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55836</w:t>
      </w:r>
    </w:p>
    <w:p>
      <w:r>
        <w:t xml:space="preserve">Skorpioni ryömii Lontoosta Edinburghin junamatkustajan laukkuun</w:t>
      </w:r>
    </w:p>
    <w:p>
      <w:r>
        <w:t xml:space="preserve">Poliisin mukaan Virgin Train pysähtyi Peterborough'ssa noin kello 15.00 GMT uudenvuodenpäivänä sen jälkeen, kun arachnid ilmestyi yllättäen paikalle. Se kauhottiin jäätelöastiaan ja vietiin läheiseen lemmikkieläinten turvakotiin. "Onneksi voimme vahvistaa, että otimme nopeasti pistoksen pois tilanteesta", British Transport Police twiittasi jälkeenpäin. Pienempi, tappavampi Deeping St Jamesissa sijaitsevan eksoottisten lemmikkieläinten turvapaikan henkilökunta sanoi, että heidän uuden vieraansa lajin tunnistaminen saattaa olla hankalaa. "Minulle kerrottiin, että nainen, jonka laukusta se tuli, oli hiljattain palannut Guatemalasta - ja siellä on sata erilaista skorpionilajia", kertoi turvapaikan omistaja Pam Mansfield. "Se on vain pieni - noin kolme neljäsosaa tuumaa - ja se on sysimusta, ja siinä on hyvin hienot pienet pihdit. Mitä pienempi se on, sitä tappavampi se yleensä on, joten se voi olla melkoisen ilkeä tapaus." Mutta kohtelemme sitä varovasti."</w:t>
      </w:r>
    </w:p>
    <w:p>
      <w:r>
        <w:rPr>
          <w:b/>
        </w:rPr>
        <w:t xml:space="preserve">Yhteenveto</w:t>
      </w:r>
    </w:p>
    <w:p>
      <w:r>
        <w:t xml:space="preserve">Poliisi joutui pysäyttämään junayhteyden Lontoosta Edinburghiin sen jälkeen, kun skorpioni oli ryöminyt ulos matkustajan laukusta.</w:t>
      </w:r>
    </w:p>
    <w:p>
      <w:r>
        <w:rPr>
          <w:b/>
          <w:u w:val="single"/>
        </w:rPr>
        <w:t xml:space="preserve">Asiakirjan numero 55837</w:t>
      </w:r>
    </w:p>
    <w:p>
      <w:r>
        <w:t xml:space="preserve">"Olympiavaikutus" vaikuttaa Skotlannin hotellialaan</w:t>
      </w:r>
    </w:p>
    <w:p>
      <w:r>
        <w:t xml:space="preserve">PKF:n kuukausittaisessa käyttöastetta ja huonekohtaista tuottoa koskevassa tutkimuksessa Skotlannin kaupungeissa todettiin elokuussa laskua, joka on yleensä tärkeä kuukausi tulojen kannalta. Invernessin hotelliluvut pysyivät ennallaan, ja Aberdeenin energiateollisuus piti lukumäärän nousussa. Skotlannin huonetuotot laskivat lähes 5 prosenttia vuoden 2011 elokuuhun verrattuna. Tutkimuksessa todettiin kuitenkin, että matkailukulujen vääristyminen kesällä sekä huono sää ja heikko talous olivat syynä siihen, että Glasgow'n tulot laskivat lähes 13 prosenttia viime vuoden elokuuhun verrattuna. Edinburghissa ne laskivat 5 prosenttia, vaikka keskimääräinen huonehinta on edelleen korkein kaikista tutkituista brittiläisistä kaupungeista. Englannissa huonetuotot nousivat 4 prosenttia ja Walesissa 13 prosenttia. PKF:n hotelli- ja ravintola-alan asiantuntija Alastair Rae sanoi: "Huonoja uutisia Edinburghille ja Glasgow'lle on huono uutinen, että käyttöaste ja tulot ovat laskeneet elokuun huippukuukauden aikana. On huolestuttavaa, että tärkeä kesäkausi, joka on vastapainona loppuvuoden hiljaisemmille jaksoille, on laskenut näin paljon", totesi hän. "Kun otetaan huomioon, että inflaatiopaineet lisäävät hotellien toimintakustannuksia joka vuosi, mikä tahansa tulojen pysyminen ennallaan tai lasku on vakava ongelma. "On selvää, että olympialaisten vaikutus Skotlannissa oli suurelta osin negatiivinen, sillä suurin osa vapaa-ajan matkailijoista siirsi rahankäyttöään Lontooseen, jossa hotellit kirjasivat 44,4 prosentin tulojen lisäyksen elokuussa."</w:t>
      </w:r>
    </w:p>
    <w:p>
      <w:r>
        <w:rPr>
          <w:b/>
        </w:rPr>
        <w:t xml:space="preserve">Yhteenveto</w:t>
      </w:r>
    </w:p>
    <w:p>
      <w:r>
        <w:t xml:space="preserve">Lontoon olympialaisten aiheuttamat kulutustottumusten muutokset vaikuttivat Edinburghin ja Glasgow'n hotellikauppaan, ilmenee alan tuoreimmasta tilannekatsauksesta.</w:t>
      </w:r>
    </w:p>
    <w:p>
      <w:r>
        <w:rPr>
          <w:b/>
          <w:u w:val="single"/>
        </w:rPr>
        <w:t xml:space="preserve">Asiakirjan numero 55838</w:t>
      </w:r>
    </w:p>
    <w:p>
      <w:r>
        <w:t xml:space="preserve">West Coast Mainline -vaihtoehdon kustannukset nousevat HS2:n sijaan</w:t>
      </w:r>
    </w:p>
    <w:p>
      <w:r>
        <w:t xml:space="preserve">Vuonna 2010 arvioitiin, että vaihtoehtoinen rautatiepaketti maksaisi noin 5,3 miljardia puntaa, mutta se on noussut noin 8,9 miljardiin puntaan. DfT:n mukaan vaihtoehtoisten järjestelmien hintoihin sisältyy sama kustannusylitysvaraus kuin suurnopeusjunajärjestelmässä. Vaihtoehtoisten suunnitelmien edistämisestä ei ole ilmoitettu. Osa suurnopeusjunareitin (HS2) asukkaista on jo ilmaissut huolensa heinäkuussa päättyvässä julkisessa kuulemisessa, joka koskee hankkeen ensimmäistä vaihetta. DfT:n mukaan hallitus tekee todennäköisesti päätöksen ensimmäisestä vaiheesta vuoden loppupuolella. Vaihtoehto, niin sanottu Rail Package 2, sisältää nykyisen radan parantamisen kustannukset, jotta junia ja lisävaunuja voitaisiin lisätä, ja se suunniteltiin viime vuonna HS2:n testaamiseksi, DfT sanoi. Rail Package 2 "ei olisi toteuttamiskelpoinen vaihtoehto uudelle suurnopeusjunaverkolle", se lisäsi. DfT sanoi: "West Coast Main Line on nyt kaksi kertaa vilkkaampi kuin silloin, kun sitä viimeksi parannettiin, mikä aiheutti 10 vuoden häiriöt. "Se tarjoaa paljon vähemmän uutta kapasiteettia kuin HS2, ja suurimmat kapasiteetin lisäykset tapahtuvat ruuhka-aikojen ulkopuolella, jolloin niitä tarvitaan vähemmän." Sen mukaan tarkoituksena on järjestää noin vuonna 2014 julkinen kuuleminen ehdotetusta Y-muotoisesta verkosta, jossa on erilliset osuudet West Midlandsista Manchesteriin ja Leedsiin. Joe Rukin, yksi Stop HS2 -järjestön perustajista, sanoi: "On kohtuutonta verrata Rail Package 2:ta HS2:n ensimmäiseen vaiheeseen. "Sitä on verrattava koko Y-verkkoon, joka maksaa 32,2 miljardia puntaa, koska Rail Package 2 tarjoaa hyötyjä koko maassa eikä vain tässä erittäin kapeassa käytävässä, kuten HS2."</w:t>
      </w:r>
    </w:p>
    <w:p>
      <w:r>
        <w:rPr>
          <w:b/>
        </w:rPr>
        <w:t xml:space="preserve">Yhteenveto</w:t>
      </w:r>
    </w:p>
    <w:p>
      <w:r>
        <w:t xml:space="preserve">Liikenneministeriö (DfT) on ilmoittanut, että West Coast Mainline -radan parantaminen vaihtoehtona Lontoon ja Birminghamin väliselle suurnopeusyhteydelle on kallistunut noin 68 prosenttia.</w:t>
      </w:r>
    </w:p>
    <w:p>
      <w:r>
        <w:rPr>
          <w:b/>
          <w:u w:val="single"/>
        </w:rPr>
        <w:t xml:space="preserve">Asiakirjan numero 55839</w:t>
      </w:r>
    </w:p>
    <w:p>
      <w:r>
        <w:t xml:space="preserve">Ex-British Airwaysin lentäjä säästyi vankilalta teiniseksin yrityksestä</w:t>
      </w:r>
    </w:p>
    <w:p>
      <w:r>
        <w:t xml:space="preserve">Gary Morris, 46, tapasi Tom-nimisen pojan deittisovellus Grindrissä ja yritti saada teini-ikäisen tulemaan vanhempiensa kotiin. Tom oli väärennös, jota operoivat pedofiilien metsästäjät Guardians of the North. Brightonista kotoisin oleva Morris tuomittiin lapsen tapaamisen yrityksestä seksuaalisen groomingin jälkeen ja sai 12 kuukauden ehdollisen vankeusrangaistuksen. Entinen British Airwaysin lentäjä oli käymässä vanhempiensa luona Sunderlandissa jouluna 2016 ja kutsui Tomin heidän kotiinsa seksiä varten. Guardians of the North -järjestö antoi asiasta vihjeen poliisille, ja kun Morris avasi oven luullessaan Tomin saapuneen, hän joutui poliisien eteen, jotka pidättivät hänet. John Dye, joka puolusti Newcastlen kruununoikeudessa, sanoi: "Kyseessä olivat kahden vuoden takaiset hulluuden hetket, joita syytetyllä on ollut aikaa miettiä." Tuomari Edward Bindloss keskeytti vankilatuomion vuodeksi ja sanoi, että Morrisilla oli ollut "arvostettu työpaikka ja huomattavat tulot", mutta se oli nyt menetetty. Hän sanoi: "Minun mielestäni se on jossain määrin merkittävä rangaistus sinulle." Tuomarin mukaan Morris oli myös "positiivisen hyvä luonne", ahkera ja ystävällinen ja huolehtiva ystävä. Hänen on suoritettava kuntoutusvaatimuksia ja oltava seksuaalirikollisten rekisterissä 10 vuoden ajan.</w:t>
      </w:r>
    </w:p>
    <w:p>
      <w:r>
        <w:rPr>
          <w:b/>
        </w:rPr>
        <w:t xml:space="preserve">Yhteenveto</w:t>
      </w:r>
    </w:p>
    <w:p>
      <w:r>
        <w:t xml:space="preserve">Lentäjä, joka yritti houkutella 14-vuotiasta poikaa seksiin, on säästynyt vankilatuomiota vastaan tuomarin sanottua, että työpaikan menettäminen on "merkittävä rangaistus".</w:t>
      </w:r>
    </w:p>
    <w:p>
      <w:r>
        <w:rPr>
          <w:b/>
          <w:u w:val="single"/>
        </w:rPr>
        <w:t xml:space="preserve">Asiakirjan numero 55840</w:t>
      </w:r>
    </w:p>
    <w:p>
      <w:r>
        <w:t xml:space="preserve">Shetlandin kaasulaitossopimus "tuo 150 uutta työpaikkaa".</w:t>
      </w:r>
    </w:p>
    <w:p>
      <w:r>
        <w:t xml:space="preserve">Norjalaisen pörssiyhtiön mukaan virat täytetään tehtaalla ja Aberdeenin maalla. Sopimukseen sisältyy tukihenkilöstön tarjoaminen Total E&amp;P UK:lle. Uusi laitos vastaanottaa kaasua Lagganin ja Tormoren kentiltä Shetlandin länsipuolella. Sopimuksen arvoa ei julkistettu. Kaasunjalostuslaitos on Totalin ja Dong E&amp;P (UK) Ltd:n yhteisyritys. Kaasun odotetaan alkavan tulla uuden terminaalin kautta vuoteen 2014 mennessä. Aker Solutionsin kunnossapito-, muutos- ja käyttöliiketoiminnan Yhdistyneen kuningaskunnan toimitusjohtaja Mike Forbes sanoi, että kyseessä on "merkittävä sopimus" yritykselle. "Shetlandin kaasulaitos on olennainen osa Yhdistyneen kuningaskunnan tulevaa kaasutoimitusta, ja olemme tyytyväisiä, että asiantuntemuksemme ja toimituksemme on tunnustettu ja että voimme jatkossakin olla osa Yhdistyneen kuningaskunnan öljy- ja kaasualan menestystarinaa yhdessä Total E&amp;P UK:n kanssa", hän lisäsi. Yli 180 Aker Solutionsin työntekijää on tällä hetkellä mukana Totalin tuotanto- ja huoltotukipalveluiden tuottamisessa sekä Aberdeenshiressä sijaitsevassa St Fergusin kaasulaitoksessa, jossa käsitellään jopa 20 prosenttia Yhdistyneen kuningaskunnan kaasuntarpeesta, että merellä sijaitsevassa Elgin Franklinin laitoksessa. Toukokuussa Aker ilmoitti suunnitelmista luoda 500 uutta työpaikkaa Koillis-Skotlantiin seuraavien kahden vuoden aikana. Yhtiöllä on Skotlannissa jo 2 700 työntekijää, jotka työskentelevät vedenalaisissa ja porausteknologian tukikohdissa Dycessa ja Portlethenissä. Aker on erikoistunut offshore-lauttojen käyttöiän pidentämiseen.</w:t>
      </w:r>
    </w:p>
    <w:p>
      <w:r>
        <w:rPr>
          <w:b/>
        </w:rPr>
        <w:t xml:space="preserve">Yhteenveto</w:t>
      </w:r>
    </w:p>
    <w:p>
      <w:r>
        <w:t xml:space="preserve">Öljy- ja kaasualan yritys Aker Solutions aikoo luoda jopa 150 työpaikkaa Skotlantiin saatuaan kolmivuotisen sopimuksen käyttö- ja kunnossapitopalvelujen tarjoamisesta uudelle Shetlandin kaasulaitokselle (SGP).</w:t>
      </w:r>
    </w:p>
    <w:p>
      <w:r>
        <w:rPr>
          <w:b/>
          <w:u w:val="single"/>
        </w:rPr>
        <w:t xml:space="preserve">Asiakirjan numero 55841</w:t>
      </w:r>
    </w:p>
    <w:p>
      <w:r>
        <w:t xml:space="preserve">Yarmouthin karilleajettu alus: Malaviya Twenty crew leave for home</w:t>
      </w:r>
    </w:p>
    <w:p>
      <w:r>
        <w:t xml:space="preserve">Malaviya Twenty on ollut takavarikoituna Great Yarmouthissa, Norfolkissa, kesäkuusta 2016 lähtien pitkäaikaisen oikeudellisen kiistan vuoksi. Aluksen uudet omistajat, jotka maksoivat siitä huutokaupassa tuntemattoman summan, vapauttivat miehistön palaamaan kotiin sen jälkeen, kun oikeudelliset vaatimukset oli ratkaistu. Alukselle jääneet neljä merimiestä eivät olleet aiemmin voineet lähteä. Kapteeni Nikesh Rastogi sanoi, että se olisi voitu tulkita laivan hylkäämiseksi. Hän sanoi: "Se ei ole omaisuuserä kuten auto tai jokin muu, jonka voi jättää pysäköitynä, palata kotiin ja palata kahden kuukauden kuluttua - on olemassa tiettyjä säännöksiä, jotka säätelevät sitä, miten sitä on kohdeltava." "Se ei ole mikään omaisuuserä, jota voi jättää pysäköitynä, palata kotiin ja palata kahden kuukauden kuluttua." Malaviya Twenty pidätettiin alun perin sen jälkeen, kun merenkulku- ja rannikkovartiosto oli havainnut, että miehistölle ja satamalle ei ollut maksettu. Aluksesta annettiin kieltoilmoitus sen jälkeen, kun siinä havaittiin vikoja, joiden vuoksi sitä ei voitu siirtää. Nämä viat on vielä korjattava, ennen kuin alus voi lähteä. Kapteeni, joka aloitti työsopimuksensa aluksella helmikuussa 2017, sanoi, että miehistö oli pitänyt huolta aluksen kunnossapidosta ajan kuluksi. "Sitä oppii sopeutumaan, lukemaan paljon enemmän... yrittää pysyä mukana maailman uutisissa. Periaatteessa teet niin, tai sitten vajoat masennukseen", hän sanoi. Neljä merimiestä, kaikki Intian kansalaisia, ovat lähteneet alukselta ja ovat nyt matkalla kotiin perheidensä luokse.</w:t>
      </w:r>
    </w:p>
    <w:p>
      <w:r>
        <w:rPr>
          <w:b/>
        </w:rPr>
        <w:t xml:space="preserve">Yhteenveto</w:t>
      </w:r>
    </w:p>
    <w:p>
      <w:r>
        <w:t xml:space="preserve">Kaksi vuotta satamassa jumissa olleen intialaisrekisteröidyn aluksen kapteeni ja loput kolme miehistön jäsentä ovat lähteneet luovutettuaan aluksen uudelle miehistölle.</w:t>
      </w:r>
    </w:p>
    <w:p>
      <w:r>
        <w:rPr>
          <w:b/>
          <w:u w:val="single"/>
        </w:rPr>
        <w:t xml:space="preserve">Asiakirjan numero 55842</w:t>
      </w:r>
    </w:p>
    <w:p>
      <w:r>
        <w:t xml:space="preserve">Hydrokefalusmonitori "auttaa lapsia pysymään kotona".</w:t>
      </w:r>
    </w:p>
    <w:p>
      <w:r>
        <w:t xml:space="preserve">Lapsen aivoihin istutetaan kirurgisesti ohut putki, niin sanottu suntti, estämään mahdollisesti vaarallisen nestekertymän syntyminen. Uusi langaton järjestelmä tarkistaa, miten shuntti toimii. Manchesterin kuninkaallisen lastensairaalan mukaan hoitamattomat shuntin toimintahäiriöt voivat olla "hengenvaarallisia". Kahdelle potilaalle on istutettu pieni laite päähän. Sairaalan mukaan monitorin tiedot lähetetään langattomasti ihon läpi ja tallennetaan laatikkoon, jota lapset kuljettavat mukanaan. "Luotettavat tiedot" Roberto Ramirez, lastenneurokirurgian konsultti, sanoi, että potilaat voivat pitää päiväkirjaa päänsäryistä, joita voidaan verrata tietoihin. Hän lisäsi, että laitteen avulla sairaala voi myös seurata, miten hyvin shuntti toimii lasten arjessa "eikä niinkään silloin, kun he makaavat sairaalasängyssä". "Se vähentää tarpeettomasta sairaalassa olosta aiheutuvia kustannuksia ja häiriöitä, mutta se on myös huomaamaton, mutkaton ja ennen kaikkea luotettava", hän lisäsi. Sairaalan mukaan nämä kaksi neljävuotiasta ja 16-vuotiasta lasta olivat ensimmäiset Yhdistyneessä kuningaskunnassa, jotka käyttivät uutta seurantajärjestelmää. Lapset voivat syntyä hydrokefaliaan, ja tila voi kehittyä myös aikuisille. Hoitamattomana paineen nousu voi vaurioittaa aivoja. Aiheeseen liittyvät Internet-linkit NHS Choices - Hydrocephalus Central Manchester University Hospitals (Manchesterin yliopistolliset keskussairaalat)</w:t>
      </w:r>
    </w:p>
    <w:p>
      <w:r>
        <w:rPr>
          <w:b/>
        </w:rPr>
        <w:t xml:space="preserve">Yhteenveto</w:t>
      </w:r>
    </w:p>
    <w:p>
      <w:r>
        <w:t xml:space="preserve">Manchesterissa on kehitetty seurantajärjestelmä, jonka avulla lapset, joilla on hydrokefalia eli "aivoissa oleva neste", voivat viettää enemmän aikaa kotona.</w:t>
      </w:r>
    </w:p>
    <w:p>
      <w:r>
        <w:rPr>
          <w:b/>
          <w:u w:val="single"/>
        </w:rPr>
        <w:t xml:space="preserve">Asiakirjan numero 55843</w:t>
      </w:r>
    </w:p>
    <w:p>
      <w:r>
        <w:t xml:space="preserve">Coronavirus: Mansaari jatkaa silmätutkimuksia</w:t>
      </w:r>
    </w:p>
    <w:p>
      <w:r>
        <w:t xml:space="preserve">Sosiaalista etäisyyttä koskevat vaatimukset on poistettu, ja konsultaatioita voidaan nyt järjestää siten, että potilaiden ja optikoiden on käytettävä kasvosuojia. Kaikki vastaanotot voitiin avata uudelleen 20. toukokuuta, kun sosiaalinen etäisyys oli otettu käyttöön, mutta näöntarkastuksia ei saanut tehdä. Käytössä on tiukat siivoussäännöt. Optometristi Ian Hodgson sanoi, että sulkeminen on luonut "melko pitkät jonotuslistat ajanvarausta haluaville", ja ihmisiä otetaan vastaan kiireellisyyden mukaan. Hän sanoi, että vaikka näöntutkimusten jatkaminen on nyt sallittua, se "vaihtelee eri vastaanotoilla" riippuen siitä, "onko heillä uusien säännösten edellyttämät tarvikkeet". Hän lisäsi, että tapaamisten välissä olisi myös pidempiä aikoja, jotta siivous olisi mahdollista. Terveysministeri David Ashford sanoi, että sekä yksityisten että NHS-palvelujen uudelleen käyttöönotto oli hallituksen ja ammattikunnan välisen yhteistyön ansiota, mutta pandemian aikainen sulkeminen oli aiheuttanut "ruuhkaa" tutkimuspyyntöjen suhteen. "Pyydämme ihmisiä olemaan kärsivällisiä, kun optikot pääsevät taas vauhtiin", hän lisäsi. Saari, jolla todettiin viimeinen positiivinen Covid-19-tapaus 20. toukokuuta, on saavuttanut viruksen "paikallisen hävittämisen". Seuraa BBC Isle of Mania Facebookissa ja Twitterissä. Voit myös lähettää juttuideoita osoitteeseen northwest.newsonline@bbc.co.uk</w:t>
      </w:r>
    </w:p>
    <w:p>
      <w:r>
        <w:rPr>
          <w:b/>
        </w:rPr>
        <w:t xml:space="preserve">Yhteenveto</w:t>
      </w:r>
    </w:p>
    <w:p>
      <w:r>
        <w:t xml:space="preserve">Silmätutkimukset on aloitettu uudelleen Mansaarella kolme kuukautta sen jälkeen, kun optikot joutuivat sulkemaan ovensa potilailta koronaviruksen puhkeamisen vuoksi.</w:t>
      </w:r>
    </w:p>
    <w:p>
      <w:r>
        <w:rPr>
          <w:b/>
          <w:u w:val="single"/>
        </w:rPr>
        <w:t xml:space="preserve">Asiakirjan numero 55844</w:t>
      </w:r>
    </w:p>
    <w:p>
      <w:r>
        <w:t xml:space="preserve">Beanon lasten kunniaksi luodaan todellinen Bash Street -teos</w:t>
      </w:r>
    </w:p>
    <w:p>
      <w:r>
        <w:t xml:space="preserve">Kaupunginvaltuusto on hyväksynyt suunnitelmat, joita harkittiin kaupungin länsipäähän. Ehdotuksen esitti Beano-sarjakuvien kustantaja DC Thomson, jonka kotipaikka on Dundeessa. Bash Street Kids on esiintynyt sarjakuvassa vuodesta 1954 lähtien, jolloin se ilmestyi ensimmäisen kerran When the Bell Rings -nimisessä sarjakuvassa. Suunnitelmiin kuului myös Dundeen katukartta, jossa uusi Bash Street -nimi olisi merkitty West Marketgaitissa sijaitsevalle tielle, jolla ei tällä hetkellä ole nimeä. Beano perustettiin vuonna 1938, ja Bash Street Schoolin oppilaat ja henkilökunta esiintyivät ensimmäisen kerran 50-luvulla. Luokka 2B:n hahmot saivat kuulemma inspiraationsa Dundeen lukion oppilaista, joita sarjakuvapiirtäjät saattoivat nähdä naapurissa, DC Thomsonin entisessä pääkonttorissa Meadowsidessa. Dundeen keskustassa on jo Desperate Danin ja Minnie the Minxin patsaat.</w:t>
      </w:r>
    </w:p>
    <w:p>
      <w:r>
        <w:rPr>
          <w:b/>
        </w:rPr>
        <w:t xml:space="preserve">Yhteenveto</w:t>
      </w:r>
    </w:p>
    <w:p>
      <w:r>
        <w:t xml:space="preserve">Dundee aikoo luoda oman Bash Street -kadun huonosti käyttäytyneiden Beano-koululaisten The Bash Street Kids -nimellä kulkevan Bash Street -kadun kunniaksi.</w:t>
      </w:r>
    </w:p>
    <w:p>
      <w:r>
        <w:rPr>
          <w:b/>
          <w:u w:val="single"/>
        </w:rPr>
        <w:t xml:space="preserve">Asiakirjan numero 55845</w:t>
      </w:r>
    </w:p>
    <w:p>
      <w:r>
        <w:t xml:space="preserve">Houellebecq voitti parhaan ranskalaisen kirjapalkinnon</w:t>
      </w:r>
    </w:p>
    <w:p>
      <w:r>
        <w:t xml:space="preserve">Hänet tunnetaan suorasukaisista - jotkut sanoisivat raaoista - kuvauksista seksuaalisuudesta ja vieraantumisesta. Hän on yksi Ranskan kansainvälisesti tunnetuimmista kirjailijoista, ja hän on kirjoittanut myös kirjat Atomised ja Platform. Houellebecq, 52, voitti vuonna 2002 oikeudenkäynnin muslimiryhmiä vastaan, jotka syyttivät häntä islamin loukkaamisesta. Hän sanoi halveksivansa islamia, mutta hänet vapautettiin syytteestä rotuvihan lietsomisesta. Kartta ja alue, joka julkaistiin ensimmäisen kerran ranskaksi syyskuussa, satiirisoi Pariisin taidemaailmaa ja kertoo ihmisvihamielisestä taiteilijasta, joka saavuttaa kriittistä ja kaupallista menestystä valokuvaamalla vanhoja Michelin-karttoja. Siinä on myös huonosti pukeutunut, humalainen kirjailija Michel Houellebecq, joka joutuu karmean murhan uhriksi. "Toivon, etten tuota pettymystä kaikille niille ihmisille, jotka löytävät kirjani tämän palkinnon ansiosta, ja että he ovat onnellisia", kirjailija sanoi ranskalaisille tiedotusvälineille. Hän on ollut kahdesti lähellä Goncourt-palkinnon voittoa, vuosina 1998 ja 2005.</w:t>
      </w:r>
    </w:p>
    <w:p>
      <w:r>
        <w:rPr>
          <w:b/>
        </w:rPr>
        <w:t xml:space="preserve">Yhteenveto</w:t>
      </w:r>
    </w:p>
    <w:p>
      <w:r>
        <w:t xml:space="preserve">Kiistelty kirjailija Michel Houellebecq on saanut Ranskan korkeimman kirjallisuuspalkinnon, Goncourt-palkinnon, kirjastaan Kartta ja alue.</w:t>
      </w:r>
    </w:p>
    <w:p>
      <w:r>
        <w:rPr>
          <w:b/>
          <w:u w:val="single"/>
        </w:rPr>
        <w:t xml:space="preserve">Asiakirjan numero 55846</w:t>
      </w:r>
    </w:p>
    <w:p>
      <w:r>
        <w:t xml:space="preserve">HMP Highpointin vanki löysi ilmakiväärin ja ammuksia</w:t>
      </w:r>
    </w:p>
    <w:p>
      <w:r>
        <w:t xml:space="preserve">Sally ChidzoyBBC Eastin sisäasioiden kirjeenvaihtaja Vanki löysi .303-kaliiperisen luodin ja aseen vuodevaatteiden sisältä, jotka oli tarkoitettu kierrätettäväksi Highpointin vankilan vankityöpajassa. Hän luovutti viime kuussa vaatekontista löytyneet esineet henkilökunnalle. Vankeinhoitolaitoksen tiedottaja sanoi: "Vankilan turvallisuudelle ei ollut vaaraa." Tekstiilien kierrättäjät LMB kerää vaatteita eri paikoista, kuten supermarketeista, ja vie ne C-luokan vankilaan, joka sijaitsee Haverhillin lähellä. LMB:n perustaja Lawrence Barry sanoi, että noin 100 vankia auttaa lajittelemaan 20 tonnia tekstiilejä, jotka lähetetään päivittäin, mutta keräys ja työ on lopetettu tutkinnan ajaksi. "Se on helvetin sääli", Barry sanoi. "Se tarjoaa arvokasta työtä vangeille. Se antaa heille itsekunnioitusta." Entinen vankilan virkamies, joka pyysi olla mainitsematta nimeään, sanoi, että oli onni, että vanki luovutti tavarat. "Väärissä käsissä niitä olisi voitu käyttää panttivankien ottamiseen ja vahingoittamiseen", hän sanoi.</w:t>
      </w:r>
    </w:p>
    <w:p>
      <w:r>
        <w:rPr>
          <w:b/>
        </w:rPr>
        <w:t xml:space="preserve">Yhteenveto</w:t>
      </w:r>
    </w:p>
    <w:p>
      <w:r>
        <w:t xml:space="preserve">Suffolkin vankilan lakanasta löydetty ilmakivääri ja elävä luoti ovat johtaneet tutkintaan.</w:t>
      </w:r>
    </w:p>
    <w:p>
      <w:r>
        <w:rPr>
          <w:b/>
          <w:u w:val="single"/>
        </w:rPr>
        <w:t xml:space="preserve">Asiakirjan numero 55847</w:t>
      </w:r>
    </w:p>
    <w:p>
      <w:r>
        <w:t xml:space="preserve">Ammattiliitot osallistuvat tiedotusvälineiden mielenosoitukseen</w:t>
      </w:r>
    </w:p>
    <w:p>
      <w:r>
        <w:t xml:space="preserve">Movement Against Media Suppression -liikkeen järjestämä marssi marssi Slave Islandilta Lipton Roundaboutille. Toimittajien yhdistyksen puheenjohtaja Sanath Balasuriya sanoi, että marssi järjestettiin ammattiliittojen tuella, koska kyseessä on demokratian ongelma ja "kysymys oikeudesta elämään". Nykyinen hallitus on asettanut sekä toimittajat että tiedotusvälineet vaaraan, hän lisäsi. Tukensa ilmaissut yleisö sanoi, että toimittajilla pitäisi olla vapaus tehdä työtään ja raportoida oikeaa tietoa. He sanoivat, että demokraattisessa maassa odotetaan median vapautta. Free Media Movement -järjestön koollekutsuja Sunanda Deshapriya sanoi, että Sri Lankan suurin ongelma on se, että hallitus ei anna tiedotusvälineiden toimia vapaasti. Kansainvälinen vetoomus Maailman suurin toimittajia edustava järjestö, Kansainvälinen journalistiliitto (IFJ) syytti äskettäin Malesiassa pidetyn Aasian ja Tyynenmeren alueellisen kokouksen jälkeen Sri Lankan viranomaisia väkivallan lietsomisesta saaren tiedotusvälineissä työskenteleviä vastaan. Se puhui, että hallitus ei piittaa vaarallisesti toimittajien oikeudesta raportoida vapaasti. IFJ kehotti hallitusta suojelemaan toimittajien turvallisuutta Sri Lankassa ja puolustamaan tiedotusvälineiden oikeutta raportoida vapaasti. IFJ kehotti lausunnossaan myös tamilitiikereitä ja muita puolisotilaallisia ryhmiä lopettamaan väkivallanteot toimittajia vastaan.</w:t>
      </w:r>
    </w:p>
    <w:p>
      <w:r>
        <w:rPr>
          <w:b/>
        </w:rPr>
        <w:t xml:space="preserve">Yhteenveto</w:t>
      </w:r>
    </w:p>
    <w:p>
      <w:r>
        <w:t xml:space="preserve">Toimittajat järjestivät torstaina Colombossa ammattiyhdistysten ja poliittisten puolueiden jäsenten tukemana mielenosoituksen protestoidakseen tiedotusvälineiden häirintää ja tukahduttamista vastaan.</w:t>
      </w:r>
    </w:p>
    <w:p>
      <w:r>
        <w:rPr>
          <w:b/>
          <w:u w:val="single"/>
        </w:rPr>
        <w:t xml:space="preserve">Asiakirjan numero 55848</w:t>
      </w:r>
    </w:p>
    <w:p>
      <w:r>
        <w:t xml:space="preserve">Ystävällinen huomautus ja 10 puntaa jätetty Favershamin ambulanssin tuulilasiin.</w:t>
      </w:r>
    </w:p>
    <w:p>
      <w:r>
        <w:t xml:space="preserve">Gary Turley ja hänen kollegansa olivat hoitaneet potilasta Favershamissa. Käteisen rahan lisäksi nimetön lahjoittaja oli jättänyt myös viestin, jossa luki: "Tukitte ajotiemme... Ei hätää. Ostakaa kahvia, kun voitte." Herra Turley sanoi: "En ole koskaan nähnyt, että tämä on niin tärkeää: "Se oli todella piristävää ja palautti uskomme ihmisyyteen." Hän kertoi BBC Radio Kentille, että he olivat aluksi pelänneet pahinta. "Tällä hetkellä tuulilaseissa on paljon negatiivisia merkintöjä. Valitettavasti se kuuluu työn luonteeseen", hän sanoi. "Meidän on päästävä ihmisten luo nopeasti, eikä joskus ole mahdollista pysäköidä vähän matkan päähän tielle tai löytää tarpeeksi isoa paikkaa, johon ambulanssi voisi pysäköidä." Hän sanoi, että miehistö halusi kiittää 1. syyskuuta viestin jättänyttä henkilöä, koska heidän työvuoronsa oli ollut "kiireinen ja tunteikas" ja se oli "tehnyt heidän päivänsä paremmaksi". Ambulanssipalvelut eri puolilla Yhdistynyttä kuningaskuntaa ovat saaneet osansa tuulilasiin jätetyistä viesteistä, joista monet ovat olleet vähemmän ystävällisiä. Helmikuussa Stoke-on-Trentissä ambulanssiin ilkeämielisen viestin jättänyt nainen myönsi syyllistyneensä järjestysrikkomukseen. Hänelle määrättiin 120 punnan sakko ja uhrien lisämaksu. Viime vuonna Länsi-Midlandsissa ensihoitajat järkyttyivät viestistä, jossa kerrottiin: "Saatatte pelastaa ihmishenkiä, mutta älkää pysäköikö pakettiautoa typerään paikkaan ja tukkiko ajotieni."</w:t>
      </w:r>
    </w:p>
    <w:p>
      <w:r>
        <w:rPr>
          <w:b/>
        </w:rPr>
        <w:t xml:space="preserve">Yhteenveto</w:t>
      </w:r>
    </w:p>
    <w:p>
      <w:r>
        <w:t xml:space="preserve">Ambulanssimiehistö, joka joutui tukkimaan pihatien päivystyksen aikana, palasi takaisin ja löysi 10 punnan setelin ajoneuvonsa tuulilasista.</w:t>
      </w:r>
    </w:p>
    <w:p>
      <w:r>
        <w:rPr>
          <w:b/>
          <w:u w:val="single"/>
        </w:rPr>
        <w:t xml:space="preserve">Asiakirjan numero 55849</w:t>
      </w:r>
    </w:p>
    <w:p>
      <w:r>
        <w:t xml:space="preserve">New Crossin sairaalapomo vaatii lääkäreiden viisumisääntöjen muuttamista</w:t>
      </w:r>
    </w:p>
    <w:p>
      <w:r>
        <w:t xml:space="preserve">Wolverhamptonissa sijaitsevan New Crossin sairaalan toimitusjohtaja David Loughton sanoi, ettei hän voi tuoda uusia lääkäreitä, koska viisumiraja on saavutettu. Hänen mukaansa kaikki sen joulukuun ja tammikuun hakemukset hylättiin. Sisäministeriön mukaan kun kysyntä ylittää viisumirajan, etusijalle asetetaan ne, jotka täyttävät puutteen. Loughton sanoo, että sairaala tutki ja rekrytoi hakijoita, mutta toisen tason viisumit hylättiin, koska 20 800 lääkärin kansallinen kiintiö oli täyttynyt. Hänen mukaansa lisää ei tule ennen huhtikuun alkua. Loughton on nyt pyytänyt paikallisten parlamentin jäsenten apua lobbaamaan muutoksia. Hän sanoi: Loughton sanoi: "Minusta kiintiötä ei pitäisi olla, meidän on saatava nämä ihmiset epätoivoisesti sisään." Hän sanoi: "En usko, että kiintiötä pitäisi olla, meidän on saatava nämä ihmiset sisään." Hän sanoo, että NHS:n henkilökunnasta on pulaa koko maassa ja että terveydenhuolto tarvitsee 190 000 uutta työntekijää vuoteen 2021 mennessä. Vaikka lääketieteen opiskelijoiden määrä on kasvanut, Loughton sanoi, että koulutettavien lääkäreiden määrässä on ollut pulaa jo vuosikymmenen ajan. "Järjestelmään otetaan 2 000 lääketieteen opiskelijaa lisää, mutta kestää luultavasti seitsemän vuotta saada haluamamme lääkärit, ja konsulttien ja yleislääkäreiden osalta matka kestää 12, 13 tai 14 vuotta", hän sanoi. Loughton sanoi, että parlamentin jäsenet, joiden kanssa hän oli puhunut, ovat kirjoittaneet sisäministerille ja toivovat saavansa parlamentissa keskustelun lykkäyksestä.</w:t>
      </w:r>
    </w:p>
    <w:p>
      <w:r>
        <w:rPr>
          <w:b/>
        </w:rPr>
        <w:t xml:space="preserve">Yhteenveto</w:t>
      </w:r>
    </w:p>
    <w:p>
      <w:r>
        <w:t xml:space="preserve">Sairaalapomo on vaatinut kiireellistä muutosta maahanmuuttosääntöihin, jotta hän voisi palkata "kipeästi tarvittavia" lääkäreitä EU:n ulkopuolelta.</w:t>
      </w:r>
    </w:p>
    <w:p>
      <w:r>
        <w:rPr>
          <w:b/>
          <w:u w:val="single"/>
        </w:rPr>
        <w:t xml:space="preserve">Asiakirjan numero 55850</w:t>
      </w:r>
    </w:p>
    <w:p>
      <w:r>
        <w:t xml:space="preserve">Kampanja Staffordshiren maatyttöjen muistomerkin puolesta kerää 65 000 puntaa.</w:t>
      </w:r>
    </w:p>
    <w:p>
      <w:r>
        <w:t xml:space="preserve">Staffordshiren naisten elintarvike- ja maatalousliitto (Staffordshire Women's Food and Farming Union, SWFU) on kerännyt 65 000 puntaa, mikä riittää itse veistoksen rakentamiseen. Nyt tarvitaan enää 20 000 puntaa asennukseen, kaiverrukseen, maisemointiin ja paljastustilaisuuteen. Muistomerkin toivotaan olevan paikallaan Staffordshiren National Memorial Arboretumissa syksyyn mennessä. "Mielestäni tämä on ehdottoman tärkeää, jotta tulevat sukupolvet ymmärtävät, mitä me teimme", sanoi entinen maantyttö Mary Wright. "Minusta se on hieno ajatus." Naisten maa-armeija perustettiin ensimmäisen kerran vuonna 1917. Naisia koulutettiin maatalouden taitoihin ja lähetettiin töihin maatiloille eri puolille Yhdistynyttä kuningaskuntaa. Vuoteen 1943 mennessä maa-armeijassa palveli 80 000 naista, jotka tuottivat 70 prosenttia Britannian elintarvikkeista, SWFU kertoi. Aiheeseen liittyvät Internet-linkit Women's Food &amp; Farming Union The National Memorial Arboretum</w:t>
      </w:r>
    </w:p>
    <w:p>
      <w:r>
        <w:rPr>
          <w:b/>
        </w:rPr>
        <w:t xml:space="preserve">Yhteenveto</w:t>
      </w:r>
    </w:p>
    <w:p>
      <w:r>
        <w:t xml:space="preserve">Toisen maailmansodan aikana maa-armeijassa palvelleiden naisten muistomerkkiä koskeva varainkeruukampanja on saavuttanut merkittävän virstanpylvään.</w:t>
      </w:r>
    </w:p>
    <w:p>
      <w:r>
        <w:rPr>
          <w:b/>
          <w:u w:val="single"/>
        </w:rPr>
        <w:t xml:space="preserve">Asiakirjan numero 55851</w:t>
      </w:r>
    </w:p>
    <w:p>
      <w:r>
        <w:t xml:space="preserve">Jermaine Bakerin ampuminen: Baker Baker: Aseistettu poliisi voi joutua syytteeseen</w:t>
      </w:r>
    </w:p>
    <w:p>
      <w:r>
        <w:t xml:space="preserve">Tottenhamin 28-vuotias Jermaine Baker kuoli aseistettujen poliisien toimesta viime joulukuussa. Riippumattoman poliisivalituslautakunnan (IPCC) mukaan oli viitteitä siitä, että rikos oli saattanut tapahtua. Se siirtää tapauksen kruunun syyttäjälaitoksen käsiteltäväksi, jotta se harkitsisi, olisiko syytteitä nostettava. Baker ja kaksi muuta miestä odottivat autossa yrittäessään vapauttaa vankia, jota oltiin viemässä Wood Green Crown Courtiin. IPCC:n komissaari Cindy Butts sanoi, että se oli kerännyt todisteita Bakeria ampuneen ampuma-asevirkailijan toimista. Viime kuussa operaatioon osallistunut vanhempi poliisimies sai jäädä eläkkeelle, vaikka häntä tutkittiin. Bakerin perheen oikeudellinen yritys estää "konstaapeli FE16:ksi" kutsutun poliisin eläkkeelle jääminen epäonnistui, kun korkeimman oikeuden tuomari päätti, että hän voi vapaasti lähteä poliisivoimista. Bakerin äiti Margaret Smith on luvannut jatkaa "taistelua oikeuden puolesta". Asianajajan antamassa lausunnossa Bakerin perhe sanoi: "Olemme hyvin huolissamme olosuhteista, joissa Jermaine ammuttiin. "Ensisijaisena tavoitteenamme on selvittää totuus ja saada kaikki hänen kuolemastaan vastuussa olevat henkilöt vastuuseen. "Odotamme CPS:n varmistavan, että oikeus tapahtuu."</w:t>
      </w:r>
    </w:p>
    <w:p>
      <w:r>
        <w:rPr>
          <w:b/>
        </w:rPr>
        <w:t xml:space="preserve">Yhteenveto</w:t>
      </w:r>
    </w:p>
    <w:p>
      <w:r>
        <w:t xml:space="preserve">Met Police -poliisin ampuma-asevirkailijaa saatetaan asettaa syytteeseen miehen ampumisesta, joka sai surmansa epäonnistuneessa yrityksessä vapauttaa vanki.</w:t>
      </w:r>
    </w:p>
    <w:p>
      <w:r>
        <w:rPr>
          <w:b/>
          <w:u w:val="single"/>
        </w:rPr>
        <w:t xml:space="preserve">Asiakirjan numero 55852</w:t>
      </w:r>
    </w:p>
    <w:p>
      <w:r>
        <w:t xml:space="preserve">PC Andrew Harperin kuolema: Murhasta syytetyn miehen syyte hylättiin</w:t>
      </w:r>
    </w:p>
    <w:p>
      <w:r>
        <w:t xml:space="preserve">Vastanaineistettu poliisi Andrew Harper kuoli jäätyään ajoneuvon alle tiellä Sulhamsteadissa, Berkshiren osavaltiossa, 15. elokuuta. Pingewoodista kotoisin olevan Jed Fosterin, 20, tapaus on "lopetettu" poliisin lisätutkimusten jälkeen, kertoivat syyttäjät. Myös kolme teiniä, joita syytetään PC Harperin murhasta, saapui oikeuteen. Syyttäjä Jonathan Polnay kertoi Old Bailey -oikeudessa: "Crown Prosecution Service totesi, että koko säännöstö ei täyty. Ei ole realistisia mahdollisuuksia saada tuomiota. "Menettelyä Fosteria vastaan ei voida eikä pidä jatkaa." Tuomari Whipple sanoi, että Fosteria ei enää pidettäisi vangittuna. Henry Longia, 18, Readingistä ja kahta poikaa, 17, joita ei voida nimetä, syytetään murhasta ja salaliitosta mönkijän varastamiseksi. Old Bailey -oikeudessa esiintynyt Long vangittiin, kun taas kaksi muuta syytettyä vangittiin nuorisovankilaan. Oikeudenkäynti on määrä järjestää 13. joulukuuta, ja oikeudenkäynti on tarkoitus pitää 9. maaliskuuta. Basingstokesta kotoisin olevaa Thomas Kingiä, 21, syytetään mönkijän varastamiseen tähtäävästä salaliitosta, ja hän saapui myös paikalle. Hänelle myönnettiin ehdollinen takuu 13. joulukuuta asti. Oxfordshiren Wallingfordista kotoisin oleva 28-vuotias poliisi Harper kuoli A4 Bath Roadilla, kun hän osallistui ilmoitettuun murtoon. Kuolemansyyntutkimuksessa todettiin, että neljä viikkoa aiemmin naimisiin mennyt konstaapeli kuoli monivammoihin.</w:t>
      </w:r>
    </w:p>
    <w:p>
      <w:r>
        <w:rPr>
          <w:b/>
        </w:rPr>
        <w:t xml:space="preserve">Yhteenveto</w:t>
      </w:r>
    </w:p>
    <w:p>
      <w:r>
        <w:t xml:space="preserve">Oikeus on kuullut, että syytteestä miestä vastaan, jota syytettiin poliisin murhasta tämän tutkiessa murtoa, on luovuttu.</w:t>
      </w:r>
    </w:p>
    <w:p>
      <w:r>
        <w:rPr>
          <w:b/>
          <w:u w:val="single"/>
        </w:rPr>
        <w:t xml:space="preserve">Asiakirjan numero 55853</w:t>
      </w:r>
    </w:p>
    <w:p>
      <w:r>
        <w:t xml:space="preserve">Carl Frampton palkittiin kansalaisvastaanotolla Belfastissa</w:t>
      </w:r>
    </w:p>
    <w:p>
      <w:r>
        <w:t xml:space="preserve">Se järjestettiin sen jälkeen, kun hän oli voittanut Kiko Martinezin lauantai-iltana, jolloin belfastilainen nyrkkeilijä sai IBF:n superpainoluokan maailmanmestaruuden. Kaupungin pohjoisosassa sijaitsevasta Tiger's Baysta kotoisin oleva Frampton voitti yksimielisesti pistein. Sadat fanit kokoontuivat yleisövastaanotolle Belfastin kaupungintalolle. Seremonia näytettiin rakennuksen pihalla olevalla valkokankaalla. "Kansalaisylpeys" Belfastin pormestari Nichola Mallon kunnioitti nyrkkeilijää valmistautuessaan tilaisuuden isännöintiin. "Se sai kaupungin nousuun, ja kun puhuit ihmisille ottelun jälkeen, he sanoivat, kuinka ylpeitä he olivat Carlista ja kuinka ylpeitä he ovat myös siitä, että he ovat kotoisin Belfastista", hän sanoi. "Kansalaisylpeytemme kannalta se on tehnyt ihmeitä kaupungillemme, ja meidän on kiitettävä Carlia siitä. "Hän on loistava roolimalli sekä kehässä että sen ulkopuolella", hän lisäsi.</w:t>
      </w:r>
    </w:p>
    <w:p>
      <w:r>
        <w:rPr>
          <w:b/>
        </w:rPr>
        <w:t xml:space="preserve">Yhteenveto</w:t>
      </w:r>
    </w:p>
    <w:p>
      <w:r>
        <w:t xml:space="preserve">Pohjois-Irlannin uusi nyrkkeilyn maailmanmestari Carl Frampton on saanut kunnianosoituksen kansalaisvastaanotolla kotikaupungissaan Belfastissa.</w:t>
      </w:r>
    </w:p>
    <w:p>
      <w:r>
        <w:rPr>
          <w:b/>
          <w:u w:val="single"/>
        </w:rPr>
        <w:t xml:space="preserve">Asiakirjan numero 55854</w:t>
      </w:r>
    </w:p>
    <w:p>
      <w:r>
        <w:t xml:space="preserve">Coventryn katedraali paljastaa juhlavuoden juhlasuunnitelmat</w:t>
      </w:r>
    </w:p>
    <w:p>
      <w:r>
        <w:t xml:space="preserve">Marraskuuhun asti kestäviin tapahtumiin kuuluu konsertteja, erityinen juhlavuoden jumalanpalvelus ja kuninkaallisen perheen korkean jäsenen vierailu. Coventryn dekaani, pastori John Irvine, sanoi, että kyseessä on "juhlan aika". Nykyaikaisen katedraalin rakentamisesta päätettiin sen jälkeen, kun suuri osa Pyhän Mikaelin katedraalista tuhoutui toisen maailmansodan aikana palopommeissa. Kuningatar laski peruskiven 23. maaliskuuta 1956, ja hän palasi vuonna 1962 katedraalin vihkimistä varten. Katedraalin henkilökunta kertoi, että kuninkaallinen vierailu tapahtuu 25. toukokuuta, ja siihen sisältyy jumalanpalvelus ja Canterburyn arkkipiispan vierailu. Osana juhlallisuuksia järjestetään myös kukkafestivaali ja taidenäyttely.</w:t>
      </w:r>
    </w:p>
    <w:p>
      <w:r>
        <w:rPr>
          <w:b/>
        </w:rPr>
        <w:t xml:space="preserve">Yhteenveto</w:t>
      </w:r>
    </w:p>
    <w:p>
      <w:r>
        <w:t xml:space="preserve">Coventryn katedraalin 50-vuotisjuhlavuoden suunnitelmat on paljastettu.</w:t>
      </w:r>
    </w:p>
    <w:p>
      <w:r>
        <w:rPr>
          <w:b/>
          <w:u w:val="single"/>
        </w:rPr>
        <w:t xml:space="preserve">Asiakirjan numero 55855</w:t>
      </w:r>
    </w:p>
    <w:p>
      <w:r>
        <w:t xml:space="preserve">"Air Cocaine" -huumekauppaa koskeva oikeudenkäynti alkaa Ranskassa</w:t>
      </w:r>
    </w:p>
    <w:p>
      <w:r>
        <w:t xml:space="preserve">Kaksi ranskalaista, Pascal Fauret ja Bruno Odos, pidätettiin ja tuomittiin Karibian valtiossa, mutta he pakenivat takuita vastaan Ranskan Antilleille. Heidät pidätettiin uudelleen heidän saavuttuaan Ranskan mantereelle. Seitsemän muuta vastaajaa on myös syytteessä samasta tapauksesta. Jos heidät todetaan syyllisiksi, he voivat saada jopa 30 vuoden vankeusrangaistuksen. Tapaus, jota kutsuttiin nopeasti nimellä "lentokokaiini", nousi ensimmäisen kerran otsikoihin maaliskuussa 2013, kun Dominikaanisen tasavallan poliisi avasi Falcon-koneessa olleet matkalaukut Punta Canan lomakohteessa ja löysi niistä 680 kiloa kokaiinia. Etelä-Ranskan Saint-Tropeziin matkalla ollut kone pysäytettiin, ja kaksi lentäjää ja kaksi matkustajaa pidätettiin. Kaikki neljä sanoivat, ettei heillä ollut aavistustakaan siitä, että matkalaukut olivat täynnä huumausaineita. Dominikaaninen tuomari kuitenkin katsoi, että he olivat vastuussa koneessa olleista tavaroista, ja tuomitsi heidät 20 vuodeksi vankilaan. Saatat olla myös kiinnostunut: Eläinlääkäri vangittiin huumeiden salakuljetuksesta koiranpennuissa Venezuelan merirosvot - Karibian uusi vitsaus Lentoemäntä salakuljetti huumeita "erittäin järjestäytyneessä" ringissä, poliisi sanoo Fauret ja Odos pakenivat Dominikaanisesta tasavallasta kotiarestissa odottaessaan valitusta tuomiostaan. Heidän kerrotaan paenneen entisten ranskalaisten tiedusteluagenttien avulla, jotka kuljettivat heidät Ranskan Antilleille laivalla ja sieltä Pariisin-lennolle. Pidätyksen yhteydessä Ranskassa heidän asianajajansa sanoi, että lentäjät olivat palanneet Ranskaan "ei pakenemaan oikeutta vaan etsimään oikeutta". Vuonna 2015 Dominikaanisessa tasavallassa sijaitseva tuomioistuin vahvisti kahden lentäjän ja kahden matkustajan 20 vuoden tuomion poissaolevina. Oikeudenkäynnin odotetaan kestävän seitsemän viikkoa.</w:t>
      </w:r>
    </w:p>
    <w:p>
      <w:r>
        <w:rPr>
          <w:b/>
        </w:rPr>
        <w:t xml:space="preserve">Yhteenveto</w:t>
      </w:r>
    </w:p>
    <w:p>
      <w:r>
        <w:t xml:space="preserve">Kaksi entistä ilmavoimien lentäjää on joutunut oikeudenkäyntiin Ranskassa lähes kuusi vuotta sen jälkeen, kun heidän koneestaan Dominikaanisessa tasavallassa löytyi 26 kokaiinia sisältävää matkalaukkua.</w:t>
      </w:r>
    </w:p>
    <w:p>
      <w:r>
        <w:rPr>
          <w:b/>
          <w:u w:val="single"/>
        </w:rPr>
        <w:t xml:space="preserve">Asiakirjan numero 55856</w:t>
      </w:r>
    </w:p>
    <w:p>
      <w:r>
        <w:t xml:space="preserve">VW:lle ennätyssakko Australiassa päästöskandaalin vuoksi</w:t>
      </w:r>
    </w:p>
    <w:p>
      <w:r>
        <w:t xml:space="preserve">125 miljoonan Australian dollarin (86 miljoonan dollarin; 66 miljoonan punnan) suuruinen rangaistus on korkein, jonka tuomioistuin on määrännyt Australian kuluttajalainsäädännön rikkomisesta. VW on joutunut oikeustoimien kohteeksi vuodesta 2015 lähtien, jolloin kävi ilmi, että VW on huijannut päästötestien tuloksia. Australian sääntelyviranomaiset ovat myös käynnistäneet menettelyn VW:n kulutusluottojen vuoksi. Australian Securities and Investments Commission (ASIC) on väittänyt liittovaltion tuomioistuimessa, että VW ei ole tarkastanut lainanottajien elinkustannuksia asianmukaisesti tai selvittänyt, olivatko lainat heille sopimattomia. Syytökset koskevat 49 380:aa vuosina 2013-2016 myönnettyä kuluttajalainaa. Päästöskandaaliin liittyvä sakko tuli Australian kilpailu- ja kuluttajakomissiolta (ACCC), jonka mukaan VW myönsi, ettei se ollut paljastanut päästötestien huijaamiseen tähtäävän ohjelmiston olemassaoloa 57 000:ssa Australiaan vuosina 2011-2015 tuodussa ajoneuvossa. Vuonna 2015 Yhdysvaltain ympäristönsuojeluvirasto (EPA) havaitsi, että monissa VW:n autoissa oli dieselmoottoreissa ohjelmisto, joka pystyi havaitsemaan, milloin niitä testattiin, ja sitten muuttamaan suorituskykyä tulosten parantamiseksi. VW myönsi, että 11 miljoonassa autossa maailmanlaajuisesti oli ohjelmisto, joka pienensi testeissä päästölukemia. Maailmanlaajuisesti VW on joutunut maksamaan yli 33 miljardia dollaria sakkoina, takaisinkutsukustannuksina ja siviilioikeudellisina sopimuksina.</w:t>
      </w:r>
    </w:p>
    <w:p>
      <w:r>
        <w:rPr>
          <w:b/>
        </w:rPr>
        <w:t xml:space="preserve">Yhteenveto</w:t>
      </w:r>
    </w:p>
    <w:p>
      <w:r>
        <w:t xml:space="preserve">Australian kuluttajavalvontaviranomainen on langettanut Volkswagenille (VW) ennätyssakon sovitellakseen autonvalmistajan maailmanlaajuiseen päästöskandaaliin liittyviä oikeusjuttuja.</w:t>
      </w:r>
    </w:p>
    <w:p>
      <w:r>
        <w:rPr>
          <w:b/>
          <w:u w:val="single"/>
        </w:rPr>
        <w:t xml:space="preserve">Asiakirjan numero 55857</w:t>
      </w:r>
    </w:p>
    <w:p>
      <w:r>
        <w:t xml:space="preserve">Googlen kartan puuttuva Persianlahti suututtaa iranilaiset</w:t>
      </w:r>
    </w:p>
    <w:p>
      <w:r>
        <w:t xml:space="preserve">Sebastian UsherBBC News Asia on herättänyt viime vuosina kiistaa iranilaisten ja arabien välillä, jotka kumpikin sanovat, että heidän nimensä on ainoa nimi, jota pitäisi käyttää. Googlen edustaja kertoi BBC:lle, ettei se nimeä kaikkia maailman paikkoja. Hänen mukaansa yhtiö ei myöskään halunnut ottaa poliittista kantaa Iranin vihaisen reaktion vuoksi. Hän ei osannut antaa esimerkkiä vastaavasta tapauksesta, jossa maamerkki olisi puuttunut. "Ei historiallisia perusteita" Se, että Iranin ja Persianlahden arabivaltioiden välinen sininen alue on nyt Google Mapsissa nimetön, osoittaa, miten kiihkeäksi asia on käynyt. Iranilaisten mukaan ei ole mitään historiallista perustetta kutsua sitä muuksi kuin Persianlahdeksi. Arabilähteet ovat kuitenkin painostaneet yhä enemmän kutsumaan sitä Arabianlahdeksi - tai ainakin käyttämään molempia nimiä. Muutama vuosi sitten iranilaiset aloittivat internet-hyökkäyksen sen jälkeen, kun National Geographic teki juuri näin. Tämän seurauksena kaikki, jotka etsivät Arabianlahtea Googlella, löysivät verkkosivuston, jossa sanottiin, ettei sitä ole olemassa. Silti Google Earthissa Useat iranilaiset ovat lähettäneet Twitterissä linkin Google Mapsiin kysymyksen kanssa: "Missä on Persianlahti?". He voisivat katsoa Google Earthia - toista internetjätin tarjoamaa interaktiivista maailmankarttaa. Se näkyy siellä edelleen - samoin kuin vaihtoehtoinen Arabianlahti.</w:t>
      </w:r>
    </w:p>
    <w:p>
      <w:r>
        <w:rPr>
          <w:b/>
        </w:rPr>
        <w:t xml:space="preserve">Yhteenveto</w:t>
      </w:r>
    </w:p>
    <w:p>
      <w:r>
        <w:t xml:space="preserve">Iranilaiset ovat valittaneet, että Google Mapsissa ei ole nyt nimeä vesialueelle, jota he kutsuvat Persianlahdeksi ja joka tunnetaan myös Arabianlahdeksi.</w:t>
      </w:r>
    </w:p>
    <w:p>
      <w:r>
        <w:rPr>
          <w:b/>
          <w:u w:val="single"/>
        </w:rPr>
        <w:t xml:space="preserve">Asiakirjan numero 55858</w:t>
      </w:r>
    </w:p>
    <w:p>
      <w:r>
        <w:t xml:space="preserve">Koronaviruksen varausportaali avataan Walesin testikeskuksille</w:t>
      </w:r>
    </w:p>
    <w:p>
      <w:r>
        <w:t xml:space="preserve">Kaksi viikkoa sitten Walesin hallitus ilmoitti, että se oli päättänyt käyttää järjestelmää sen sijaan, että se olisi edistänyt omaa verkkoportaaliaan. Yhdistyneen kuningaskunnan hallituksen sivuston käyttäminen testin varaamiseen Walesin ajokeskukseen ei kuitenkaan ollut heti käytettävissä. Lauantaina Yhdistyneen kuningaskunnan hallituksen portaali vahvisti, että ajanvaraukset Walesissa sijaitseviin ajokokeisiin olivat käytettävissä. Kotona tehtäviä testejä varten on saatavilla myös postitse, ja niiden pitäisi saapua seuraavana päivänä. Kriittiset työntekijät ovat voineet varata testejä ottamalla suoraan yhteyttä testikeskuksiin. Walesissa oli 24. toukokuuta mennessä tehty yli 11 000 testiä autokeskuksissa. Yli 95 prosenttia tuloksista saatiin takaisin 48 tunnin kuluessa. Lisäksi 27 600 testiä on tehty testausyksiköissä.</w:t>
      </w:r>
    </w:p>
    <w:p>
      <w:r>
        <w:rPr>
          <w:b/>
        </w:rPr>
        <w:t xml:space="preserve">Yhteenveto</w:t>
      </w:r>
    </w:p>
    <w:p>
      <w:r>
        <w:t xml:space="preserve">Walesin asukkaat voivat nyt varata koronavirustestejä muualla Yhdistyneessä kuningaskunnassa käytössä olevan verkkosivuston kautta.</w:t>
      </w:r>
    </w:p>
    <w:p>
      <w:r>
        <w:rPr>
          <w:b/>
          <w:u w:val="single"/>
        </w:rPr>
        <w:t xml:space="preserve">Asiakirjan numero 55859</w:t>
      </w:r>
    </w:p>
    <w:p>
      <w:r>
        <w:t xml:space="preserve">Birminghamin Pyhän Patrickin päivän paraatissa valtava osanotto</w:t>
      </w:r>
    </w:p>
    <w:p>
      <w:r>
        <w:t xml:space="preserve">Järjestäjien mukaan Digbethin paraatiin osallistui noin 75 000 ihmistä, ja he pitivät tapahtumaa maailman kolmanneksi suurimpana. Tämä on ensimmäinen kerta, kun kaupunginhallitus ei ole osallistunut tapahtumaan leikkausten vuoksi. Valtuuston uusi johtaja sanoi, että rahoitus saatetaan palauttaa tulevaisuudessa. Paraatin järjestäjä Annie Tighe sanoi, että paikallisviranomaisten rahoitus ei ole koskaan riittänyt kattamaan kustannuksia. "He maksoivat 20 000 puntaa paraatin infrastruktuuriin, joka itse asiassa maksaa noin 45 000 puntaa. "Meidän on siis aina pitänyt löytää rahaa, mutta tänä vuonna meidän on täytynyt löytää vielä 20 000 puntaa lisää." Birminghamin kaupunginvaltuuston johtaja John Clancy sanoi: "Voimme ehkä tarkastella näitä asioita [rahoitusta] tulevaisuudessa. "Mutta nyt, kun joudumme tekemään niin suuria leikkauksia, meidän on täytynyt tehdä vaikeita valintoja."</w:t>
      </w:r>
    </w:p>
    <w:p>
      <w:r>
        <w:rPr>
          <w:b/>
        </w:rPr>
        <w:t xml:space="preserve">Yhteenveto</w:t>
      </w:r>
    </w:p>
    <w:p>
      <w:r>
        <w:t xml:space="preserve">Pyhän Patrickin päivän juhlallisuudet Birminghamissa ovat sujuneet mallikkaasti, vaikka kaupunginvaltuusto ei ole myöntänyt niille rahoitusta.</w:t>
      </w:r>
    </w:p>
    <w:p>
      <w:r>
        <w:rPr>
          <w:b/>
          <w:u w:val="single"/>
        </w:rPr>
        <w:t xml:space="preserve">Asiakirjan numero 55860</w:t>
      </w:r>
    </w:p>
    <w:p>
      <w:r>
        <w:t xml:space="preserve">Hay Festival: Chelsea Clinton ja Michael Wolff puhuvat</w:t>
      </w:r>
    </w:p>
    <w:p>
      <w:r>
        <w:t xml:space="preserve">31. festivaali järjestetään 24. toukokuuta - 3. kesäkuuta Hay-on-Wyessä Powysissa. Yli 600 vierasta esiintyy 800 tapahtumassa, joihin kuuluu musiikkiesityksiä ja stand up -komiikkaa. Festivaalin johtaja Peter Florence sanoi, että maailman epävarmuuden ja kriisien vuoksi "meidän on kuultava viisaimpia ääniä, ei kovaäänisimpiä". Lokakuussa McGowan syytti julkisesti Hollywood-tuottaja Harvey Weinsteinia raiskauksesta, kun mogulia ympäröivä skandaali syveni. Weinstein on kiistänyt syyllistyneensä seksuaaliseen väkivaltaan. Maanantaina ilmoitettiin, että muita korkean profiilin puhujia ovat muun muassa Donald Trumpin presidenttikautta kulissien takana käsittelevän kirjan kirjoittaja Michael Wolff, entinen pääministeri Gordon Brown ja seikkailija Bear Grylls. Ympäristöministeri Michael Gove puhuu kestävyydestä ja maatalouden tulevaisuudesta, kun festivaali siirtyy käyttämään kokonaan uusiutuvaa energiaa. Festivaalilla tarjoillaan myös olutta ja viiniä uudelleenkäytettävissä laseissa. Florence lisäsi: "Nyt on vakavien ajatusten ja työn aika, mutta myös naurun, tanssin ja juhlan aika." "Nyt on myös aika nauraa, tanssia ja juhlia."</w:t>
      </w:r>
    </w:p>
    <w:p>
      <w:r>
        <w:rPr>
          <w:b/>
        </w:rPr>
        <w:t xml:space="preserve">Yhteenveto</w:t>
      </w:r>
    </w:p>
    <w:p>
      <w:r>
        <w:t xml:space="preserve">Yhdysvaltain entisen presidentin Bill Clintonin tytär Chelsea Clinton ja näyttelijä Rose McGowan ovat tämän vuoden Hay-festivaalin puhujien joukossa.</w:t>
      </w:r>
    </w:p>
    <w:p>
      <w:r>
        <w:rPr>
          <w:b/>
          <w:u w:val="single"/>
        </w:rPr>
        <w:t xml:space="preserve">Asiakirjan numero 55861</w:t>
      </w:r>
    </w:p>
    <w:p>
      <w:r>
        <w:t xml:space="preserve">Abraham Badru: Hackneyn murhasta pidätetty 18-vuotias nainen.</w:t>
      </w:r>
    </w:p>
    <w:p>
      <w:r>
        <w:t xml:space="preserve">Abraham Badru ammuttiin Ferncliff Roadilla Dalstonissa 25. maaliskuuta. Henkilökohtainen valmentaja, joka voitti poliisin urhoollisuuspalkinnon vuonna 2009 seksuaalisen hyökkäyksen estämisestä, löydettiin ampumahaava rinnassa. Hänen murhaajansa pidättämiseen ja syytteeseen asettamiseen johtavista tiedoista on edelleen tarjolla 20 000 punnan palkkio. Metropolitan Police sanoi, että Badrun elämässä on edelleen "merkittäviä aukkoja", vaikka poliisi on käynyt läpi 200 tuntia valvontakameran kuvamateriaalia ja seurannut 600 tutkintalinjaa. Ylikomisario Noel McHugh sanoi, että on "ainakin viisi" mahdollista todistajaa, jotka eivät ole ilmoittautuneet, mutta joilla voi olla tärkeitä tietoja. Poliisi on erityisen kiinnostunut puhumaan Badrun entisille tyttöystäville ja miespuoliselle pyöräilijälle, joka ajoi valkoisella pyörällä surmayönä. "Joku tietää, kuka tappoi Abrahamin. Olen sanonut, että vastaus löytyy yhteisöstä, ja uskon siihen edelleen", hän sanoi. Badrun äiti Ronke kuvaili häntä "hyvin rauhalliseksi mieheksi" ja "hyvin kunnioittavaksi pojaksi ja rakastavaksi lapseksi". Hänellä oli "elämäniloa, hän suhtautui intohimoisesti jalkapalloon ja muotiin, ja hän nautti matkustamisesta, tutkimisesta ja eri kulttuureihin tutustumisesta", hänen perheensä sanoi.</w:t>
      </w:r>
    </w:p>
    <w:p>
      <w:r>
        <w:rPr>
          <w:b/>
        </w:rPr>
        <w:t xml:space="preserve">Yhteenveto</w:t>
      </w:r>
    </w:p>
    <w:p>
      <w:r>
        <w:t xml:space="preserve">18-vuotias nainen on pidätetty epäiltynä salaliitosta murhata mies, joka kerran esti tyttöä joutumasta joukkoraiskauksen kohteeksi.</w:t>
      </w:r>
    </w:p>
    <w:p>
      <w:r>
        <w:rPr>
          <w:b/>
          <w:u w:val="single"/>
        </w:rPr>
        <w:t xml:space="preserve">Asiakirjan numero 55862</w:t>
      </w:r>
    </w:p>
    <w:p>
      <w:r>
        <w:t xml:space="preserve">Devonin kermateekampanja hallitukselle</w:t>
      </w:r>
    </w:p>
    <w:p>
      <w:r>
        <w:t xml:space="preserve">He tapaavat elintarvike- ja maaseutuasioiden ministeriön, joka toivottavasti vie suojatun alkuperänimityksen (SAN) asemaa koskevan asian EU:n käsiteltäväksi. Jos devonilainen kermatee saa suojatun alkuperänimityksen, se liittyy cornwallilaiseen hyytelökerman ja cornwallilaisen sardiinin joukkoon. Suojatun alkuperänimityksen myötä teen on oltava tuotettu, jalostettu tai valmistettu Devonissa. Hakemus, joka käynnistettiin BBC Radio Devonille tehtyjen puhelujen jälkeen, sai alkunsa huolestuneisuudesta kermalla ja hillolla täytettyjen leivonnaisten ja teen huonolaatuisista versioista. Jos hakemus hyväksytään, devonilainen kermatee liittyy muiden suojattujen nimien, kuten Stilton-juuston, Jersey Royal -perunoiden ja Melton Mowbray Pork Piesin, joukkoon. Langage Farmin toimitusjohtaja Paul Winterton kertoi BBC Newsille: "Olemme hyvin luottavaisia, että onnistumme tässä. "Olemme työskennelleet tämän parissa jo muutaman kuukauden ajan, joten meillä on suurin osa todisteista. "Uskon, että prosessin pitäisi olla melko suoraviivainen."</w:t>
      </w:r>
    </w:p>
    <w:p>
      <w:r>
        <w:rPr>
          <w:b/>
        </w:rPr>
        <w:t xml:space="preserve">Yhteenveto</w:t>
      </w:r>
    </w:p>
    <w:p>
      <w:r>
        <w:t xml:space="preserve">Kampanjoijat matkustavat Lontooseen taistellakseen devonilaisten kermateiden nimen puolesta.</w:t>
      </w:r>
    </w:p>
    <w:p>
      <w:r>
        <w:rPr>
          <w:b/>
          <w:u w:val="single"/>
        </w:rPr>
        <w:t xml:space="preserve">Asiakirjan numero 55863</w:t>
      </w:r>
    </w:p>
    <w:p>
      <w:r>
        <w:t xml:space="preserve">Lordi Jannerin uhri "kärsii yhä Westminsterin koulumatkan aikana tapahtuneesta pahoinpitelystä".</w:t>
      </w:r>
    </w:p>
    <w:p>
      <w:r>
        <w:t xml:space="preserve">Leicesteriläinen Paul Miller sanoi, että väitetty tapaus "vaikuttaa" häneen yhä, neljä vuosikymmentä myöhemmin. Westminster Hallissa käydyn keskustelun aikana kansanedustaja Simon Danczuk sanoi, että poliisi halusi nostaa 22 syytettä entistä työväenpuolueen kansanedustajaa vastaan. Lordi Janner, 86, ja hänen perheensä kiistävät kaiken vääryyden. Huhtikuussa Crown Prosecution Service (CPS) päätti olla nostamatta syytettä lordi Janneria vastaan hänen dementiansa vuoksi, vaikka todisteet riittivätkin tapauksen nostamiseen. Rochdalen työväenpuolueen kansanedustaja Danczuk sanoi keskustelleensa Leicestershiren poliisin kanssa syytöksistä, jotka ajoittuvat vuosiin 1969-1988. Hän sanoi: "Jos lordi Janner on todella liian sairas joutuakseen syytteeseen, miksi tuomioistuimet eivät voi todeta tätä syytekelpoisuusmenettelyn avulla?" Hän sanoi: "Jos lordi Janner on todella liian sairas joutuakseen syytteeseen, miksi tuomioistuimet eivät voi todeta sitä?" "Vihainen siitä lähtien" Tätä CPS:n päätöstä tarkastellaan parhaillaan uudelleen, ja myös poliisi on vaatinut erillistä uudelleentarkastelua. Miller kertoi BBC:lle, että hän oli ollut huostassa ja hänet valittiin matkalle Lontooseen sen jälkeen, kun Leicesterin entinen kansanedustaja oli vieraillut hänen koulussaan. Nyt 52-vuotias Miller väittää, että lordi Janner kähmi häntä Westminsterin kappelissa. "Rehellisesti sanottuna olen ollut vihainen siitä lähtien", hän sanoi. "Minussa on paljon vihaa ja katkeruutta, ja se on syönyt minua lähes neljä vuosikymmentä. "Aina kun näen hänen kasvonsa, tunnen, että hän pilkkaa minua. Se vaikuttaa minuun vielä kaiken tämän ajan jälkeenkin." Miller sanoi olevansa tyytyväinen korvauksiin lordi Jannerin väitetyille uhreille.</w:t>
      </w:r>
    </w:p>
    <w:p>
      <w:r>
        <w:rPr>
          <w:b/>
        </w:rPr>
        <w:t xml:space="preserve">Yhteenveto</w:t>
      </w:r>
    </w:p>
    <w:p>
      <w:r>
        <w:t xml:space="preserve">Mies on väittänyt, että entinen kansanedustaja lordi Janner kävi hänen kimppuunsa seksuaalisesti kouluvierailun aikana parlamenttitalossa, kun hän oli yhdeksänvuotias.</w:t>
      </w:r>
    </w:p>
    <w:p>
      <w:r>
        <w:rPr>
          <w:b/>
          <w:u w:val="single"/>
        </w:rPr>
        <w:t xml:space="preserve">Asiakirjan numero 55864</w:t>
      </w:r>
    </w:p>
    <w:p>
      <w:r>
        <w:t xml:space="preserve">Moody's laskee Co-op Bankin velkaluokituksen "roskalainaksi".</w:t>
      </w:r>
    </w:p>
    <w:p>
      <w:r>
        <w:t xml:space="preserve">Virasto varoitti, että pankki saattaa tarvita "ulkopuolista tukea", jos se ei pysty vahvistamaan tasettaan. Co-op sanoi olevansa "pettynyt" Moodyn päätökseen. Uutista edelsi toimitusjohtaja Barry Tootellin ero sen jälkeen, kun pankki ei onnistunut ostamaan 631 konttoria Lloyds Banking Groupilta. Tootellin tilalle tulee tilapäisesti Rod Bulmer, pankki kertoi. "Selkeä suunnitelma" Moody's-luokituksen alentamiseen vastatessaan Co-op sanoi, että sillä on "vahva rahoitusprofiili", joka on "huomattavasti sääntelyn vaatimuksia korkeampi". Pankki myönsi kuitenkin lausunnossaan, että "pääoma-asemaa on vahvistettava laajemman taloudellisen taantuman ja odotettavissa olevien tiukempien sääntelyvaatimusten vuoksi". Pankki lisäsi: "Meillä on selkeä suunnitelma tämän edistämiseksi tulevina kuukausina." Suunnitelmiin kuuluu muun muassa henki- ja vahinkovakuutusliiketoimintojen myyminen ja toiminnan yksinkertaistaminen. Maaliskuussa Co-op Bank ilmoitti 674 miljoonan punnan vuotuisista tappioista vuonna 2012. Moody'sin mukaan pankin ongelmalainojen osuus nousi 10,9 prosenttiin vuonna 2012, kun se vuonna 2011 oli 8,1 prosenttia, mikä johtuu pankin liikekiinteistösalkun heikkenemisestä. Suurin osa Co-op Bankin ongelmista johtuu huonoista lainoista, jotka liittyvät Britannia Building Societyn ostoon vuonna 2009.</w:t>
      </w:r>
    </w:p>
    <w:p>
      <w:r>
        <w:rPr>
          <w:b/>
        </w:rPr>
        <w:t xml:space="preserve">Yhteenveto</w:t>
      </w:r>
    </w:p>
    <w:p>
      <w:r>
        <w:t xml:space="preserve">Luottoluokittaja Moody's on alentanut Co-operative Bankin velkaluokituksen "roskalainaksi", koska se pelkää sen olevan altis mahdollisille tappioille.</w:t>
      </w:r>
    </w:p>
    <w:p>
      <w:r>
        <w:rPr>
          <w:b/>
          <w:u w:val="single"/>
        </w:rPr>
        <w:t xml:space="preserve">Asiakirjan numero 55865</w:t>
      </w:r>
    </w:p>
    <w:p>
      <w:r>
        <w:t xml:space="preserve">Poliisi kutsuttiin Wycomben vaalien laskennassa tapahtuneeseen häiriöön</w:t>
      </w:r>
    </w:p>
    <w:p>
      <w:r>
        <w:t xml:space="preserve">Videolla näkyy, kuinka turvamiehet lähestyvät miehiä Wycomben vapaa-ajankeskuksessa lauantaina, kun kuuluu huutoja. Rory Butler paikallisen demokratian raportointipalvelusta sanoi, että paikalla oli "vihaa, pelkoa ja hämmennystä", ja eräs silminnäkijä kertoi, että henkilökunta oli "kauhuissaan". Thames Valleyn poliisin mukaan pidätyksiä ei tehty, rikoksia ei tunnistettu ja laskenta jatkui. Ääntenlaskenta oli käynnissä torstaina pidettyjen Buckinghamshiren uuden yhtenäisen neuvoston vaalien jälkeen, jolloin äänestettiin myös Thames Valleyn poliisi- ja rikoskomissaarista. Poliisin tiedottaja sanoi: "Poliisit kutsuttiin lauantaina Wycomben vapaa-ajankeskukseen sen jälkeen, kun vaalitilaisuudessa oli tapahtunut välikohtaus. "Teimme tiivistä yhteistyötä laskennan turvallisuushenkilöstön kanssa, ja poliisit ottivat yhteyttä laskennan ulkopuolelle kerääntyneisiin henkilöihin, jotka hajaantuivat. "Poliisit eivät havainneet rikoksia tapahtumapaikalla, pidätyksiä ei tehty ja vaalien laskenta jatkui." Etsi BBC News: East of England Facebookissa, Instagramissa ja Twitterissä. Jos sinulla on juttuehdotuksia, lähetä sähköpostia osoitteeseen eastofenglandnews@bbc.co.uk Aiheeseen liittyvät Internet-linkit Thames Valley Police (Thames Valley Police).</w:t>
      </w:r>
    </w:p>
    <w:p>
      <w:r>
        <w:rPr>
          <w:b/>
        </w:rPr>
        <w:t xml:space="preserve">Yhteenveto</w:t>
      </w:r>
    </w:p>
    <w:p>
      <w:r>
        <w:t xml:space="preserve">Poliisi kutsuttiin vaalien laskentaan sen jälkeen, kun noin 20 ihmistä oli kokoontunut ulos ja ilmeinen riita oli puhjennut.</w:t>
      </w:r>
    </w:p>
    <w:p>
      <w:r>
        <w:rPr>
          <w:b/>
          <w:u w:val="single"/>
        </w:rPr>
        <w:t xml:space="preserve">Asiakirjan numero 55866</w:t>
      </w:r>
    </w:p>
    <w:p>
      <w:r>
        <w:t xml:space="preserve">Swan Hunterin entisen sivuston saneeraus annetaan £ 8m</w:t>
      </w:r>
    </w:p>
    <w:p>
      <w:r>
        <w:t xml:space="preserve">North Tynesiden neuvosto suunnittelee tekevänsä 32 hehtaarin (13 hehtaarin) alueesta uusiutuvien energialähteiden, huipputekniikan ja offshore-alan keskuksen. Viranomaiset odottavat, että valmistuneella alueella luodaan noin 1 000 uutta työpaikkaa. North Tynesiden pormestari Norma Redfearn sanoi, että alue on "hyvin avoin liiketoiminnalle". "Infrastruktuuri on valmiina, kehityskumppani työskentelee aktiivisesti kanssamme toimitilojen ja työnantajien tarjoamiseksi, ja nyt tämä lisärahoitus avaa vielä enemmän tilaa investoinneille", hän sanoi. North East Local Enterprise Partnership -järjestön myöntämiä varoja käytetään vanhan telakan tarpeettomaksi jääneen märkälaiturin täyttämiseen, mikä luo lisää tilaa mahdollisille yrityksille. Rahoitus on osa 100 miljoonan punnan investointia, johon osallistuvat kehitysrahastot, paikallisviranomaiset ja yksityinen sektori. Aiheeseen liittyvät Internet-linkit Swans Tyneside North East Local Enterprise Partnership Euroopan aluekehitysrahasto</w:t>
      </w:r>
    </w:p>
    <w:p>
      <w:r>
        <w:rPr>
          <w:b/>
        </w:rPr>
        <w:t xml:space="preserve">Yhteenveto</w:t>
      </w:r>
    </w:p>
    <w:p>
      <w:r>
        <w:t xml:space="preserve">Tynesidellä sijaitseva entinen Swan Hunter -telakka saa 8 miljoonaa puntaa, jotta alueen kunnostaminen voi edetä.</w:t>
      </w:r>
    </w:p>
    <w:p>
      <w:r>
        <w:rPr>
          <w:b/>
          <w:u w:val="single"/>
        </w:rPr>
        <w:t xml:space="preserve">Asiakirjan numero 55867</w:t>
      </w:r>
    </w:p>
    <w:p>
      <w:r>
        <w:t xml:space="preserve">Vierailijat pääsevät Henrik VIII:n sota-alukseen Mary Roseen.</w:t>
      </w:r>
    </w:p>
    <w:p>
      <w:r>
        <w:t xml:space="preserve">Rakenne on paikallaan hylyn konservoinnin loppuvaiheessa Portsmouthin historiallisella telakalla. Tudorien sota-alus, jota ruiskutetaan konservointiliuoksella kammiossa, aloittaa tänä vuonna viisivuotisen kuivausprosessin. Kävelytie mahdollistaa pääsyn kammioon, kunnes prosessi on valmis. Kammio on tarkoitus poistaa kokonaan vuonna 2016. Alus upposi johtaessaan hyökkäystä ranskalaista hyökkäyslaivastoa vastaan vuonna 1545, ja se nostettiin merenpohjasta vuonna 1982. Hylkyä on konservoitu 17 vuotta, ja sen on määrä tulla julkisesti nähtäväksi vuonna 2012, jolloin Portsmouthin historialliselle telakalle avataan oma museo. Nykyinen Mary Rose -museo pysyy avoinna uuden nähtävyyden rakentamisen ajan.</w:t>
      </w:r>
    </w:p>
    <w:p>
      <w:r>
        <w:rPr>
          <w:b/>
        </w:rPr>
        <w:t xml:space="preserve">Yhteenveto</w:t>
      </w:r>
    </w:p>
    <w:p>
      <w:r>
        <w:t xml:space="preserve">Vuonna 2012 on tarkoitus avata kävelytie, jonka kautta kävijät voivat tutustua Henrik VIII:n lippulaivan Mary Rosen runkoon.</w:t>
      </w:r>
    </w:p>
    <w:p>
      <w:r>
        <w:rPr>
          <w:b/>
          <w:u w:val="single"/>
        </w:rPr>
        <w:t xml:space="preserve">Asiakirjan numero 55868</w:t>
      </w:r>
    </w:p>
    <w:p>
      <w:r>
        <w:t xml:space="preserve">Birminghamin pubipommi-iskujen uhrien vammat olivat "kestämättömiä".</w:t>
      </w:r>
    </w:p>
    <w:p>
      <w:r>
        <w:t xml:space="preserve">Marraskuun 21. päivänä 1974 kaksi pommia räjäytti Mulberry Bushin ja Tavern in the Townin pubit, ja 21 ihmistä kuoli. Uhrien saamia vammoja kuvailtiin "kestämättömiksi". IRA:n uskotaan olevan vastuussa pommi-iskuista, mutta kukaan ei ole koskaan ottanut vastuuta. Birminghamin siviilioikeuskeskuksen valamiehistö kuuli asiantuntijalausuntoja sisäministeriön patologilta tohtori Nat Carylta ja professori Jonathan Clasperilta, joka on räjähdysvammojen tutkimuskeskuksen (CBIS) kliininen johtaja. 21 uhrista 19 kuoli pommi-iskujen yönä, Thomas Chaytor 27. marraskuuta 1974 ja James Craig 9. joulukuuta 1974 sairaalahoidon jälkeen. Kuolinsyyntutkijan asianajaja Peter Skelton QC luki CBIS:n työryhmän raportin. Skelton luetteli johtopäätöksiä, joihin ryhmä oli päätynyt 19:n yöllä kuolleen osalta, ja sanoi, että kussakin tapauksessa: "(Vammat) eivät olleet eloonjäämiskelpoisia edes nykyisellä kehittyneellä lääketieteellisellä hoidolla." Viimeisimmät uutiset West Midlandsille Chaytorin ja Craigin tapauksissa valamiehistön jäsenet kuulivat, että oli "erittäin todennäköistä", että he olisivat kuolleet erilaisesta hoidosta huolimatta. Tohtori Carylle ja professori Clasperille puhuessaan Skelton sanoi: "Voitteko sanoa varmuudella, että kaikki kuolleet kuolivat pommin räjähdyksen aiheuttamiin monivammoihin?". Tämä koskee myös niitä, jotka kuolivat sairaalahoidon jälkeen?" Molemmat miehet vastasivat olevansa samaa mieltä. Ketkä olivat Birminghamin pubipommi-iskujen uhrit? Valamiehille kerrottiin myös sairaalan "nopeasta" toiminnasta, sillä jotkut potilaat otettiin sairaalaan 30 minuutin kuluessa räjähdyksestä, mitä professori Clasper kuvaili "erittäin hyväksi suoritukseksi". Tutkimukset jatkuvat.</w:t>
      </w:r>
    </w:p>
    <w:p>
      <w:r>
        <w:rPr>
          <w:b/>
        </w:rPr>
        <w:t xml:space="preserve">Yhteenveto</w:t>
      </w:r>
    </w:p>
    <w:p>
      <w:r>
        <w:t xml:space="preserve">Birminghamin pubipommi-iskujen uhrit saivat vammoja, joista he eivät olisi selvinneet edes nykyisellä kehittyneellä lääketieteellisellä hoidolla, kuulivat valamiehistön jäsenet tutkinnassa.</w:t>
      </w:r>
    </w:p>
    <w:p>
      <w:r>
        <w:rPr>
          <w:b/>
          <w:u w:val="single"/>
        </w:rPr>
        <w:t xml:space="preserve">Asiakirjan numero 55869</w:t>
      </w:r>
    </w:p>
    <w:p>
      <w:r>
        <w:t xml:space="preserve">Edinburghin lastensairaalassa "hyvä siisteys".</w:t>
      </w:r>
    </w:p>
    <w:p>
      <w:r>
        <w:t xml:space="preserve">Sciennesin alueella sijaitsevan Sick Kids -laitoksen oli määrä sulkea viime heinäkuussa, mutta se on pysynyt avoinna, koska korvaavan rakennuksen rakentaminen on viivästynyt. Healthcare Improvement Scotlandin (HIS) ennalta ilmoittamatta tekemässä tarkastuksessa todettiin, että laitoksen siisteys oli erittäin hyvä. Tarkastajat havaitsivat kuitenkin myös joitakin vaurioita rakennuksen rakenteessa. Noin 6 miljoonaa puntaa on varattu nykyisen, vuodelta 1863 peräisin olevan lastensairaalan pitämiseen toiminnassa, kunnes uusi rakennus valmistuu syksyllä. HIS:n tarkastajat vierailivat myös Edinburghin Western General -sairaalan kliinisen neurotieteen osastolla, jonka oli myös tarkoitus muuttaa Little Francen alueella sijaitsevaan uuteen sairaalaan viime vuonna. Laitos kärsi viime vuonna bakteeripesäkkeestä, mutta tarkastajat antoivat sille pääosin myönteisen arvosanan muun muassa infektioiden torjunnan ja potilaspalautteen osalta. Ian Smith, HIS:n hoidon laadusta vastaava johtaja, sanoi: "Näimme todisteita siitä, että NHS Lothian on harkinnut tarvittavia toimenpiteitä, jotta palveluja voidaan tarjota molemmissa toimipisteissä siihen asti, kunnes ne muuttavat uusiin tiloihin." Prof. Alex McMahon NHS Lothianista oli tyytyväinen tuloksiin "vaikeasta vuodesta" huolimatta.</w:t>
      </w:r>
    </w:p>
    <w:p>
      <w:r>
        <w:rPr>
          <w:b/>
        </w:rPr>
        <w:t xml:space="preserve">Yhteenveto</w:t>
      </w:r>
    </w:p>
    <w:p>
      <w:r>
        <w:t xml:space="preserve">Edinburghin Sick Kids -sairaalan turvallisuustarkastuksessa on todettu, että siisteys ja infektioiden torjuntatoimenpiteet ovat hyvät, vaikka uuteen rakennukseen siirtyminen on viivästynyt.</w:t>
      </w:r>
    </w:p>
    <w:p>
      <w:r>
        <w:rPr>
          <w:b/>
          <w:u w:val="single"/>
        </w:rPr>
        <w:t xml:space="preserve">Asiakirjan numero 55870</w:t>
      </w:r>
    </w:p>
    <w:p>
      <w:r>
        <w:t xml:space="preserve">Danny Jonesin murhatapaus: Oswestryn teini-ikäinen oikeudessa</w:t>
      </w:r>
    </w:p>
    <w:p>
      <w:r>
        <w:t xml:space="preserve">Danny Jonesia, 21, Chirkistä, Pohjois-Walesista, puukotettiin kerran vatsaan lähellä parkkipaikkaa Lord Streetillä, Oswestryssä, keskiviikkoiltana. Hän kuoli sairaalassa. Oswestryn Lord Streetiltä kotoisin oleva 18-vuotias Richard Adam Reece saapui aiemmin Shrewsburyn käräjäoikeuteen. Seuraavan kerran hänen on määrä saapua Shrewsburyn kruununoikeuteen 7. toukokuuta. Jones työskenteli Oswestryssä sijaitsevassa Woodhead Consultingissa. Yritys on kuvaillut Jonesia "ihanaksi pojaksi", joka oli "innokas ja halukas työskentelemään".</w:t>
      </w:r>
    </w:p>
    <w:p>
      <w:r>
        <w:rPr>
          <w:b/>
        </w:rPr>
        <w:t xml:space="preserve">Yhteenveto</w:t>
      </w:r>
    </w:p>
    <w:p>
      <w:r>
        <w:t xml:space="preserve">Teini on vangittu syytettynä kirjanpitäjäharjoittelijan murhasta Shropshiressä.</w:t>
      </w:r>
    </w:p>
    <w:p>
      <w:r>
        <w:rPr>
          <w:b/>
          <w:u w:val="single"/>
        </w:rPr>
        <w:t xml:space="preserve">Asiakirjan numero 55871</w:t>
      </w:r>
    </w:p>
    <w:p>
      <w:r>
        <w:t xml:space="preserve">Rajakysely ei ole Leo Varadkarin ensisijainen tavoite Brexitin jälkeen.</w:t>
      </w:r>
    </w:p>
    <w:p>
      <w:r>
        <w:t xml:space="preserve">Mark DevenportPoliittinen toimittaja, Pohjois-Irlanti@markdevenporton Twitter Ei ole yllätys, että Irlannin pääministeri (taoiseach) on eri mieltä. Hänen mukaansa Pohjois-Irlantia ei voida yksinkertaisesti sulauttaa Irlannin tasavaltaan samaan tapaan kuin Itä-Saksa sulautettiin Länsi-Saksaan. Sen sijaan Leo Varadkar sanoo, että tarvittaisiin kokonaan uusi valtio, jolla olisi uusi perustuslaki ja jossa otettaisiin huomioon merkittävän osan sen mahdollisesta tulevasta väestöstä brittiläinen identiteetti. Kaikki tämä vaatisi huolellista ja pitkää valmistelua. McDonald kääntää tämän väitteen päälaelleen ja vaatii, että jos Irlannin hallitus ei ole valmistautunut yhdistyneen Irlannin mahdollisuuteen, sen on valmistauduttava. Unionistien herkkyys Taoiseach on huolissaan siitä, että tällainen suunnittelu voisi saada unionistit vakuuttuneiksi siitä, että kaikki hänen huolellinen työnsä brexitin rajanvarsipysäytyksen hyväksi on ollut osa maankaappausta eikä - kuten hän väittää - pelkkää status quon puolustamista. Olivatpa Fine Gaelin ja Sinn Féinin väliset erimielisyydet mitkä tahansa, keskustelu pysyy hypoteettisena, kunnes Yhdistyneen kuningaskunnan hallitus päättää toisin. Suurperjantaisopimuksen mukaan Pohjois-Irlannin ministerin tehtävänä on päättää, onko olemassa riittävät perusteet koetella Pohjois-Irlannin kansan tahtoa sen perustuslaillisesta asemasta. DUP:n mukaan pääministeri Boris Johnson kertoi heille Stormontissa hiljattain käydyissä keskusteluissa, ettei hän näe - nykytilanteessa - syytä järjestää rajakyselyä. Niinpä sekä Britannian että Irlannin hallitukset ovat haluttomia näkemään rajakyselyä lähitulevaisuudessa. Se, miten kestävä tämä kanta on, saattaa riippua paitsi tulevista mielipidemittauksista myös siitä, miten Pohjois-Irlannin vaalien aritmetiikkaan suhtaudutaan Brexitin jälkeisissä vaaleissa.</w:t>
      </w:r>
    </w:p>
    <w:p>
      <w:r>
        <w:rPr>
          <w:b/>
        </w:rPr>
        <w:t xml:space="preserve">Yhteenveto</w:t>
      </w:r>
    </w:p>
    <w:p>
      <w:r>
        <w:t xml:space="preserve">Vaikka hän ehdotti päinvastaista vuosi sitten antamassaan haastattelussa , Mary Lou McDonald on viime kuukausina ollut johdonmukaisesti sitä mieltä, että Brexitin, josta ei päästä sopimukseen, pitäisi käynnistää rajankäynti.</w:t>
      </w:r>
    </w:p>
    <w:p>
      <w:r>
        <w:rPr>
          <w:b/>
          <w:u w:val="single"/>
        </w:rPr>
        <w:t xml:space="preserve">Asiakirjan numero 55872</w:t>
      </w:r>
    </w:p>
    <w:p>
      <w:r>
        <w:t xml:space="preserve">Auto "ajoi pysäköinninvalvojan päälle" koulun ulkopuolella</w:t>
      </w:r>
    </w:p>
    <w:p>
      <w:r>
        <w:t xml:space="preserve">Pysäköinninvalvoja lähestyi miestä Duddingstonissa sijaitsevan St John's Primary Schoolin ulkopuolella hieman kello 0900 jälkeen maanantaina. Hänen uskotaan törmänneen vartijaan autollaan ennen kuin hän ajoi pois. Pysäköinninvalvoja ei loukkaantunut, mutta hänen sanotaan jääneen järkyttyneenä. Miehen uskotaan olevan valkoihoinen, 30-40-vuotias, ja hän ajoi farmariautoa. Ylikonstaapeli Mark Pickavance pyysi silminnäkijöitä ilmoittautumaan. Hän sanoi: "Tämä oli uhrille järkyttävä tapaus, joka tapahtui useiden pienten lasten ja heidän vanhempiensa läsnä ollessa aivan peruskoulun ulkopuolella. "Useat vanhemmat näkivät kuljettajan teot ja ovat ilmoittautuneet. Parhaillaan tutkitaan positiivisia tutkintalinjoja ajoneuvon kuljettajan tunnistamiseksi. "Kaikkia, jotka näkivät tämän tapauksen tai joilla on tietoja, jotka voivat auttaa tutkimuksissamme ja jotka eivät ole jo tehneet niin, pyydetään ilmoittautumaan."</w:t>
      </w:r>
    </w:p>
    <w:p>
      <w:r>
        <w:rPr>
          <w:b/>
        </w:rPr>
        <w:t xml:space="preserve">Yhteenveto</w:t>
      </w:r>
    </w:p>
    <w:p>
      <w:r>
        <w:t xml:space="preserve">Poliisi etsii miestä, jonka kerrotaan ajaneen autollaan pysäköinninvalvojan päälle pysäköityään siksak-linjoille edinburghilaisen koulun ulkopuolelle.</w:t>
      </w:r>
    </w:p>
    <w:p>
      <w:r>
        <w:rPr>
          <w:b/>
          <w:u w:val="single"/>
        </w:rPr>
        <w:t xml:space="preserve">Asiakirjan numero 55873</w:t>
      </w:r>
    </w:p>
    <w:p>
      <w:r>
        <w:t xml:space="preserve">NHS antaa uhattu Hull pool "hengähdystila" armahdus</w:t>
      </w:r>
    </w:p>
    <w:p>
      <w:r>
        <w:t xml:space="preserve">Hullin kaupunginvaltuusto oli suunnitellut Ennerdalen vapaa-ajankeskuksen uima-altaan sulkemista ensi huhtikuussa osana pyrkimystä säästää 80 miljoonaa puntaa vuoteen 2015 mennessä. Yli 6 000 ihmistä allekirjoitti vetoomuksen, jossa vastustettiin sulkemista. NHS Hull Clinical Commissioning Group (CCG) on myöntänyt 291 000 puntaa, jotta uima-allas pysyisi auki huhtikuuhun 2015 asti, mutta ilmoitti, ettei lisärahoitusta ole luvassa. CCG:n väliaikaisen puheenjohtajan Dan Roperin mukaan rahat antavat kaupunginvaltuustolle "hengähdystauon" harkita uimahallin tulevaisuutta. "CCG ja yleislääkärit ovat jo pitkään sanoneet, että liikunta, sosiaalinen kanssakäyminen ja järjestetty toiminta ovat hyväksi ihmisten henkiselle, fyysiselle ja sosiaaliselle terveydelle. "Olen sanonut neuvostolle, että emme voi tehdä tätä pitkällä aikavälillä, mutta voimme tehdä sen vuoden ajan, kunnes kuva etenemisestä on selkeämpi." Neuvoston johtaja Steve Brady sanoi, että rahoitus antaa viranomaiselle enemmän aikaa tarkastella, miten se voi parhaiten tarjota vapaa-ajan tiloja valtionhallinnolta saamillaan rahoilla.</w:t>
      </w:r>
    </w:p>
    <w:p>
      <w:r>
        <w:rPr>
          <w:b/>
        </w:rPr>
        <w:t xml:space="preserve">Yhteenveto</w:t>
      </w:r>
    </w:p>
    <w:p>
      <w:r>
        <w:t xml:space="preserve">NHS on antanut väliaikaisen lykkäyksen uimahallille, jonka oli määrä sulkea ensi vuonna.</w:t>
      </w:r>
    </w:p>
    <w:p>
      <w:r>
        <w:rPr>
          <w:b/>
          <w:u w:val="single"/>
        </w:rPr>
        <w:t xml:space="preserve">Asiakirjan numero 55874</w:t>
      </w:r>
    </w:p>
    <w:p>
      <w:r>
        <w:t xml:space="preserve">Guatemalan entinen johtaja Otto Pérez Molina joutuu oikeuteen</w:t>
      </w:r>
    </w:p>
    <w:p>
      <w:r>
        <w:t xml:space="preserve">Skandaali johti Guatemalassa ennennäkemättömiin katumielenosoituksiin vuonna 2015. Se johti Pérez Molinan ja entisen varapresidentin Roxana Baldettin eroon ja pidätykseen. Heitä syytetään siitä, että he ottivat osansa lahjuksista, jotka kanavoitiin virkamiehille, jotka auttoivat yrityksiä kiertämään tullimaksuja. Molemmat kiistävät syytökset jyrkästi. Lahjontahuijaus on tullut tunnetuksi nimellä "La Linea" tai "The Line", koska yritysten väitetään soittaneen kuumalle linjalle, jonka kautta ne saivat tullatuksi tuontitavaransa tullin kautta alennetuin hinnoin. "Ei korruptoitunut eikä varas" Guatemala Cityssä toimiva tuomari Miguel Ángel Gálvez sanoi, että Pérez Molina ja Baldetti olivat tietoisia väärinkäytöksistä ja saivat miljoonien dollarien lahjuksia. Myös 26 muuta henkilöä, mukaan lukien Guatemalan tullijärjestelmän entisiä korkea-arvoisia virkamiehiä, on asetettu syytteeseen, ja heitä vastaan nostetaan syytteet. Pérez Molinaa syytetään kiskonnantapaisesta kiskonnasta, laittomasta rikastumisesta ja petoksesta. Hän erosi syyskuussa 2015, nelivuotisen toimikautensa lopussa. Skandaalin seurauksena guatemalalaiset valitsivat uudeksi presidentiksi entisen televisiokoomikon Jimmy Moralesin. Morales, joka ei ollut koskaan ollut julkisessa virassa, voitti vaalit iskulauseella "Ei korruptoitunut eikä varas". Yhdysvallat vaatii Baldettin luovuttamista huumeiden salakuljetusta koskevien syytteiden perusteella. Washington DC:n syyttäjät syyttävät häntä salaliitosta kokaiinin maahantuonnissa Yhdysvaltoihin vuosina 2010-2015.</w:t>
      </w:r>
    </w:p>
    <w:p>
      <w:r>
        <w:rPr>
          <w:b/>
        </w:rPr>
        <w:t xml:space="preserve">Yhteenveto</w:t>
      </w:r>
    </w:p>
    <w:p>
      <w:r>
        <w:t xml:space="preserve">Guatemalan tuomari on päättänyt, että entinen presidentti Otto Pérez Molina joutuu oikeuteen, koska hänen väitetään osallistuneen valtavaan korruptiohuijaukseen, jossa oli osallisena maan tullilaitos.</w:t>
      </w:r>
    </w:p>
    <w:p>
      <w:r>
        <w:rPr>
          <w:b/>
          <w:u w:val="single"/>
        </w:rPr>
        <w:t xml:space="preserve">Asiakirjan numero 55875</w:t>
      </w:r>
    </w:p>
    <w:p>
      <w:r>
        <w:t xml:space="preserve">Kuninkaalliset avajaiset uusiutuvan energian laitoksille Northumberlandissa</w:t>
      </w:r>
    </w:p>
    <w:p>
      <w:r>
        <w:t xml:space="preserve">Tuulivoimalan lapojen ja vuorovesiturbiinien testauslaitteistot kehitettiin kansallisessa uusiutuvan energian keskuksessa Narecissa. Yhdistyneen kuningaskunnan hallitus ja Euroopan aluekehitysrahasto rahoittivat 33,6 miljoonan punnan hanketta. Prinssi Andrew tutustui parhaillaan rakenteilla olevaan 45 miljoonan punnan arvoiseen keskukseen, jossa testataan merituulivoimaloita. Narecin toimitusjohtaja Andrew Mill sanoi: "Kukin laitos on maailmanluokkaa omana itsenään, ja yhdessä nykyisten mahdollisuuksiemme kanssa ne tarjoavat maailman kattavimmat laitokset, jotka mahdollistavat uusiutuvien energialähteiden teknologioiden käyttöönoton merellä." Aiheeseen liittyvät Internet-linkit Narec</w:t>
      </w:r>
    </w:p>
    <w:p>
      <w:r>
        <w:rPr>
          <w:b/>
        </w:rPr>
        <w:t xml:space="preserve">Yhteenveto</w:t>
      </w:r>
    </w:p>
    <w:p>
      <w:r>
        <w:t xml:space="preserve">Yorkin herttua on avannut Northumberlandissa kaksi laitosta, joissa testataan uusiutuvan energian teknologioita.</w:t>
      </w:r>
    </w:p>
    <w:p>
      <w:r>
        <w:rPr>
          <w:b/>
          <w:u w:val="single"/>
        </w:rPr>
        <w:t xml:space="preserve">Asiakirjan numero 55876</w:t>
      </w:r>
    </w:p>
    <w:p>
      <w:r>
        <w:t xml:space="preserve">Koiraa löydettiin kuljeksimasta "kauhistuttavassa kunnossa" A68-tiellä Jedburghin lähellä.</w:t>
      </w:r>
    </w:p>
    <w:p>
      <w:r>
        <w:t xml:space="preserve">Sen mukaan osa eläimistä liikkui vapaana, kun taas osa oli suljettu hylättyyn rakennukseen. Hyväntekeväisyysjärjestö sai hälytyksen tapauksesta sunnuntaina sen jälkeen, kun läheisen St Boswellsin Arthurshielin pelastuskeskuksen henkilökunta oli saanut koirat kuriin. Se sanoi, että koirat olivat "kauhistuttavassa kunnossa", ja pyytää apua omistajien jäljittämiseksi. Scottish SPCA:n tarkastaja Jenny Scott sanoi: "Ne ovat niin karvaisia, että tällä hetkellä on vaikea sanoa tarkalleen, mitä rotua ne ovat, mutta luulemme, että ne ovat jonkinlainen villakoiran risteytys. "Koirat olivat myös likaisia ja laihtuneita. "Ne ovat hermostuneita ihmisten seurassa, eivätkä osaa kävellä johdossa." Kaikkia, joilla on tietoa siitä, kenelle eläimet kuuluvat ja miten ne ovat joutuneet alueelle, on pyydetty ottamaan yhteyttä Skotlannin SPCA:han. Aiheeseen liittyvät Internet-linkit Scottish SPCA</w:t>
      </w:r>
    </w:p>
    <w:p>
      <w:r>
        <w:rPr>
          <w:b/>
        </w:rPr>
        <w:t xml:space="preserve">Yhteenveto</w:t>
      </w:r>
    </w:p>
    <w:p>
      <w:r>
        <w:t xml:space="preserve">Scottish SPCA on pyytänyt tietoja sen jälkeen, kun 10 koiraa löydettiin A68-tieltä Jedburghin läheltä.</w:t>
      </w:r>
    </w:p>
    <w:p>
      <w:r>
        <w:rPr>
          <w:b/>
          <w:u w:val="single"/>
        </w:rPr>
        <w:t xml:space="preserve">Asiakirjan numero 55877</w:t>
      </w:r>
    </w:p>
    <w:p>
      <w:r>
        <w:t xml:space="preserve">Dorkingin keskustan uuden kirjaston vuokrasopimus allekirjoitettu</w:t>
      </w:r>
    </w:p>
    <w:p>
      <w:r>
        <w:t xml:space="preserve">Surreyn kreivikunnanvaltuusto ilmoitti, että uusi kirjasto St Martin's Walkissa, joka korvaa Pippbrook Housessa sijaitsevan kirjaston, avataan ensi kesän alussa. Mole Valleyn piirineuvoston suunnittelijat hyväksyivät syyskuussa muuton Reigate Roadilla sijaitsevasta rakennuksesta. Mole Valley on sanonut, että se harkitsee Pippbrook Housen parasta käyttöä, kun se vapautuu. Vaihtoehtoisiin käyttötarkoituksiin voi kuulua rakennuksen muuttaminen asunnoiksi. "Elvyttää kaupunkia" Lääninhallituksen mukaan uusi kirjasto tarjoaisi lähes 50 prosenttia enemmän lattiapinta-alaa avoimessa pohjaratkaisussa ja säästäisi ainakin 50 000 puntaa vuodessa. "Uusi kirjasto auttaa elvyttämään kaupungin keskustaa", sanoi kunnanvaltuutettu Tim Hall. "Useat vähittäiskauppiaat ovat odottaneet päätöstämme ennen kuin ovat sitoutuneet muuttamaan St Martin's Walkiin, koska he tietävät, että kirjasto tuo ihmisiä keskustaan." Suuremmassa kirjastossa on suurempi lastenosasto ja enemmän tilaa lasten aktiviteeteille sekä kokoushuoneita yhteisöryhmien käyttöön.</w:t>
      </w:r>
    </w:p>
    <w:p>
      <w:r>
        <w:rPr>
          <w:b/>
        </w:rPr>
        <w:t xml:space="preserve">Yhteenveto</w:t>
      </w:r>
    </w:p>
    <w:p>
      <w:r>
        <w:t xml:space="preserve">Dorkingin keskustassa sijaitsevien kolmen liikkeen vuokrasopimus on allekirjoitettu, ja ne muutetaan uuden kirjaston käyttöön.</w:t>
      </w:r>
    </w:p>
    <w:p>
      <w:r>
        <w:rPr>
          <w:b/>
          <w:u w:val="single"/>
        </w:rPr>
        <w:t xml:space="preserve">Asiakirjan numero 55878</w:t>
      </w:r>
    </w:p>
    <w:p>
      <w:r>
        <w:t xml:space="preserve">Teinipoika vangittiin Birminghamin puukotuksesta</w:t>
      </w:r>
    </w:p>
    <w:p>
      <w:r>
        <w:t xml:space="preserve">Cameron Martin-Leon, 17, oli humalassa, kun Alexander Leonard kohtasi hänet Woodgate Gardensissa Birminghamissa 3. heinäkuuta. Poliisin mukaan Martin-Leon puukotti Leonardia rintaan "pienen erimielisyyden kärjistyttyä". Hän kuoli myöhemmin sairaalassa. Birminghamin kruununoikeudessa Martin-Leon tuomittiin murhasta vähintään 14 vuodeksi vankeuteen. Poliisin mukaan silminnäkijät kertoivat, että hän oli aiemmin murhapäivänä kehuskellut kantavansa puukkoa suojellakseen itseään. Vaikka Martin-Leon, joka asui Allwood Gardensissa Bartley Greenissä Birminghamissa, oli hyökkäyshetkellä 16-vuotias, hänen henkilöllisyytensä ilmoittamista koskevat rajoitukset poistettiin oikeudessa tiistaina. Kuolemanjälkeinen tutkimus vahvisti, että Bartley Greenistä kotoisin oleva 22-vuotias Leonard sai yhden puukoniskun rintaan. Hänen perheensä sanoi lausunnossaan: "Kahden äidin unelmat ja toiveet poikiensa suhteen ovat murskautuneet ja särkyneet, samoin kuin meidän ja kaikkien Alexin tunteneiden sydämet." He varoittivat, että yhteisöissämme on "veitsirikosten epidemia", ja ihmiset "elävät pelon kulttuurissa". He kehottivat viranomaisia auttamaan poliisia ongelman ratkaisemisessa. Länsi-Midlandsin poliisin komisario Caroline Corfield sanoi, että tapaus oli "traaginen muistutus" vaaroista, joita veitsen kantaminen aiheuttaa.</w:t>
      </w:r>
    </w:p>
    <w:p>
      <w:r>
        <w:rPr>
          <w:b/>
        </w:rPr>
        <w:t xml:space="preserve">Yhteenveto</w:t>
      </w:r>
    </w:p>
    <w:p>
      <w:r>
        <w:t xml:space="preserve">Teini-ikäinen, joka kehuskeli kantavansa veistä, on tuomittu murhasta, jossa hän tappoi miehen, joka haastoi hänet aggressiivisesta käytöksestään.</w:t>
      </w:r>
    </w:p>
    <w:p>
      <w:r>
        <w:rPr>
          <w:b/>
          <w:u w:val="single"/>
        </w:rPr>
        <w:t xml:space="preserve">Asiakirjan numero 55879</w:t>
      </w:r>
    </w:p>
    <w:p>
      <w:r>
        <w:t xml:space="preserve">Comhairle kuulee Our Islands - Our Future -kampanjasta</w:t>
      </w:r>
    </w:p>
    <w:p>
      <w:r>
        <w:t xml:space="preserve">Comhairle sekä Shetlandin ja Orkneysaarten valtuustot haluavat lisätä resurssiensa valvontaa. Neuvostot haluavat, että näin tapahtuu riippumatta ensi vuoden itsenäisyyskansanäänestyksen tuloksesta. Marraskuun aikana kunnanhallitus järjestää kokouksia kerätäkseen yleisön mielipiteitä Our Islands - Our Future -kampanjasta. Kampanjassa vaaditaan toimintojen siirtämistä hallitukselta ja myös Crown Estate -yhtiöltä, joka omistaa maata, rannikkoa ja merenpohjaa. Angus Campbell, Comhairlen johtaja, sanoi: "Aiempien erittäin onnistuneiden kuulemisten jälkeen toivomme saavamme palautetta paikallisyhteisöiltä ja otamme mielellämme vastaan kaikki kysymykset, ehdotukset ja kommentit Our Islands - Our Future -aloitteesta." Kokousten ajankohdat julkaistaan myöhemmin.</w:t>
      </w:r>
    </w:p>
    <w:p>
      <w:r>
        <w:rPr>
          <w:b/>
        </w:rPr>
        <w:t xml:space="preserve">Yhteenveto</w:t>
      </w:r>
    </w:p>
    <w:p>
      <w:r>
        <w:t xml:space="preserve">Comhairle nan Eilean Siar pyytää saarelaisilta tukea kampanjalle, jolla pyritään saamaan saarineuvostoille lisää valtuuksia.</w:t>
      </w:r>
    </w:p>
    <w:p>
      <w:r>
        <w:rPr>
          <w:b/>
          <w:u w:val="single"/>
        </w:rPr>
        <w:t xml:space="preserve">Asiakirjan numero 55880</w:t>
      </w:r>
    </w:p>
    <w:p>
      <w:r>
        <w:t xml:space="preserve">Attenborough'n luonnonsuojelualueen hiekkasärkkien piilopaikka lähestyy valmistumistaan.</w:t>
      </w:r>
    </w:p>
    <w:p>
      <w:r>
        <w:t xml:space="preserve">Attenborough'n piilopaikka on rakennettu saviputkista ja tuulenpalikoista, joten katsojille avautuu 3D-näkymä linnuista. Kamerat 150 tunnelin sisällä, joissa lintujen toivotaan pesivän, lähettävät kuvia piilopaikkaan. 56 000 punnan hanke maksettiin 500 000 punnan Heritage Lottery -avustuksesta. Tim Sexton, joka on hankkeen takana, sanoi, että hiekkasotkien piilopaikkoja ja keinotekoisia pankkeja on ympäri maata, mutta missään ei ole yhdistetty näitä kahta. "Pystymme pääsemään pesäkammioiden takaosaan, kuten pesälaatikoihin omassa puutarhassa, ja rengastamaan poikaset", hän sanoi. "Luonnollisessa maailmassa siihen ei olisi mahdollisuutta." Sexton lisäsi, että vaikka hiekkasääsket eivät olekaan vaarassa Yhdistyneessä kuningaskunnassa, tämän talven kaltaisten äärimmäisten sääolojen lisääntyminen voi alkaa tulvia niiden pesistä. Retfordissa sijaitsevan MPB Developmentsin vapaaehtoisten avustuksella rakentama piilopaikka valmistuu perjantaina 14. maaliskuuta - juuri sopivasti ennen kuin linnut saapuvat Yhdistyneeseen kuningaskuntaan Saharan eteläpuolisesta Afrikasta 2000 mailin (3218 km) pituisen lennon jälkeen.</w:t>
      </w:r>
    </w:p>
    <w:p>
      <w:r>
        <w:rPr>
          <w:b/>
        </w:rPr>
        <w:t xml:space="preserve">Yhteenveto</w:t>
      </w:r>
    </w:p>
    <w:p>
      <w:r>
        <w:t xml:space="preserve">Nottinghamshiren luonnonsuojelualueella on valmistumassa hiekkasääsken piilopaikka ja pesäpenkki, jonka uskotaan olevan ensimmäinen laatuaan ja johon on yhdistetty keinotekoinen penkki.</w:t>
      </w:r>
    </w:p>
    <w:p>
      <w:r>
        <w:rPr>
          <w:b/>
          <w:u w:val="single"/>
        </w:rPr>
        <w:t xml:space="preserve">Asiakirjan numero 55881</w:t>
      </w:r>
    </w:p>
    <w:p>
      <w:r>
        <w:t xml:space="preserve">Neljä Morayn peruskoulua uudistetaan 17 miljoonan punnan arvoiseksi.</w:t>
      </w:r>
    </w:p>
    <w:p>
      <w:r>
        <w:t xml:space="preserve">Parannettavat koulut ovat Applegrove Forresissa, Millbank Buckiessa, Seafield Elginissä ja St Gerardine Lossiemouthissa. Kunnostukseen sisältyy uusia kattopinnoitteita, ikkunoita ja ovia, uusia käymälöitä sekä nykyaikaistettuja lämmitys- ja sähköjärjestelmiä. Työt alkavat kesätauolla, ja niiden on määrä valmistua keväällä 2017. Ohjelma rahoitetaan 10 miljoonan punnan valtionavustuksella, ja loput rahoittaa Moray Council. Työn toteuttaa Galliford Try, joka on Morrison Constructionin emoyhtiö, joka hiljattain toteutti Elginin kaupungintalon 1,2 miljoonan punnan kunnostustyöt ja Morayn tulvantorjuntajärjestelmien rakentamisen.</w:t>
      </w:r>
    </w:p>
    <w:p>
      <w:r>
        <w:rPr>
          <w:b/>
        </w:rPr>
        <w:t xml:space="preserve">Yhteenveto</w:t>
      </w:r>
    </w:p>
    <w:p>
      <w:r>
        <w:t xml:space="preserve">Morayn neuvosto on tehnyt 17 miljoonan punnan arvoisen sopimuksen neljän peruskoulun kunnostamisesta.</w:t>
      </w:r>
    </w:p>
    <w:p>
      <w:r>
        <w:rPr>
          <w:b/>
          <w:u w:val="single"/>
        </w:rPr>
        <w:t xml:space="preserve">Asiakirjan numero 55882</w:t>
      </w:r>
    </w:p>
    <w:p>
      <w:r>
        <w:t xml:space="preserve">Cheshiren poliisipäällikkö joutuu poliisikomissaarin tutkinnan kohteeksi</w:t>
      </w:r>
    </w:p>
    <w:p>
      <w:r>
        <w:t xml:space="preserve">Poliisipäällikkö David Keane siirsi tapauksen riippumattoman poliisivalituslautakunnan (IPCC) käsiteltäväksi, joka palautti sen takaisin. Byrne, joka on toiminut poliisipäällikkönä vuodesta 2014 lähtien, sanoi, ettei hän voi kommentoida asiaa, koska hän ei tunne väitteen yksityiskohtia. BBC:n käsityksen mukaan valitus oli peräisin Cheshiren poliisivoimien poliisilta. Keane sanoi siirtäneensä väitteen IPCC:lle "avoimuuden ja läpinäkyvyyden nimissä". IPCC palautti tutkinnan "paikallista tutkintaa" varten. Keane sanoi: "Tämä tutkinta suoritetaan Cheshire Constabularysta riippumattomasti poliisin lakisääteisen valitusprosessin mukaisesti." Byrne, joka on kahden lapsen isä ja Queen's Police Medal -mitalin haltija, on aiemmin toiminut Metropolitan-poliisin apulaispoliisipäällikkönä, Greater Manchesterin poliisin apulaispoliisipäällikkönä ja Merseysiden poliisin apulaispoliisipäällikkönä.</w:t>
      </w:r>
    </w:p>
    <w:p>
      <w:r>
        <w:rPr>
          <w:b/>
        </w:rPr>
        <w:t xml:space="preserve">Yhteenveto</w:t>
      </w:r>
    </w:p>
    <w:p>
      <w:r>
        <w:t xml:space="preserve">Cheshiren poliisipäällikkö Simon Byrne on piirikunnan poliisi- ja rikoskomisarion (PCC) tutkinnassa hänen käytöstään koskevan väitteen vuoksi.</w:t>
      </w:r>
    </w:p>
    <w:p>
      <w:r>
        <w:rPr>
          <w:b/>
          <w:u w:val="single"/>
        </w:rPr>
        <w:t xml:space="preserve">Asiakirjan numero 55883</w:t>
      </w:r>
    </w:p>
    <w:p>
      <w:r>
        <w:t xml:space="preserve">Maahanmuutto Yhdistyneessä kuningaskunnassa: EU:sta tulijoiden määrä vähenee, mutta kokonaisluku pysyy ennallaan</w:t>
      </w:r>
    </w:p>
    <w:p>
      <w:r>
        <w:t xml:space="preserve">Luvut osoittavat, että nettomuutto - ero sen välillä, kuinka monta ihmistä tuli Yhdistyneeseen kuningaskuntaan vähintään 12 kuukaudeksi ja kuinka monta lähti - oli 273 000 viime vuonna. EU:n nettomuutto oli 74 000 kesäkuun 2018 loppuun mennessä, kun taas EU:n ulkopuolinen nettomuutto oli 248 000. ONS:n mukaan Aasian kansalaisia oli muuttanut Yhdistyneeseen kuningaskuntaan enemmän työn perässä. Kansallisen tilastokeskuksen mukaan 219 000 EU-kansalaista saapui Yhdistyneeseen kuningaskuntaan, kun 145 000 lähti sieltä, joten EU:n nettomuutto oli alhaisin sitten vuoden 2012. Tiedot osoittivat myös, että EU:n ulkopuolisten maiden nettomuutto oli korkein sitten vuoden 2004. ONS:n kansainvälisen muuttoliikkeen keskuksen johtaja Jay Lindop sanoi, että nettomuutto oli saavuttanut huippunsa vuonna 2016 ja pysynyt sen jälkeen melko vakaana. Kokonaisnettomuutto ottaa huomioon Britannian kansalaisten muuttoliikkeen, josta 49 000 enemmän lähti maasta kuin palasi kesäkuun 2018 loppuun päättyneen vuoden aikana. Vuoden 2017 kesäkuun loppuun mennessä EU:n nettomuutto oli 107 000 ja EU:n ulkopuolisten maiden nettomuutto 173 000. Kokonaisnettomuutto oli samalla ajanjaksolla 273 000. Hallituksen politiikkana on vähentää kokonaismuutto alle 100 000:een vuodessa. Sisäministeriö on julkaissut tilastoja Britannian kansalaisuushakemusten määrästä, joiden mukaan EU-kansalaisten määrä on kasvanut lähes kolmanneksella viime vuoden aikana. Syyskuun loppuun mennessä kuluneiden 12 kuukauden aikana hakemuksia jätettiin 43 545, mikä on 32 prosenttia enemmän kuin viime vuonna.</w:t>
      </w:r>
    </w:p>
    <w:p>
      <w:r>
        <w:rPr>
          <w:b/>
        </w:rPr>
        <w:t xml:space="preserve">Yhteenveto</w:t>
      </w:r>
    </w:p>
    <w:p>
      <w:r>
        <w:t xml:space="preserve">Yhdistyneeseen kuningaskuntaan muuttavien EU-kansalaisten määrä on edelleen vähentynyt, mutta muualta tulevien ihmisten määrän lisääntyminen tarkoittaa, että muuttoliikkeen kokonaismäärä on pysynyt ennallaan.</w:t>
      </w:r>
    </w:p>
    <w:p>
      <w:r>
        <w:rPr>
          <w:b/>
          <w:u w:val="single"/>
        </w:rPr>
        <w:t xml:space="preserve">Asiakirjan numero 55884</w:t>
      </w:r>
    </w:p>
    <w:p>
      <w:r>
        <w:t xml:space="preserve">Mansaaren rintasyöpähoito ottaa "taantumuksellisen" askeleen</w:t>
      </w:r>
    </w:p>
    <w:p>
      <w:r>
        <w:t xml:space="preserve">Brenda Cannell haastoi terveysministerin sairaalan suunnitelmista korvata saaren ainoa erikoistunut rintakirurgi yleislääkärillä. Rintakirurgiaan erikoistuneen yleiskirurgin nimitys on tarkoitus julistaa haettavaksi lähiaikoina. Terveysministeri David Anderson sanoi, että erikoistuneella rintakirurgilla ei olisi tarpeeksi työtä Mansaarella. Hän lisäsi: "Erikoisempaa hoitoa varten voimme lähettää potilaat Englannin sairaaloihin, joten emme todennäköisesti saisi Royal College of Surgeonsilta hyväksyntää erikoistuneen rintakirurgin palkkaamiseen." Brenda Cannell kertoi House of Keysille, että rintasyöpätapausten määrä Mansaarella on kasvussa, ja vuonna 2011 tapauksia oli jo yli 80. Hän pyysi ministeriä myöntämään, että kun hän ei tarjoa kokopäiväistä kirurgia, hän jättää Mansaaren naiset pulaan. Anderson kieltäytyi hyväksymästä tätä ja kieltäytyi myös osallistumasta kokoukseen, jossa keskusteltiin asiasta lisää.</w:t>
      </w:r>
    </w:p>
    <w:p>
      <w:r>
        <w:rPr>
          <w:b/>
        </w:rPr>
        <w:t xml:space="preserve">Yhteenveto</w:t>
      </w:r>
    </w:p>
    <w:p>
      <w:r>
        <w:t xml:space="preserve">Douglas East MHK:n mukaan rintasyövän hoito Mansaarella on ottamassa "takapakkia".</w:t>
      </w:r>
    </w:p>
    <w:p>
      <w:r>
        <w:rPr>
          <w:b/>
          <w:u w:val="single"/>
        </w:rPr>
        <w:t xml:space="preserve">Asiakirjan numero 55885</w:t>
      </w:r>
    </w:p>
    <w:p>
      <w:r>
        <w:t xml:space="preserve">Stocktonin liikuntaskootteri, johon on asennettu polkupyörän moottori, takavarikoitu</w:t>
      </w:r>
    </w:p>
    <w:p>
      <w:r>
        <w:t xml:space="preserve">Clevelandin poliisin mukaan ajoneuvo ja Mazda-merkkinen auto takavarikoitiin tiistaina Shaftsbury Streetillä Stocktonissa. Yleisö oli ilmoittanut ajoneuvoista poliiseille, koska niillä ajettiin alueella vaarallisesti. Ei ole tiedossa, kuinka nopeasti liikkumisskootterilla voisi ajaa, mutta sen maailmanennätys on 180,26 kilometriä tunnissa (112 mailia tunnissa), joka on tehty Saksan Klettwitzissä toukokuussa 2017. Clevelandin poliisin mukaan ketään ei ole pidätetty, ja tutkimukset jatkuvat. Eräs henkilö sanoi Twitterissä: "Kunnostettu liikkumismopo? Olen nähnyt nyt kaiken." Toinen kommentoi Facebookissa: "Täydet pisteet sekä kekseliäisyydestä että tyhmyydestä, vaarallinen yhdistelmä." Durhamin poliisi paljasti myös pysäyttäneensä auton "epäiltyjen asiakirjarikkomusten" vuoksi ja löytäneensä kaksi possua tavaratilasta. Seuraa BBC North East &amp; Cumbria -kanavaa Twitterissä, Facebookissa ja Instagramissa. Lähetä juttuideoita osoitteeseen northeastandcumbria@bbc.co.uk. Aiheeseen liittyvät Internet-linkit Clevelandin poliisi</w:t>
      </w:r>
    </w:p>
    <w:p>
      <w:r>
        <w:rPr>
          <w:b/>
        </w:rPr>
        <w:t xml:space="preserve">Yhteenveto</w:t>
      </w:r>
    </w:p>
    <w:p>
      <w:r>
        <w:t xml:space="preserve">Poliisi on takavarikoinut moottoripyörän moottorilla varustetun, muunnellun skootterin.</w:t>
      </w:r>
    </w:p>
    <w:p>
      <w:r>
        <w:rPr>
          <w:b/>
          <w:u w:val="single"/>
        </w:rPr>
        <w:t xml:space="preserve">Asiakirjan numero 55886</w:t>
      </w:r>
    </w:p>
    <w:p>
      <w:r>
        <w:t xml:space="preserve">Gulletin louhoksen "pitäisi säilyä kuolemantapauksista huolimatta".</w:t>
      </w:r>
    </w:p>
    <w:p>
      <w:r>
        <w:t xml:space="preserve">Russell O'Neill ja Justas Juzenas kuolivat Gullet Quarryn louhoksella Worcestershiressä viikon sisällä toisistaan viime heinäkuussa. Royal Society for the Prevention of Accidents (ROSPA) -järjestön raportissa todetaan kuitenkin, että tarvitaan lisätoimenpiteitä, jotta ihmiset eivät uisi siellä. Malvern Hills Conservators, joka omistaa alueen, keskustelee raportista myöhemmin. Pääsyn estänyt Russell, 17, kuoli Malvernin lähellä sijaitsevalla louhoksella 6. heinäkuuta ja 22-vuotias Juzenas 12. heinäkuuta. Herefordin kaupungintalolla marraskuussa pidetyssä tutkintatilaisuudessa annettiin tuomio hukkumiskuolemasta. Worcesterin Carlisle Roadilta kotoisin oleva Russell ja kaksi hänen ystäväänsä leikkivät vedessä, kun hän päätti uida veden yli ja joutui vaikeuksiin, kuultiin tutkinnassa. Kuusi päivää myöhemmin Three Crosses Roadilta, Ross-on-Wye, kotoisin oleva Juzenas oli tyttöystävänsä kanssa louhoksella, kun hänkin päätti uida yli. Kun hän meni veden alle, sivustakatsojat uivat ulos yrittäen löytää hänet, mutta turhaan. Heidän kuolemansa jälkeen yli 2 000 ihmistä tuki kampanjaa, jossa vaadittiin louhoksen sulkemista. Konservaattorit asettivat varoituskylttejä uimareita varten ja tukkivat kulkureitit.</w:t>
      </w:r>
    </w:p>
    <w:p>
      <w:r>
        <w:rPr>
          <w:b/>
        </w:rPr>
        <w:t xml:space="preserve">Yhteenveto</w:t>
      </w:r>
    </w:p>
    <w:p>
      <w:r>
        <w:t xml:space="preserve">Raportissa, joka koskee sen louhoksen turvallisuutta, jossa kaksi nuorta miestä hukkui viime kesänä, todetaan, että louhosta ei pitäisi tyhjentää tai täyttää, jotta vältyttäisiin uusilta kuolemantapauksilta.</w:t>
      </w:r>
    </w:p>
    <w:p>
      <w:r>
        <w:rPr>
          <w:b/>
          <w:u w:val="single"/>
        </w:rPr>
        <w:t xml:space="preserve">Asiakirjan numero 55887</w:t>
      </w:r>
    </w:p>
    <w:p>
      <w:r>
        <w:t xml:space="preserve">Blue Islands -lentoyhtiö vetäytyy Alderneyn reiteiltä</w:t>
      </w:r>
    </w:p>
    <w:p>
      <w:r>
        <w:t xml:space="preserve">Se tarkoittaa, että 10. toukokuuta alkaen valtion omistama Aurigny tarjoaa ainoan palvelun saarelle. Nämä kaksi lentoyhtiötä ovat taistelleet Alderneyn reiteistä vuodesta 2006 lähtien, jolloin Blue Islands osti Rockhopper-lentoyhtiöltä lentokonekannan. Blue Islandsin hallituksen puheenjohtaja Derek Coates kuvaili Alderneylla toimimista "vaikeaksi taisteluksi". Hän sanoi, että hänen mielestään oli parempi jättää kenttä vapaaksi Aurignylle, jota hän kuvaili "paljon rakastetuksi" lentoyhtiöksi. Aurignyn toimitusjohtaja Malcolm Hart sanoi, että tämä oli pettymys Alderneyn matkailutaloudelle ja saaren asukkaille. Hän sanoi, että lentoyhtiö tekee kaikkensa auttaakseen matkustajia, joiden varaukset Blue Islands on peruuttanut.</w:t>
      </w:r>
    </w:p>
    <w:p>
      <w:r>
        <w:rPr>
          <w:b/>
        </w:rPr>
        <w:t xml:space="preserve">Yhteenveto</w:t>
      </w:r>
    </w:p>
    <w:p>
      <w:r>
        <w:t xml:space="preserve">Blue Islands -lentoyhtiö lopettaa liikennöinnin Alderneylle, koska se ei ole onnistunut tekemään voittoa.</w:t>
      </w:r>
    </w:p>
    <w:p>
      <w:r>
        <w:rPr>
          <w:b/>
          <w:u w:val="single"/>
        </w:rPr>
        <w:t xml:space="preserve">Asiakirjan numero 55888</w:t>
      </w:r>
    </w:p>
    <w:p>
      <w:r>
        <w:t xml:space="preserve">Ellastonen kadonnut mies: Jokikalastaja: Suuret etsinnät</w:t>
      </w:r>
    </w:p>
    <w:p>
      <w:r>
        <w:t xml:space="preserve">Poliisille ilmoitettiin kello 14.00 GMT, että Roger Wheat oli kadonnut sen jälkeen, kun hänet oli nähty Ellastonen sillan lähellä Ellastonen Dove-joella. Hänellä oli yllään ruskea Barbour-takki, tummat housut ja saappaat. Staffordshiren poliisi sanoi: "Alueella on tehty perusteellisia ja koordinoituja etsintöjä tänään iltapäivällä, ja poliisin eristys on voimassa." Poliisit ovat yhteydessä herra Wheatin perheeseen, ja heidät pidetään ajan tasalla, poliisi lisäsi. Kaikkia, joilla on tietoa, pyydetään soittamaan kiireellisesti poliisille numeroon 101. Seuraa BBC West Midlandsia Facebookissa ja Twitterissä ja tilaa paikalliset uutispäivitykset suoraan puhelimeesi.</w:t>
      </w:r>
    </w:p>
    <w:p>
      <w:r>
        <w:rPr>
          <w:b/>
        </w:rPr>
        <w:t xml:space="preserve">Yhteenveto</w:t>
      </w:r>
    </w:p>
    <w:p>
      <w:r>
        <w:t xml:space="preserve">70-vuotiasta miestä, joka nähtiin viimeksi kalastamassa Staffordshiressä tiistaina, etsitään nyt laajasti.</w:t>
      </w:r>
    </w:p>
    <w:p>
      <w:r>
        <w:rPr>
          <w:b/>
          <w:u w:val="single"/>
        </w:rPr>
        <w:t xml:space="preserve">Asiakirjan numero 55889</w:t>
      </w:r>
    </w:p>
    <w:p>
      <w:r>
        <w:t xml:space="preserve">Intialaiset #PrayforLahore Pakistanin pommi-iskun jälkeen</w:t>
      </w:r>
    </w:p>
    <w:p>
      <w:r>
        <w:t xml:space="preserve">Monet arvostelivat "järjetöntä väkivaltaa", ja #PrayForLahore oli yksi maanantain suosituimmista aiheista. Jotkut käyttivät myös #IndiawithPakistan -nimeä ja kehottivat kansalaisia "seisomaan Pakistanin rinnalla tänä surun hetkenä". Pakistanilainen Taleban-ryhmä ilmoitti iskun kohteeksi pääsiäistä viettäviä kristittyjä. Räjähdys osui Lahoren Gulshan-e-Iqbal-puiston pääporttiin sunnuntaina. Suositussa puistossa oli tavallista enemmän väkeä, sillä Lahoren vähemmistökristityt olivat viettämässä pääsiäistä siellä järjestetyssä tivolissa. Monet intialaiset, kuten Bollywood-näyttelijät Sonakshi Sinha ja Sidharth Malhotra, sanoivat, että tällaiset iskut ovat "ihmisyyden vastaisia". Samanlainen myötätunnon osoitus nähtiin Intiassa joulukuussa 2014 sen jälkeen, kun militantit tekivät iskun armeijan kouluun Peshawarissa ja tappoivat yli 130 lasta.</w:t>
      </w:r>
    </w:p>
    <w:p>
      <w:r>
        <w:rPr>
          <w:b/>
        </w:rPr>
        <w:t xml:space="preserve">Yhteenveto</w:t>
      </w:r>
    </w:p>
    <w:p>
      <w:r>
        <w:t xml:space="preserve">Intialaiset ilmaisivat Twitterissä solidaarisuutensa Pakistanille sen jälkeen, kun Lahoressa sunnuntaina tehdyssä itsemurhaiskussa kuoli yli 70 ihmistä, myös lapsia.</w:t>
      </w:r>
    </w:p>
    <w:p>
      <w:r>
        <w:rPr>
          <w:b/>
          <w:u w:val="single"/>
        </w:rPr>
        <w:t xml:space="preserve">Asiakirjan numero 55890</w:t>
      </w:r>
    </w:p>
    <w:p>
      <w:r>
        <w:t xml:space="preserve">Työntekijät jäivät loukkuun laittomassa tupakkatehtaassa Espanjassa</w:t>
      </w:r>
    </w:p>
    <w:p>
      <w:r>
        <w:t xml:space="preserve">Kaksitoista tehtaan toiminnasta epäiltyä Britannian kansalaista pidätettiin. Espanjan Guardia Civilin mukaan hevostallien alla eteläisessä Malagan maakunnassa sijaitseva bunkkeri pystyi tuottamaan jopa 3 500 savuketta tunnissa. Kyseessä on ensimmäinen EU:ssa löydetty maanalainen savukeväärennöstehdas, kertoivat Europol ja Espanjan poliisi. Kuuden ukrainalaisen ja liettualaisen työntekijän havaittiin kamppailevan hengästyneenä, koska bunkkeriin ilmaa pumppaamaan suunnitellusta generaattorista loppui virta, poliisi kertoi. Kaksikymmentä ihmistä oli pidätetty aiemmin päivällä, mutta he eivät olleet ilmoittaneet poliisille, että työntekijät olivat yhä sisällä. Paniikissa olevat työntekijät paukuttelivat ja huusivat alhaalta, kun poliisi tutki aluetta. Poliisit löysivät lopulta työntekijät ja vapauttivat heidät. Guardia Civil sanoi lausunnossaan (espanjaksi), että poliisi oli takavarikoinut 153 000 savukeaskia, yli 17 tonnia kääretupakkaa, 20 kiloa hasista ja 144 kiloa marihuanaa. Kaikki kuvat ovat tekijänoikeuden alaisia.</w:t>
      </w:r>
    </w:p>
    <w:p>
      <w:r>
        <w:rPr>
          <w:b/>
        </w:rPr>
        <w:t xml:space="preserve">Yhteenveto</w:t>
      </w:r>
    </w:p>
    <w:p>
      <w:r>
        <w:t xml:space="preserve">Espanjassa on paljastunut laiton savuketehdas, jossa kuusi ulkomaalaista työntekijää haukkoi henkeä ennen kuin heidät pelastettiin, kertoivat viranomaiset.</w:t>
      </w:r>
    </w:p>
    <w:p>
      <w:r>
        <w:rPr>
          <w:b/>
          <w:u w:val="single"/>
        </w:rPr>
        <w:t xml:space="preserve">Asiakirjan numero 55891</w:t>
      </w:r>
    </w:p>
    <w:p>
      <w:r>
        <w:t xml:space="preserve">Aberdeenin kaupunginvaltuusto suostuu jatkamaan mahdollisen korkeiden kerrostalojen listalleottovalituksen käsittelyä.</w:t>
      </w:r>
    </w:p>
    <w:p>
      <w:r>
        <w:t xml:space="preserve">Historic Environment Scotlandin mukaan ne olivat "erinomaisen" tärkeitä. Viime kuussa tehty päätös herätti kuitenkin sosiaalisessa mediassa runsaasti kommentteja, ja neuvosto totesi, että se vaikeuttaisi ja tekisi nykyaikaistamisesta kalliimpaa. Kaupungin kasvu- ja resurssivaliokunta päätti, että neuvoston virkamiehet arvioivat, oliko valituksen tekemiseen aihetta. Kyseiset kerrostalot ovat Gilcomstoun Land, Porthill Court, Seamount Court, Virginia Court, Marischal Court, Thistle Court, Hutcheon Court ja Greig Court. HES:n mukaan siirto ei estäisi samanlaisia korjauksia tai kunnossapitoa. Se oli konsultoinut niiden tilasta vuodesta 2019 lähtien. Se seuraa sitä, että Leithissä sijaitseville niin sanotuille "Banana Flats" -alueille - jotka tulivat tunnetuiksi Irvine Welshin Trainspotting-elokuvasta - myönnettiin A-luokitus vuonna 2017. Aiheeseen liittyvät Internet-linkit Aberdeen City Council Historic Environment Scotland (historiallinen ympäristö)</w:t>
      </w:r>
    </w:p>
    <w:p>
      <w:r>
        <w:rPr>
          <w:b/>
        </w:rPr>
        <w:t xml:space="preserve">Yhteenveto</w:t>
      </w:r>
    </w:p>
    <w:p>
      <w:r>
        <w:t xml:space="preserve">Aberdeenin kaupunginvaltuusto on suostunut jatkamaan mahdollista muutoksenhakua sen jälkeen, kun kahdeksalle 1960-luvun kerrostaloasunnolle oli myönnetty A-luokan rakennusluettelon asema.</w:t>
      </w:r>
    </w:p>
    <w:p>
      <w:r>
        <w:rPr>
          <w:b/>
          <w:u w:val="single"/>
        </w:rPr>
        <w:t xml:space="preserve">Asiakirjan numero 55892</w:t>
      </w:r>
    </w:p>
    <w:p>
      <w:r>
        <w:t xml:space="preserve">Durhamin yliopiston opiskelijoille tarjotaan Harry Potter -kurssi</w:t>
      </w:r>
    </w:p>
    <w:p>
      <w:r>
        <w:t xml:space="preserve">Durhamin yliopiston moduulissa tarkastellaan JK Rowlingin teosten avulla ennakkoluuloja, kansalaisuutta ja kiusaamista nyky-yhteiskunnassa. Tähän mennessä noin 80 opiskelijaa on ilmoittautunut valinnaiseen moduuliin, joka on osa kasvatustieteen kandidaatin tutkintoa. Harry Potter and the Age of Illusion avautuu opiskelijoille myöhemmin tänä vuonna. Yliopiston tiedottaja sanoi: "Tämä moduuli asettaa Harry Potter -romaanit laajempaan yhteiskunnalliseen ja kulttuuriseen kontekstiinsa. Moraalinen maailmankaikkeus "Tutkitaan useita teemoja, kuten rituaalien maailmaa, ennakkoluuloja ja suvaitsemattomuutta luokkahuoneessa, kiusaamista, ystävyyttä ja solidaarisuutta sekä ihanteita ja hyvää kansalaisuutta." Moduulin on luonut Durhamin yliopiston kasvatustieteiden laitoksen johtaja, tohtori Martin Richardson. Hänen mukaansa idea uudesta moduulista syntyi opiskelijoiden kasvavan kysynnän vuoksi. Hän sanoi: "Tämä on yksi tärkeimmistä kysymyksistä, joita on ollut mahdollista saada aikaan: "Siinä pyritään sijoittamaan sarja laajempaan yhteiskunnalliseen ja kulttuuriseen kontekstiinsa ja tarkastellaan joitakin perustavanlaatuisia kysymyksiä, kuten koulun moraalista universumia". "Riittää, kun lukee akateemisia kirjoituksia, joita alkoi ilmestyä neljä tai viisi vuotta sitten, jotta näkee, että Harry Potter on vakavasti otettavan tutkimuksen arvoinen."</w:t>
      </w:r>
    </w:p>
    <w:p>
      <w:r>
        <w:rPr>
          <w:b/>
        </w:rPr>
        <w:t xml:space="preserve">Yhteenveto</w:t>
      </w:r>
    </w:p>
    <w:p>
      <w:r>
        <w:t xml:space="preserve">Opiskelijat voivat ilmoittautua Harry Potterin maailmaan keskittyvälle kurssille, jonka uskotaan olevan Yhdistyneen kuningaskunnan ensimmäinen.</w:t>
      </w:r>
    </w:p>
    <w:p>
      <w:r>
        <w:rPr>
          <w:b/>
          <w:u w:val="single"/>
        </w:rPr>
        <w:t xml:space="preserve">Asiakirjan numero 55893</w:t>
      </w:r>
    </w:p>
    <w:p>
      <w:r>
        <w:t xml:space="preserve">M6:n L-kuljettaja "piilotti kasvonsa" ajaessaan äidin Motability-autoa.</w:t>
      </w:r>
    </w:p>
    <w:p>
      <w:r>
        <w:t xml:space="preserve">Lancashiren tieliikennepoliisi twiittasi yksityiskohtia pysäytettyään kuljettajan moottoritiellä. Ajoneuvo oli alle kuusi kuukautta vanha, mutta se oli vaurioitunut molemmista päistä, poliisit kertoivat. Kun autoa pysäytettiin liittymässä 31 lähellä Prestonia, kuljettaja pyysi poliisilta rahaa päästäkseen kotiin Chorleyhin, joka on 12 mailin päässä. Lancashiren tieliikennepoliisin tiedottaja sanoi: "Yhdellä kuljettajistamme oli aavistus tästä autosta, ja kun hän lähestyi, kuljettaja piilotti kasvonsa." Hän sanoi, että poliisi tarkasti auton, joka oli annettu käyttöön vammaisten ajoneuvojen leasing-ohjelman puitteissa. Se oli rekisteröity naiskuljettajalle. Konstaapeli huomasi, että kuljettajalla, joka oli autossa kumppaninsa ja kahden lapsensa kanssa, oli vain väliaikainen ajokortti. Poliisi twiittasi kuljettajan pyynnöstä: "Sitten kuljettaja vaatii poliiseilta rahaa päästäkseen kotiin! Ihanko totta?" Aiheeseen liittyvät Internet-linkit Lancashire Constabulary -poliisihallitus</w:t>
      </w:r>
    </w:p>
    <w:p>
      <w:r>
        <w:rPr>
          <w:b/>
        </w:rPr>
        <w:t xml:space="preserve">Yhteenveto</w:t>
      </w:r>
    </w:p>
    <w:p>
      <w:r>
        <w:t xml:space="preserve">Äitinsä Motability-autoa M6-tiellä käyttänyt ajo-oppilas piilotti kasvonsa, kun poliisipartio lähestyi häntä.</w:t>
      </w:r>
    </w:p>
    <w:p>
      <w:r>
        <w:rPr>
          <w:b/>
          <w:u w:val="single"/>
        </w:rPr>
        <w:t xml:space="preserve">Asiakirjan numero 55894</w:t>
      </w:r>
    </w:p>
    <w:p>
      <w:r>
        <w:t xml:space="preserve">Andy Warholin Double Elvis -taideteos saattaa myydä 50 miljoonalla dollarilla</w:t>
      </w:r>
    </w:p>
    <w:p>
      <w:r>
        <w:t xml:space="preserve">Sotheby'sin mukaan Double Elvis "ilmentää taiteilijan pakkomielteitä kuuluisuutta, tähteyttä ja julkisuuskuvaa kohtaan". Elviksen kokoinen maalaus on yksi niistä 22 teoksesta, jotka Warhol omisti laulajalle, ja sitä esitellään Lontoossa, Los Angelesissa ja Hongkongissa ennen myyntiä. Eight Elvises myytiin 100 miljoonalla dollarilla (63,5 miljoonalla punnalla) yksityisessä myynnissä vuonna 2008. Eniten Warholista maksettiin huutokaupassa Green Car Crashista, joka maksoi 71,7 miljoonaa dollaria (45,5 miljoonaa puntaa) vuonna 2007. "Elokuvamaista laatua" Teoksessa Presley on pukeutunut aseistettuun cowboyyn, ja otsikon kaksoisolento viittaa varjokuvaan, jossa laulaja on samassa asennossa. Maalaus oli ensimmäisen kerran esillä - yhdessä sarjan muiden teosten kanssa - Ferus-galleriassa Los Angelesissa vuonna 1963. Maalaukset ympäröivät galleriaa, mikä muistutti varhaista elokuvaa ja tarjosi teoksille "liikkeen tunteen, mikä antoi maalauksille elokuvamaisen laadun", Sotheby's kertoi. Huutokauppahuoneen mukaan Elvis-sarja merkitsi käännekohtaa Warholin uralla, "jossa hän siirtyi elokuvien katsojasta niiden tekijäksi". Elvis-sarjan 22 teoksesta yhdeksän on museoiden kokoelmissa.</w:t>
      </w:r>
    </w:p>
    <w:p>
      <w:r>
        <w:rPr>
          <w:b/>
        </w:rPr>
        <w:t xml:space="preserve">Yhteenveto</w:t>
      </w:r>
    </w:p>
    <w:p>
      <w:r>
        <w:t xml:space="preserve">Laulaja Elvis Presleytä esittävä Andy Warholin maalaus voi nousta jopa 50 miljoonaan dollariin (31,7 miljoonaa puntaa), kun se myydään New Yorkin huutokaupassa toukokuussa.</w:t>
      </w:r>
    </w:p>
    <w:p>
      <w:r>
        <w:rPr>
          <w:b/>
          <w:u w:val="single"/>
        </w:rPr>
        <w:t xml:space="preserve">Asiakirjan numero 55895</w:t>
      </w:r>
    </w:p>
    <w:p>
      <w:r>
        <w:t xml:space="preserve">Valko-Venäjän rajavartijat nappaavat "kärrynkuljetusrobotin".</w:t>
      </w:r>
    </w:p>
    <w:p>
      <w:r>
        <w:t xml:space="preserve">By News from Elsewhere......as found by BBC Monitoring Vartijat Liettuan vastaisella rajalla, joka on myös Valko-Venäjän ja Euroopan unionin välinen raja, katsoivat eräänä yönä ylös, kun heidän videonäytöillään näkyi, että sensorit havaitsivat pienen litteän vaunun, joka syöksyi rautatietä pitkin heitä kohti, kertoo valtion rajakomitean verkkosivusto. Vartijat astuivat siihen ja suistivat minivaunun raiteilta rajalla. He löysivät kotitekoisen vaunun, joka oli rakennettu kuin ostoskärry, jossa oli kahdella akulla toimiva sähkömoottori ja jota ohjattiin kauko-ohjaimella. Vaunussa oli verkkokori, johon salakuljettajat saattoivat laittaa savukekartonkia, mutta tällä kertaa se oli tyhjä. Vartijat uskovat, että kyseessä oli koeajo, jonka tarkoituksena oli selvittää, selviytyisikö "kärrynkuljetusrobotti" tämän tietyn rajanylityspaikan yli. Vaunun kuljettajat olisivat todennäköisesti kääntäneet vaunun taaksepäin paluumatkaa varten Liettuaan, kun salakuljetus oli noudettu tai talletettu. Salakuljetus tavanomaisempien lentävien lennokkien avulla on jo ongelma. Liettuan rajavartioston päällikkö Renatas Pozela kertoi Liettuan televisiolle, että Valko-Venäjän rajanylityspaikat ovat hänen "suurin päänvaivansa" tässä suhteessa. Valko-Venäjällä itsellään on jonkin verran kokemusta kekseliäistä tullien kiertämisyrityksistä, sillä maa sijaitsee Euroopan unionin ja Venäjän välissä. Esimerkiksi salakuljettajat kunnostivat maantietä yhdessä yössä, jotta he voisivat kuljettaa salakuljetettuja Euroopan unionin hedelmiä Venäjälle vuonna 2016. Valko-Venäjän rajavartijoilla on kuitenkin myös miellyttävämpiä tehtäviä, kuten joulupukin juhlallinen vastaanottaminen Puolan rajan yli joka vuosi. Raportoivat Gennadiy Kot ja Martin Morgan Seuraava juttu: Japanilainen juna haukkuu kuin koira onnettomuuksien ehkäisemiseksi Käytä #NewsfromElsewhere, jotta pysyt ajan tasalla uutisistamme Twitterin kautta.</w:t>
      </w:r>
    </w:p>
    <w:p>
      <w:r>
        <w:rPr>
          <w:b/>
        </w:rPr>
        <w:t xml:space="preserve">Yhteenveto</w:t>
      </w:r>
    </w:p>
    <w:p>
      <w:r>
        <w:t xml:space="preserve">Valko-Venäjän rajavartijat ovat tottuneet käsittelemään salakuljettajien uudenlaisia menetelmiä salakuljetuksen saamiseksi maahan, mutta jopa heidät yllätti heidän ensimmäinen kohtaamisensa kiskoilla kulkevan lennokin kanssa.</w:t>
      </w:r>
    </w:p>
    <w:p>
      <w:r>
        <w:rPr>
          <w:b/>
          <w:u w:val="single"/>
        </w:rPr>
        <w:t xml:space="preserve">Asiakirjan numero 55896</w:t>
      </w:r>
    </w:p>
    <w:p>
      <w:r>
        <w:t xml:space="preserve">Iron Maiden on ensi vuoden Download-festivaalin pääesiintyjä</w:t>
      </w:r>
    </w:p>
    <w:p>
      <w:r>
        <w:t xml:space="preserve">Raskaan metallin rokkarit ovat ykkösesiintyjiä lauantaina 15. kesäkuuta 2013. Keikalla he tuovat Maiden England -kiertueensa Donington Parkiin ensimmäisen pääesiintymisensä 25-vuotispäivänä. Saksalainen metalliyhtye Rammstein on myös ilmoitettu pääesiintyjäksi 16. kesäkuuta, ja se esiintyy siellä ensimmäistä kertaa. Vuonna 1988 Doningtonin suurin yleisömäärä, 107 000 ihmistä, saapui katsomaan Iron Maidenin Seventh Son -keikkaa. Yhtyeen laulaja Bruce Dickinson sanoi: "Olemme todella iloisia saadessamme jälleen esiintyä Doningtonin pääesiintyjinä. "Ajatus paluusta tasan 25 vuotta myöhemmin... oli liian hyvä tilaisuus jätettäväksi käyttämättä." Vuodeksi 2013 on otettu käyttöön uusi takuumaksujärjestelmä, jonka avulla festivaalikävijät voivat ensimmäistä kertaa maksaa festivaalin osissa. Yli 100 000 ihmistä osallistui tämänvuotiseen Downloadiin, kun Black Sabbath oli sunnuntaina pääesiintyjänä.</w:t>
      </w:r>
    </w:p>
    <w:p>
      <w:r>
        <w:rPr>
          <w:b/>
        </w:rPr>
        <w:t xml:space="preserve">Yhteenveto</w:t>
      </w:r>
    </w:p>
    <w:p>
      <w:r>
        <w:t xml:space="preserve">Iron Maiden on julkistettu ensi vuoden Download-festivaalin pääesiintyjäksi.</w:t>
      </w:r>
    </w:p>
    <w:p>
      <w:r>
        <w:rPr>
          <w:b/>
          <w:u w:val="single"/>
        </w:rPr>
        <w:t xml:space="preserve">Asiakirjan numero 55897</w:t>
      </w:r>
    </w:p>
    <w:p>
      <w:r>
        <w:t xml:space="preserve">Angleseylle huuhtoutunut ruumis kaivettiin esiin uusien todisteiden jälkeen</w:t>
      </w:r>
    </w:p>
    <w:p>
      <w:r>
        <w:t xml:space="preserve">Joseph Dowley, 63, katosi lähdettyään Kilkennystä, Irlannista päästäkseen lautalle Holyheadiin, Angleseylle vuonna 1985. Hänen perheensä jatkoi johtolankojen etsimistä ja löysi todisteita, jotka viittaavat siihen, että ruumis voisi olla Dowleyn jäännökset. Lontoossa sijaitsevan High Courtin tuomarit ovat päättäneet, että on järjestettävä uusi tutkinta. Kadonneiden hampaiden lordi Justice Holroyde sanoi, että uudet todisteet merkitsevät sitä, että ruumis on "hyvin todennäköistä", että se tunnistetaan herra Dowleyksi. Keskiviikkona hän kertoi oikeudelle, että ruumiin vatsassa oli kolme pitkäaikaista arpea ja useita puuttuvia hampaita. Katoamishetkellä Dowleyn vieraantunut vaimo ehdotti, että hänellä olisi täydet hampaat, ja oli suljettu pois, että ruumis voisi olla Dowleyn. Perhe on kuitenkin jatkanut johtolankojen etsimistä, ja jäljitettyään Dowleyn kanssa Lontoossa asuneen naisen he löysivät elintärkeitä uusia todisteita. Nainen kertoi, että katoamishetkellä Dowleyltä puuttui useita hampaita. Lääkärinlausunnot osoittivat myös, että hänen vatsassaan oli kolme kirurgista arpea. Lordi Holroyde totesi, että uusi tutkinta, johon sisältyy ruumiin "kaivaminen ja tutkiminen", oli "oikeudenmukaisuuden kannalta tarpeellinen ja toivottava". "Hänen perheensä uskoo, että niin monta vuotta sitten löydetyt jäännökset saattavat hyvinkin olla Dowleyn jäännökset", hän sanoi. "Olen vakuuttunut siitä, että nyt käytettävissä olevat todisteet antavat todellisen mahdollisuuden siihen, että tähän asti tunnistamaton ruumis voidaan nyt tunnistaa ja että herra Dowleyn perhe voi näin monen vuoden jälkeen saada ainakin jonkinlaista lohtua."</w:t>
      </w:r>
    </w:p>
    <w:p>
      <w:r>
        <w:rPr>
          <w:b/>
        </w:rPr>
        <w:t xml:space="preserve">Yhteenveto</w:t>
      </w:r>
    </w:p>
    <w:p>
      <w:r>
        <w:t xml:space="preserve">Angleseyn rannalle yli 30 vuotta sitten huuhtoutunut tuntematon ruumis aiotaan kaivaa esiin sen jälkeen, kun kadonneen miehen perhe on ilmoittanut uskovansa, että kyseessä saattaa olla mies.</w:t>
      </w:r>
    </w:p>
    <w:p>
      <w:r>
        <w:rPr>
          <w:b/>
          <w:u w:val="single"/>
        </w:rPr>
        <w:t xml:space="preserve">Asiakirjan numero 55898</w:t>
      </w:r>
    </w:p>
    <w:p>
      <w:r>
        <w:t xml:space="preserve">Naisten äänioikeus: Uusi kolikko äänestämisen 100-vuotispäivän kunniaksi</w:t>
      </w:r>
    </w:p>
    <w:p>
      <w:r>
        <w:t xml:space="preserve">Tohtori Helen Pankhurst vieraili Royal Mintissä Llantrisantissa, Rhondda Cynon Taffissa, ja käytti puristinta painaakseen uuden kuvion 50 punnan kolikkoon. Kolikolla juhlistetaan 6. helmikuuta 1918 hyväksytyn kansanedustuslain (Representation of the People Act) satavuotispäivää. Lailla annettiin äänioikeus 30 vuotta täyttäneille ja "omaisille" naisille. Se antoi äänioikeuden myös 19 vuotta täyttäneille sotilaille ja muille 21 vuotta täyttäneille miehille. Pankhurst sanoi kolikon lyönnin yhteydessä: "Iso-isoäitini Emmeline Pankhurst oli keskeinen naisten äänioikeutta ajava suffragetti. "Uskon, että hän olisi ollut iloinen siitä, että kolikko on täällä merkkinä taistelusta. "Suffragetit itse asiassa turmelsivat kolikoita ja merkitsivät niihin "Votes for Women", joten on oikeudenmukaista, että kolikko on virallinen." Näin hän sanoi. "Sen luominen on myös hyvin ajankohtaista, koska sukupuolten välinen tasa-arvo on nyt niin ajankohtainen." 50 punnan kolikko, joka tulee yleiseen liikkeeseen myöhemmin tänä vuonna, kuvaa juhlaposeeraavaa naista, joka pitää balettipaperiaan korkealla, sekä sotilasta, suffragettia ja kahta miestä. Kolikon suunnitellut Stephen Taylor, Royal Mintin graafikko, sanoi: "Suunnittelussani on käytetty tuttua ajatusta brittiläisestä jonosta, joka viittaa ihmisten jonoon, joka odottaa äänensä antamista vaaliuurnilla. "Kiinnitin huomiota heidän asentoihinsa ja vaatetukseensa, ja kuvaan yhteiskunnan eri luokkia, jotka ovat vihdoin saaneet poliittisen äänensä kuuluviin vuosien kamppailun jälkeen."</w:t>
      </w:r>
    </w:p>
    <w:p>
      <w:r>
        <w:rPr>
          <w:b/>
        </w:rPr>
        <w:t xml:space="preserve">Yhteenveto</w:t>
      </w:r>
    </w:p>
    <w:p>
      <w:r>
        <w:t xml:space="preserve">Suffragetti Emmeline Pankhurstin lapsenlapsenlapsi on lyönyt uuden kolikon naisten äänioikeuden myöntämisen 100-vuotispäivän kunniaksi.</w:t>
      </w:r>
    </w:p>
    <w:p>
      <w:r>
        <w:rPr>
          <w:b/>
          <w:u w:val="single"/>
        </w:rPr>
        <w:t xml:space="preserve">Asiakirjan numero 55899</w:t>
      </w:r>
    </w:p>
    <w:p>
      <w:r>
        <w:t xml:space="preserve">Mies loukkaantui Burton Greenin käytöstä poistetun rautatien hyökkäyksessä</w:t>
      </w:r>
    </w:p>
    <w:p>
      <w:r>
        <w:t xml:space="preserve">Poliisin mukaan nelikymppinen mies ratsasti polkua pitkin lähellä Cromwell Lanea, Burton Greenissä, Warwickshiressä, noin kello 22.30 BST perjantaina, kun hän ajoi ohi koiraansa ulkoiluttamassa olleen miehen. Mies haastoi hänet, ja syntyi sanallinen kiista, ennen kuin uhri työnnettiin pois pyörältään ja pahoinpideltiin. Uhri vietiin sairaalaan vakavien vammojen vuoksi, jossa hän on edelleen. Kenilworthista kotoisin oleva 48-vuotias mies on pidätetty epäiltynä pahoinpitelystä, josta aiheutui vakavia ruumiinvammoja. Kaikkia, joilla on tietoja, pyydetään ottamaan yhteyttä Warwickshiren poliisiin. Seuraa BBC West Midlandsia Facebookissa, Twitterissä ja Instagramissa. Lähetä juttuideasi osoitteeseen: newsonline.westmidlands@bbc.co.uk</w:t>
      </w:r>
    </w:p>
    <w:p>
      <w:r>
        <w:rPr>
          <w:b/>
        </w:rPr>
        <w:t xml:space="preserve">Yhteenveto</w:t>
      </w:r>
    </w:p>
    <w:p>
      <w:r>
        <w:t xml:space="preserve">Pyöräilijä kärsi useita luunmurtumia hyökkäyksessä käytöstä poistetulla junaradalla.</w:t>
      </w:r>
    </w:p>
    <w:p>
      <w:r>
        <w:rPr>
          <w:b/>
          <w:u w:val="single"/>
        </w:rPr>
        <w:t xml:space="preserve">Asiakirjan numero 55900</w:t>
      </w:r>
    </w:p>
    <w:p>
      <w:r>
        <w:t xml:space="preserve">Kämppäkaveri pahoinpideltiin ja sytytettiin tuleen humalahyökkäyksessä</w:t>
      </w:r>
    </w:p>
    <w:p>
      <w:r>
        <w:t xml:space="preserve">Kevin Stanley, 48, Cinderhill Walk, Bulwell, hyökkäsi 54-vuotiaan kimppuun heidän kotonaan varhain 31. toukokuuta. Stanley soitti sen jälkeen poliisille, joka löysi uhrin, jolla oli palovammoja käsivarsissa, rinnassa ja kasvoissa. Nottinghamin kruununoikeudessa Stanley myönsi aiheuttaneensa vakavan ruumiinvamman, jonka tarkoituksena oli aiheuttaa vakavia vammoja. Poliisin mukaan Stanley kertoi alkuperäisessä puhelussaan, että hän oli hyökännyt jonkun kimppuun - ja että se voi johtaa siihen, että häntä syytetään murhayrityksestä. Kun poliisit kuitenkin saapuivat paikalle, Stanley, joka vaikutti olevan vahvasti humalassa, väitti uhrinsa sytyttäneen itsensä tuleen. Muiden vammojen lisäksi uhrin selässä oli kolme kengänjälkeä, jotka viittaavat siihen, että häntä oli poljettu. Seuraa BBC East Midlandsia Facebookissa, Twitterissä tai Instagramissa. Lähetä juttuideoita osoitteeseen eastmidsnews@bbc.co.uk. Aiheeseen liittyvät Internet-linkit HM Courts &amp; Tribunals Service (tuomioistuinten ja tuomioistuinten palvelu)</w:t>
      </w:r>
    </w:p>
    <w:p>
      <w:r>
        <w:rPr>
          <w:b/>
        </w:rPr>
        <w:t xml:space="preserve">Yhteenveto</w:t>
      </w:r>
    </w:p>
    <w:p>
      <w:r>
        <w:t xml:space="preserve">Mies, joka hakkasi asuinkumppaninsa tajuttomaksi ennen kuin sytytti tämän tuleen, on tuomittu 10 vuodeksi vankilaan.</w:t>
      </w:r>
    </w:p>
    <w:p>
      <w:r>
        <w:rPr>
          <w:b/>
          <w:u w:val="single"/>
        </w:rPr>
        <w:t xml:space="preserve">Asiakirjan numero 55901</w:t>
      </w:r>
    </w:p>
    <w:p>
      <w:r>
        <w:t xml:space="preserve">Oxfordin yliopiston 200 miljoonan punnan biotieteiden rakennussuunnitelma hyväksytty</w:t>
      </w:r>
    </w:p>
    <w:p>
      <w:r>
        <w:t xml:space="preserve">Yliopiston mukaan kaupunginvaltuuston hyväksymä Life and Mind Building -rakennus on sen "suurin rakennushanke". Rakennuksessa on useita laboratorioita, opetus- ja koetiloja, jotka tarjoavat tutkimustiloja 800 opiskelijalle ja 1 200 tutkijalle. Töiden odotetaan alkavan kesäkuussa, ja rakennus avataan syyskuussa 2024. Rakennukseen tulee opetuslaboratorioita, herbaario, kasvihuoneita ja kasvien testausympäristöjä. Kokeellisen psykologian tutkimustiloihin tulee erilaisia testi- ja tarkkailuhuoneita, kuten unilaboratorio vapaaehtoisille vauvoista vanhuksiin. Rakennukseen, josta on näkymät Oxfordin historiallisille torneille, tulee myös kattoravintola ja tapahtumatiloja. Se korvaa South Parks Roadilla sijaitsevan Tinbergen Buildingin, joka jouduttiin sulkemaan ja myöhemmin purkamaan, kun asbestia löydettiin vuonna 2017. Hankkeen rahoittaa ja kehittää vakuutusyhtiö Legal &amp; General. Seuraa BBC Southia Facebookissa, Twitterissä tai Instagramissa. Lähetä juttuideoita osoitteeseen south.newsonline@bbc.co.uk. Aiheeseen liittyvät Internet-linkit Oxfordin yliopisto</w:t>
      </w:r>
    </w:p>
    <w:p>
      <w:r>
        <w:rPr>
          <w:b/>
        </w:rPr>
        <w:t xml:space="preserve">Yhteenveto</w:t>
      </w:r>
    </w:p>
    <w:p>
      <w:r>
        <w:t xml:space="preserve">Oxfordin yliopisto on saanut luvan rakentaa uuden 200 miljoonan punnan arvoisen psykologian ja biologian tutkimusrakennuksen.</w:t>
      </w:r>
    </w:p>
    <w:p>
      <w:r>
        <w:rPr>
          <w:b/>
          <w:u w:val="single"/>
        </w:rPr>
        <w:t xml:space="preserve">Asiakirjan numero 55902</w:t>
      </w:r>
    </w:p>
    <w:p>
      <w:r>
        <w:t xml:space="preserve">"Varhaisin" Dorsetin kartta myydään 4 000 punnalla.</w:t>
      </w:r>
    </w:p>
    <w:p>
      <w:r>
        <w:t xml:space="preserve">Christopher Saxtonin laatima kartta on vuodelta 1575. Huutokaupanpitäjät sanoivat, että se oli "kruununjalokivi" yli 150 kartan kokoelmassa, jonka omisti Edward Gillis Poolesta, joka alkoi kerätä Dorsetin karttoja 1970-luvulla. Kartan myyntihinnaksi oli arvioitu 800-1 500 puntaa. Duke's Auctioneers Dorchesterissa, joka myi esineen, kertoi, että Gillisin kokoelmaan kuului lähes kaikki kreivikunnan kartat, jotka on painettu vuosien 1575 ja 1875 välisenä aikana. 'Erittäin hyvässä kunnossa' Huutokaupanpitäjä Matthew Denney sanoi talon olevan "iloinen" myynnistä ja Saxtonin kartan lopullisen hinnan olevan "odotettua korkeampi". "Kyseessä on varhaisin kreivikunnan kartta, ja tämä esimerkki oli ikäänsä nähden erittäin hyvässä kunnossa", hän lisäsi. "On kiehtovaa nähdä, kuinka monet nimet ja piirteet on kirjattu tarkasti, ja se pätevyys, jolla kartta on piirretty niin monen vuoden takaa, on melko häkellyttävää." Denney sanoi, että Saxtonin kartta oli kokoelman "valopilkku" - 57 erästä kolmea lukuun ottamatta kaikki muut myytiin yhteensä hieman yli 21 000 punnan hintaan. Isaac Taylorin taittokartta myytiin myös 2 400 punnalla.</w:t>
      </w:r>
    </w:p>
    <w:p>
      <w:r>
        <w:rPr>
          <w:b/>
        </w:rPr>
        <w:t xml:space="preserve">Yhteenveto</w:t>
      </w:r>
    </w:p>
    <w:p>
      <w:r>
        <w:t xml:space="preserve">Dorsetin kartta, jonka uskotaan olevan varhaisin tiedossa oleva kartta Dorsetin kreivikunnasta, on myyty huutokaupassa 4 200 punnalla - noin nelinkertaisella hinnalla.</w:t>
      </w:r>
    </w:p>
    <w:p>
      <w:r>
        <w:rPr>
          <w:b/>
          <w:u w:val="single"/>
        </w:rPr>
        <w:t xml:space="preserve">Asiakirjan numero 55903</w:t>
      </w:r>
    </w:p>
    <w:p>
      <w:r>
        <w:t xml:space="preserve">Bobby Storey: PSNI tutkii "vihan motivoimaa" banneria.</w:t>
      </w:r>
    </w:p>
    <w:p>
      <w:r>
        <w:t xml:space="preserve">PSNI on sanonut, että se pitää tapausta "vihamielisenä". Banderollin kerrotaan olleen pystytetty perjantaiaamuna. Tapaus on seurausta Storeyn hautajaisjärjestelyistä syntyneestä riidasta, josta Belfastin kaupunginvaltuusto tekee riippumattoman tutkimuksen. Sinn Féinin Belfastin kaupunginvaltuustossa johtava valtuutettu Ciaran Beattie sanoi, että banderollissa oli "ilmeisen vahingoniloinen viittaus ystävämme ja puoluetoverimme Bobby Storeyn kuolemaan". "Tämä viimeisin tapaus on jatkoa sarjalle vastenmielisiä banderolleja, jotka asetettiin lojalistien nuotioille ja jotka pilkkasivat hänen kuolemaansa", hän sanoi. "Tämä jatkuva kampanja, jota kasvottomat trollit ja roistot järjestävät surevaa perhettä vastaan, on lopetettava välittömästi." Storeyn hautajaiset aiheuttivat poliittisen riidan, ja syytökset koskivat sitä, että Sinn Féinin johtavat poliitikot, mukaan lukien varapääministeri Michelle O'Neill, eivät olleet noudattaneet sosiaalista etäisyyttä koskevia määräyksiä tai väkijoukon kokoa koskevia ohjeita. PSNI:n ylitarkastaja Jonathan Wilson sanoi: "Poliisi sai perjantaiaamuna ilmoituksen banderollin pystyttämisestä Ballygowan Roadin alueelle Belfastissa. "Poliisitutkimukset ovat käynnissä, ja pidämme asiaa vihamielisenä. "Jos käytettävissä olevat todisteet saavuttavat rikosoikeudellisen kynnyksen ja jos rikoksentekijät tunnistetaan, siirrämme heidät PPS:n käsiteltäväksi."</w:t>
      </w:r>
    </w:p>
    <w:p>
      <w:r>
        <w:rPr>
          <w:b/>
        </w:rPr>
        <w:t xml:space="preserve">Yhteenveto</w:t>
      </w:r>
    </w:p>
    <w:p>
      <w:r>
        <w:t xml:space="preserve">Poliisi tutkii asiaa sen jälkeen, kun Roselawnin hautausmaan ulkopuolelle oli pystytetty banderolli, jonka kerrotaan sisältäneen "vahingoniloista" kieltä Bobby Storeyn kuoleman johdosta.</w:t>
      </w:r>
    </w:p>
    <w:p>
      <w:r>
        <w:rPr>
          <w:b/>
          <w:u w:val="single"/>
        </w:rPr>
        <w:t xml:space="preserve">Asiakirjan numero 55904</w:t>
      </w:r>
    </w:p>
    <w:p>
      <w:r>
        <w:t xml:space="preserve">Kuuleminen alkaa ehdotuksista, joilla vähennetään yli 75-vuotiaiden maksuttomia televisiolupia.</w:t>
      </w:r>
    </w:p>
    <w:p>
      <w:r>
        <w:t xml:space="preserve">Julkisessa kuulemisasiakirjassa on esitetty suunnitelmat rajoittaa alennukset koskemaan vain 75 vuotta täyttäneitä ja pienituloisia henkilöitä. Yleisvapaat ajokortit poistuvat useimmilta ikääntyneiltä Yhdistyneessä kuningaskunnassa 1. elokuuta alkaen. Kuusi viikkoa kestävä kuuleminen Mansaaren osalta kestää 10. syyskuuta asti. Erilliset kuulemiset on käynnistetty myös Jerseyssä ja Guernseyssä. BBC korosti kuulemisasiakirjassaan, että ehdotus on "BBC:n johtokunnan alustava ajatus" eikä "lopullista päätöstä ole tehty". "Asianmukaiset näkemykset" Yhtiö ehdottaa, että ainoastaan ne saarella asuvat, jotka saavat toimeentulotukea, vapautetaan ensi vuodesta alkaen 157,50 punnan maksusta. Ehdotusten mukaan noin 580 Manxin niemimaan kotitaloutta olisi edelleen oikeutettu saamaan ilmaisen televisioluvan, mikä maksaisi BBC:lle noin 93 000 puntaa vuodessa. Asiakirjassa todetaan, että Mansaaren hallituksen olisi päätettävä mahdollisista tulevista myönnytyksistä niille, jotka eivät enää ole oikeutettuja niihin, ja rahoitettava ne. BBC "toivottaa tervetulleeksi kaikki asiaankuuluvat näkemykset ja todisteet, jotka voivat auttaa sitä päätöksenteossaan", BBC lisäsi. Mahdolliset muutokset tulisivat voimaan 1. tammikuuta 2021.</w:t>
      </w:r>
    </w:p>
    <w:p>
      <w:r>
        <w:rPr>
          <w:b/>
        </w:rPr>
        <w:t xml:space="preserve">Yhteenveto</w:t>
      </w:r>
    </w:p>
    <w:p>
      <w:r>
        <w:t xml:space="preserve">Noin 5 000 kotitaloutta Mansaarella ei BBC:n ehdotusten mukaan olisi enää oikeutettu maksuttomaan televisiolupaan.</w:t>
      </w:r>
    </w:p>
    <w:p>
      <w:r>
        <w:rPr>
          <w:b/>
          <w:u w:val="single"/>
        </w:rPr>
        <w:t xml:space="preserve">Asiakirjan numero 55905</w:t>
      </w:r>
    </w:p>
    <w:p>
      <w:r>
        <w:t xml:space="preserve">Southamptonin "pedofiilinmetsästäjä" syyllistyi väärään väitteeseen</w:t>
      </w:r>
    </w:p>
    <w:p>
      <w:r>
        <w:t xml:space="preserve">Stephen Dure, 34, joka tunnetaan myös nimellä Stevie Trap, tunnusti syyllisyytensä sopimattomaan viestintään verkossa. Väärin syytetty uhri kertoi, että hänet oli erotettu ja hänen kotiinsa oli hyökätty sen seurauksena. Southamptonista kotoisin oleva Dure tuomitaan maanantaina. 'Väkivaltainen psykopaatti' Syytetty esiintyi BBC:n Inside Out -ohjelmassa vuonna 2017, jolloin hän selitti, miten hän esiintyi internetissä lapsena "vangitakseen" seksuaalirikollisia. Hänen Facebook-sivullaan, jolla on videoita, joissa hän kohtaa epäiltyjä pedofiilejä, on yli 200 000 seuraajaa. Southampton Magistrates' Court kuuli, että hän oli syyttänyt Paul Farhadia, 42, "väkivaltaiseksi psykopaatiksi" ja "massiiviseksi vaaraksi yhteiskunnalle" Facebook-kirjoituksessa marraskuussa 2017. Eastleighista kotoisin olevan Farhadin mukaan 111 000 ihmistä oli katsonut viestiä, jossa hänen mukaansa myös vihjattiin hänen olevan pedofiili. Sen seurauksena hän menetti työpaikkansa, hänen oveensa suihkutettiin maalia ja hänen ikkunastaan heitettiin tiili, hän kertoi oikeudessa. Puolustaja Alfred Underwood sanoi, että Dure myönsi, että Farhad ei ollut pedofiili, mitä oikeudessa luetussa Facebook-viestissä ei "missään vaiheessa vihjattu". Uhri esitti sitten kuvakaappauksen viestistä matkapuhelimessaan. Se osoitti, että sanat "grooming teenagers" oli jossain vaiheessa poistettu alkuperäisestä julkaistusta viestistä. Tämän jälkeen Dure muutti tunnustuksensa syylliseksi. Tuomari Lorraine Morgan lykkäsi tuomion antamista ja sanoi asettavansa Duren takuita koskevia ehtoja "rehellisyyden puutteenne vuoksi". Hän määräsi vastaajan käyttämään elektronista merkkiä, noudattamaan ulkonaliikkumiskieltoa ja olemaan käyttämättä sosiaalista mediaa. Oikeuden ulkopuolella Dure sanoi, että hänen verkkouransa saattaa olla ohi, mutta hänen tiiminsä jatkaa hänen työtään.</w:t>
      </w:r>
    </w:p>
    <w:p>
      <w:r>
        <w:rPr>
          <w:b/>
        </w:rPr>
        <w:t xml:space="preserve">Yhteenveto</w:t>
      </w:r>
    </w:p>
    <w:p>
      <w:r>
        <w:t xml:space="preserve">Itsetarkoituksellinen "pedofiilien metsästäjä", jonka videoita Facebook-käyttäjät ovat katsoneet miljoonia kertoja, on saanut tuomion siitä, että hän syytti erästä miestä väärin perustein teini-ikäisten houkuttelusta.</w:t>
      </w:r>
    </w:p>
    <w:p>
      <w:r>
        <w:rPr>
          <w:b/>
          <w:u w:val="single"/>
        </w:rPr>
        <w:t xml:space="preserve">Asiakirjan numero 55906</w:t>
      </w:r>
    </w:p>
    <w:p>
      <w:r>
        <w:t xml:space="preserve">Vapaaehtoinen irtisanominen julkishallinnossa: 3 200 "ilmaisee kiinnostuksensa".</w:t>
      </w:r>
    </w:p>
    <w:p>
      <w:r>
        <w:t xml:space="preserve">Järjestelmä avattiin maanantaiaamuna, ja hakemusten jättöpäivä on 27. maaliskuuta. Noin 27 000 ihmistä on Stormontin yksiköiden virkamiehiä. Tavoitteena on vähentää 2 400 kokoaikaista virkamiestä vastaavaa virkaa, mikä säästää noin 90 miljoonaa puntaa virkamieskunnan vuotuisesta palkkakustannuksista. Virkamiesjärjestelmä oli yksi Stormont House -neuvottelujen yhteydessä sovituista toimenpiteistä. Se on ensimmäinen, joka on avattu, mutta sen jälkeen on tulossa muita aloja, kuten terveydenhuolto ja koulutus, kun Pohjois-Irlannin toimeenpaneva elin pyrkii vähentämään 20 000 julkisen sektorin työpaikkaa. Järjestelmän mukaisesti lähtevät saavat yhden kuukauden palkan palvelusvuotta kohti, mutta enintään 21 kuukautta. Ensimmäiset 30 000 puntaa korvauksesta ovat verovapaita. Virkamiehille maksettavan korvauksen odotetaan olevan keskimäärin 48 000-50 000 puntaa. Pohjois-Irlannin virkamiehen keskipalkka on tällä hetkellä 28 500 puntaa. Eläkeikää, joka on yleensä 60 vuotta, ylittävälle henkilöstölle maksetaan enintään kuuden kuukauden palkkaa vastaava korvaus. Valtiovarainministeriön virkamies sanoi, että järjestelmää koskevat hakemukset arvioidaan hinta-laatusuhteen perusteella, mikä tarkoittaa, että lyhyemmän työuran tehneet virkamiehet irtisanotaan todennäköisesti ennen niitä, joiden korvauspaketit ovat kalliimpia. Henkilöstölle, joka haluaa hyödyntää järjestelmää, on tarkoitus ilmoittaa kesäkuussa, onko heidän hakemuksensa hyväksytty. Ensimmäisen henkilöstöryhmän odotetaan lähtevän syyskuussa.</w:t>
      </w:r>
    </w:p>
    <w:p>
      <w:r>
        <w:rPr>
          <w:b/>
        </w:rPr>
        <w:t xml:space="preserve">Yhteenveto</w:t>
      </w:r>
    </w:p>
    <w:p>
      <w:r>
        <w:t xml:space="preserve">Yli 3200 Pohjois-Irlannin virkamiestä on ilmaissut kiinnostuksensa uuteen vapaaehtoisen irtisanomisen järjestelmään, pääministeri Peter Robinson on kertonut.</w:t>
      </w:r>
    </w:p>
    <w:p>
      <w:r>
        <w:rPr>
          <w:b/>
          <w:u w:val="single"/>
        </w:rPr>
        <w:t xml:space="preserve">Asiakirjan numero 55907</w:t>
      </w:r>
    </w:p>
    <w:p>
      <w:r>
        <w:t xml:space="preserve">Wood Group saa 90 miljoonan dollarin sopimuksen Irakissa</w:t>
      </w:r>
    </w:p>
    <w:p>
      <w:r>
        <w:t xml:space="preserve">Aberdeenissa sijaitseva yritys ilmoitti, että kolmivuotinen sopimus on allekirjoitettu nimeämättömän kansainvälisen öljy-yhtiön kanssa. Se lisäsi, että sopimuksen seurauksena syntyy yli 100 uutta työpaikkaa, ja lisäksi 20 työpaikkaa säilytetään. Henkilöstö sijoitetaan Wood Groupin toimipisteisiin Irakiin ja Dubaihin. David Buchan Wood Groupin WGPSN-divisioonasta sanoi: "Tämä merkittävä sopimus perustuu vahvoihin kumppanuuksiimme irakilaisten asiakkaidemme kanssa. "Irak on alue, jolla näemme merkittäviä kasvumahdollisuuksia laajalle palvelukapasiteetillemme, ja läsnäolomme lisääminen tällä alueella on meille keskeinen tavoite. "Tämä näkyy toisen toimiston perustamisessa Dubaihin, mikä lisää läsnäoloamme Lähi-idässä ja sitoutumistamme paikallisten kykyjen kehittämiseen, työpaikkojen luomiseen ja suhteiden luomiseen Irakin toimitusketjuun." Wood Group sai viime kuussa BP:ltä usean miljoonan dollarin arvoisen merenalaiseen toimintaan liittyvän sopimuksen, joka koskee suunnittelupalvelujen tarjoamista Meksikonlahdella, Yhdistyneen kuningaskunnan ja Norjan mannerjalustoilla sekä Azerbaidžanin edustalla. Kyseessä oli toinen BP:n kanssa tehty suuri sopimus, jonka Wood Wood Group sai tänä vuonna.</w:t>
      </w:r>
    </w:p>
    <w:p>
      <w:r>
        <w:rPr>
          <w:b/>
        </w:rPr>
        <w:t xml:space="preserve">Yhteenveto</w:t>
      </w:r>
    </w:p>
    <w:p>
      <w:r>
        <w:t xml:space="preserve">Öljypalveluja tarjoava Wood Group on saanut 90 miljoonan dollarin (60 miljoonan punnan) projektinjohtosopimuksen Irakissa sijaitsevasta maalla sijaitsevasta laitoksesta.</w:t>
      </w:r>
    </w:p>
    <w:p>
      <w:r>
        <w:rPr>
          <w:b/>
          <w:u w:val="single"/>
        </w:rPr>
        <w:t xml:space="preserve">Asiakirjan numero 55908</w:t>
      </w:r>
    </w:p>
    <w:p>
      <w:r>
        <w:t xml:space="preserve">Berliinin äärioikeistolaisten kannattajia enemmän kuin vastamielenosoittajia</w:t>
      </w:r>
    </w:p>
    <w:p>
      <w:r>
        <w:t xml:space="preserve">Poliisin mukaan AfD:n marssille osallistui sunnuntaina noin 5 000 ihmistä ja noin 20 000 vastusti heitä. Maahanmuuttovastaisen AfD:n kannattajat lauloivat "Me olemme kansa", ja heitä vastaan huudettiin "Menkää pois natsit". Kyseessä oli puolueen suurin kokoontuminen sen jälkeen, kun siitä tuli Saksan suurin oppositiopuolue aiemmin tänä vuonna. Se sai parlamenttivaaleissa 13 prosenttia äänistä. Poliisi oli lähetetty estämään yhteenottoja. He sanovat käyttäneensä pippurisumutetta pitääkseen ryhmät erossa toisistaan. AfD:n kannattajat kokoontuivat Berliinin päärautatieasemalle hieman puolenpäivän jälkeen, kun jäsenille oli lähetetty kehotus marssia kaupungin läpi "Saksan tulevaisuuden puolesta". Kuvissa näkyi, että mellakkapoliisi teki pidätyksiä Friedrichstrassen asemalla sattuneiden satunnaisten yhteenottojen jälkeen. Saksan suurimman hallituspuolueen, kristillisdemokraattien, pääsihteeri Annegret Kramp-Karrenbauer syytti sunnuntaina ennen mielenosoituksia lehtihaastattelussa AfD:tä antisemitismistä. Hän sanoi Bild am Sonntag -lehdelle, että puolue on uhka juutalaiselämälle Saksassa, ja lisäsi: "Antisemitistejä on puolueen kaikissa kolkissa". AfD kiistää syytökset. AfD:n Berliinin johtaja Georg Pazderski sanoi ennen marssia, että monet puolueen kannattajat pelkäsivät "leimautumista" puolueen vaalimenestyksestä huolimatta.</w:t>
      </w:r>
    </w:p>
    <w:p>
      <w:r>
        <w:rPr>
          <w:b/>
        </w:rPr>
        <w:t xml:space="preserve">Yhteenveto</w:t>
      </w:r>
    </w:p>
    <w:p>
      <w:r>
        <w:t xml:space="preserve">Tuhannet Saksan äärioikeistolaisen Vaihtoehto Saksalle -puolueen (AfD) kannattajat ja vastustajat ovat pitäneet kilpailevia mielenosoituksia pääkaupungissa Berliinissä.</w:t>
      </w:r>
    </w:p>
    <w:p>
      <w:r>
        <w:rPr>
          <w:b/>
          <w:u w:val="single"/>
        </w:rPr>
        <w:t xml:space="preserve">Asiakirjan numero 55909</w:t>
      </w:r>
    </w:p>
    <w:p>
      <w:r>
        <w:t xml:space="preserve">Manchester Arndale Centre: 'Mies veitsen kanssa' raportoitu</w:t>
      </w:r>
    </w:p>
    <w:p>
      <w:r>
        <w:t xml:space="preserve">Kauppakeskukseen kutsuttiin perjantaina aseistettu poliisi. Suur-Manchesterin poliisi kertoi, että mies oli pidätetty ja että "ei uskota, että yhteisölle olisi laajempaa uhkaa". North West Ambulance Servicen edustaja sanoi, että ambulanssipalvelun miehistöä oli paikalla, mutta uhreja ei ollut. Poliisipäällikkö Ian Hopkins sanoi, että pidätetty mies on edelleen pidätettynä kuulusteluja varten. Poliisivoimien lausunto lisäsi: "Poliisi on edelleen paikalla Manchester Arndale Centre -stadionilla, kun on ilmoitettu miehestä, jolla on veitsi." Poliisi pysyy alueella rauhoittaakseen yleisöä, poliisi lisäsi. Hälytys tuli viikko sen jälkeen, kun viisi ihmistä puukotettiin keskuksessa. Viime viikolla ihmiset juoksivat huutaen pois keskuksesta sen jälkeen, kun mies "syöksyi" ja hyökkäsi 19-vuotiaan naisen, 59-vuotiaan miehen ja toisen naisen kimppuun. Kaksi muuta loukkaantui, mutta vammojen ei sanottu olevan hengenvaarallisia. 40-vuotias mies pidätettiin mielenterveyslain nojalla.</w:t>
      </w:r>
    </w:p>
    <w:p>
      <w:r>
        <w:rPr>
          <w:b/>
        </w:rPr>
        <w:t xml:space="preserve">Yhteenveto</w:t>
      </w:r>
    </w:p>
    <w:p>
      <w:r>
        <w:t xml:space="preserve">Manchesterin Arndale-keskus suljettiin, kun raportoitiin, että siellä oli mies veitsen kanssa - viikko sen jälkeen, kun useita ihmisiä oli puukotettu siellä.</w:t>
      </w:r>
    </w:p>
    <w:p>
      <w:r>
        <w:rPr>
          <w:b/>
          <w:u w:val="single"/>
        </w:rPr>
        <w:t xml:space="preserve">Asiakirjan numero 55910</w:t>
      </w:r>
    </w:p>
    <w:p>
      <w:r>
        <w:t xml:space="preserve">Yritykset huolissaan Mansaaren postitoimiston uudistamisesta</w:t>
      </w:r>
    </w:p>
    <w:p>
      <w:r>
        <w:t xml:space="preserve">Tynwald kannatti lokakuussa ehdotuksia palvelun nykyaikaistamiseksi, mikä voisi johtaa postitoimistojen määrän vähentämiseen. Garffin komissaari Jamie Smith sanoi, että oli olemassa vaara, että ihmiset voisivat "harkita" liiketoimintansa siirtämistä Laxeysta, jos sen postitoimisto suljettaisiin. Postitoimiston puheenjohtaja Julie Edge sanoi, että asukkaille olisi tarjolla "vastapalveluja kolmen kilometrin säteellä". Viime kuussa posti esitteli ehdotuksia vähittäismyyntiverkostonsa uudistamiseksi, jotta se voisi korvata tappiot, joiden odotetaan nousevan 1,7 miljoonaan puntaan vuoteen 2023-24 mennessä. Saarella on tällä hetkellä 22 postitoimistoa, mutta osa niistä voitaisiin suunnitelmien mukaan korvata itsepalvelukioskeilla. Smith sanoi, että Laxeyn yritykset ovat riippuvaisia palvelusta, joka on alueen ainoa, ja asukkaat ovat ilmaisseet huolensa siitä, etteivät he voi enää pyörittää liiketoimintaansa kylässä. Hän sanoi, että nykyaikaistaminen oli "oikea askel eteenpäin", mutta lisäsi olevansa huolissaan siitä, että suunnitelmia ei ollut "mietitty kunnolla". Rouva Edge sanoi olevansa "enemmän kuin mielellään valmis tapaamaan" valtuutettuja keskustellakseen heidän huolistaan.</w:t>
      </w:r>
    </w:p>
    <w:p>
      <w:r>
        <w:rPr>
          <w:b/>
        </w:rPr>
        <w:t xml:space="preserve">Yhteenveto</w:t>
      </w:r>
    </w:p>
    <w:p>
      <w:r>
        <w:t xml:space="preserve">Paikallisviranomaisen mukaan Mansaaren postitoimiston uudistamista koskevilla suunnitelmilla voi olla haitallisia vaikutuksia yrityksiin.</w:t>
      </w:r>
    </w:p>
    <w:p>
      <w:r>
        <w:rPr>
          <w:b/>
          <w:u w:val="single"/>
        </w:rPr>
        <w:t xml:space="preserve">Asiakirjan numero 55911</w:t>
      </w:r>
    </w:p>
    <w:p>
      <w:r>
        <w:t xml:space="preserve">Hurrikaani Ophelia: Puolet Calf of Man -hylkeen poikasista pelätään kadonneen</w:t>
      </w:r>
    </w:p>
    <w:p>
      <w:r>
        <w:t xml:space="preserve">Merivoimien upseeri Lara Howe kertoi, että vapaaehtoiset olivat kirjanneet 42 syntymää ennen maanantain myrskyä, mutta sen jälkeen on kirjattu vain 22 syntymää. Hänen mukaansa 48 prosenttia harmaahylkeen poikasista on kadonnut pahimmin sen jälkeen, kun Trustin vuotuinen hyljetutkimus aloitettiin vuonna 2009. Howe sanoi: "Olemme kaikki hyvin surullisia - se on aika kauheaa." Pahin aiemmin todettu kuolleisuus oli kahdeksan poikasen kuolema vuonna 2014. Entinen hurrikaani pyyhkäisi saaren yli maanantaina 90 mailin tuntinopeuden (145 km/h) puuskissa aiheuttaen laajoja häiriöitä ja jättäen saaren suurelta osin eristyksiin. Hylkeenpoikaset, jotka painavat syntyessään noin 13 kiloa ja ovat valkoisen turkin peitossa, lihovat äitinsä maidolla ja vieroitetaan sitten. Noin kolmen tai neljän viikon ikäisinä ne menettävät turkkinsa, ja ne jätetään huolehtimaan itsestään, ja ne elävät rasvavarastoilla oppiessaan ruokkimaan. Säätiö varoittaa ihmisiä pysymään erossa kaikista nuorista hylkeistä, jotka nousevat Manxin rannoille myrskyjen jälkeen. Rouva Howe sanoi: "On hyvin todennäköistä, että niiden emo on lähellä, vaikka sitä ei näkisikään. "Se ei lähesty pentua, kun ihmiset ovat paikalla, joten pitäkää etäisyyttä, myös koiriinne." Pembrokeshiren edustalla sijaitsevan Ramsey Islandin harmaahylkeenpoikaset vähenivät noin 90:llä Ophelia-myrskyn jälkeen. Hylkeiden synnytyskausi voi jatkua joulukuulle asti, ja myrskyjen jälkeen Calf of Man -saarella on kirjattu yksi uusi syntymä.</w:t>
      </w:r>
    </w:p>
    <w:p>
      <w:r>
        <w:rPr>
          <w:b/>
        </w:rPr>
        <w:t xml:space="preserve">Yhteenveto</w:t>
      </w:r>
    </w:p>
    <w:p>
      <w:r>
        <w:t xml:space="preserve">Manx Wildlife Trust (MWT) -järjestön mukaan lähes puolet Manin vasikalle syntyneistä hylkeenpennuista on pelätty kuolleen Ophelia-hurrikaanin seurauksena.</w:t>
      </w:r>
    </w:p>
    <w:p>
      <w:r>
        <w:rPr>
          <w:b/>
          <w:u w:val="single"/>
        </w:rPr>
        <w:t xml:space="preserve">Asiakirjan numero 55912</w:t>
      </w:r>
    </w:p>
    <w:p>
      <w:r>
        <w:t xml:space="preserve">Katharine House Hospice aloittaa hätätilanteessa selviytymisvalituksen</w:t>
      </w:r>
    </w:p>
    <w:p>
      <w:r>
        <w:t xml:space="preserve">Katharine House Hospice auttaa 1 300 aikuista ja heidän perheitään eri puolilla Staffordshirea, jotka kärsivät etenevästä sairaudesta. Neljä hyväntekeväisyysmyymälää suljetaan, ja noin 200 työntekijää osallistuu kuulemismenettelyyn kustannusten vähentämiseksi. Toimitusjohtajan mukaan saattohoitokodilla on edessään "vaikeita päätöksiä". Tohtori Richard Soulsby sanoi, että Staffordin piirikunnan sairaalan lähellä sijaitseva saattohoitokoti on saanut lisärahoitusta NHS:n, paikallisviranomaisten ja hallituksen lomautusohjelman kautta, mutta se loppuu ensi kuusta alkaen. "Lahjoituspyyntö" "Odotettiin, että kauppojen uudelleen avaaminen mahdollistaisi saattohoidon taloudellisen kestävyyden käyttämällä varantojamme COVID-19:n aiheuttamien tulonmenetysten kattamiseen", hän sanoi. "Nyt on ilmeistä, että nämä varannot eivät riitä, kun otetaan huomioon, että saattohoitokodin varainhankinta- ja vähittäiskaupan tulot ovat menettäneet odotettua enemmän. "Saattohoitokodin on nyt tehtävä vaikeita päätöksiä tulevaisuudestaan." Neljä myymälää, jotka eivät todennäköisesti palaa voitollisiksi lähitulevaisuudessa, suljetaan, ja tulevina viikkoina on odotettavissa lisävähennyksiä palkkakustannuksiin, joihin odotetaan sisältyvän työpaikkojen menetyksiä kaikilla aloilla. Hyväntekeväisyysjärjestö ilmoitti aloittavansa vetoomuksensa ensi viikolla ja pyytää ihmisiä tekemään lahjoituksia, sillä yhteisö on auttanut tuottamaan yli 75 prosenttia sen palvelujen tarjoamiseen tarvittavista varoista. Aiheeseen liittyvät Internet-linkit Katharine House Hospice</w:t>
      </w:r>
    </w:p>
    <w:p>
      <w:r>
        <w:rPr>
          <w:b/>
        </w:rPr>
        <w:t xml:space="preserve">Yhteenveto</w:t>
      </w:r>
    </w:p>
    <w:p>
      <w:r>
        <w:t xml:space="preserve">Eräs saattohoitokoti käynnistää hätävalituksen hoitopalvelujensa pelastamiseksi, koska coronavirus-pandemia on vaikuttanut merkittävästi sen varainkeruuseen.</w:t>
      </w:r>
    </w:p>
    <w:p>
      <w:r>
        <w:rPr>
          <w:b/>
          <w:u w:val="single"/>
        </w:rPr>
        <w:t xml:space="preserve">Asiakirjan numero 55913</w:t>
      </w:r>
    </w:p>
    <w:p>
      <w:r>
        <w:t xml:space="preserve">Pohjois-Irlannin asuntojen hinnat palaavat kasvuun</w:t>
      </w:r>
    </w:p>
    <w:p>
      <w:r>
        <w:t xml:space="preserve">Julian O'NeillBBC News NI Business Correspondent Myyntien määrä on kuitenkin laskenut alimmilleen kolmeen vuoteen. Huhti-kesäkuun välisenä aikana tehtiin 4 075 kauppaa, mikä on 28 prosenttia vähemmän kuin edellisellä neljänneksellä. Viimeisimmät tiedot eivät heijasta 23. kesäkuuta pidettyä Brexit-äänestystä eivätkä Englannin keskuspankin äskettäistä päätöstä alentaa korkoja. Viime viikolla Ulsterin yliopiston raportissa paikallisista asuntomarkkinoista todettiin, että EU-kansanäänestyskampanjoiden aikana julkaistut "ristiriitaiset" talousnäkymät "ovat lisänneet markkinoiden epävarmuutta". Hinnat nousivat 3,8 prosenttia eli noin 5 000 puntaa vuoden 2016 ensimmäisen ja toisen neljänneksen välillä. Tietojen mukaan Pohjois-Irlannissa tavanomaisen omakotitalon hinta on hieman yli 123 000 puntaa. Voimakkainta hintojen nousu oli Belfastissa. Hinnat laskivat kuitenkin kolmella valtuustoalueella: Causeway Coast and Glens, Fermanagh and Omagh ja Mid-Ulster.</w:t>
      </w:r>
    </w:p>
    <w:p>
      <w:r>
        <w:rPr>
          <w:b/>
        </w:rPr>
        <w:t xml:space="preserve">Yhteenveto</w:t>
      </w:r>
    </w:p>
    <w:p>
      <w:r>
        <w:t xml:space="preserve">Asuntojen hinnat Pohjois-Irlannissa ovat jälleen nousussa valtiovarainministeriön julkaisemien tilastojen mukaan.</w:t>
      </w:r>
    </w:p>
    <w:p>
      <w:r>
        <w:rPr>
          <w:b/>
          <w:u w:val="single"/>
        </w:rPr>
        <w:t xml:space="preserve">Asiakirjan numero 55914</w:t>
      </w:r>
    </w:p>
    <w:p>
      <w:r>
        <w:t xml:space="preserve">Kalkkikivellä korjataan Llandudnon meripuolustukset</w:t>
      </w:r>
    </w:p>
    <w:p>
      <w:r>
        <w:t xml:space="preserve">Länsirannan meripuolustuksia on vahvistettava, jotta tulevien myrskyjen aiheuttamat tulvat voidaan estää. Suunnitelmissa on tuoda 3000 tonnia kalkkikiveä West Paraden lähellä sijaitsevalle merenrannalle. Suunnittelijoille laaditun raportin mukaan menetelmä on osoittautunut "erittäin tehokkaaksi", ja sen tarkoituksena on estää aaltoja ylittämästä rantamuuria ja tulvimasta läheisten talojen puutarhoja. Raportin mukaan talvimyrskyt ovat kiihdyttäneet rannikon eroosiota. Natural Resources Wales on kuitenkin kehottanut, että työn yhteydessä käytettävä kiveys olisi tuotava muualta eikä sitä saisi siirtää rannan muista osista luontotyyppien suojelemiseksi. Jos työ hyväksytään, se tehtäisiin matkailusesongin ulkopuolella.</w:t>
      </w:r>
    </w:p>
    <w:p>
      <w:r>
        <w:rPr>
          <w:b/>
        </w:rPr>
        <w:t xml:space="preserve">Yhteenveto</w:t>
      </w:r>
    </w:p>
    <w:p>
      <w:r>
        <w:t xml:space="preserve">Conwyn Llandudnon rannikolla tarvitaan rannikkokorjaustöitä, on kerrottu valtuutetuille.</w:t>
      </w:r>
    </w:p>
    <w:p>
      <w:r>
        <w:rPr>
          <w:b/>
          <w:u w:val="single"/>
        </w:rPr>
        <w:t xml:space="preserve">Asiakirjan numero 55915</w:t>
      </w:r>
    </w:p>
    <w:p>
      <w:r>
        <w:t xml:space="preserve">Broran pelastuslaitoksen kadonnut huuhkaja ja loukkaantunut lokki löytyivät</w:t>
      </w:r>
    </w:p>
    <w:p>
      <w:r>
        <w:t xml:space="preserve">Poliisi oli pyytänyt tietoja sen jälkeen, kun Maximus-niminen pöllö oli kadonnut aitauksestaan Blue Highlandsissa Brorassa Sutherlandissa. Se katosi yhdessä Buster-nimisen lokin kanssa joskus maanantaina kello 21.30 ja tiistaina kello 07.30 välisenä aikana. Läheisen Brora Golf Clubin henkilökunta löysi lokin keskiviikkona ja pöllön toisesta paikasta. Maximus ja Buster, jolla on loukkaantunut siipi, ovat palanneet pelastuskeskukseen. "Sydämet voisivat räjähtää" Maximus on yhdistetty Victorian kanssa, joka on huuhkajanaaras, jonka kanssa se jakaa aitauksen. Poliisi sanoi, että se pitää pöllön katoamista aitauksesta varkautena. Huuhkajat kuuluvat maailman suurimpiin huuhkajiin, ja niiden siipien kärkiväli voi olla jopa 2 metriä. Keskus kiitti poliisia ja ihmisiä heidän vastauksestaan sosiaalisessa mediassa esitettyyn vetoomukseen, jossa pyydettiin apua Maximuksen ja Busterin jäljittämiseksi, ja lisäsi: "Jos sydämet voisivat puhjeta ilosta, meidän sydämemme puhkeaisi." Ylikonstaapeli Mike Gallie Skotlannin poliisista sanoi: "Tapahtuman olosuhteita tutkitaan edelleen, ja sitä käsitellään tällä hetkellä edelleen varkautena".</w:t>
      </w:r>
    </w:p>
    <w:p>
      <w:r>
        <w:rPr>
          <w:b/>
        </w:rPr>
        <w:t xml:space="preserve">Yhteenveto</w:t>
      </w:r>
    </w:p>
    <w:p>
      <w:r>
        <w:t xml:space="preserve">Huuhkaja, joka ilmoitettiin varastetuksi lintujen pelastuskeskuksesta Highlandsissa, on löytynyt.</w:t>
      </w:r>
    </w:p>
    <w:p>
      <w:r>
        <w:rPr>
          <w:b/>
          <w:u w:val="single"/>
        </w:rPr>
        <w:t xml:space="preserve">Asiakirjan numero 55916</w:t>
      </w:r>
    </w:p>
    <w:p>
      <w:r>
        <w:t xml:space="preserve">Airlander 10: Pisin lentokone testattu onnettomuuden korjausten jälkeen</w:t>
      </w:r>
    </w:p>
    <w:p>
      <w:r>
        <w:t xml:space="preserve">92 metriä pitkä lentokone - joka on osittain lentokone ja osittain ilmalaiva - vaurioitui lennon aikana Cardingtonin lentokentältä Bedfordshiressä. Ohjauskansi on nyt saatu takaisin paikalleen suurten korjausten jälkeen, ja testaus on aloitettu lentokenttäalueella sijaitsevassa hangaarissa. Tämän jälkeen insinöörit voivat aloittaa uudelleen lentotestiohjelmansa. Kehittäjä, Hybrid Air Vehicles (HAV), väittää, että lentokonetta voitaisiin käyttää moniin eri tehtäviin, kuten valvontaan, viestintään, avun toimittamiseen ja jopa matkustajaliikenteeseen. Sen mukaan se pystyy pysymään ilmassa noin viisi päivää miehitettyjen lentojen aikana. Lentokoneen ohjaamo vaurioitui pahoin, kun se syöksyi syöksykierteeseen toisen koelennon päätteeksi 24. elokuuta. HAV:n tiedottaja sanoi lausunnossaan, että korjaukset olivat sujuneet hyvin. Hän lisäsi: "Tehtävämoduulin rakentajaryhmä on kiinnittänyt huomionsa lukuisiin tehtäviin, joita tarvitaan ennen lentokonehallista poistumista ja lentotestiohjelman aloittamista uudelleen. "Kun laitteet oli asennettu, virta saatiin päälle, ja lentokoneen testaus on nyt aloitettu." Yhtiö toivoo rakentavansa 10 Airlanderia vuodessa vuoteen 2021 mennessä. Airlander 10 numeroina</w:t>
      </w:r>
    </w:p>
    <w:p>
      <w:r>
        <w:rPr>
          <w:b/>
        </w:rPr>
        <w:t xml:space="preserve">Yhteenveto</w:t>
      </w:r>
    </w:p>
    <w:p>
      <w:r>
        <w:t xml:space="preserve">Maailman pisimmän lentokoneen, 25 miljoonan punnan Airlander 10:n, toivotaan palaavan taivaalle tänä vuonna elokuussa tapahtuneen pakkolaskun jälkeen.</w:t>
      </w:r>
    </w:p>
    <w:p>
      <w:r>
        <w:rPr>
          <w:b/>
          <w:u w:val="single"/>
        </w:rPr>
        <w:t xml:space="preserve">Asiakirjan numero 55917</w:t>
      </w:r>
    </w:p>
    <w:p>
      <w:r>
        <w:t xml:space="preserve">Euroalueen inflaatio tarkentui 0,4 prosenttiin</w:t>
      </w:r>
    </w:p>
    <w:p>
      <w:r>
        <w:t xml:space="preserve">Tarkistus tarkoittaa, että korko pysyi ennallaan heinäkuun 0,4 prosentista. Se on kuitenkin edelleen paljon alhaisempi kuin vuoden 2013 elokuun 1,3 prosentin luku. Aiemmin tässä kuussa Euroopan keskuspankki (EKP), jonka inflaatiotavoite on 2 %, laski ohjauskorkonsa 0,05 %:iin ja otti käyttöön uusia elvytystoimia. Omaisuuserien osto-ohjelmassaan se ostaa pankeilta velkatuotteita pyrkien lisäämään rahoitusjärjestelmän likviditeettiä ja elvyttämään luotonantoa. Pelot kasvavat, että euroalue saattaa ajautua deflaatioon, mikä vaikeuttaisi alueen raihnaisen talouden tervehdyttämistä. Viimeisimmät luvut osoittavat, että Italian ja Viron hinnat ovat laskeneet viime vuoden aikana Espanjan, Kreikan, Slovakian ja Portugalin tavoin. EKP:n johtaja Mario Draghi on aiemmin todennut, että alle 1 prosentin inflaatio on "vaaravyöhykkeellä".</w:t>
      </w:r>
    </w:p>
    <w:p>
      <w:r>
        <w:rPr>
          <w:b/>
        </w:rPr>
        <w:t xml:space="preserve">Yhteenveto</w:t>
      </w:r>
    </w:p>
    <w:p>
      <w:r>
        <w:t xml:space="preserve">Eurostatin tarkistettujen lukujen mukaan euroalueen inflaatio pysyi elokuussa 0,4 prosentissa, mikä on hieman korkeampi kuin alkuperäinen 0,3 prosentin arvio.</w:t>
      </w:r>
    </w:p>
    <w:p>
      <w:r>
        <w:rPr>
          <w:b/>
          <w:u w:val="single"/>
        </w:rPr>
        <w:t xml:space="preserve">Asiakirjan numero 55918</w:t>
      </w:r>
    </w:p>
    <w:p>
      <w:r>
        <w:t xml:space="preserve">Nigel Evansin tehtävät "keskeytetty" raiskaustutkinnan ajaksi</w:t>
      </w:r>
    </w:p>
    <w:p>
      <w:r>
        <w:t xml:space="preserve">Evans kiistää syytökset, joiden mukaan hän raiskasi yhden miehen ja pahoinpiteli seksuaalisesti toista. Hän oli pyytänyt vapautusta keskiviikkona päättyvien Queen's Speech -keskustelujen johtamisesta. Mutta konservatiivien kansanedustaja ja puhemies John Bercow ovat nyt sopineet, että Evans "ei jatka puheenjohtotehtäviä poliisitutkinnan ollessa kesken". Alahuoneen tiedottaja vahvisti, että he tapasivat 7. toukokuuta ja että myös puhemiehen kaksi muuta varapuheenjohtajaa, Lindsay Hoyle ja Dawn Primarolo, kannattivat päätöstä. Evansia, 55, kuulusteltiin 4. toukokuuta väitetystä hyökkäyksestä kahta miestä vastaan heinäkuun 2009 ja maaliskuun 2013 välisenä aikana Pendletonissa, Lancashiren osavaltiossa, ja hänet vapautettiin takuita vastaan 19. kesäkuuta asti. Hän sanoi viime viikolla jatkavansa työtään Ribble Valleyn vaalipiirissään - jossa hän on ollut kansanedustajana vuodesta 1992 - joka on osoittanut hänelle "fantastista tukea". Evans, joka tunnustautui homoksi vuonna 2010, valittiin yhdeksi kolmesta parlamentin varapuhemiehestä kolme vuotta sitten. Swanseassa syntynyt kansanedustaja on toiminut yli kahden vuosikymmenen aikana parlamentissa joissakin puolueen johtotehtävissä. Vuosina 1999-2001 hän oli konservatiivipuolueen varapuheenjohtaja. Kun Iain Duncan Smithistä tuli puolueen johtaja vuonna 2001, hänet ylennettiin Walesin varjoasioista vastaavaksi ministeriksi, jota hän hoiti kaksi vuotta. Avoimesti oikeistolaisena kansanedustajana ja tunnettuna euroskeptikkona Evans oli yksi ensimmäisistä kansanedustajista, joka ryhtyi kampanjoimaan yhteisvaluuttaa vastaan. Hän on myös kampanjoinut säännöllisesti huumeita vastaan.</w:t>
      </w:r>
    </w:p>
    <w:p>
      <w:r>
        <w:rPr>
          <w:b/>
        </w:rPr>
        <w:t xml:space="preserve">Yhteenveto</w:t>
      </w:r>
    </w:p>
    <w:p>
      <w:r>
        <w:t xml:space="preserve">Alahuoneen varapuheenjohtaja Nigel Evans ei jatka työtään istuntosalissa, kun poliisi jatkaa häntä vastaan esitettyjen syytösten tutkimista.</w:t>
      </w:r>
    </w:p>
    <w:p>
      <w:r>
        <w:rPr>
          <w:b/>
          <w:u w:val="single"/>
        </w:rPr>
        <w:t xml:space="preserve">Asiakirjan numero 55919</w:t>
      </w:r>
    </w:p>
    <w:p>
      <w:r>
        <w:t xml:space="preserve">Guernseyn opiskelijoiden lukukausimaksuja alennetaan vuosina 2011-2012.</w:t>
      </w:r>
    </w:p>
    <w:p>
      <w:r>
        <w:t xml:space="preserve">Opetusministeriö on ilmoittanut, että lukukausimaksuja alennetaan 5 prosenttia nykyisille opiskelijoille ja niille, jotka ovat aloittamassa opintojaan. Guernseyn, Jerseyn, Mansaaren ja Universities UK:n välillä jatketaan neuvotteluja vuodesta 2012 alkaen perittävistä kurssimaksuista. Koulutusministeri Carol Steere sanoi: "Mahdolliset suuret muutokset rahoitukseen vuonna 2012 koskevat vain uusia opiskelijoita." Apulaisministeri Steere sanoi: "Tämä tarkoittaa, että vuoden 2011 kohortin tai aiempina vuosina yliopistoon tulleiden maksut joko jäädytetään tai niitä korotetaan vain vuotuisen inflaatiovauhdin verran heidän opintojensa ajaksi." Guernseyn opiskelijoiden lukukausimaksut on tällä hetkellä jaettu neljään eri ryhmään, jotka vaihtelevat 5 613 punnasta, kun kyseessä on luokkahuonepohjainen opiskelu muulla kuin tutkimuskurssilla, 21 938 puntaan, kun kyseessä on "kliininen vuosi" tutkimuslaitoksessa.</w:t>
      </w:r>
    </w:p>
    <w:p>
      <w:r>
        <w:rPr>
          <w:b/>
        </w:rPr>
        <w:t xml:space="preserve">Yhteenveto</w:t>
      </w:r>
    </w:p>
    <w:p>
      <w:r>
        <w:t xml:space="preserve">Guernseyn yliopisto-opiskelijat maksavat vähemmän tutkinnostaan, kun lukuvuosi alkaa syyskuussa.</w:t>
      </w:r>
    </w:p>
    <w:p>
      <w:r>
        <w:rPr>
          <w:b/>
          <w:u w:val="single"/>
        </w:rPr>
        <w:t xml:space="preserve">Asiakirjan numero 55920</w:t>
      </w:r>
    </w:p>
    <w:p>
      <w:r>
        <w:t xml:space="preserve">Kapteeni Amerikka syrjäyttää Harry Potterin Yhdysvaltain elokuvatilastossa</w:t>
      </w:r>
    </w:p>
    <w:p>
      <w:r>
        <w:t xml:space="preserve">Kapteeni Amerikka tuotti ensi-iltaviikonloppunaan Yhdysvalloissa ja Kanadassa ensimmäisten arvioiden mukaan 65 miljoonaa dollaria (40,4 miljoonaa puntaa). Harry Potter ja kuoleman varjelukset osa 2 sijoittui toiseksi 48,1 miljoonan dollarin (29 miljoonan punnan) tuloksella. Tulos oli jyrkässä ristiriidassa sen ennätyksellisen 169,2 miljoonan dollarin (103,9 miljoonan punnan) avausosuuden kanssa viime viikolla. Captain America -elokuvan pääosissa nähdään Chris Evans, Tommy Lee Jones, Dominic Cooper ja Samuel L Jackson. Elokuvassa seurataan nuorta sotilasta Steve Rogersia (Evans), joka joutuu kokeisiin ja muuttuu ihmisaseeksi. Osa elokuvasta kuvattiin Manchesterissa, jossa kaupungin pohjoinen kortteli sai 1940-luvun New Yorkin ilmeen. Toinen uusi elokuva, Friends with Benefits, avautui kolmannella sijalla ja keräsi 18,5 miljoonaa dollaria (11,2 miljoonaa puntaa). Romanttisen komedian pääosissa nähdään Justin Timberlake ja Mila Kunis. Viiden parhaan joukkoon ylsivät Transformers: Dark of the Moon ja toinen debyytti, Horrible Bosses. Elokuva kertoo kolmesta ystävyksestä, jotka yrittävät päästä eroon työnantajistaan, ja pomoja näyttelevät Kevin Spacey, Colin Farrell ja Jennifer Aniston.</w:t>
      </w:r>
    </w:p>
    <w:p>
      <w:r>
        <w:rPr>
          <w:b/>
        </w:rPr>
        <w:t xml:space="preserve">Yhteenveto</w:t>
      </w:r>
    </w:p>
    <w:p>
      <w:r>
        <w:t xml:space="preserve">Supersankarielokuva Captain America: The First Avenger on pudottanut viimeisen Harry Potter -elokuvan Pohjois-Amerikan lipputulotilaston kärjestä.</w:t>
      </w:r>
    </w:p>
    <w:p>
      <w:r>
        <w:rPr>
          <w:b/>
          <w:u w:val="single"/>
        </w:rPr>
        <w:t xml:space="preserve">Asiakirjan numero 55921</w:t>
      </w:r>
    </w:p>
    <w:p>
      <w:r>
        <w:t xml:space="preserve">Kolme Devonin jokea tulvavaroituksissa</w:t>
      </w:r>
    </w:p>
    <w:p>
      <w:r>
        <w:t xml:space="preserve">Ympäristöviraston mukaan Pohjois-Dartmoorissa ja Devonin keskiosassa sijaitsevilla joilla on myös tulvahälytyksiä, jotka ovat lievempiä kuin tulvavaroitukset. Tiistaina ennustetaan hajanaisia sadekuuroja, eikä keskiviikkona sada lainkaan, mutta torstaina on luvassa lisää sadetta. Exmoorissa sijaitsevassa Liscombessa satoi huhtikuussa eniten, 274 millimetriä, mikä on yli kolme kertaa enemmän kuin keskimäärin. Keith Wade Liscomben maatilalta sanoi: "Normaalisti kaikki karja ja lampaat olisivat jo olleet pellolla. "Mutta sateiden vuoksi meidän on tuotava ne takaisin sisätiloihin, mikä lisää rehukustannuksia ja nostaa kaikkia kustannuksia." Hän toteaa, että hän ei ole vielä tehnyt mitään. Network Railin mukaan rankkasade aiheutti myös Exeterin ja Exmouthin välisellä radalla tapahtuneen maanvyörymän, joka häiritsi joitakin First Great Westernin junia. Liukkaus on saatu korjattua, ja liikenne on palautunut normaaliksi.</w:t>
      </w:r>
    </w:p>
    <w:p>
      <w:r>
        <w:rPr>
          <w:b/>
        </w:rPr>
        <w:t xml:space="preserve">Yhteenveto</w:t>
      </w:r>
    </w:p>
    <w:p>
      <w:r>
        <w:t xml:space="preserve">Kolme Devonin jokea, Culm, Exe ja Clyst, ovat edelleen tulvavaroituksella rankkasateiden vuoksi.</w:t>
      </w:r>
    </w:p>
    <w:p>
      <w:r>
        <w:rPr>
          <w:b/>
          <w:u w:val="single"/>
        </w:rPr>
        <w:t xml:space="preserve">Asiakirjan numero 55922</w:t>
      </w:r>
    </w:p>
    <w:p>
      <w:r>
        <w:t xml:space="preserve">Lailliset huumausaineet Cardiffin vankilassa aiheuttavat "hirvittäviä" vammoja</w:t>
      </w:r>
    </w:p>
    <w:p>
      <w:r>
        <w:t xml:space="preserve">Vankilan riippumattoman valvontalautakunnan (IMB) mukaan nämä lääkkeet ovat yksi suurimmista henkilökunnan ongelmista. Vuosikertomuksessaan IMB toteaa myös, että viime vuoden aikana noin 1 000 vangilla on diagnosoitu mielenterveysongelmia. Se toteaa kuitenkin, että henkilökunta tekee hyvää työtä "vaikeissa olosuhteissa". IMB perustettiin varmistamaan, että vankeja kohdellaan inhimillisesti, ja se raportoi vuosittain oikeusministeriölle. Cardiffin IMB:n puheenjohtajan Stephen Cocksin mukaan koulutetut hajukoirat ja vierailijoiden tarkempi tarkkailu ovat menetelmiä, joilla pyritään vähentämään laillisten huumausaineiden tarjontaa. "Kaikki maan vankilat kärsivät jossain määrin huumeiden väärinkäytöstä ja erityisesti huumeiden käytöstä, sillä ne voivat arvaamattomien vaikutustensa vuoksi aiheuttaa väkivaltaisia reaktioita vangeissa", hän lisäsi. Raportissa todetaan myös, että henkilökuntaa ei ole riittävästi perustehtävien hoitamiseen, vankien valituksiin ei vastata riittävän nopeasti ja vessoissa ei ole riittävästi yksityisyyttä.</w:t>
      </w:r>
    </w:p>
    <w:p>
      <w:r>
        <w:rPr>
          <w:b/>
        </w:rPr>
        <w:t xml:space="preserve">Yhteenveto</w:t>
      </w:r>
    </w:p>
    <w:p>
      <w:r>
        <w:t xml:space="preserve">Cardiffin vankilaan salakuljetetut huumausaineet ovat uuden raportin mukaan johtaneet "hirvittäviin, itse aiheutettuihin vammoihin".</w:t>
      </w:r>
    </w:p>
    <w:p>
      <w:r>
        <w:rPr>
          <w:b/>
          <w:u w:val="single"/>
        </w:rPr>
        <w:t xml:space="preserve">Asiakirjan numero 55923</w:t>
      </w:r>
    </w:p>
    <w:p>
      <w:r>
        <w:t xml:space="preserve">Sarkozyn liittolainen Eric Woerth joutuu syytteeseen Bettencourtista</w:t>
      </w:r>
    </w:p>
    <w:p>
      <w:r>
        <w:t xml:space="preserve">Eric Woerthia kuulusteltiin keskiviikkona tuomareiden toimesta, jotka tutkivat L'Orealin perijätär Liliane Bettencourtiin liittyviä monimutkaisia väitteitä. Syytteet liittyvät väitteisiin, joiden mukaan Woerth varmisti Ranskan korkeimman palkinnon, kunniamerkin, myöntämisen Bettencourtin talousjohtajalle. Woerth kiistää kaikki väärinkäytökset. Entinen työministeri ja presidentti Nicolas Sarkozyn puolueen rahastonhoitaja erosi tehtävästään vuonna 2010 sen jälkeen, kun hänet yhdistettiin väitteisiin, joiden mukaan rouva Bettencourtille kuuluneita rahoja oli tungettu kirjekuoriin ja jaettu laittomina lahjoituksina Sarkozyn vaalikampanjaan vuonna 2007. Ranskassa yksittäisten henkilöiden kampanjalahjoitukset on rajoitettu 4 600 euroon. Presidentti, joka on syytesuojattu virassa ollessaan, on tuominnut syytökset laittomista lahjoituksista "valheiksi ja herjauksiksi". Mahdolliset syytteet Woerthia vastaan "passiivisesta vaikutusvallan väärinkäytöstä" liittyvät väitteisiin, joiden mukaan hän olisi varmistanut, että Bettencourtin työntekijä Patrice de Maistre palkittiin kunniamerkillä sen jälkeen, kun Woerthin vaimo Florence oli saanut työpaikan Maistren palveluksessa. Tuomarit eivät ole asettaneet Woerthia rikostutkinnan kohteeksi laajemman laittomasta kampanjarahoituksesta esitetyn syytöksen vuoksi. Vaikutusvallan kaupittelusta voi saada enintään 10 vuoden vankeusrangaistuksen ja 150 000 euron (126 000 punnan; 199 000 dollarin) sakon.</w:t>
      </w:r>
    </w:p>
    <w:p>
      <w:r>
        <w:rPr>
          <w:b/>
        </w:rPr>
        <w:t xml:space="preserve">Yhteenveto</w:t>
      </w:r>
    </w:p>
    <w:p>
      <w:r>
        <w:t xml:space="preserve">Ranskalainen entinen ministeri on rikostutkinnan alaisena vaikutusvallan väärinkäytöstä Ranskan rikkaimman naisen talouteen liittyvässä skandaalissa.</w:t>
      </w:r>
    </w:p>
    <w:p>
      <w:r>
        <w:rPr>
          <w:b/>
          <w:u w:val="single"/>
        </w:rPr>
        <w:t xml:space="preserve">Asiakirjan numero 55924</w:t>
      </w:r>
    </w:p>
    <w:p>
      <w:r>
        <w:t xml:space="preserve">Kanaalin ylitykset: Neljä venettä, joissa oli 66 siirtolaista, pysäytetty.</w:t>
      </w:r>
    </w:p>
    <w:p>
      <w:r>
        <w:t xml:space="preserve">Ranskan viranomaiset estivät myös 22 siirtolaista kahdessa veneessä ylittämästä rajanylityspaikkaa, kertoi hallituksen edustaja. Tänä vuonna rajanylityksen on tähän mennessä tehnyt noin 587 ihmistä, kun vastaava luku vuonna 2020 oli 246. Vuonna 2020 Englannin kanaalin ylitti yli 8 438 ihmistä noin 635 veneessä. Sisäministeriön tiedottaja sanoi: "Ihmisten pitäisi hakea turvapaikkaa ensimmäisestä turvallisesta maasta, johon he pääsevät, eikä riskeerata henkeään näillä vaarallisilla ylityksillä. "Jatkamme laittomien ylitysten takana olevien rikollisten jahtaamista. "Tammikuussa otettiin käyttöön uudet säännöt, joiden mukaan turvapaikkahakemuksia ei voida hyväksyä, jos ihmiset ovat matkustaneet turvallisten maiden läpi päästäkseen Yhdistyneeseen kuningaskuntaan laittomia reittejä pitkin." Seuraa BBC South Eastia Facebookissa, Twitterissä ja Instagramissa. Lähetä juttuideoita osoitteeseen southeasttoday@bbc.co.uk. Aiheeseen liittyvät Internet-linkit Yhdistyneen kuningaskunnan sisäministeriö</w:t>
      </w:r>
    </w:p>
    <w:p>
      <w:r>
        <w:rPr>
          <w:b/>
        </w:rPr>
        <w:t xml:space="preserve">Yhteenveto</w:t>
      </w:r>
    </w:p>
    <w:p>
      <w:r>
        <w:t xml:space="preserve">Sisäministeriön mukaan rajavartijat pysäyttivät tiistaina Englannin kanaalissa neljä pienvenettä, joissa oli 66 ihmistä.</w:t>
      </w:r>
    </w:p>
    <w:p>
      <w:r>
        <w:rPr>
          <w:b/>
          <w:u w:val="single"/>
        </w:rPr>
        <w:t xml:space="preserve">Asiakirjan numero 55925</w:t>
      </w:r>
    </w:p>
    <w:p>
      <w:r>
        <w:t xml:space="preserve">Coronavirus: Hartlepoolin neuvoston varoitus lasten leikkipaikan käytöstä</w:t>
      </w:r>
    </w:p>
    <w:p>
      <w:r>
        <w:t xml:space="preserve">Hartlepool Borough Councilin mukaan nauhakordonit poistettiin leikkipaikoilta useissa kaupunginosissa, kuten Seaton Carew'ssa, Rossmere Parkissa ja Oxford Roadilla. Sen mukaan vanhempien olisi tiedettävä, missä lapset ovat koko ajan, ja varmistettava, että oikeita toimenpiteitä noudatetaan. Julkisilla paikoilla olisi noudatettava sosiaalista etäisyyttä koskevia sääntöjä, se lisäsi. Aiemmin tällä viikolla neuvosto avasi uudelleen tenniskenttiä, monikäyttöisiä pelialueita ja koripallokenttiä useilla alueilla, ja on kehotettu käyttämään tiloja vastuullisesti. Paikallisen demokratian raportointipalvelun mukaan valtuuston päälliköt kertoivat, että yhä useammat nuoret kokoontuvat yhteen, ja epäsosiaalinen käyttäytyminen on edelleen ongelma Summerhill Country Parkissa. Neuvoston johtaja Shane Moore sanoi: "Joten viestimme paikallisille ihmisille on yksinkertainen: miksi ottaa riski? "On tärkeää, että me kaikki teemme kaikkemme pysyäksemme turvassa. "Kehotamme ihmisiä kunnioittamaan lasten leikkipaikkojen sulkemista ja noudattamaan aina julkisia kokoontumisia ja sosiaalista etäisyyttä koskevia sääntöjä, jos he uskaltautuvat ulos." Aiheeseen liittyvät Internet-linkit Hartlepool Borough Council Coronavirus (COVID-19) - hallitus Coronavirus (COVID-19) - NHS</w:t>
      </w:r>
    </w:p>
    <w:p>
      <w:r>
        <w:rPr>
          <w:b/>
        </w:rPr>
        <w:t xml:space="preserve">Yhteenveto</w:t>
      </w:r>
    </w:p>
    <w:p>
      <w:r>
        <w:t xml:space="preserve">Ihmisiä on kehotettu kunnioittamaan Covid-19-rajoituksia sen jälkeen, kun Hartlepoolissa on raportoitu teipatuista lasten leikkipaikoista.</w:t>
      </w:r>
    </w:p>
    <w:p>
      <w:r>
        <w:rPr>
          <w:b/>
          <w:u w:val="single"/>
        </w:rPr>
        <w:t xml:space="preserve">Asiakirjan numero 55926</w:t>
      </w:r>
    </w:p>
    <w:p>
      <w:r>
        <w:t xml:space="preserve">Varastettu Humboldt-pingviini löytyi kuolleena Saksasta.</w:t>
      </w:r>
    </w:p>
    <w:p>
      <w:r>
        <w:t xml:space="preserve">Heidän mukaansa linnun ruumis löytyi parkkipaikan läheltä, ja se tunnistettiin siivessä olevan numeron 53 perusteella. Joidenkin saksalaisten tiedotusvälineiden mukaan pingviini oli mestattu. Raporttien mukaan eläinlääkärit tutkivat nyt pingviinin ruumista, ja poliisi sulkee pois mahdollisuuden, että sen olisi tappanut villieläin, kuten kettu tai petolintu. Tekijää on alettu jahdata täydellä teholla. Sen suojelualueen henkilökunta, josta lintu katosi, on järkyttynyt kuolemasta, kertoo Spiegel online (saksaksi). He olivat etsineet lintua sen katoamisesta lähtien ja jopa tyhjentäneet aitauksen lammen tarkistaakseen, ettei se ollut kuollut paikan päällä. Humboldtin pingviinien määrän uskotaan vähenevän. Yhtenä syynä pidetään El Nino -sääilmiötä, joka nostaa veden lämpötilaa ja vähentää pingviinien ravinnon saantia. Ne pesivät Etelä-Amerikan Tyynenmeren rannikolla sekä Chilen ja Perun edustalla sijaitsevilla saarilla. BBC Nature - Humboldtinpingviini videoita, uutisia ja faktoja.</w:t>
      </w:r>
    </w:p>
    <w:p>
      <w:r>
        <w:rPr>
          <w:b/>
        </w:rPr>
        <w:t xml:space="preserve">Yhteenveto</w:t>
      </w:r>
    </w:p>
    <w:p>
      <w:r>
        <w:t xml:space="preserve">Mannheimin kaupungin eläintarhasta lauantaina varastettu Humboldt-pingviini on löydetty kuolleena, kertoo Saksan poliisi.</w:t>
      </w:r>
    </w:p>
    <w:p>
      <w:r>
        <w:rPr>
          <w:b/>
          <w:u w:val="single"/>
        </w:rPr>
        <w:t xml:space="preserve">Asiakirjan numero 55927</w:t>
      </w:r>
    </w:p>
    <w:p>
      <w:r>
        <w:t xml:space="preserve">Mansaaren hallitus tarkistaa mainosbudjettia</w:t>
      </w:r>
    </w:p>
    <w:p>
      <w:r>
        <w:t xml:space="preserve">Eddie Lowey on esittänyt kysymyksiä ilmoitusten ja avoimien työpaikkojen julkaisemisesta aiheutuvista kustannuksista. Viimeaikaiset luvut osoittavat, että tämän alan menot ovat ylittäneet 380 000 puntaa viimeisten 18 kuukauden aikana. Lowey sanoi: "Kyseessä on huomattava summa rahaa, ja olisi sopimatonta, jos emme tutkisi tätä menoalaa, kun tarkastelemme kaikkea muuta talousarviossamme."</w:t>
      </w:r>
    </w:p>
    <w:p>
      <w:r>
        <w:rPr>
          <w:b/>
        </w:rPr>
        <w:t xml:space="preserve">Yhteenveto</w:t>
      </w:r>
    </w:p>
    <w:p>
      <w:r>
        <w:t xml:space="preserve">Mansaaren hallitus aikoo tarkistaa paikallislehtien mainosbudjettinsa.</w:t>
      </w:r>
    </w:p>
    <w:p>
      <w:r>
        <w:rPr>
          <w:b/>
          <w:u w:val="single"/>
        </w:rPr>
        <w:t xml:space="preserve">Asiakirjan numero 55928</w:t>
      </w:r>
    </w:p>
    <w:p>
      <w:r>
        <w:t xml:space="preserve">Guernsey juhlistaa Thomas De La Ruea 1 punnan setelillä.</w:t>
      </w:r>
    </w:p>
    <w:p>
      <w:r>
        <w:t xml:space="preserve">Kirjapainon ensimmäisen kaupallisen yrityksen 200-vuotispäivää juhlistetaan torstaina laskemalla liikkeeseen 300 000 seteliä, joissa on hänen muotokuvansa. De La Rue, joka oli tuolloin 20-vuotias, perusti Guernseyssä vuonna 1813 ranskankielisen sanomalehden Le Miroir Politique. Vuonna 1821 hän perusti Lontooseen De La Rue Companyn, joka painoi rahaa, postimerkkejä ja pelikortteja. Yritys sijaitsee nykyään Basingstokessa, ja se tuottaa seteleitä ja arvopainatuksia useille maille. Sen liikevaihto 31. maaliskuuta päättyneeltä 12 kuukauden jaksolta oli 484 miljoonaa puntaa. Uudessa setelissä on etuliite TDLR, ja se on ensimmäinen seteli, jossa on uuden valtiovarainministerin Bethan Hainesin allekirjoitus. Seteleitä lasketaan liikkeeseen nykyisten 1 punnan seteleiden rinnalla, joissa on entisen ulosottomiehen Daniel De Lisle Brockin kuva. Vuonna 1963, 150-vuotisjuhlavuoden aikana, Thomas De La Ruen rintakuva paljastettiin St Peter Portissa, jossa hän perusti ensimmäisen yrityksensä. Vuodesta 1971 lähtien paikalla on toiminut yrittäjän mukaan nimetty pubi.</w:t>
      </w:r>
    </w:p>
    <w:p>
      <w:r>
        <w:rPr>
          <w:b/>
        </w:rPr>
        <w:t xml:space="preserve">Yhteenveto</w:t>
      </w:r>
    </w:p>
    <w:p>
      <w:r>
        <w:t xml:space="preserve">Guernseyllä lasketaan liikkeeseen rajoitettu erä yhden punnan seteleitä yrittäjä Thomas De La Ruen muistoksi.</w:t>
      </w:r>
    </w:p>
    <w:p>
      <w:r>
        <w:rPr>
          <w:b/>
          <w:u w:val="single"/>
        </w:rPr>
        <w:t xml:space="preserve">Asiakirjan numero 55929</w:t>
      </w:r>
    </w:p>
    <w:p>
      <w:r>
        <w:t xml:space="preserve">Covid: Yksi viidestä oppilaasta puuttuu Walesissa koulujen palatessa takaisin.</w:t>
      </w:r>
    </w:p>
    <w:p>
      <w:r>
        <w:t xml:space="preserve">Bethan LewisBBC Walesin koulutus- ja perhekirjeenvaihtaja Noin 85 100 lasta ei osallistunut koulunkäyntiin 14. syyskuuta - ensimmäisenä päivänä, jolloin koulujen oli oltava avoinna kaikille oppilaille - osallistumisaste oli 80,8 prosenttia Osallistumisaste oli alhaisempi edellisen kahden viikon aikana, koska monissa kouluissa lukukausi alkoi porrastetusti. Syyskuun 17. päivään mennessä tarkistamaton luku oli 81,2 prosenttia, mutta tilastotieteilijät ovat varoittaneet, että tarkistuksia voi tulla vielä lisää. Ensimmäiset oppilaat palasivat luokkiin syyskuun alussa, ja lapset työskentelivät kuplissa. Kaikkien oppilaiden odotettiin palaavan kouluun ensimmäisenä päivänä 14. syyskuuta, ja koulunkäynti lisääntyi viikon aikana. Welsh Governmentin valtuustoilta saamat tiedot kattavat kaikenikäiset oppilaat kaikissa ylläpidetyissä kouluissa ja päiväkodeissa, ja ne julkaistaan päivittäin.</w:t>
      </w:r>
    </w:p>
    <w:p>
      <w:r>
        <w:rPr>
          <w:b/>
        </w:rPr>
        <w:t xml:space="preserve">Yhteenveto</w:t>
      </w:r>
    </w:p>
    <w:p>
      <w:r>
        <w:t xml:space="preserve">Uusien lukujen mukaan joka viides lapsi oli poissa koulusta ensimmäisellä viikolla, jolloin koulut avattiin uudelleen täysipäiväisesti kaikille oppilaille.</w:t>
      </w:r>
    </w:p>
    <w:p>
      <w:r>
        <w:rPr>
          <w:b/>
          <w:u w:val="single"/>
        </w:rPr>
        <w:t xml:space="preserve">Asiakirjan numero 55930</w:t>
      </w:r>
    </w:p>
    <w:p>
      <w:r>
        <w:t xml:space="preserve">Varastettu Southamptonin seepraveistos löytyi puutarhasta</w:t>
      </w:r>
    </w:p>
    <w:p>
      <w:r>
        <w:t xml:space="preserve">Marwell Wildlife -eläinpuiston monivärinen seepra, joka tunnetaan nimellä "Gilbert", otettiin keskiviikkona kuorma-auton lavalta Bassettin alueella. Poliisin mukaan se löydettiin takapuutarhasta Shirleyssä. Sen on määrä olla osa kaupungin taidepolkua 149 muun seepran kanssa 16. heinäkuuta alkaen. Hampshiren poliisi, joka oli tutkinut lasikuituseepran varkautta, kertoi, että tutkimukset ovat käynnissä sen selvittämiseksi, miten seepra päätyi Shirleyyn, mutta pidätyksiä ei ole tehty. Marwell Wildlife's Zany Zebras Facebook-sivulla julkaistussa viestissä sanottiin: "Gilbert on kotona ja kuivilla!" Se lisäsi: "Olemme niin kiitollisia kaikille heidän tuestaan ja kaikille, jotka soittivat havainnoista, ja haluamme kiittää Redbridge Neighbourhood Beatia siitä, että se saatiin takaisin luoksemme." Polkuveistokset, joista monet ovat tällä hetkellä varastossa tai maalattavana, huutokaupataan lokakuussa, ja kerätyt varat menevät hyväntekeväisyysjärjestölle. Hyväntekeväisyysjärjestön vuonna 2013 järjestämä samanlainen veistospolku ja huutokauppa, johon osallistui 36 sarvikuonoa, keräsi 124 700 puntaa.</w:t>
      </w:r>
    </w:p>
    <w:p>
      <w:r>
        <w:rPr>
          <w:b/>
        </w:rPr>
        <w:t xml:space="preserve">Yhteenveto</w:t>
      </w:r>
    </w:p>
    <w:p>
      <w:r>
        <w:t xml:space="preserve">Southamptonista varastettu elämänkokoinen seepraveistos on löydetty ja yhdistetty sen omistavan hyväntekeväisyysjärjestön kanssa.</w:t>
      </w:r>
    </w:p>
    <w:p>
      <w:r>
        <w:rPr>
          <w:b/>
          <w:u w:val="single"/>
        </w:rPr>
        <w:t xml:space="preserve">Asiakirjan numero 55931</w:t>
      </w:r>
    </w:p>
    <w:p>
      <w:r>
        <w:t xml:space="preserve">Etelä-Walesin poliisin lahjojen joukossa pastilleja ja jalkahierontaa</w:t>
      </w:r>
    </w:p>
    <w:p>
      <w:r>
        <w:t xml:space="preserve">Joukot julkaisevat vuosittain rekisterin yleisön jäsenten tarjoamista lahjoista ja vieraanvaraisuudesta sekä siitä, onko ne hyväksytty vai hylätty. Muita tarjouksia olivat kutsu oopperaan, Walesin rugbyliput ja matka Lontoon Toweriin sen jälkeen, kun eräs upseeri oli tehnyt yhteistyötä FBI:n kanssa. Yksikön mukaan lahjat kuvastavat yleisön "arvostusta" poliisin henkilöstöä kohtaan. Muihin tarjottuihin lahjoihin kuului McDonald's-ateria, kukkia, suklaata, viiniä, viskiä, portviiniä, kirjoja, solmioita, CD-levyjä, kuppikakkuja ja nalleja. Mukana oli myös kutsuja erilaisiin konferensseihin ja hyväntekeväisyystapahtumiin sekä lahjakortteja ja Queenslandin poliisin hattu. Etelä-Walesin poliisin edustaja sanoi: "Etelä-Walesin yhteisön jäsenten osoittama anteliaisuus kuvastaa usein arvostusta poliisiemme ja henkilöstömme omistautumista Etelä-Walesin turvallisuuden ylläpitämiseen." "Puolueettomuus, rehellisyys, avoimuus ja rehellisyys ovat organisaatiomme keskeisiä arvoja, ja lahja- ja vieraanvaraisuusrekisterin ylläpitäminen auttaa varmistamaan, että näitä arvoja noudatetaan."</w:t>
      </w:r>
    </w:p>
    <w:p>
      <w:r>
        <w:rPr>
          <w:b/>
        </w:rPr>
        <w:t xml:space="preserve">Yhteenveto</w:t>
      </w:r>
    </w:p>
    <w:p>
      <w:r>
        <w:t xml:space="preserve">Etelä-Walesin poliiseille tarjottiin viime vuonna muun muassa pizzaa, pastilleja ja jalkahoitoa.</w:t>
      </w:r>
    </w:p>
    <w:p>
      <w:r>
        <w:rPr>
          <w:b/>
          <w:u w:val="single"/>
        </w:rPr>
        <w:t xml:space="preserve">Asiakirjan numero 55932</w:t>
      </w:r>
    </w:p>
    <w:p>
      <w:r>
        <w:t xml:space="preserve">Huumekuski Rizwan Ali poseerasi valokuvissa päiviä Boltonin kuolonkolarin jälkeen</w:t>
      </w:r>
    </w:p>
    <w:p>
      <w:r>
        <w:t xml:space="preserve">Colin Olawumi, 65, oli ylittämässä Topp Wayta elokuussa 2018, kun Rizwan Alin kuljettama auto törmäsi häneen, kertoo Crown Prosecution Sevice (CPS). Olawumi kuoli tapahtumapaikalla, mutta kahdeksan päivää myöhemmin Instagramissa jaettiin kuva, jossa Ali poseeraa auton kanssa. Hänet tuomittiin Bolton Crown Courtissa kolmeksi vuodeksi ja viideksi kuukaudeksi vankeuteen. Ali, joka asui Russell Streetillä, Boltonissa, ajoi 60mph nopeudella 30mph tiellä kello 22:00 BST, kun hän ajoi Olawumin päälle, CPS sanoi. Minuuttia aiemmin hän oli ajanut nopeudella 92mph, CPS lisäsi. Ali, 26, oli myös yli seitsemän kertaa yli sallitun bentsoylekgonin raja-arvon, joka on kokaiinin hajoamisessa syntyvä kemikaali. Hän oli vuokrannut Range Roverin edellisenä päivänä käyttäen veljensä ajokorttia, CPS sanoi. CPS on sittemmin julkaissut valokuvia, jotka on otettu Alista poseeraamassa autojen kanssa - yksi kuvista julkaistiin Instagramissa kahdeksan päivää onnettomuuden jälkeen, kun taas toinen jaettiin kuvatekstillä "Flyinggggg !". Ali tunnusti syyllisyytensä kuolemantuottamukseen vaarallisella ajotavalla, kuolemantuottamukseen säädetyn rajan ylittyessä, kuolemantuottamukseen ajamalla vakuuttamattomana ja petokseen. Hänet määrättiin myös ajokieltoon neljäksi vuodeksi ja kahdeksaksi kuukaudeksi, ja hänen on osallistuttava uusintakokeeseen.</w:t>
      </w:r>
    </w:p>
    <w:p>
      <w:r>
        <w:rPr>
          <w:b/>
        </w:rPr>
        <w:t xml:space="preserve">Yhteenveto</w:t>
      </w:r>
    </w:p>
    <w:p>
      <w:r>
        <w:t xml:space="preserve">Miehen kaatanut ja tappanut huumekuski poseerasi autojen kanssa Boltonissa tapahtuneen kohtalokkaan onnettomuuden jälkeisinä päivinä ja kuukausina.</w:t>
      </w:r>
    </w:p>
    <w:p>
      <w:r>
        <w:rPr>
          <w:b/>
          <w:u w:val="single"/>
        </w:rPr>
        <w:t xml:space="preserve">Asiakirjan numero 55933</w:t>
      </w:r>
    </w:p>
    <w:p>
      <w:r>
        <w:t xml:space="preserve">EU-kansanäänestys: Keitä ovat Gibraltarin 823?</w:t>
      </w:r>
    </w:p>
    <w:p>
      <w:r>
        <w:t xml:space="preserve">BBC Trendingin mukaanMitä on suosittua ja miksi Gibraltar on ollut trendi Yhdistyneessä kuningaskunnassa, yli 40 000 twiittiä. Vaikka monet keskustelivat äänestyksestä, useat paljastivat tietämättömyytensä alueesta. Gibraltar on Ison-Britannian merentakainen alue Iberian niemimaan eteläkärjessä, ja siellä asuu noin 30 000 ihmistä. Se on myös ollut Britannian alue vuodesta 1713, vaikka Espanja vaatii edelleen itselleen suvereniteettia alueeseen. Suurin osa gibraltarilaisista on kuitenkin Britannian kansalaisia, joilla on Britannian passi. Gibraltarilaisista 84 prosenttia kävi äänestämässä EU-kansanäänestyksessä. 19 322 äänesti EU:ssa pysymisen puolesta ja 823 EU:sta eroamisen puolesta. Juuri tuo 823 on kiehtonut Twitteriä. Monet ovat arvelleet, että jos Yhdistynyt kuningaskunta äänestää EU:sta eroamisen puolesta, se lisäisi Espanjan vaatimuksia Gibraltarin palauttamisesta. Niinpä useimmat odottivat, että selvä enemmistö äänestäisi Euroopan unioniin jäämisen puolesta. Ja niin kävikin. Mutta keitä olivat ne 823, jotka äänestivät ulos? Kyberetsivillä oli ideansa. Internetissä oli kuitenkin jonkin verran rakkautta 823:aa kohtaan. Jotkut pohdiskelivat, että olivatpa salaperäiset 823 ketä tahansa, heillä oli epäilemättä tiettyä mahtipontisuutta. Ja olipa joukossa myös salaliittoteoreetikkoja. Ehkä tämä on jonkin alku. Blogi: Megha Mohan Seuraava juttu Keithin äiti, kynätontit ja muita EU-kansanäänestyspäivän trendejä Kun miljoonat äänestivät EU-kansanäänestyksessä, keskustelu sosiaalisessa mediassa ei olisi voinut olla brittimäisempää. LUE LISÄÄ Voit seurata BBC Trendingiä Twitterissä @BBCtrending, ja löydät meidät Facebookista. Kaikki juttumme ovat osoitteessa bbc.com/trending.</w:t>
      </w:r>
    </w:p>
    <w:p>
      <w:r>
        <w:rPr>
          <w:b/>
        </w:rPr>
        <w:t xml:space="preserve">Yhteenveto</w:t>
      </w:r>
    </w:p>
    <w:p>
      <w:r>
        <w:t xml:space="preserve">Se oli ensimmäinen ja vähiten yllättävä tulos EU-kansanäänestyksen ääntenlaskennassa. Gibraltar äänesti ylivoimaisesti sen puolesta, että Britannia pysyy Euroopan unionissa.</w:t>
      </w:r>
    </w:p>
    <w:p>
      <w:r>
        <w:rPr>
          <w:b/>
          <w:u w:val="single"/>
        </w:rPr>
        <w:t xml:space="preserve">Asiakirjan numero 55934</w:t>
      </w:r>
    </w:p>
    <w:p>
      <w:r>
        <w:t xml:space="preserve">Kiina sakottaa Samsungia, LG:tä ja muita LCD-hinnoista</w:t>
      </w:r>
    </w:p>
    <w:p>
      <w:r>
        <w:t xml:space="preserve">Kiinan kansallisen kehitys- ja uudistuskomission (NDRC) mukaan nämä kuusi yritystä tapasivat säännöllisesti vuosina 2001-2006 päättääkseen näytöistä perittävistä maksuista. Kiinan sakot ovat viimeisimmät, joita hallitukset ympäri maailmaa ovat määränneet hintasopimusten vuoksi. Vuoden 2011 lopulla kuusi yritystä maksoi Yhdysvalloissa 553 miljoonaa dollaria (357 miljoonaa puntaa) vastaavien väitteiden ratkaisemiseksi. Hintakartelli paljastui Yhdysvaltain oikeusministeriön tutkimuksen tuloksena, ja se on saanut muut hallitukset ja kauppajärjestöt rankaisemaan kuutta yritystä. Vuonna 2010 Euroopan komissio määräsi kuudelle yritykselle 649 miljoonan euron (527 miljoonan punnan) sakot kartellin toiminnasta. Maksuista huolimatta kuusi yritystä, joihin kuuluvat taiwanilaiset yritykset Chimei Innolux, AU Optronics, Chunghwa Picture Tubes ja HannStar Display, kiistävät olevansa vastuussa niitä vastaan esitetyistä väitteistä. NDRC:n sakko edellyttää, että yritykset maksavat takaisin kaikki ne voitot, jotka ne saivat Kiinassa hintojen sopimisen seurauksena (208 miljoonaa juania, 21 miljoonaa puntaa), sekä 144 miljoonan juanin (14 miljoonan punnan) suuruisen lisäsakon. "Hintamonopoleihin osallistuneet yritykset ovat vahingoittaneet kotimaisten väritelevisioyritysten ja kuluttajien laillisia oikeuksia ja etuja", NDRC totesi lausunnossaan.</w:t>
      </w:r>
    </w:p>
    <w:p>
      <w:r>
        <w:rPr>
          <w:b/>
        </w:rPr>
        <w:t xml:space="preserve">Yhteenveto</w:t>
      </w:r>
    </w:p>
    <w:p>
      <w:r>
        <w:t xml:space="preserve">Kiinan kauppaviranomaiset ovat määränneet Samsungille, LG:lle ja neljälle taiwanilaiselle yritykselle 35 miljoonan punnan sakot LCD-näyttöjen hintojen sopimisesta.</w:t>
      </w:r>
    </w:p>
    <w:p>
      <w:r>
        <w:rPr>
          <w:b/>
          <w:u w:val="single"/>
        </w:rPr>
        <w:t xml:space="preserve">Asiakirjan numero 55935</w:t>
      </w:r>
    </w:p>
    <w:p>
      <w:r>
        <w:t xml:space="preserve">Islamilainen valtio -ryhmä: Nicaragua pidätti neljä epäiltyä jäsentä</w:t>
      </w:r>
    </w:p>
    <w:p>
      <w:r>
        <w:t xml:space="preserve">Kolmen miehen henkilöllisyys vastasi Yhdysvaltain viranomaisten antamaa hälytystä, jonka mukaan kolme epäiltyä jihadistia oli Keski-Amerikassa. Raporttien mukaan pelättiin, että heillä saattoi olla suunnitelmia yrittää päästä Yhdysvaltoihin. Neljä 26-41-vuotiasta miestä, joista kaksi oli egyptiläisiä ja kaksi irakilaisia. Heidät on karkotettu Costa Ricaan. Miehet tulivat Nicaraguaan La Guasimada -nimisen luvattoman rajanylityspaikan kautta lähellä eteläistä Cárdenasin kuntaa, Nicaraguan poliisi kertoi (espanjaksi). Heidät pidätettiin tiistaiaamuna paikallista aikaa ja karkotettiin illalla. Mohamed Ibrahim, 33, ja Mahmoud Samy Eissa, 26, molemmat Egyptistä, sekä Irakin kansalainen Ahmed Ghanim Mohamed Al Jubury, 41, saapuivat Costa Ricaan 9. kesäkuuta poliisille annettujen maahantuloasiakirjojen mukaan. Kyseinen päivämäärä vastaa Yhdysvaltain sisäisen turvallisuuden tutkinnan (HSI) varoituksessa julkaistuja tietoja, jotka paikalliset tiedotusvälineet julkaisivat. La Nación -sanomalehti siteerasi Costa Rican maahanmuuttoviranomaisia sanomalla, että kun nämä kolme saapuivat Costa Ricaan Panamasta, heidän mahdollisista riskeistään ei ollut mitään tietoa (espanjaksi). Neljäs mies nimettiin 29-vuotiaaksi irakilaiseksi Mustafa Ali Mohamed Yaoobiksi, joka oli rekisteröitynyt Costa Ricaan 13. kesäkuuta. La Nación lisäsi, että kaikki neljä ovat pidätettyinä säilöönottolaitoksessa ja heidät karkotetaan kotimaahansa. Päivämäärää ei ole vielä vahvistettu.</w:t>
      </w:r>
    </w:p>
    <w:p>
      <w:r>
        <w:rPr>
          <w:b/>
        </w:rPr>
        <w:t xml:space="preserve">Yhteenveto</w:t>
      </w:r>
    </w:p>
    <w:p>
      <w:r>
        <w:t xml:space="preserve">Neljä miestä, joilla epäillään olevan yhteyksiä Islamilainen valtio (IS) -ryhmään, pidätettiin Nicaraguassa heidän ylitettyään laittomasti Costa Ricasta, kertovat viranomaiset.</w:t>
      </w:r>
    </w:p>
    <w:p>
      <w:r>
        <w:rPr>
          <w:b/>
          <w:u w:val="single"/>
        </w:rPr>
        <w:t xml:space="preserve">Asiakirjan numero 55936</w:t>
      </w:r>
    </w:p>
    <w:p>
      <w:r>
        <w:t xml:space="preserve">Yhdysvaltain johtaman liittouman palveluksessa oleva jäsen kuoli IED:n tappamana Irakissa</w:t>
      </w:r>
    </w:p>
    <w:p>
      <w:r>
        <w:t xml:space="preserve">Ilmoituksen mukaan heidän ajoneuvoonsa osui sunnuntaina kotitekoinen räjähde. Uhrien nimet ja kansallisuudet pidetään salassa, kunnes heidän omaisilleen on ilmoitettu. Seitsemän yhdysvaltalaista on saanut surmansa Irakissa vuoden 2014 jälkeen, joista kaksi Mosulin kaupungin takaisinvaltauksessa. Myös ranskalainen sotilas sai surmansa taistelussa IS:ää vastaan viime kuussa, mutta ei ole tiedossa, kuoliko hän Irakissa vai Syyriassa. Aliupseeri 13. laskuvarjorykmentin eliittirykmentistä oli neuvomassa paikallisia joukkoja, kun ne joutuivat tulituksen kohteeksi. Yhdysvallat, Ranska, Yhdistynyt kuningaskunta ja useat muut liittouman maat ovat lähettäneet Irakiin sotilashenkilöstöä kouluttamaan Irakin ja kurdien turvallisuusjoukkoja sen jälkeen, kun IS:n taistelijat valtasivat maan pohjois- ja länsiosan kolme vuotta sitten. He eivät ole taistelujoukkoja, eikä heitä käytetä hyökkäystehtävissä. Yhdysvallat, Yhdistynyt kuningaskunta, Ranska, Australia, Jordania ja Belgia tekevät myös ilmaiskuja. Viime kuussa Irakin hallitusjoukot käynnistivät samanaikaisia hyökkäyksiä IS:n kahta viimeistä tukikohtaa vastaan maassa - Hawijan ympärillä, 220 kilometriä Bagdadista pohjoiseen, ja Anan ympärillä, läntisellä aavikolla lähellä Syyrian rajaa. Sotilaskomentaja kenraaliluutnantti Abdul Amir Yarallah sanoi maanantaina, että terrorisminvastaisen palvelun henkilöstö ja puolisotilaalliset kansanmobilisaatiojoukot olivat aloittaneet operaation Hawijan kaakkoispuolella sijaitsevan Rashadin kaupungin puhdistamiseksi. Muut joukot aloittivat perjantaina hyökkäyksen itse Hawijaan.</w:t>
      </w:r>
    </w:p>
    <w:p>
      <w:r>
        <w:rPr>
          <w:b/>
        </w:rPr>
        <w:t xml:space="preserve">Yhteenveto</w:t>
      </w:r>
    </w:p>
    <w:p>
      <w:r>
        <w:t xml:space="preserve">Yhdysvaltain johtama liittouma niin sanottua Islamilaista valtiota (IS) vastaan kertoo, että yksi palveluksessa oleva on saanut surmansa ja toinen loukkaantunut tienvarsipommi-iskussa Irakissa.</w:t>
      </w:r>
    </w:p>
    <w:p>
      <w:r>
        <w:rPr>
          <w:b/>
          <w:u w:val="single"/>
        </w:rPr>
        <w:t xml:space="preserve">Asiakirjan numero 55937</w:t>
      </w:r>
    </w:p>
    <w:p>
      <w:r>
        <w:t xml:space="preserve">Teini puukotettiin kuoliaaksi Walsallin kotibileissä</w:t>
      </w:r>
    </w:p>
    <w:p>
      <w:r>
        <w:t xml:space="preserve">19-vuotias löydettiin puukotusvammojen kanssa osoitteesta Willows Roadilla, Walsallissa, West Midlandsissa, kun poliisille oli soitettu noin kello 01:45 GMT. Vaikka ensihoitajat hoitivat häntä, hänet todettiin kuolleeksi tapahtumapaikalla, West Midlandsin poliisi kertoi. Rikostutkijat ovat kehottaneet tekijää "tutkimaan omatuntoaan" ja ilmoittautumaan. Tapahtumapaikka on edelleen eristetty. Komisario Ian Wilkins poliisin murharyhmästä sanoi: "Poliisi selvittää, kuka on vastuussa, ja pyydän häntä tutkimaan omaatuntoaan ja tulemaan puhumaan meille mahdollisimman pian."</w:t>
      </w:r>
    </w:p>
    <w:p>
      <w:r>
        <w:rPr>
          <w:b/>
        </w:rPr>
        <w:t xml:space="preserve">Yhteenveto</w:t>
      </w:r>
    </w:p>
    <w:p>
      <w:r>
        <w:t xml:space="preserve">Teini-ikäinen mies on kuollut sen jälkeen, kun poliisin mukaan kotibileissä leimahti riitaa.</w:t>
      </w:r>
    </w:p>
    <w:p>
      <w:r>
        <w:rPr>
          <w:b/>
          <w:u w:val="single"/>
        </w:rPr>
        <w:t xml:space="preserve">Asiakirjan numero 55938</w:t>
      </w:r>
    </w:p>
    <w:p>
      <w:r>
        <w:t xml:space="preserve">"Kunnioittakaa mandaattia" maailma kehotti</w:t>
      </w:r>
    </w:p>
    <w:p>
      <w:r>
        <w:t xml:space="preserve">Hallituksen tiedottaja Dulles Alahapperuma kertoi BBC Sandeshayalle, että "tietyt kansainväliset voimat" ovat yrittäneet mustamaalata hallitusta ja jättäneet huomiotta kansan mandaatin laajuuden. Nyt kun Sri Lankan äänestäjät ovat selvästi puhuneet presidentin- ja parlamenttivaaleissa, hallitus "kutsuu" maailmaa tunnustamaan sen, hän sanoi. "Kuunnelkaa ja kunnioittakaa" Presidentti Mahinda Rajapaksa saavutti 26. tammikuuta pidetyissä presidentinvaaleissa ylivoimaisen voiton tärkeimmästä kilpakumppanistaan, kenraali Sarath Fonsekasta. UPFA voitti 117 paikkaa, kun taas pääoppositiossa oleva United National Party (UNP) sai parlamenttivaaleissa vain 46 paikkaa. "Kehotamme kansainvälistä yhteisöä kuuntelemaan ja kunnioittamaan kansan mandaattia. Älkääkä yrittäkö vetää mattoa alta pois", Alahapperuma sanoi. Kansainvälinen yhteisö ilmaisi Tamilitiikereitä vastaan käytävän konfliktin viimeisen vaiheen aikana ja sen jälkeen vakavaa huolta väitetyistä ihmisoikeusloukkauksista ja mahdollisista sotarikoksista. Hallitus on väittänyt, että ihmisoikeusloukkauksiin syyllistyivät ainoastaan tamilitiikerit, ja se on toistaiseksi torjunut vaatimukset sodan viimeisen vaiheen riippumattomasta tutkimuksesta. Entinen liikenneministeri Alahaperuma kiisti väitteen, jonka mukaan pyynnön tarkoituksena olisi ollut hillitä huolta mahdollisista ihmisoikeusloukkauksista. Kenraali Fonseka, joka on tällä hetkellä sotilasvangittuna, voitti Colombon piirikunnan edustajanpaikan 8. huhtikuuta pidetyissä vaaleissa, mutta on herännyt huoli siitä, saako hän osallistua parlamentin istuntoihin. Tiedottaja Alahapperuman mukaan kenraali Fonsekan osallistumiselle parlamenttiin ei kuitenkaan ole esteitä. "Kenraali Fonsekan osallistumiselle istuntoihin ei ole oikeudellisia esteitä, eikä hallitus aio häiritä istuntoja", hän sanoi.</w:t>
      </w:r>
    </w:p>
    <w:p>
      <w:r>
        <w:rPr>
          <w:b/>
        </w:rPr>
        <w:t xml:space="preserve">Yhteenveto</w:t>
      </w:r>
    </w:p>
    <w:p>
      <w:r>
        <w:t xml:space="preserve">Yhdysvallat ja Intia onnittelivat ensimmäisinä Sri Lankan hallitusta vaalivoitosta, kun taas hallitus kehotti kansainvälistä yhteisöä tunnustamaan ja kunnioittamaan kansan antamaa mandaattia hallitsevalle United Peoples Freedom Alliancelle (UPFA).</w:t>
      </w:r>
    </w:p>
    <w:p>
      <w:r>
        <w:rPr>
          <w:b/>
          <w:u w:val="single"/>
        </w:rPr>
        <w:t xml:space="preserve">Asiakirjan numero 55939</w:t>
      </w:r>
    </w:p>
    <w:p>
      <w:r>
        <w:t xml:space="preserve">CMA tutkii Aberdeenin ja Standard Lifen sulautumisen</w:t>
      </w:r>
    </w:p>
    <w:p>
      <w:r>
        <w:t xml:space="preserve">Sääntelyviranomainen sanoi haluavansa selvittää, johtaisiko kauppa "kilpailun merkittävään vähenemiseen". Yhtiöt sopivat maaliskuussa sulautuman ehdoista, joilla luodaan Yhdistyneen kuningaskunnan suurin omaisuudenhoitaja. Jos sulautuma toteutuu, Aberdeenin osakkeenomistajat omistavat 33,3 prosenttia ja Standard Lifen osakkeenomistajat 66,7 prosenttia sulautuman tuloksena syntyvästä yrityksestä. Näiden kahden yhtiön yhteenlaskettu maailmanlaajuinen henkilöstömäärä on noin 9 000 henkilöä. Noin 800 työpaikan odotetaan katoavan kolmen vuoden integraatiovaiheen aikana. "Tämä on yksi monista viranomais- ja kilpailulupahakemuksista, joita haetaan osana sulautumisprosessia. Kilpailuviranomaiset Yhdysvalloissa ja Saksassa ovat jo antaneet hyväksynnän fuusiolle", Standard Life totesi lausunnossaan. Johtajasuunnitelmat Yhtiön nimi on tarkoitus muuttaa Standard Life Aberdeen plc:ksi. Molemmat yhtiöt ovat sopineet 16-henkisestä hallituksesta, joka koostuu yhtä monesta Standard Lifen ja Aberdeenin johtajasta. Standard Lifen hallituksen puheenjohtaja Sir Gerry Grimstonesta tulee uuden yrityksen puheenjohtaja, kun taas Aberdeenin hallituksen puheenjohtaja Simon Troughtonista tulee varapuheenjohtaja. Standard Lifen toimitusjohtajasta Keith Skeochista ja Aberdeenin johtajasta Martin Gilbertistä tulee uuden yrityksen kaksi toimitusjohtajaa. Kesäkuulle on suunniteltu yhtiökokousta, jossa osakkeenomistajia pyydetään hyväksymään fuusio. Yritykset haluavat saada kaupan päätökseen elokuun puoliväliin mennessä.</w:t>
      </w:r>
    </w:p>
    <w:p>
      <w:r>
        <w:rPr>
          <w:b/>
        </w:rPr>
        <w:t xml:space="preserve">Yhteenveto</w:t>
      </w:r>
    </w:p>
    <w:p>
      <w:r>
        <w:t xml:space="preserve">Kilpailu- ja markkinaviranomainen on aloittanut tutkimuksen Standard Lifen ja Aberdeen Asset Managementin suunnitellusta 11 miljardin punnan suuruisesta fuusiosta.</w:t>
      </w:r>
    </w:p>
    <w:p>
      <w:r>
        <w:rPr>
          <w:b/>
          <w:u w:val="single"/>
        </w:rPr>
        <w:t xml:space="preserve">Asiakirjan numero 55940</w:t>
      </w:r>
    </w:p>
    <w:p>
      <w:r>
        <w:t xml:space="preserve">Jerseyn hallitus hyväksyy 73 irtisanomista</w:t>
      </w:r>
    </w:p>
    <w:p>
      <w:r>
        <w:t xml:space="preserve">Kaikille hallituksen palveluksessa oleville julkisen sektorin työntekijöille annettiin mahdollisuus harkita työpaikkojensa jättämistä. Osavaltioiden työvoimahallinto ja valtiovarainministeriö ovat vapauttaneet rahoituksen irtisanomisiin sen jälkeen, kun järjestelmä oli käynnistetty elokuussa. Osavaltioiden työntekijät jättivät 280 irtisanomishakemusta osana koko julkishallinnon kattavaa järjestelmää. Järjestelmän tavoitteena oli auttaa osastoja säästämään rahaa, tarkistamaan palvelujaan ja miettimään toimintatapojaan uudelleen. 73 irtisanotun työntekijän joukossa on 30 ylempää johtajaa, ja se on osa menojen uudelleentarkastelun tavoitetta, jonka mukaan vuoteen 2013 mennessä on löydettävä 65 miljoonan punnan arvosta säästöjä.</w:t>
      </w:r>
    </w:p>
    <w:p>
      <w:r>
        <w:rPr>
          <w:b/>
        </w:rPr>
        <w:t xml:space="preserve">Yhteenveto</w:t>
      </w:r>
    </w:p>
    <w:p>
      <w:r>
        <w:t xml:space="preserve">Jerseyn osavaltiot ovat hyväksyneet 73 julkishallinnon työntekijöiden vapaaehtoista irtisanomista koskevaa hakemusta.</w:t>
      </w:r>
    </w:p>
    <w:p>
      <w:r>
        <w:rPr>
          <w:b/>
          <w:u w:val="single"/>
        </w:rPr>
        <w:t xml:space="preserve">Asiakirjan numero 55941</w:t>
      </w:r>
    </w:p>
    <w:p>
      <w:r>
        <w:t xml:space="preserve">Sainsburyn katkarapuvarkauden oikeudenkäynti - "pakettia ei säilytetty</w:t>
      </w:r>
    </w:p>
    <w:p>
      <w:r>
        <w:t xml:space="preserve">Hän todisti Keadyn Main Streetillä asuvan Arija Keheren oikeudenkäynnin toisena päivänä. 54-vuotiasta syytetään 6,99 punnan hintaisen katkarapupaketin varastamisesta Sainsbury'sista Armaghissa. Newry Crown Court kuuli, että vaikka Kehere oli maksanut joitakin tuotteita, hän ei väitetysti maksanut katkarapuja. Poliisi kertoi Newry Crown Courtin valamiehistölle, ettei hän säilyttänyt valvontakameran tallentamaa materiaalia, koska sillä ei hänen mukaansa ollut todistusarvoa. Hän sanoi myös, että koska kuitissa ei ollut mainintaa katkaravuista, hän antoi sen takaisin naiselle. Hänen alkuperäisessä lausunnossaan ei ollut mainintaa kuitista. Konstaapeli otti asian esille uudessa lausunnossaan oikeudelle tiistaina. Maanantaina oikeudessa kerrottiin, että kaupan etsivä pidätti Keheren kaupan ulkopuolella.</w:t>
      </w:r>
    </w:p>
    <w:p>
      <w:r>
        <w:rPr>
          <w:b/>
        </w:rPr>
        <w:t xml:space="preserve">Yhteenveto</w:t>
      </w:r>
    </w:p>
    <w:p>
      <w:r>
        <w:t xml:space="preserve">Poliisi on kertonut oikeussalissa, ettei hän säilyttänyt pakettia katkarapuja todistusaineistona, koska ne olisivat menneet rikki.</w:t>
      </w:r>
    </w:p>
    <w:p>
      <w:r>
        <w:rPr>
          <w:b/>
          <w:u w:val="single"/>
        </w:rPr>
        <w:t xml:space="preserve">Asiakirjan numero 55942</w:t>
      </w:r>
    </w:p>
    <w:p>
      <w:r>
        <w:t xml:space="preserve">Tiedot Dale Farm -matkustajakodin häädön kustannuksista julkaistu</w:t>
      </w:r>
    </w:p>
    <w:p>
      <w:r>
        <w:t xml:space="preserve">Basildonin lähellä sijaitsevan Dale Farmin raivaaminen voi maksaa jopa 9,5 miljoonaa puntaa. Ensimmäiset 2,5 miljoonan punnan kustannukset maksaa Essexin poliisiviranomainen (EPA). Seuraavat 2,4 miljoonaa puntaa jaetaan tasan sisäministeriön ja Basildonin neuvoston kesken. Seuraavat 2,3 miljoonaa puntaa maksaa sisäministeriö yksin, ja se jakaa loput 2,3 miljoonaa puntaa EPA:n kanssa. Basildonin neuvoston odotetaan lähiaikoina toimittavan irtisanomisilmoituksen matkustajille. Basildonin ja Billericayn konservatiivinen kansanedustaja John Baron sanoi: "Tämä rahoitus on selkeä viesti siitä, että kukaan yksilö tai ryhmä ei ole lain yläpuolella. "Kehotan jälleen kerran laittomalla Dale Farm -paikalla asuvia kiertolaisia muuttamaan rauhanomaisesti, sillä kukaan ei halua joutua kärsimään pakkohäädöstä. "Jos näin ei tapahdu, häätö jatkuu, sillä on vain reilua, että lakia noudatetaan poikkeuksetta." Dale Farmin asukasyhdistyksen mukaan oli "valitettavaa", että samalla kun rakennuslupaa haettiin läheisille tonteille, tontilla asuvista ihmisistä voitiin tehdä kodittomia. Travelleriperheet alkoivat pystyttää laittomasti asuinalueita Basildonin ja Billericayn välissä sijaitsevan Dale Farmin viheralueelle vuonna 2001.</w:t>
      </w:r>
    </w:p>
    <w:p>
      <w:r>
        <w:rPr>
          <w:b/>
        </w:rPr>
        <w:t xml:space="preserve">Yhteenveto</w:t>
      </w:r>
    </w:p>
    <w:p>
      <w:r>
        <w:t xml:space="preserve">Yksityiskohtia on esitetty siitä, miten miljoonien punnan kustannukset, jotka aiheutuvat kiertolaisten ja mustalaisten häätämisestä Essexissä sijaitsevalta laittomalta alueelta, katetaan.</w:t>
      </w:r>
    </w:p>
    <w:p>
      <w:r>
        <w:rPr>
          <w:b/>
          <w:u w:val="single"/>
        </w:rPr>
        <w:t xml:space="preserve">Asiakirjan numero 55943</w:t>
      </w:r>
    </w:p>
    <w:p>
      <w:r>
        <w:t xml:space="preserve">Covid-hitin Latitude-festivaalille uusi päivämäärä 2021</w:t>
      </w:r>
    </w:p>
    <w:p>
      <w:r>
        <w:t xml:space="preserve">Vuosittainen nelipäiväinen musiikki- ja taidefestivaali järjestetään ensi vuonna 22.-25. heinäkuuta Henham Parkissa, Southwoldin lähellä Suffolkissa. Alun perin festivaali oli tarkoitus järjestää tänä viikonloppuna, ja sen pääesiintyjiksi olivat lupautuneet Haim, Liam Gallagher ja The Chemical Brothers. Ensimmäiset 2021 musiikkiesiintyjää julkistetaan perjantaina kello 09:00 BST. Latitude on järjestetty Suffolkissa vuodesta 2006 lähtien, ja se houkuttelee vuosittain yli 40 000 festivaalikävijää. Vuonna 2021 järjestetään 15. kertaa festivaali, joka sisältää musiikin lisäksi komediaa, taidetta, runoutta ja teatteria. Järjestäjät sanoivat, että heidän "sydämensä on lyöty" kaikille asianosaisille, koska he joutuivat perumaan festivaalin huhtikuussa lukitusrajoitusten alkaessa. Liput tulevat myyntiin maanantaina 20. heinäkuuta. Etsi BBC News: East of England Facebookissa, Instagramissa ja Twitterissä. Jos sinulla on juttuehdotuksia, lähetä sähköpostia osoitteeseen eastofenglandnews@bbc.co.uk.</w:t>
      </w:r>
    </w:p>
    <w:p>
      <w:r>
        <w:rPr>
          <w:b/>
        </w:rPr>
        <w:t xml:space="preserve">Yhteenveto</w:t>
      </w:r>
    </w:p>
    <w:p>
      <w:r>
        <w:t xml:space="preserve">Latitude-festivaali palaa vuonna 2021 sen jälkeen, kun tämänvuotinen tapahtuma peruttiin koronaviruspandemian vuoksi.</w:t>
      </w:r>
    </w:p>
    <w:p>
      <w:r>
        <w:rPr>
          <w:b/>
          <w:u w:val="single"/>
        </w:rPr>
        <w:t xml:space="preserve">Asiakirjan numero 55944</w:t>
      </w:r>
    </w:p>
    <w:p>
      <w:r>
        <w:t xml:space="preserve">Entinen Guernsey-potilas vaatii luovuttamisen lopettamista.</w:t>
      </w:r>
    </w:p>
    <w:p>
      <w:r>
        <w:t xml:space="preserve">Tällä hetkellä kuolleilta saarelaisilta otetut elimet ovat saatavilla elinsiirtoja varten vain heidän kirjallisen suostumuksensa jälkeen. Diane Lewis, joka oli kolme ja puoli vuotta dialyysissä, sanoi, että suostumusta pitäisi olettaa, jotta tarjontaa voitaisiin lisätä. "Syynä luovuttajien vähyyteen on apatia", hän sanoi. "Ihmiset eivät vaivaudu pitämään luovuttajakorttia mukanaan. Kyse ei ole siitä, etteivätkö he haluaisi", hän totesi. "Vuodesta 2005 lähtien paikallisille potilaille on tehty 21 elinsiirtoa - 17 elävältä luovuttajalta ja vain neljä jonotuslistalta", hän sanoi. Lewis, joka on nyt Guernseyn munuaispotilaiden yhdistyksen (Guernsey Kidney Patient Association) jäsen, sanoi myöntävänsä, että Guernseyn voi olla vaikea ottaa lainsäädäntöä käyttöön Yhdistyneessä kuningaskunnassa toteutettavista vastaavista toimista riippumatta. Walesin hallituksen maaliskuussa järjestämässä kuulemisessa 52 prosenttia vastaajista kuitenkin kannatti sitä ja 39 prosenttia vastusti sitä. Guernseyn kansanterveysjohtaja Stephen Bridgman sanoi: "Se ei ole nykyisessä aikataulussamme, mutta olemme harkinneet sitä." "Se on yksi asia, joka ei ole nykyisessä aikataulussamme, mutta jota olemme harkinneet." "Kannatan ehdottomasti sitä, että sitä harkitaan", hän sanoi.</w:t>
      </w:r>
    </w:p>
    <w:p>
      <w:r>
        <w:rPr>
          <w:b/>
        </w:rPr>
        <w:t xml:space="preserve">Yhteenveto</w:t>
      </w:r>
    </w:p>
    <w:p>
      <w:r>
        <w:t xml:space="preserve">Entinen munuaisensiirtopotilas vaatii, että Guernseyn pitäisi ottaa käyttöön elinluovutuksia koskeva opt-out -laki.</w:t>
      </w:r>
    </w:p>
    <w:p>
      <w:r>
        <w:rPr>
          <w:b/>
          <w:u w:val="single"/>
        </w:rPr>
        <w:t xml:space="preserve">Asiakirjan numero 55945</w:t>
      </w:r>
    </w:p>
    <w:p>
      <w:r>
        <w:t xml:space="preserve">Great Yarmouthin autossa säilytetty vaatekaappi kuplamuovilla varustettuna</w:t>
      </w:r>
    </w:p>
    <w:p>
      <w:r>
        <w:t xml:space="preserve">Kuljettaja pysäytettiin Great Yarmouthissa perjantaina, Norfolkin konstaapeli Chris Harris kertoi Twitterissä. Poliisit löysivät myös matkustajan makaamasta vaatekaapin ovien alta, joita kannettiin auton sisällä. Norfolkin poliisi sanoi, että menetelmä oli "aivan selvästi vaarallinen", ja se päättää, nostetaanko syytteitä. Lisää tästä ja muista tarinoista Norfolkista Poliisin tiedottaja lisäsi: "Kehotamme kuljettajia kiinnittämään esineet asianmukaisilla kiinnikkeillä ja tuotteilla, koska se on aivan selvästi vaarallista ja kuljettajat voivat joutua mahdollisesti syytteeseen." Matkustaja makasi vaatekaapin ovien alla, koska auton takaistuimet oli laitettu litteään asentoon, jotta heidät saatiin autoon, ylikonstaapeli Harris selitti.</w:t>
      </w:r>
    </w:p>
    <w:p>
      <w:r>
        <w:rPr>
          <w:b/>
        </w:rPr>
        <w:t xml:space="preserve">Yhteenveto</w:t>
      </w:r>
    </w:p>
    <w:p>
      <w:r>
        <w:t xml:space="preserve">Poliisi pysäytti autoilijan, joka oli kiinnittänyt vaatekaapin kuplamuovilla autonsa katolle.</w:t>
      </w:r>
    </w:p>
    <w:p>
      <w:r>
        <w:rPr>
          <w:b/>
          <w:u w:val="single"/>
        </w:rPr>
        <w:t xml:space="preserve">Asiakirjan numero 55946</w:t>
      </w:r>
    </w:p>
    <w:p>
      <w:r>
        <w:t xml:space="preserve">Brontesin värikäs maku paljastui</w:t>
      </w:r>
    </w:p>
    <w:p>
      <w:r>
        <w:t xml:space="preserve">Ian YoungsTaidetoimittaja, BBC News Talo, joka on nykyään museo Haworthissa, Länsi-Yorkshiressä, avataan perjantaina uudelleen kunnostuksen jälkeen. "Se on nyt lähempänä kuin koskaan ennen sitä, miltä se olisi näyttänyt Brontén aikakaudella", sanoo Bronte Parsonage Museumin kokoelmapäällikkö Ann Dinsdale. "Charlotte löi taloon oman leimansa, ja talossa on aika paljon väriä." Lincolnin yliopiston tutkijat tutkivat osia seinistä ja löysivät joistakin paikoista 18 maalikerrosta ja tapettia, jotka ovat peräisin sisarusten asumisaikana 1800-luvun puolivälistä. "He saivat selville kerrostumat, kaikki pappilassa vuosien varrella käytetyt maalikerrokset, ja he pystyivät selvittämään, mikä oli Bronten aikaa", rouva Dinsdale sanoi. "Kaikki historialliset huoneet, jotka ovat osa alkuperäistä pappilaa, on sisustettu täysin uudelleen." Charlotte, Emily ja Anne Bronte asuivat pappilassa isänsä ja veljensä kanssa. Siellä kirjoitettiin muun muassa Charlotten Jane Eyre ja Emilyn Wuthering Heights -teokset. Sisarukset muistetaan erityisesti ympäröivän karun maiseman ja hahmojensa tunnekuohujen kuvauksista. "Uskon, että ihmiset tulevat ehkä yllättymään, kun he vierailevat pappilassa", rouva Dinsdale lisäsi. "Ihmisillä on mielikuva siitä, että se on melko ankaran valkoinen ja harmaat seinät. Itse asiassa on hyvin selvää, että he kokeilivat värejä."</w:t>
      </w:r>
    </w:p>
    <w:p>
      <w:r>
        <w:rPr>
          <w:b/>
        </w:rPr>
        <w:t xml:space="preserve">Yhteenveto</w:t>
      </w:r>
    </w:p>
    <w:p>
      <w:r>
        <w:t xml:space="preserve">Bronten sisarusten entinen koti on palautettu kirjailijoiden aikakauden muotoiluun sen jälkeen, kun tutkijat löysivät palasia sen alkuperäisestä sisustuksesta.</w:t>
      </w:r>
    </w:p>
    <w:p>
      <w:r>
        <w:rPr>
          <w:b/>
          <w:u w:val="single"/>
        </w:rPr>
        <w:t xml:space="preserve">Asiakirjan numero 55947</w:t>
      </w:r>
    </w:p>
    <w:p>
      <w:r>
        <w:t xml:space="preserve">Glee coveroi One Directionin What Makes You Beautiful -kappaleen</w:t>
      </w:r>
    </w:p>
    <w:p>
      <w:r>
        <w:t xml:space="preserve">Hahmot, kuten Artie, Sam ja Mike, esittävät lukiokomedian seuraavassa osassa What Makes You Beautiful -esityksen William McKinley Highin tanssiaisissa. Kyseessä on viimeisin merkki One Directionin menestyksestä Yhdysvalloissa, kun he olivat maaliskuussa albumilistan kärjessä Yhdysvalloissa. Justin Bieber oli yksi tähdistä, jotka ylistivät poikabändin nousua. 18-vuotias kirjoitti Twitterissä: "Onnittelut kavereilleni @onedirection itunesin ykkösalbumista ...Meillä on sama kuningatar. #Canadian" Muita kolmannella kaudella mukana olevia kappaleita ovat Adelen Rumour Has It ja Someone Like You sekä Fergien Big Girls Don't Cry. One Directionin kappale kuullaan jaksossa Prom-asaurus, joka on neljänneksi viimeinen ja esitetään Britanniassa Sky 1:llä torstaina 10. toukokuuta 2012 kello 21.00.</w:t>
      </w:r>
    </w:p>
    <w:p>
      <w:r>
        <w:rPr>
          <w:b/>
        </w:rPr>
        <w:t xml:space="preserve">Yhteenveto</w:t>
      </w:r>
    </w:p>
    <w:p>
      <w:r>
        <w:t xml:space="preserve">Glee-sarjan näyttelijät ovat coveroineet One Directionin kappaleen yhtä sarjan viimeistä jaksoa varten.</w:t>
      </w:r>
    </w:p>
    <w:p>
      <w:r>
        <w:rPr>
          <w:b/>
          <w:u w:val="single"/>
        </w:rPr>
        <w:t xml:space="preserve">Asiakirjan numero 55948</w:t>
      </w:r>
    </w:p>
    <w:p>
      <w:r>
        <w:t xml:space="preserve">Southamptonin eturauhassyöpätutkimus saa avustusta</w:t>
      </w:r>
    </w:p>
    <w:p>
      <w:r>
        <w:t xml:space="preserve">Prostate Cancer UK:n myöntämillä varoilla tutkitaan uutta lääkettä, joka kohdistuu hormonitoimintaan kasvaimissa. Tutkijat toivovat, että siitä voisi tulla keino hallita eturauhassyöpää pidempään. British Journal of Cancer -lehden ennusteiden mukaan tauti, joka tappaa vuosittain 10 000 miestä, on Yhdistyneen kuningaskunnan yleisin syöpä vuoteen 2030 mennessä. Tohtori Simon Crabb yliopistosta sanoi: "Viime vuosina on tapahtunut merkittävää edistystä hoitomuodoissa, jotka kohdistuvat eturauhasen hormonien toimintaan eturauhassyövän pitkälle edenneen vaiheen hoidossa. "Valitettavasti, vaikka nämä hoidot ovat yleensä aluksi hyvin tehokkaita, syöpä kehittyy ajan mittaan usein vastustuskykyiseksi, mikä tarkoittaa, että parannettuja hoitoja tarvitaan kipeästi", hän jatkaa. Yliopisto rakentaa parhaillaan syöpäimmunologiakeskusta, jonka on määrä avautua vuonna 2015.</w:t>
      </w:r>
    </w:p>
    <w:p>
      <w:r>
        <w:rPr>
          <w:b/>
        </w:rPr>
        <w:t xml:space="preserve">Yhteenveto</w:t>
      </w:r>
    </w:p>
    <w:p>
      <w:r>
        <w:t xml:space="preserve">Eturauhassyöpätutkimus hyötyy Southamptonin yliopistolle myönnetystä 113 000 punnan apurahasta.</w:t>
      </w:r>
    </w:p>
    <w:p>
      <w:r>
        <w:rPr>
          <w:b/>
          <w:u w:val="single"/>
        </w:rPr>
        <w:t xml:space="preserve">Asiakirjan numero 55949</w:t>
      </w:r>
    </w:p>
    <w:p>
      <w:r>
        <w:t xml:space="preserve">Tate-galleria St Ivesissä avataan uudelleen tulipalon jälkeen</w:t>
      </w:r>
    </w:p>
    <w:p>
      <w:r>
        <w:t xml:space="preserve">Noin 300 ihmistä evakuoitiin galleriasta, kun St Ivesin palomiehet käsittelivät paloa maanantaina iltapäivällä. Gallerian tiedottaja vahvisti, että kaikki galleriassa oleva taide oli säästynyt savuvahingoilta. Galleriassa on St Ivesin modernistien teoksia. Taten toiminnanjohtaja Mark Osterfield sanoi: "Keittiössä syttyi tulipalo. Galleria evakuoitiin sujuvasti. "Taideteoksille tai gallerian päätiloille ei ole aiheutunut vahinkoa. Meidän on vain tarkasteltava keittiötä." Andrew Barrett, palotapahtuman komentaja, sanoi: "Portaikko on suojattu palo-ovilla. Meidän oli tärkeää pitää ne kiinni, jotta savu ei päässyt galleria-alueille." Galleriassa käy vuosittain noin 240 000 kävijää.</w:t>
      </w:r>
    </w:p>
    <w:p>
      <w:r>
        <w:rPr>
          <w:b/>
        </w:rPr>
        <w:t xml:space="preserve">Yhteenveto</w:t>
      </w:r>
    </w:p>
    <w:p>
      <w:r>
        <w:t xml:space="preserve">Tate Gallery St Ivesissä on avattu uudelleen sen keittiössä sattuneen tulipalon jälkeen juhlapyhäpäivänä maanantaina.</w:t>
      </w:r>
    </w:p>
    <w:p>
      <w:r>
        <w:rPr>
          <w:b/>
          <w:u w:val="single"/>
        </w:rPr>
        <w:t xml:space="preserve">Asiakirjan numero 55950</w:t>
      </w:r>
    </w:p>
    <w:p>
      <w:r>
        <w:t xml:space="preserve">Sähköauto voi tuoda työpaikkoja West Midlandsiin</w:t>
      </w:r>
    </w:p>
    <w:p>
      <w:r>
        <w:t xml:space="preserve">Veljekset Paul ja David Loomes sanovat, että tieliikenteeseen sallitulla "Raptorilla" ei ole lainkaan päästöjä, ja se voi kulkea jopa 40 km/h (25mph). Veljekset, jotka ovat perustaneet Leicesterissä toimivan Ecospin Ltd -yrityksen, suunnittelevat ajoneuvon käyttöä turvapartiointiin sekä poliisin ja lentokenttien käyttöön. Yritys aikoo koota EPV:n West Midlandsissa ja hankkia jopa 80 prosenttia osista alueella. Tavarantoimittajiin kuuluu muun muassa birminghamilainen FW Cables, joka on kehittänyt ajoneuvoa varten erityisiä johdinsarjoja. David Loomes sanoi: "ja aiomme tarjota sitä poliisille, turvallisuusyrityksille, postilaitokselle, teemapuistoille, tapahtumajärjestäjille ja lentokentille." Veljekset kertovat, että he ovat saaneet tukea Midlands Assembly Network -verkostolta, joka on 10 teollisuusyrityksen yhteistyöelin. He panostivat Raptorin kehittämiseen 1,2 miljoonaa puntaa omia varojaan ja yli kaksi vuotta. Ecospinin mukaan Metropolitan Police sekä Dubain ja Singaporen yritykset ovat olleet kiinnostuneita. Yritys valmistaa aluksi 60 ajoneuvoa.</w:t>
      </w:r>
    </w:p>
    <w:p>
      <w:r>
        <w:rPr>
          <w:b/>
        </w:rPr>
        <w:t xml:space="preserve">Yhteenveto</w:t>
      </w:r>
    </w:p>
    <w:p>
      <w:r>
        <w:t xml:space="preserve">Uusi kolmipyöräinen sähkökäyttöinen ajoneuvo (EPV) luo valmistajien mukaan uusia työpaikkoja West Midlandsiin.</w:t>
      </w:r>
    </w:p>
    <w:p>
      <w:r>
        <w:rPr>
          <w:b/>
          <w:u w:val="single"/>
        </w:rPr>
        <w:t xml:space="preserve">Asiakirjan numero 55951</w:t>
      </w:r>
    </w:p>
    <w:p>
      <w:r>
        <w:t xml:space="preserve">Doncasterin pikkulapsen kuolema: Mies ja nainen saapuvat oikeuteen</w:t>
      </w:r>
    </w:p>
    <w:p>
      <w:r>
        <w:t xml:space="preserve">Kaksivuotias Keigan O'Brien vietiin sairaalaan sen jälkeen, kun poliisi kutsuttiin keskiviikkona noin kello 11:00 GMT taloon Bosworth Roadilla Doncasterissa. Poliisin mukaan hän sai sydänpysähdyksen ja pysyi kriittisessä tilassa, mutta kuoli seuraavana päivänä. Martin Currie ja Sarah O'Brien määrättiin tutkintavankeuteen. Currie, 36, ja O'Brien, 32, molemmat Bosworth Roadilta, saapuvat tiistaina Sheffieldin kruununoikeuteen. South Yorkshiren poliisin mukaan Keigan kuoli ruumiinavauksessa päävammoihin. Lisää juttuja Yorkshiresta Seuraa BBC Yorkshirea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Mies ja nainen, joita syytetään päävammoihin kuolleen pikkulapsen murhasta, ovat saapuneet oikeuteen.</w:t>
      </w:r>
    </w:p>
    <w:p>
      <w:r>
        <w:rPr>
          <w:b/>
          <w:u w:val="single"/>
        </w:rPr>
        <w:t xml:space="preserve">Asiakirjan numero 55952</w:t>
      </w:r>
    </w:p>
    <w:p>
      <w:r>
        <w:t xml:space="preserve">Guernsey lahjoittaa 25 000 puntaa Syyrian vetoomukseen</w:t>
      </w:r>
    </w:p>
    <w:p>
      <w:r>
        <w:t xml:space="preserve">Se on seurausta YK:n raporteista, joiden mukaan yli miljoona syyrialaislasta on paennut maan sisällissotaa. Toimikunnan sihteeri Liz Dene sanoi, että Syyrian muuttunut tilanne sai toimikunnan ryhtymään toimiin. Tämä on kolmas 25 000 punnan lahjoitus. Ensimmäinen lahjoitus annettiin tammikuussa UNICEFille ja toinen maaliskuussa DEC:n vetoomukseen. Toimikunnan varapuheenjohtaja Tim Peet sanoi, että ryhmän jäsenet olivat vaikuttuneita uutisten kuvista. Hän sanoi: "Monet kuvista ovat sydäntä särkeviä katsella, ja tekemällä tämän uuden lahjoituksen DEC:n vetoomukseen luotamme siihen, että sillä on pieni, mutta merkittävä vaikutus konfliktin viattomien uhrien, joista monet ovat lapsia, kärsimysten lievittämisessä."</w:t>
      </w:r>
    </w:p>
    <w:p>
      <w:r>
        <w:rPr>
          <w:b/>
        </w:rPr>
        <w:t xml:space="preserve">Yhteenveto</w:t>
      </w:r>
    </w:p>
    <w:p>
      <w:r>
        <w:t xml:space="preserve">Guernseyn merentakainen avustuskomissio lahjoittaa 25 000 puntaa lisää DEC:n (Disaster Emergency Committee) Syyria-apua koskevaan vetoomukseen.</w:t>
      </w:r>
    </w:p>
    <w:p>
      <w:r>
        <w:rPr>
          <w:b/>
          <w:u w:val="single"/>
        </w:rPr>
        <w:t xml:space="preserve">Asiakirjan numero 55953</w:t>
      </w:r>
    </w:p>
    <w:p>
      <w:r>
        <w:t xml:space="preserve">Manchesterin kettu vapautui sotkeuduttuaan jalkapallomaalin verkkoon</w:t>
      </w:r>
    </w:p>
    <w:p>
      <w:r>
        <w:t xml:space="preserve">Koulun vahtimestari löysi eläimen, joka oli jäänyt verkkoon urheilukentällä Fallowfieldissä Manchesterissa maanantaiaamuna. RSPCA lähetti virkailijan vapauttamaan varovasti nuoren ketun, jonka lonkan ja takajalan ympärille verkko oli sotkeutunut. Hyvinvointivastaava Helen Chapman sanoi: "Se oli niin ahdistavaa nähdä." Hän lisäsi: "Onneksi talonmies huomasi sen, joten pystyimme vapauttamaan sen." "Puutarhanhoitoon tai urheiluun käytetyt verkkoaidat ja -verkot voivat olla todella vaarallisia eläimille". Kettu toipuu parhaillaan villieläinkeskuksessa, ja se vapautetaan takaisin luontoon. RSPCA:n mukaan se saa vuosittain satoja puheluita, joissa ilmoitetaan verkkoon jääneistä eläimistä. Hyväntekeväisyysjärjestö on kehottanut ihmisiä poistamaan ja säilyttämään verkot aina urheilupelien jälkeen ja korvaamaan muoviset lammikkoverkot metallisilla. Verkkoon jääneet eläimet voivat yrittää vääntää itsensä irti, jolloin verkot kiristyvät entisestään ja verenkierto katkeaa.</w:t>
      </w:r>
    </w:p>
    <w:p>
      <w:r>
        <w:rPr>
          <w:b/>
        </w:rPr>
        <w:t xml:space="preserve">Yhteenveto</w:t>
      </w:r>
    </w:p>
    <w:p>
      <w:r>
        <w:t xml:space="preserve">RSPCA:n henkilökunta joutui vapauttamaan ketun, joka oli jäänyt loukkuun jalkapallomaalin verkkoon jopa kahdeksi päiväksi.</w:t>
      </w:r>
    </w:p>
    <w:p>
      <w:r>
        <w:rPr>
          <w:b/>
          <w:u w:val="single"/>
        </w:rPr>
        <w:t xml:space="preserve">Asiakirjan numero 55954</w:t>
      </w:r>
    </w:p>
    <w:p>
      <w:r>
        <w:t xml:space="preserve">Armeijan koirat kuolivat Leicestershiressä "ruokamyrkytykseen</w:t>
      </w:r>
    </w:p>
    <w:p>
      <w:r>
        <w:t xml:space="preserve">Nuuskakoiria pidettiin puolustusvoimien eläinkeskuksessa Melton Mowbrayssa. Uskotaan, että jopa 18 koiraa sairastui syötyään saastunutta ruokaa kesäkuussa, mutta 15 niistä toipui täysin. Puolustusministeriön mukaan kuolemantapausten tutkinta jatkuu. Kuolemantapauksia ei ole vahvistettu, miten ruoka oli saastunut. Puolustusministeriön edustaja sanoi: "Suhtaudumme sotilaskoiriemme hyvinvointiin erittäin vakavasti. "Kolme koiraa kuoli valitettavasti Leicestershiressä sijaitsevassa puolustusvoimien eläinkeskuksessa kesäkuussa sattuneessa välikohtauksessa, jossa epäiltiin saastunutta ruokaa. "Tutkimus on käynnissä, ja olisi sopimatonta kommentoida asiaa enempää." "Tutkimus on parhaillaan käynnissä, eikä ole asianmukaista kommentoida asiaa enempää." The Sun -sanomalehti väittää, että koirat myrkytettiin vahingossa nestemäisellä kirpputuholaisaineella. RSPCA on vaatinut kiireellistä tutkimusta. RSPCA:n edustaja sanoi: "RSPCA tunnustaa sotilasharrastuskoirien tärkeän roolin ja niiden arvon ja panoksen sotilasoperaatioissa. Jos nämä väitteet kuitenkin pitävät paikkansa, kehotamme puolustusministeriötä tutkimaan nämä tapaukset kiireellisesti. "Käytettäessä työkoiria RSPCA ja yleisö odottavat täysin, että puolustusministeriö suojelee niiden hyvinvointia ja varmistaa, että ne kokevat korkeat hyvinvointistandardit koko työelämänsä ajan."</w:t>
      </w:r>
    </w:p>
    <w:p>
      <w:r>
        <w:rPr>
          <w:b/>
        </w:rPr>
        <w:t xml:space="preserve">Yhteenveto</w:t>
      </w:r>
    </w:p>
    <w:p>
      <w:r>
        <w:t xml:space="preserve">Kolme armeijan koiraa kuoli Leicestershiressä sijaitsevassa puolustuskeskuksessa epäiltyyn ruokamyrkytykseen, puolustusministeriö on vahvistanut.</w:t>
      </w:r>
    </w:p>
    <w:p>
      <w:r>
        <w:rPr>
          <w:b/>
          <w:u w:val="single"/>
        </w:rPr>
        <w:t xml:space="preserve">Asiakirjan numero 55955</w:t>
      </w:r>
    </w:p>
    <w:p>
      <w:r>
        <w:t xml:space="preserve">Sleafordin uima-allas uudistetaan miljoonien punnan arvosta.</w:t>
      </w:r>
    </w:p>
    <w:p>
      <w:r>
        <w:t xml:space="preserve">North Kestevenin piirineuvoston toimeenpaneva komitea totesi, että Sleafordin uima-allas ei enää pysty täyttämään "asiakkaiden standardeja ja odotuksia". Valtuutetut sanoivat, että investoinnit parantaisivat keskusta ja varmistaisivat sen tulevaisuuden. Lopullisen päätöksensä neuvosto tekee ensi kuussa. Vuonna 2010 viranomainen yritti saada yksityisiltä sijoittajilta ulkopuolista rahoitusta, mutta epäonnistui siinä. Rahat kunnostukseen tulevat suurimmaksi osaksi neuvostolta ja jonkin verran myös amatööriuimareiden yhdistykseltä. Rakennuksen pukuhuoneita ja kuntosalia parannetaan. Uimahalli suljetaan ensi vuoden lopulla töiden ajaksi, ja se avataan uudelleen joulukuussa 2013.</w:t>
      </w:r>
    </w:p>
    <w:p>
      <w:r>
        <w:rPr>
          <w:b/>
        </w:rPr>
        <w:t xml:space="preserve">Yhteenveto</w:t>
      </w:r>
    </w:p>
    <w:p>
      <w:r>
        <w:t xml:space="preserve">Neuvoston johtajat ovat äänestäneet 2,5 miljoonan punnan investoinnista Lincolnshiren uimahalliin.</w:t>
      </w:r>
    </w:p>
    <w:p>
      <w:r>
        <w:rPr>
          <w:b/>
          <w:u w:val="single"/>
        </w:rPr>
        <w:t xml:space="preserve">Asiakirjan numero 55956</w:t>
      </w:r>
    </w:p>
    <w:p>
      <w:r>
        <w:t xml:space="preserve">Normacot-koronavirustapausten määrä noussut 28:aan.</w:t>
      </w:r>
    </w:p>
    <w:p>
      <w:r>
        <w:t xml:space="preserve">Stoke-on-Trentin kaupunginvaltuusto kehotti asukkaita testauttamaan itsensä sen jälkeen, kun Normacotin alueella on ollut piikki 5. elokuuta lähtien. Perjantaina ja lauantaina testattiin lähes 400 ihmistä. Viranomaisen mukaan tapaukset lisääntyvät edelleen, mutta luvut alkavat tasaantua. Kasvun jälkeen perustettiin testausasema, jossa testattiin 399 ihmistä kahden päivän aikana. Perjantaina saadut tulokset osoittivat, että 102 ihmistä testattiin negatiivisesti ja kaksi positiivisesti, ja seitsemän ihmistä odotti vielä tuloksia. Lauantain tuloksia odotetaan tiistaina. Neuvoston johtaja Abi Brown sanoi: "Paikallisten asukkaiden reaktio ansaitsee valtavan kiitoksen - he ovat toimineet nopeasti ja vastuullisesti tavalla, joka on tyypillistä sille vakavuudelle, jolla suurin osa kaupunkimme asukkaista suhtautuu tähän kauheaan virukseen." Normacotissa on todettu 28 positiivista tapausta 5. elokuuta lähtien, mutta koko kaupungissa seitsemän päivän aikana perjantaihin mennessä on todettu 41 tapausta. Heinäkuun aikana seitsemän päivän keskiarvo oli noin kahdeksan tapausta viikossa, mutta Brownin mukaan määrä alkoi tasaantua noin 40 tapaukseen seitsemässä päivässä. Seuraa BBC West Midlandsia Facebookissa, Twitterissä ja Instagramissa. Lähetä juttuideasi osoitteeseen: newsonline.westmidlands@bbc.co.uk</w:t>
      </w:r>
    </w:p>
    <w:p>
      <w:r>
        <w:rPr>
          <w:b/>
        </w:rPr>
        <w:t xml:space="preserve">Yhteenveto</w:t>
      </w:r>
    </w:p>
    <w:p>
      <w:r>
        <w:t xml:space="preserve">Vahvistettujen koronavirustapausten määrä on noussut 28:aan kaupunginosassa, jossa 18 ihmistä sai positiivisen testituloksen kuudella kadulla.</w:t>
      </w:r>
    </w:p>
    <w:p>
      <w:r>
        <w:rPr>
          <w:b/>
          <w:u w:val="single"/>
        </w:rPr>
        <w:t xml:space="preserve">Asiakirjan numero 55957</w:t>
      </w:r>
    </w:p>
    <w:p>
      <w:r>
        <w:t xml:space="preserve">Guernseyn piilevien tilien käteissuunnitelmat hyviin tarkoituksiin hyväksytään</w:t>
      </w:r>
    </w:p>
    <w:p>
      <w:r>
        <w:t xml:space="preserve">Hyväksyntä tarkoittaa, että työ aloitetaan järjestelmää varten, jonka tarkoituksena on siirtää vähintään 15 vuotta koskemattomina olleiden tilien rahat keskitettyyn rahastoon. Politiikka- ja resurssivaliokunta valvoisi varojen jakamista. Ehdotukset on lähetetty lainvalvojille, jotta voidaan selvittää, voidaanko ne toteuttaa. Jos ehdotukset, jotka on koottu joulukuussa 2020 laadittavaan poliittiseen kirjeeseen, saatetaan voimaan lakisääteisenä keskitettynä rahastona, jota kutsutaan BDAF-rahastoksi (Bailiwick Dormant Accounts Fund). BDAF:n menot hyväksyisi joko poliittisten resurssien komitea tai hyväksytty avustuksia myöntävä elin, joka jakaisi ne edelleen hyviin tarkoituksiin alueen sisällä, sanoivat valtiot. Vuonna 2013 virkamiehet arvioivat, että uinuvilla tileillä oli hieman yli 1,2 miljoonaa puntaa. Viime kesäkuussa Jerseyssä otettiin käyttöön vastaava järjestelmä, jonka tarkoituksena oli jakaa enintään 2 miljoonaa puntaa piilevillä tileillä olevia varoja paikallisille hyväntekeväisyysjärjestöille. Seuraa BBC Guernseyta Twitterissä ja Facebookissa. Lähetä juttuideoita osoitteeseen channel.islands@bbc.co.uk. Aiheeseen liittyvät Internet-linkit Guernseyn osavaltiot</w:t>
      </w:r>
    </w:p>
    <w:p>
      <w:r>
        <w:rPr>
          <w:b/>
        </w:rPr>
        <w:t xml:space="preserve">Yhteenveto</w:t>
      </w:r>
    </w:p>
    <w:p>
      <w:r>
        <w:t xml:space="preserve">Valtiot ovat aluksi hyväksyneet suunnitelmat, joiden mukaan Guernseyllä sijaitseville pankkitileille jätettyjä varoja käytetään valittujen hyvien tarkoitusten rahoittamiseen.</w:t>
      </w:r>
    </w:p>
    <w:p>
      <w:r>
        <w:rPr>
          <w:b/>
          <w:u w:val="single"/>
        </w:rPr>
        <w:t xml:space="preserve">Asiakirjan numero 55958</w:t>
      </w:r>
    </w:p>
    <w:p>
      <w:r>
        <w:t xml:space="preserve">Lisätestit kohdunkaulanäytteen ottoa muistuttaville potilaille</w:t>
      </w:r>
    </w:p>
    <w:p>
      <w:r>
        <w:t xml:space="preserve">Marie-Louise ConnollyBBC News NI:n terveystoimittaja Kesäkuussa Pohjois-Irlannin terveysviranomaiset ilmoittivat, että 150 naista kutsuttiin takaisin uusimaan verikokeet. Se oli seurausta siitä, että oli käynyt ilmi, että toimenpidettä ei ollut suoritettu asianmukaisesti. Naiset olivat kahden yleislääkärin vastaanoton potilaita. Kansanterveysviraston ja terveys- ja sosiaalihuoltolautakunnan tiedottaja sanoi: "PHA:lle ja Health and Social Care Boardille (HSBC) on ilmoitettu, että kaikki 150 naista, jotka ovat käyneet Abbott's Cross Practice -praktiikassa Newtownabbeyssä ja tohtori McKennan vastaanotolla Thames Streetillä Belfastissa, ovat saaneet kutsun yleislääkäriltään kohdunkaulan seulontatestin uusintaan. "Naiset kutsuttiin uusintatestiin kesäkuussa, kun PHA ja HSCB saivat tietää mahdollisista puutteista tekniikassa, jota käytettiin pienen määrän kohdunkaulan seulontatestejä (joita kutsutaan yleisesti kohdunkaulan näytteiksi) tehdessä, jolloin näytteitä ei ehkä otettu riittävästi koko kohdunkaulasta. "Suurin osa uusintatestien tuloksista on ilmoitettu normaaleiksi. "Hyvin pieni määrä naisia on ohjattu kolposkopiaan lisätutkimuksia varten. PHA ja Health and Social Care Board sanovat, etteivät ne voi julkaista tarkkoja lukuja tai muita yksityiskohtia, jotta voidaan varmistaa potilasluottamuksen säilyminen.</w:t>
      </w:r>
    </w:p>
    <w:p>
      <w:r>
        <w:rPr>
          <w:b/>
        </w:rPr>
        <w:t xml:space="preserve">Yhteenveto</w:t>
      </w:r>
    </w:p>
    <w:p>
      <w:r>
        <w:t xml:space="preserve">Pieni määrä naisia, joihin kohdunkaulan seulontakutsu aiemmin tänä vuonna vaikutti, on ohjattu lisätutkimuksiin.</w:t>
      </w:r>
    </w:p>
    <w:p>
      <w:r>
        <w:rPr>
          <w:b/>
          <w:u w:val="single"/>
        </w:rPr>
        <w:t xml:space="preserve">Asiakirjan numero 55959</w:t>
      </w:r>
    </w:p>
    <w:p>
      <w:r>
        <w:t xml:space="preserve">Porthtowanin kasvavat hiekkadyynit huolestuttavat paikallisia asukkaita</w:t>
      </w:r>
    </w:p>
    <w:p>
      <w:r>
        <w:t xml:space="preserve">Porthtowanin asukkaat tapaavat Cornwallin neuvoston kanssa ensi viikolla keskustellakseen yrityksistä hillitä hiekkaa. Kyläläiset kertoivat, että kovien tuulien vuoksi hiekkaa puhalsi tien poikki ja haittasi paikallisten kauppojen omistajien pääsyä kiinteistöilleen. Alueen kaupunginvaltuutettu Joyce Duffin sanoi, että ongelma oli laajalle levinnyt. "Hiekkaa kertyy" Neuvosto sanoi, että sen toimenpiteet alueen suojelemiseksi eivät toimineet, ja he halusivat ohjeita siitä, mitä seuraavaksi pitäisi tehdä. Jack O'Shea Porthtowan Dunes Groupista sanoi: "Meillä on laaksossa hyvin matala ranta, joten hiekkaa on aina virrannut sen läpi. "Hiekka on kerääntynyt dyynien etupuolelle useiden vuosien ajan." Neuvosto on yrittänyt aiemmin hoitaa dyynejä pystyttämällä aitoja ja polkuja. Rouva Duffin sanoi: "Ongelmia on kaikkialla pohjoisrannikolla. Täällä hiekkadyynien ongelma on paljon laajempi. "Uudenvuodenpäivänä suuri osa hiekasta oli puhallettu takaisin, ja vanhoja aitoja ja vanhoja johtoja oli jäänyt paljon roskia jäljelle." Aiheeseen liittyvät Internet-linkit Porthtowan Dunes Group Cornwall Council Surfers Against Sewage (Surffaajat jätevesiä vastaan)</w:t>
      </w:r>
    </w:p>
    <w:p>
      <w:r>
        <w:rPr>
          <w:b/>
        </w:rPr>
        <w:t xml:space="preserve">Yhteenveto</w:t>
      </w:r>
    </w:p>
    <w:p>
      <w:r>
        <w:t xml:space="preserve">Cornwallin kylän hiekkadyynit vaativat kiireellistä hoitoa, jotta kiinteistöjä voidaan suojella kovien tuulten tuomalta hiekalta, asukkaat ovat varoittaneet.</w:t>
      </w:r>
    </w:p>
    <w:p>
      <w:r>
        <w:rPr>
          <w:b/>
          <w:u w:val="single"/>
        </w:rPr>
        <w:t xml:space="preserve">Asiakirjan numero 55960</w:t>
      </w:r>
    </w:p>
    <w:p>
      <w:r>
        <w:t xml:space="preserve">Guernseyn lentoaseman saastunut maaperä poistetaan.</w:t>
      </w:r>
    </w:p>
    <w:p>
      <w:r>
        <w:t xml:space="preserve">Tiistaina ja keskiviikkona lentoasema suljetaan ensimmäisenä päivänä, jotta 80 miljoonan punnan hanke voi edetä. Yhteensä yli 7 000 kuutiometriä maata, joka on saastunut sammutusvaahdon käytöstä, kaivetaan pois. Se suljetaan säiliöön, jotta se ei pääse enää liukenemaan maaperään, ja sijoitetaan maakasaan. Saastuneen maan tilalle asennetaan maa-ainesta, joka on lentokentän sisäänkäynnin edustalla sijaitseva pengermä, joka on niin sanottu "bund" eli korotettu pengermä. PFOS-nimellä tunnettu kemikaali, jota käytettiin aiemmin sammutusvaahdossa, joutui maaperään, kun paloauto kaatui kiitotiellä vuonna 2002. Työt on määrä saada päätökseen toisen kaksipäiväisen sulkemisen aikana 8.-9. toukokuuta. Lentoasemaviranomaiset ilmoittivat, että he aikovat käyttää sulkuaikaa rutiinihuolto- ja muiden töiden sekä palokuntakoulutuksen suorittamiseen. Joulupäivää lukuun ottamatta tämä on ensimmäinen kerta, kun lentokenttä suljetaan sitten vuoden 1974, jolloin kiitotie viimeksi päällystettiin uudelleen. Muut sulkemispäivät ovat 27.-28. marraskuuta ja 4.-5. joulukuuta.</w:t>
      </w:r>
    </w:p>
    <w:p>
      <w:r>
        <w:rPr>
          <w:b/>
        </w:rPr>
        <w:t xml:space="preserve">Yhteenveto</w:t>
      </w:r>
    </w:p>
    <w:p>
      <w:r>
        <w:t xml:space="preserve">Guernseyn lentoaseman saastunut maa-aines poistetaan osana kentän kunnostustöitä neljän suunnitellun kaksipäiväisen sulkemisen aikana.</w:t>
      </w:r>
    </w:p>
    <w:p>
      <w:r>
        <w:rPr>
          <w:b/>
          <w:u w:val="single"/>
        </w:rPr>
        <w:t xml:space="preserve">Asiakirjan numero 55961</w:t>
      </w:r>
    </w:p>
    <w:p>
      <w:r>
        <w:t xml:space="preserve">Brightonin ja Hoven kaupunginvaltuusto esittelee budjettisuunnitelmat</w:t>
      </w:r>
    </w:p>
    <w:p>
      <w:r>
        <w:t xml:space="preserve">Brightonin ja Hoven kaupunginvaltuusto on ehdottanut 1 prosentin alennusta, mikä säästäisi D-luokan veronmaksajille noin 12 puntaa vuodessa. Neuvoston tiedottajan mukaan se toivoo minimoivansa työpaikkojen menetykset poistamalla tyhjiä virkoja, vähentämällä vuokratyövoiman käyttöä ja siirtämällä henkilöstöä, jota asia koskee, muualle. Valtuusto kokoontuu torstaina hyväksymään talousarvionsa. Konservatiivien johtaman valtuuston johtaja Mary Mears sanoi, että valtuusto pyrkii säästämään 24 miljoonaa puntaa seuraavien 12 kuukauden aikana. Hän sanoi: "Taloudelliset ajat ovat haastavat, ja tavoitteenamme on ollut varmistaa, että olemme mahdollisimman kevyt ja tehokas organisaatio. "Vahvan taloushallinnon avulla haluamme kuitenkin auttaa asukkaita taloudellisessa ahdingossa alentamalla kunnallisveroa ja varmistamalla, että pystymme tuottamaan keskeiset palvelut tehokkaasti." Muualla East Sussexin kreivikunnanvaltuusto arvioi, että jopa 200 työpaikkaa on uhattuna, kun se pyrkii säästämään 37 miljoonaa puntaa ensi vuonna. West Sussexin kreivikunnanvaltuustossa vähennetään jopa 1 300 työpaikkaa, kun viranomainen pyrkii säästämään 79 miljoonaa puntaa vuoteen 2014 mennessä.</w:t>
      </w:r>
    </w:p>
    <w:p>
      <w:r>
        <w:rPr>
          <w:b/>
        </w:rPr>
        <w:t xml:space="preserve">Yhteenveto</w:t>
      </w:r>
    </w:p>
    <w:p>
      <w:r>
        <w:t xml:space="preserve">Eräs paikallisviranomainen on julkistanut suunnitelmansa alentaa kunnallisveroa ja leikata budjettiaan 82 miljoonalla punnalla seuraavien neljän vuoden aikana.</w:t>
      </w:r>
    </w:p>
    <w:p>
      <w:r>
        <w:rPr>
          <w:b/>
          <w:u w:val="single"/>
        </w:rPr>
        <w:t xml:space="preserve">Asiakirjan numero 55962</w:t>
      </w:r>
    </w:p>
    <w:p>
      <w:r>
        <w:t xml:space="preserve">Saudi-Arabian naisten "tekstiviestiseuranta" herättää kohua</w:t>
      </w:r>
    </w:p>
    <w:p>
      <w:r>
        <w:t xml:space="preserve">"Hei Taleban, tässä muutamia vinkkejä Saudi-Arabian sähköiseltä hallitukselta!" luki yhdessä viestissä, kun taas toisessa ehdotettiin mikrosiruja. Huomio kiinnittyi järjestelmään, kun eräs vaimonsa kanssa matkustanut mies sai hälytyksen, kun he lähtivät Riadin lentokentältä. Saudi-Arabian naisilta on evätty oikeus matkustaa ilman huoltajan suostumusta, ja heiltä on myös kielletty ajaminen. Uudistusyritykset Saudimiehillä oli aiemmin mahdollisuus pyytää hälytysviestejä huollettaviensa liikkumisesta rajojen yli, mutta viime viikosta lähtien tällaiset ilmoitukset on ilmeisesti lähetetty automaattisesti. Jotkut Twitter-käyttäjät ovat pilkanneet siirtoa ja ehdottaneet myös mikrosirujen ja nilkkarannekkeiden käyttöä naisten seuraamiseksi. Eräässä twiitissä luki: "Heidän on täytynyt saada tietää, että he eivät ole saaneet mitään: "Jos tarvitsen tekstiviestin kertoakseni, että vaimoni on lähdössä Saudi-Arabiasta, olen joko naimisissa väärän naisen kanssa tai tarvitsen psykiatrin." Tekstiviestihälytykset ovat osa sähköistä passijärjestelmää, jonka Saudi-Arabian viranomaiset käynnistivät viime vuonna. Hallituksen mukaan sähköiset passit helpottavat kansalaisten matkajärjestelyjä "ilman, että heidän tarvitsee käydä passitoimistossa". Saudi-Arabia on edelleen syvästi konservatiivinen maa, mutta kuningas Abdullah on viime aikoina toteuttanut varovaisia poliittisia ja sosiaalisia uudistuksia. Syyskuussa 2011 hän ilmoitti, että naiset saavat äänioikeuden ja vaalikelpoisuuden tulevissa kunnallisvaaleissa.</w:t>
      </w:r>
    </w:p>
    <w:p>
      <w:r>
        <w:rPr>
          <w:b/>
        </w:rPr>
        <w:t xml:space="preserve">Yhteenveto</w:t>
      </w:r>
    </w:p>
    <w:p>
      <w:r>
        <w:t xml:space="preserve">Twitterissä on herättänyt kohua havainto, jonka mukaan saudiarabialaiset miespuoliset huoltajat saavat automaattisesti tekstiviestejä naishuoltajien rajat ylittävistä liikkeistä.</w:t>
      </w:r>
    </w:p>
    <w:p>
      <w:r>
        <w:rPr>
          <w:b/>
          <w:u w:val="single"/>
        </w:rPr>
        <w:t xml:space="preserve">Asiakirjan numero 55963</w:t>
      </w:r>
    </w:p>
    <w:p>
      <w:r>
        <w:t xml:space="preserve">Balcomben "fracking"-kylän ensimmäinen aurinkopaneelijärjestelmä</w:t>
      </w:r>
    </w:p>
    <w:p>
      <w:r>
        <w:t xml:space="preserve">RepowerBalcombe on asentanut 69 aurinkopaneelia Crawley Downissa sijaitsevaan navettaan. Ryhmä suunnittelee lisää järjestelmiä, joiden tavoitteena on tuottaa tarpeeksi sähköä Balcomben koko sähkönkulutuksen kattamiseksi. Yli 1 000 mielenosoittajaa leiriytyi sinne vuonna 2013, kun energiayhtiö Cuadrilla teki öljyn koeporauksia, koska pelättiin, että ne johtaisivat murtoporaukseen. Paikalliset osuuskunnan jäsenet rahoittivat paneelien asentamista 27 300 punnalla, jotta yhteisö yhdistyisi fracking-kiistan jälkeen. Paneelit ovat ryhmän ensimmäinen hanke, ja ne tuottavat yli 18 000 kilowattituntia sähköä vuodessa - hieman yli 1 prosenttia yhteisön energiantarpeesta - ja ne on pystytetty Grange Farmille. Energia myydään takaisin maatilan omistajille 30 prosenttia markkinahintaa alhaisemmalla hinnalla, ja osuuskunta pitää hallituksen syöttötariffituen, jonka avulla se maksaa osinkoja jäsenille ja rahoittaa yhteisön hankkeita. RepowerBalcombe neuvottelee myös 300 000 punnan hankkeesta, jonka tarkoituksena on asentaa aurinkopaneelit kolmen koulun katoille. Se toivoo, että muut hankkeet tuottavat kesään mennessä lähes 10 prosenttia yhteisön energiasta. Tiedottaja Joe Nixon sanoi, että tavoitteena on tuottaa kylän koko sähköä vastaava määrä sähköä puhtaalla ja uusiutuvalla energialla. Aiheeseen liittyvät Internet-linkit RepowerBalcombe</w:t>
      </w:r>
    </w:p>
    <w:p>
      <w:r>
        <w:rPr>
          <w:b/>
        </w:rPr>
        <w:t xml:space="preserve">Yhteenveto</w:t>
      </w:r>
    </w:p>
    <w:p>
      <w:r>
        <w:t xml:space="preserve">Länsi-Sussexissa sijaitsevaan kylään, jossa järjestettiin suuria mielenosoituksia öljyn louhintaa vastaan, perustettu energiaosuuskunta on saanut valmiiksi aurinkopaneelijärjestelmän.</w:t>
      </w:r>
    </w:p>
    <w:p>
      <w:r>
        <w:rPr>
          <w:b/>
          <w:u w:val="single"/>
        </w:rPr>
        <w:t xml:space="preserve">Asiakirjan numero 55964</w:t>
      </w:r>
    </w:p>
    <w:p>
      <w:r>
        <w:t xml:space="preserve">Kolmas mies tunnustaa syyllisyytensä Graysin pesulan kuolemantapaukseen</w:t>
      </w:r>
    </w:p>
    <w:p>
      <w:r>
        <w:t xml:space="preserve">Joseph Pearl, 28, Charter Place, Watford, saapui Basildon Crown Courtiin myöntämään törkeän murtovarkauden ja ampuma-aseen jäljitelmän hallussapidon. Paul Robertson, 39, kuoli moniin vammoihin 4. joulukuuta Baylee's-pesulassa Southend Roadilla. Kahden miehen on määrä joutua oikeuteen 28. elokuuta tapaukseen liittyen. Toukokuussa Harrison Fryer, 24, ja Jerome Johnson, 36, molemmat Charter Place, Watford, tunnustivat Basildon Crown Courtissa syyllisyytensä törkeään murtovarkauteen ja ampuma-aseen jäljitelmän hallussapitoon. Michael Williams, 35, Old Farm Parkista, Milton Keynesistä, ja Christopher Salvador, 31, Hemming Waysta, Watfordista, kiistävät syytteet salaliitosta törkeään murtovarkauteen. Aiheeseen liittyvät Internet-linkit HM Courts Service</w:t>
      </w:r>
    </w:p>
    <w:p>
      <w:r>
        <w:rPr>
          <w:b/>
        </w:rPr>
        <w:t xml:space="preserve">Yhteenveto</w:t>
      </w:r>
    </w:p>
    <w:p>
      <w:r>
        <w:t xml:space="preserve">Kolmas mies on tunnustanut murto- ja ampuma-aserikokset Essexin pesulassa tehdyn hyökkäyksen jälkeen, jonka aikana mies kuoli.</w:t>
      </w:r>
    </w:p>
    <w:p>
      <w:r>
        <w:rPr>
          <w:b/>
          <w:u w:val="single"/>
        </w:rPr>
        <w:t xml:space="preserve">Asiakirjan numero 55965</w:t>
      </w:r>
    </w:p>
    <w:p>
      <w:r>
        <w:t xml:space="preserve">Japani suuttui Venäjän armeijan harjoituksista kiistellyillä saarilla</w:t>
      </w:r>
    </w:p>
    <w:p>
      <w:r>
        <w:t xml:space="preserve">Pääministeri Shinzo Abe sanoi, että harjoituksia ei voida missään nimessä hyväksyä. Hän on yrittänyt parantaa suhteita Venäjään samaan aikaan, kun Kiinan ja muiden saarten väliset jännitteet ovat olleet kovat, mutta hän on suututtanut Moskovan tukemalla Ukrainan kriisin aiheuttamia pakotteita. Venäläisten tiedotusvälineiden mukaan harjoituksiin osallistui 1 000 sotilasta ja taisteluhelikopteria. Kiista saarista, jotka tunnetaan Venäjällä nimellä Etelä-Kuriilit ja Japanissa nimellä Pohjoiset alueet, on estänyt maita allekirjoittamasta virallista rauhansopimusta. Neuvostojoukot valtasivat ne toisen maailmansodan lopussa, ja japanilaisväestö karkotettiin sitä seuranneina vuosina. Abe tapasi Venäjän presidentin Vladimir Putinin viisi kertaa ensimmäisen virkavuoden aikana. Hän on yrittänyt parantaa suhteita maahan, josta on tulossa yhä suurempi öljyn ja kaasun lähde alueelle. Yhdysvaltojen läheisenä liittolaisena Japani asetti Moskovalle pakotteita Krimin liittämisen vuoksi, mutta on pitänyt ne lievempinä kuin jotkut muut maat peläten Putinin suututtamista.</w:t>
      </w:r>
    </w:p>
    <w:p>
      <w:r>
        <w:rPr>
          <w:b/>
        </w:rPr>
        <w:t xml:space="preserve">Yhteenveto</w:t>
      </w:r>
    </w:p>
    <w:p>
      <w:r>
        <w:t xml:space="preserve">Japani sanoo protestoivansa voimakkaasti Venäjälle sotaharjoituksista, joita se järjestää kiistellyillä saarilla Pohjois-Japanin edustalla.</w:t>
      </w:r>
    </w:p>
    <w:p>
      <w:r>
        <w:rPr>
          <w:b/>
          <w:u w:val="single"/>
        </w:rPr>
        <w:t xml:space="preserve">Asiakirjan numero 55966</w:t>
      </w:r>
    </w:p>
    <w:p>
      <w:r>
        <w:t xml:space="preserve">UKIP:n AM:n mukaan viharikostilastojen nousu ei tarkoita rikollisuuden lisääntymistä.</w:t>
      </w:r>
    </w:p>
    <w:p>
      <w:r>
        <w:t xml:space="preserve">Poliisipäälliköiden kesällä julkaisemien lukujen mukaan viharikokset ovat lisääntyneet edellisvuodesta. Brown sanoi, että rikosilmoitusten lisääntyminen ei "välttämättä" tarkoita, että rikoksia tehdään enemmän. Työväenpuolueen parlamentin jäsen Rhianon Passmore kutsui huomautuksia "tunteettomiksi" ja väitti, että UKIP ei ota rikoksia vakavasti. Pohjois-Walesia edustava Brown sanoi tiistaina Seneddissä käydyssä keskustelussa, että rikosilmoitusten lisääntyminen ei välttämättä tarkoita, että rikoksia todella tehdään enemmän. Hän lisäsi: "Ilmoitettujen rikosten lisääntyminen on siis pikemminkin osoitus viharikoksiin liittyvän julkisuuskoneiston tehokkuudesta kuin todiste siitä, että yhteiskuntamme on muuttunut suvaitsemattomammaksi". Islwyniä edustava Passmore sanoi, että "huonosti valittu": "Todisteet osoittavat selvästi, että hyvin monet ihmiset eivät ilmoita viharikoksista, ja nämä UKIP:n tunteeton ja huonosti valittu huomautus ei auta millään tavalla puuttumaan tähän eikä suvaitsemattomuuteen, jota uhrit kohtaavat päivittäin. "UKIP:n yritykset sivuuttaa tämä osoittaa, etteivät he ota näitä rikoksia vakavasti." Heinäkuussa silloinen pääministeri David Cameron luonnehti kesäkuun EU-kansanäänestyksen jälkeen tehtyjä rikoksia "halveksittaviksi". Viharikokset ovat rikoksia, joissa uhrin kohteeksi joutuu muun muassa rodun, uskonnon, seksuaalisen suuntautumisen tai vammaisuuden perusteella.</w:t>
      </w:r>
    </w:p>
    <w:p>
      <w:r>
        <w:rPr>
          <w:b/>
        </w:rPr>
        <w:t xml:space="preserve">Yhteenveto</w:t>
      </w:r>
    </w:p>
    <w:p>
      <w:r>
        <w:t xml:space="preserve">Työväenpuolue on kehottanut UKIP:n parlamentin jäsentä Michelle Brownia selventämään tiistaina esittämiään kommentteja, joissa hän vihjaili viharikosten "julkisuuskoneiston" olemassaolosta.</w:t>
      </w:r>
    </w:p>
    <w:p>
      <w:r>
        <w:rPr>
          <w:b/>
          <w:u w:val="single"/>
        </w:rPr>
        <w:t xml:space="preserve">Asiakirjan numero 55967</w:t>
      </w:r>
    </w:p>
    <w:p>
      <w:r>
        <w:t xml:space="preserve">Profiili: Gilles Duceppe, Bloc Quebecois -puolueesta.</w:t>
      </w:r>
    </w:p>
    <w:p>
      <w:r>
        <w:t xml:space="preserve">Hän on edustanut Laurier-Sainte Marien vaalipiiriä Quebecissä siitä lähtien, kun hän voitti täytevaalit vuonna 1990. Hänet valittiin alun perin riippumattomana, koska Kanadan liittovaltion vaaleja hallinnoiva Elections Canada ei ollut vielä vuonna 1990 rekisteröinyt Bloc Quebecois -puoluetta poliittiseksi puolueeksi. Separatistisen Blocin johtajana Duceppen tehtävänä on ajaa ranskankielisen Quebecin erottamista muusta Kanadasta, mutta hänellä on monien sellaisten quebeciläisten tuki, jotka eivät välttämättä jaa hänen puolueensa tavoitteita. Quebecin asukkaat pitävät hänestä ja pitävät häntä johtajana, joka voi edistää maakunnan etuja yhtenäisessä liittovaltiossa. Pisimpään johtajana toiminut Duceppe pyrki menestyksekkäästi Bloc Quebecois -puolueen johtoon vuonna 1997, ja hän on johtanut puoluetta neljässä liittovaltion vaalikampanjassa. Hän on alahuoneen pitkäaikaisin puoluejohtaja, ja hän toimi Kanadan parlamentin virallisen opposition johtajana vuosina 1996 ja 1997. Duceppe syntyi Montrealissa, Quebecissä 22. heinäkuuta 1947 ja on tunnetun quebeciläisen näyttelijän Jean Duceppen poika. Ennen kuin hänestä tuli parlamentin jäsen, hän teki uransa alussa ammattijärjestäjänä.</w:t>
      </w:r>
    </w:p>
    <w:p>
      <w:r>
        <w:rPr>
          <w:b/>
        </w:rPr>
        <w:t xml:space="preserve">Yhteenveto</w:t>
      </w:r>
    </w:p>
    <w:p>
      <w:r>
        <w:t xml:space="preserve">Gilles Duceppe johtaa separatistisen Bloc Quebecois -puolueen johtajana Kanadan alahuoneen kolmanneksi suurinta puoluetta.</w:t>
      </w:r>
    </w:p>
    <w:p>
      <w:r>
        <w:rPr>
          <w:b/>
          <w:u w:val="single"/>
        </w:rPr>
        <w:t xml:space="preserve">Asiakirjan numero 55968</w:t>
      </w:r>
    </w:p>
    <w:p>
      <w:r>
        <w:t xml:space="preserve">Van Dyckin maalaus varastettiin Oxfordin yliopiston galleriasta</w:t>
      </w:r>
    </w:p>
    <w:p>
      <w:r>
        <w:t xml:space="preserve">Kuningas Kaarle I:n aikana Englannissa johtavana hovimaalarina toimineen flaamilaisen taiteilijan A Soldier On Horseback (Sotilas hevosen selässä) on peräisin noin vuodelta 1616. Kaksi muuta teosta varastettiin Christ Church Picture Gallerysta, St Aldatesista, lauantaina noin kello 23.00 GMT. Poliisi ilmoitti, että maalausten löytämiseksi on käynnissä "perusteellinen tutkinta". Murtovarkaat veivät myös Annibale Carraccin maalaaman A Boy Drinking (n. 1580) ja Salvator Rosan maalaaman A Rocky Coast, With Soldiers Studying a Plan (1640-luvun loppupuoli). Christ Church Collegen tiedottaja sanoi, että henkilökunta oli aluksi ilmoittanut poliisille "tärkeiden kulttuuriesineiden" varastamisesta, ja galleria suljetaan toistaiseksi. Det Ch Insp Jon Capps Thames Valleyn poliisista sanoi: "Varastetut maalaukset ovat erittäin arvokkaita teoksia 1500- ja 1600-luvuilta. "Taideteoksia ei ole vielä löydetty, mutta niiden löytämiseksi ja syyllisten saattamiseksi oikeuden eteen on käynnissä perusteellinen tutkinta." Hän lisäsi, että poliisin läsnäoloa alueella lisätään ja että kaikkien silminnäkijöiden tai niiden, joilla on valvontakamerakuvaa tai muuta kuvamateriaalia alueen läheisyydestä, tulisi ottaa yhteyttä.</w:t>
      </w:r>
    </w:p>
    <w:p>
      <w:r>
        <w:rPr>
          <w:b/>
        </w:rPr>
        <w:t xml:space="preserve">Yhteenveto</w:t>
      </w:r>
    </w:p>
    <w:p>
      <w:r>
        <w:t xml:space="preserve">1600-luvun mestarin Anthony Van Dyckin teos on yksi kolmesta Oxfordin yliopiston taidegalleriasta varastetusta "erittäin arvokkaasta" maalauksesta.</w:t>
      </w:r>
    </w:p>
    <w:p>
      <w:r>
        <w:rPr>
          <w:b/>
          <w:u w:val="single"/>
        </w:rPr>
        <w:t xml:space="preserve">Asiakirjan numero 55969</w:t>
      </w:r>
    </w:p>
    <w:p>
      <w:r>
        <w:t xml:space="preserve">Shannon Matthews: Matthews Matthews: Elinikäinen anonymiteetti huijauksen kidnappausjuonen uhrille</w:t>
      </w:r>
    </w:p>
    <w:p>
      <w:r>
        <w:t xml:space="preserve">Määräys estää heidän uusien nimiensä tai osoitteidensa julkaisemisen heidän loppuelämänsä ajan. Shannon joutui vuonna 2008 huijausryöstön uhriksi, jonka hänen äitinsä Karen Matthews ja Michael Donovan järjestivät saadakseen 50 000 punnan palkkion. Määräys annettiin Shannonin ja hänen sisarustensa suojelemiseksi kaikelta vahingolta, jota heidän tunnistamisensa voisi aiheuttaa. Shannon, joka on nyt 21-vuotias, oli yhdeksänvuotias, kun hän katosi kävellessään kotiinsa 19. helmikuuta 2008. Poliisi löysi hänet 24 päivää myöhemmin Donovanin asunnosta Batley Carrista, Länsi-Yorkshirestä. Leeds Crown Courtissa käydyssä oikeudenkäynnissä syyttäjät sanoivat, että Donovan piti Shannonia huumaantuneena ja vangittuna asunnossaan osana suunnitelmaa, jonka hän ja Matthews olivat laatineet saadakseen palkkion. Kaksikko sai kahdeksan vuoden vankeustuomion, kun heidät todettiin syyllisiksi kidnappaukseen, väärään vangitsemiseen ja oikeudenkäynnin vääristämiseen.</w:t>
      </w:r>
    </w:p>
    <w:p>
      <w:r>
        <w:rPr>
          <w:b/>
        </w:rPr>
        <w:t xml:space="preserve">Yhteenveto</w:t>
      </w:r>
    </w:p>
    <w:p>
      <w:r>
        <w:t xml:space="preserve">Shannon Matthews ja hänen sisaruksensa ovat saaneet elinikäisen nimettömyyden korkeimman oikeuden uuden päätöksen nojalla.</w:t>
      </w:r>
    </w:p>
    <w:p>
      <w:r>
        <w:rPr>
          <w:b/>
          <w:u w:val="single"/>
        </w:rPr>
        <w:t xml:space="preserve">Asiakirjan numero 55970</w:t>
      </w:r>
    </w:p>
    <w:p>
      <w:r>
        <w:t xml:space="preserve">Thamen kaksoismurha oli "järjetön teurastus", jonka oikeus kuulee.</w:t>
      </w:r>
    </w:p>
    <w:p>
      <w:r>
        <w:t xml:space="preserve">Poliisi löysi 28-vuotiaan Thamesta kotoisin olevan Michala Golin, jota oli puukotettu keittiöveitsellä. Myös hänen äitiään Julie Sahinia, 50, oli puukotettu kuolettavasti. Perheen ystävää Casey Wilsonia, 20, puukotettiin, mutta hän selvisi hengissä perheen kotona 4. syyskuuta 2011 tehdystä hyökkäyksestä. Ensar Gol, 22, kotoisin Ireton Courtista, Thame, kiistää kaksi murhaa ja yhden murhan yrityksen. Oxford Crown Court kuuli, että Turkin kansalainen Gol palasi kotiin varhain aamulla, otti keittiöstä veitsen ja meni yläkertaan makuuhuoneeseen, jossa hän puukotti toistuvasti vaimoaan. Hänen äitinsä ja Wilson juoksivat yläkertaan ja yrittivät puuttua tilanteeseen, mutta heitä molempia puukotettiin, oikeudelle kerrottiin. Syyttäjä Dafydd Enoch sanoi: "Hän oli selvästi onneton, avioliitto oli selvästi onneton, hänellä oli selvästi koti-ikävä, mutta mikään tästä ei voi edes alkaa selittää niitä kylmiä murhia, joihin hän ryhtyi - järjetöntä teurastusta, joka syntyi harkitun ja häikäilemättömän väkivallan seurauksena." Hän sanoi, että hän oli selvästi onneton. Juttu jatkuu.</w:t>
      </w:r>
    </w:p>
    <w:p>
      <w:r>
        <w:rPr>
          <w:b/>
        </w:rPr>
        <w:t xml:space="preserve">Yhteenveto</w:t>
      </w:r>
    </w:p>
    <w:p>
      <w:r>
        <w:t xml:space="preserve">Oxfordshiren mies puukotti vaimonsa ja anoppinsa kuoliaaksi "järjettömässä teurastuksessa", on kuultu oikeudessa.</w:t>
      </w:r>
    </w:p>
    <w:p>
      <w:r>
        <w:rPr>
          <w:b/>
          <w:u w:val="single"/>
        </w:rPr>
        <w:t xml:space="preserve">Asiakirjan numero 55971</w:t>
      </w:r>
    </w:p>
    <w:p>
      <w:r>
        <w:t xml:space="preserve">Amazon lupaa 2 miljardin dollarin investoinnit Intiaan</w:t>
      </w:r>
    </w:p>
    <w:p>
      <w:r>
        <w:t xml:space="preserve">Yrityksen mukaan Intiasta on tulossa "kaikkien aikojen nopein maa", joka saavuttaa miljardin dollarin bruttomyynnin. Amazonin siirto tulee päivä sen jälkeen, kun Intian suurin sähköisen kaupankäynnin yritys Flipkart keräsi miljardi dollaria uutta rahoitusta, joka on suurin koskaan intialaiselle internet-yritykselle myönnetty rahoitus. Intian sähköisen kaupankäynnin kokonaismarkkinan arvo oli 13 miljardia dollaria vuonna 2013. Yli 70 prosenttia liiketoimista tehtiin kuitenkin verkkomatkoilla. Tutkimusyhtiö Forresterin mukaan vähittäiskaupan verkkokaupan arvo oli viime vuonna 1,6 miljardia dollaria. Luvun odotetaan kuitenkin nousevan 76 miljardiin dollariin vuoteen 2021 mennessä, kun yhä useammat ihmiset eri puolilla maata saavat internet-yhteyden. "Näemme Intian taloudessa ja sähköisen kaupankäynnin kasvussa Intiassa valtavasti potentiaalia", Amazonin toimitusjohtaja Jeff Bezos sanoi lausunnossaan. "Ensimmäisen toimintavuoden jälkeen asiakkaiden sekä pienten ja keskisuurten yritysten reaktio Intiassa on ylittänyt odotuksemme."</w:t>
      </w:r>
    </w:p>
    <w:p>
      <w:r>
        <w:rPr>
          <w:b/>
        </w:rPr>
        <w:t xml:space="preserve">Yhteenveto</w:t>
      </w:r>
    </w:p>
    <w:p>
      <w:r>
        <w:t xml:space="preserve">Amazon, yksi maailman suurimmista verkkokauppiaista, on ilmoittanut investoivansa 2 miljardia dollaria (1,2 miljardia puntaa) lisätäkseen toimintaansa Intiassa.</w:t>
      </w:r>
    </w:p>
    <w:p>
      <w:r>
        <w:rPr>
          <w:b/>
          <w:u w:val="single"/>
        </w:rPr>
        <w:t xml:space="preserve">Asiakirjan numero 55972</w:t>
      </w:r>
    </w:p>
    <w:p>
      <w:r>
        <w:t xml:space="preserve">Järjestäjät sanovat, että koko Readingin karnevaalit 2016 eivät toteudu</w:t>
      </w:r>
    </w:p>
    <w:p>
      <w:r>
        <w:t xml:space="preserve">Readingin karibialainen yhteisö on järjestänyt karnevaaleja vuodesta 1977 lähtien, mutta ne peruttiin viime vuonna, kun järjestäjät eivät onnistuneet hakemaan lupaa. Tänä vuonna Readingin uusi Karibian kulttuuriryhmä toivoo voivansa järjestää pienemmän tapahtuman Prospect Parkissa. Ryhmän jäsen Sonia Walker sanoi kuitenkin, että ilman perinteistä kulkuetta olisi väärin kutsua sitä karnevaaliksi. Hän sanoi, että jopa pelkistetty tapahtuma on "hyvin riippuvainen monista tekijöistä", ja lisäsi: "En kutsuisi sitä karnevaaliksi ilman kulkuetta". Walker sanoi: "Olemme hyvin uusi ryhmä. Tämä on meille uutta, joten opettelua on paljon." Vuonna 2013 karnevaali peruttiin resurssipulan vuoksi, ja vuonna 2014 se supistettiin niin, että paraatissa oli vain neljä vaunua eikä pukuja. Karnevaali oli Readingin tapahtumakalenterin aiempi kohokohta, ja se houkutteli aiempina vuosina jopa 5 000 ihmistä.</w:t>
      </w:r>
    </w:p>
    <w:p>
      <w:r>
        <w:rPr>
          <w:b/>
        </w:rPr>
        <w:t xml:space="preserve">Yhteenveto</w:t>
      </w:r>
    </w:p>
    <w:p>
      <w:r>
        <w:t xml:space="preserve">Järjestäjät ovat ilmoittaneet, että toista vuotta peräkkäin Readingin karnevaaleja ei järjestetä kaupungissa.</w:t>
      </w:r>
    </w:p>
    <w:p>
      <w:r>
        <w:rPr>
          <w:b/>
          <w:u w:val="single"/>
        </w:rPr>
        <w:t xml:space="preserve">Asiakirjan numero 55973</w:t>
      </w:r>
    </w:p>
    <w:p>
      <w:r>
        <w:t xml:space="preserve">Guernseyn ehdotettu jätehuoltostrategia lisää laskuja.</w:t>
      </w:r>
    </w:p>
    <w:p>
      <w:r>
        <w:t xml:space="preserve">Julkisten palvelujen osaston ehdotukset, joista keskustellaan tammikuussa, johtavat todennäköisesti noin 2 punnan korotukseen viikossa 3,75-4,50 puntaan. Nykyisten seurakuntamaksujen lisäksi saarelaiset maksavat kiinteän maksun keskusviranomaiselle sekä maksuja mustien pussien ja kierrätyksen keräyksestä. Ministeri Paul Luxon sanoi haluavansa ottaa käyttöön "pay as you throw" -periaatteen. Jos kansanedustajat hyväksyvät strategian, yksityiskohtaisemmat ehdotukset laaditaan jatkokeskustelua varten, jotta ne voitaisiin ottaa käyttöön vuonna 2016. Varapuheenjohtaja Luxon sanoi, että valtiot olivat ottaneet yhteyttä valmistajiin saarella myytävien tavaroiden pakkausten määrästä. Hän sanoi, että saaren asukkaiden on tällä välin "otettava vastuunsa vakavasti". Tällä hetkellä kierrättämätön jäte sijoitetaan Mont Cuetin kaatopaikalle Valeen, jonka kapasiteetin odotetaan saavuttavan rajansa vuonna 2022.</w:t>
      </w:r>
    </w:p>
    <w:p>
      <w:r>
        <w:rPr>
          <w:b/>
        </w:rPr>
        <w:t xml:space="preserve">Yhteenveto</w:t>
      </w:r>
    </w:p>
    <w:p>
      <w:r>
        <w:t xml:space="preserve">Guernseyn osavaltion uusi kiinteän jätteen hävittämisstrategia voi merkitä kotitalouksien laskujen kaksinkertaistumista vuodesta 2016 alkaen.</w:t>
      </w:r>
    </w:p>
    <w:p>
      <w:r>
        <w:rPr>
          <w:b/>
          <w:u w:val="single"/>
        </w:rPr>
        <w:t xml:space="preserve">Asiakirjan numero 55974</w:t>
      </w:r>
    </w:p>
    <w:p>
      <w:r>
        <w:t xml:space="preserve">DFS:n voitot laskevat "haastavien" markkinoiden keskellä</w:t>
      </w:r>
    </w:p>
    <w:p>
      <w:r>
        <w:t xml:space="preserve">DFS:n mukaan talouden epävarmuus oli johtanut "kuluttajamarkkinoiden merkittävään heikkenemiseen", ja punnan jatkuva heikkous suhteessa dollariin oli myös hidastanut voittoja. Voitot laskivat 22,3 prosenttia 50,1 miljoonaan puntaan, vaikka tulot kasvoivat 0,9 prosenttia 762,7 miljoonaan puntaan. Yhtiön mukaan sen pitkän aikavälin näkymät olivat kuitenkin "erinomaiset". DFS on toiminut 48 vuotta. Sen tuotemerkkeihin kuuluvat Dwell ja Sofa Workshop, ja sillä on myös tuotemerkkikumppanuuksia French Connectionin ja House Beautifulin kanssa. Yhtiö kertoi keskittyneensä laajentamaan asiakaskuntaansa ja saavuttaneensa 25 prosentin osuuden "kunnianhimoisten kuluttajien" markkinoista. Se on parhaillaan ottamassa haltuunsa kilpailevan tuotemerkin Sofologyn, jollei sääntelyviranomaisten hyväksynnästä muuta johdu. DFS:n toimitusjohtaja Ian Filby sanoi: "Olemme jatkaneet hyvää strategista edistymistä kaikilla keskeisillä kasvualueillamme, ja taloudellinen tuloksemme heijastaa Yhdistyneen kuningaskunnan huonekalumarkkinoiden nykyisiä haasteita. "Meillä on edelleen erinomaiset näkymät pitkällä aikavälillä."</w:t>
      </w:r>
    </w:p>
    <w:p>
      <w:r>
        <w:rPr>
          <w:b/>
        </w:rPr>
        <w:t xml:space="preserve">Yhteenveto</w:t>
      </w:r>
    </w:p>
    <w:p>
      <w:r>
        <w:t xml:space="preserve">Sohva- ja olohuoneen huonekaluihin erikoistunut DFS on ilmoittanut vuotuisten voittojensa laskeneen jyrkästi "erittäin haastavilla" markkinoilla.</w:t>
      </w:r>
    </w:p>
    <w:p>
      <w:r>
        <w:rPr>
          <w:b/>
          <w:u w:val="single"/>
        </w:rPr>
        <w:t xml:space="preserve">Asiakirjan numero 55975</w:t>
      </w:r>
    </w:p>
    <w:p>
      <w:r>
        <w:t xml:space="preserve">Cambridge Marshall Aerospace neuvottelee 300 työpaikan menettämisestä.</w:t>
      </w:r>
    </w:p>
    <w:p>
      <w:r>
        <w:t xml:space="preserve">Cambridgessä toimiva Marshall Aerospace and Defence Group sanoi, että työpaikat "kaikilla tasoilla" voivat kärsiä. Yritys sai hiljattain 13,5 miljoonan punnan puolustussopimuksen. Se on juuri saanut päätökseen Cambridgen lentoaseman 20 miljoonan punnan suuruisen uudistuksen. Uniten toimihenkilö Richard Peters sanoi uutisten olevan "erittäin pettymys". Ammattiliitto pyrkii kiireellisiin neuvotteluihin. Marshall sanoi lausunnossaan, että se "rakentaa uutta, yksinkertaisempaa liiketoimintamallia, joka on nykyaikainen, joustava ja edullinen". Yhtiö uskoo, että sen suunnitelmilla "varmistetaan, että Marshall ADG:stä tulee vahvempi kilpailija ja kumppani Yhdistyneessä kuningaskunnassa ja ulkomailla". Peters sanoi: "Unite on täysin sitoutunut vähentämään pakollisten irtisanomisten määrää, jos irtisanomiset ovat todella tarpeen." 105-vuotias yritys työllistää yli 2 000 ihmistä. Sillä on toimipaikkoja myös Kirkbymoorsidessa, Brize Nortonissa ja Birminghamissa.</w:t>
      </w:r>
    </w:p>
    <w:p>
      <w:r>
        <w:rPr>
          <w:b/>
        </w:rPr>
        <w:t xml:space="preserve">Yhteenveto</w:t>
      </w:r>
    </w:p>
    <w:p>
      <w:r>
        <w:t xml:space="preserve">Jopa 300 työpaikkaa voi poistua ilmailualan yrityksestä, kun sen johtajat sanovat, että siitä tehdään "nykyaikainen, joustava ja edullinen".</w:t>
      </w:r>
    </w:p>
    <w:p>
      <w:r>
        <w:rPr>
          <w:b/>
          <w:u w:val="single"/>
        </w:rPr>
        <w:t xml:space="preserve">Asiakirjan numero 55976</w:t>
      </w:r>
    </w:p>
    <w:p>
      <w:r>
        <w:t xml:space="preserve">Reading Abbey Gateway avataan uudelleen korjausten jälkeen</w:t>
      </w:r>
    </w:p>
    <w:p>
      <w:r>
        <w:t xml:space="preserve">Readingin raunioituneen luostarin sisäporttirakennus suljettiin helmikuussa 2010, kun rakennuksesta putosi kiviä ja se katsottiin vaaralliseksi. Reading Crown Courtin vieressä sijaitseva portti avattiin aiemmin ennalta varatuille kierroksille. Työt ovat osa 3,15 miljoonan punnan Abbey Quarter -hanketta, johon kuuluu myös luostarin raunioiden konservointitöitä. Reading Borough Council ja Heritage Lottery Fund ovat rahoittaneet kolmivuotisen hankkeen. Henrik I perusti luostarin vuonna 1121, ja portti on yksi kahdesta täydellisestä rakennuksesta, jotka säilyivät alkuperäisen luostarin lakkauttamisen jälkeen vuonna 1538. Readingin luostarin rauniot suljettiin yleisöltä kesällä 2009, kun 900 vuotta vanhojen muurien todettiin olevan "huonossa ja nopeasti heikkenevässä kunnossa". Niiden on määrä avautua uudelleen 16. kesäkuuta.</w:t>
      </w:r>
    </w:p>
    <w:p>
      <w:r>
        <w:rPr>
          <w:b/>
        </w:rPr>
        <w:t xml:space="preserve">Yhteenveto</w:t>
      </w:r>
    </w:p>
    <w:p>
      <w:r>
        <w:t xml:space="preserve">Readingin Abbey Gateway, joka suljettiin kahdeksan vuotta sitten turvallisuuspelkojen vuoksi, on avattu uudelleen kunnostuksen jälkeen.</w:t>
      </w:r>
    </w:p>
    <w:p>
      <w:r>
        <w:rPr>
          <w:b/>
          <w:u w:val="single"/>
        </w:rPr>
        <w:t xml:space="preserve">Asiakirjan numero 55977</w:t>
      </w:r>
    </w:p>
    <w:p>
      <w:r>
        <w:t xml:space="preserve">Tiet suljettu Windsorin valtiovierailun harjoitusten vuoksi</w:t>
      </w:r>
    </w:p>
    <w:p>
      <w:r>
        <w:t xml:space="preserve">Sheikki Khalifa bin Zayed Al Nahyan vierailee kaupungissa tiistaina kuningattaren ja prinssi Philipin vieraana. Perjantaina tapahtumaa varten järjestettyjen täysien harjoitusten vuoksi ajoneuvot oli kielletty alueelta kello 08.45-15.00 BST. Joukkojen liikkumisen mahdollistamiseksi oli myös käytössä väkijoukkojen esteitä ja odottamiskieltoja kello 06:00 alkaen. Royal Borough of Windsor and Maidenhead Council varoitti autoilijoita, että perjantaina tai tiistaina väliaikaisille odotuskieltoalueille pysäköidyt ajoneuvot poistetaan. Datchet Roadille on erityisesti rakennettu paviljonki, jossa kuningatar toivottaa presidentin tervetulleeksi tiistaina ennen perinteistä vaunukulkueiden kulkua Windsorin linnaan. Perjantaina harjoiteltu kulkue kulkee Datchet Roadin, Thames Streetin, High Streetin, Park Streetin ja Long Walkin kautta Windsorin linnaan. Jotkin pysäköintialueet ja -paikat olivat myös poissa käytöstä, mutta keskustan kaupat ja liikkeet olivat avoinna tavalliseen tapaan. Tarkemmat tiedot harjoituksista, tiistain valtiovierailusta ja täydellinen luettelo tiesuluista on saatavilla neuvoston verkkosivuilla. Kaupunginvaltuuston mukaan tiistain tapahtuma on kymmenes valtiovierailu Windsorissa sitten vuoden 1998.</w:t>
      </w:r>
    </w:p>
    <w:p>
      <w:r>
        <w:rPr>
          <w:b/>
        </w:rPr>
        <w:t xml:space="preserve">Yhteenveto</w:t>
      </w:r>
    </w:p>
    <w:p>
      <w:r>
        <w:t xml:space="preserve">Osa Windsorin keskustasta suljettiin aiemmin liikenteeltä, kun Arabiemiraattien presidentin valtiovierailua varten järjestettiin harjoituksia.</w:t>
      </w:r>
    </w:p>
    <w:p>
      <w:r>
        <w:rPr>
          <w:b/>
          <w:u w:val="single"/>
        </w:rPr>
        <w:t xml:space="preserve">Asiakirjan numero 55978</w:t>
      </w:r>
    </w:p>
    <w:p>
      <w:r>
        <w:t xml:space="preserve">Corus Teessiden tehtaan 320 miljoonan punnan myynti lähestyy.</w:t>
      </w:r>
    </w:p>
    <w:p>
      <w:r>
        <w:t xml:space="preserve">SSI:n Win Viriyaprapaikit vierailee alueella ja on tavannut kansanedustajia ja yritysjohtajia, jotka ovat mukana Corus Teesside Cast Productsin (TCP) myynnissä. Jos Redcarin tehtaan 320 miljoonan punnan arvoinen myynti etenee, teräksenvalmistus voitaisiin aloittaa uudelleen vuonna 2011. Viriyaprapaikit sanoi TCP:n olevan "maailmanluokkaa" ja toivoi, että kauppa saataisiin päätökseen muutamassa kuukaudessa. SSI, joka on Thaimaan suurin teräksen tuottaja, on allekirjoittanut yhteisymmärryspöytäkirjan tehtaan ostamisesta. "Maailmanluokan infrastruktuuri" Viriyaprapaikit sanoi: "Se on aina tärkeää terästeollisuudessa, koska siirrämme paljon raaka-aineita. "Mutta mikä tärkeintä, kaikki, mikä ympäröi tehdasta, on niin kaunista - se on hyvin merkittävää - rantaviivan ja kaikkien kylien kauneus, se ei näytä lainkaan terästehtaalta." Jos kauppa toteutuu, se turvaa tehtaan 700 työntekijän työpaikat ja luo huomattavan määrän uusia työpaikkoja. TCP suljettiin osittain helmikuussa, kun konsortio vetäytyi sopimuksesta.</w:t>
      </w:r>
    </w:p>
    <w:p>
      <w:r>
        <w:rPr>
          <w:b/>
        </w:rPr>
        <w:t xml:space="preserve">Yhteenveto</w:t>
      </w:r>
    </w:p>
    <w:p>
      <w:r>
        <w:t xml:space="preserve">Teessiden terästehtaan ostamista toivovan thaimaalaisen yrityksen johtaja on sanonut, että kauppa etenee.</w:t>
      </w:r>
    </w:p>
    <w:p>
      <w:r>
        <w:rPr>
          <w:b/>
          <w:u w:val="single"/>
        </w:rPr>
        <w:t xml:space="preserve">Asiakirjan numero 55979</w:t>
      </w:r>
    </w:p>
    <w:p>
      <w:r>
        <w:t xml:space="preserve">Grenfell Towerin tulipalo: Mies myöntää 81 000 punnan petoksen</w:t>
      </w:r>
    </w:p>
    <w:p>
      <w:r>
        <w:t xml:space="preserve">Westminster Magistrates' Courtissa Notting Hillissä asuva 26-vuotias Yonatan Eyob myönsi petoksen väärien tietojen antamisella. Häntä syytettiin epärehellisestä väärästä esityksestä, joka koski majoitusta ja toimeentuloa kesäkuun 2017 ja kesäkuun 2018 välisenä aikana. Tulipalo repi tornitalon kesäkuussa 2017, ja 72 ihmistä kuoli. Hurtsway Walkissa asuva Eyob tuomitaan Isleworth Crown Courtissa 24. elokuuta. Syyttäjä Marcia Evans kertoi oikeudelle, että hän oli saanut 81 000 puntaa rahaa ja majoitusta, ja lisäksi oli olemassa 11 000 punnan mahdollinen menetys, joka liittyi pysyvää asuntoa koskevaan vaatimukseen. Hän sanoi, että mies oli väittänyt asuvansa asunnossa Länsi-Lontoossa sijaitsevassa kerrostalossa, jossa asui tulipalossa kuollut viisihenkinen perhe. Evans sanoi, että muilta perheenjäseniltä ja naapureilta on saatu "merkittävää näyttöä", jonka mukaan "vastaaja ei asunut kyseisessä asunnossa". Valvontakameran mukaan hän ei ole mennyt asuntoon, ja "itse asiassa tutkimukset paljastivat, että hän asui jossain muualla", Evans sanoi.</w:t>
      </w:r>
    </w:p>
    <w:p>
      <w:r>
        <w:rPr>
          <w:b/>
        </w:rPr>
        <w:t xml:space="preserve">Yhteenveto</w:t>
      </w:r>
    </w:p>
    <w:p>
      <w:r>
        <w:t xml:space="preserve">Mies on tunnustanut syyllisyytensä 81 000 punnan raha- ja majoitusvaatimuksiin väittämällä valheellisesti asuneensa Grenfell Towerissa ennen tuhoisaa tulipaloa.</w:t>
      </w:r>
    </w:p>
    <w:p>
      <w:r>
        <w:rPr>
          <w:b/>
          <w:u w:val="single"/>
        </w:rPr>
        <w:t xml:space="preserve">Asiakirjan numero 55980</w:t>
      </w:r>
    </w:p>
    <w:p>
      <w:r>
        <w:t xml:space="preserve">Nottinghamin asema: Reaktiot päivitystyöhön</w:t>
      </w:r>
    </w:p>
    <w:p>
      <w:r>
        <w:t xml:space="preserve">Tämä tarkoittaa sitä, että ihmiset, jotka normaalisti käyttävät asemaa päästäkseen töihin, vieraillakseen ystävien luona tai jopa lähtiäkseen vuosilomalleen, ovat joutuneet etsimään vaihtoehtoja. East Midlands Trains, joka liikennöi näitä reittejä, on tarjonnut korvaavia bussivuoroja. Mutta mitä linjojen sulkeminen on merkinnyt sinulle ja perheellesi? Onko vaihtoehtoisten yhteyksien tehokkuus tehnyt sinuun vaikutuksen vai oletko tuntenut olevasi pulassa? Voit ottaa yhteyttä alla olevalla lomakkeella. Ilmoita myös puhelinnumerosi, jos haluat, että BBC:n toimittaja ottaa sinuun yhteyttä.</w:t>
      </w:r>
    </w:p>
    <w:p>
      <w:r>
        <w:rPr>
          <w:b/>
        </w:rPr>
        <w:t xml:space="preserve">Yhteenveto</w:t>
      </w:r>
    </w:p>
    <w:p>
      <w:r>
        <w:t xml:space="preserve">Nottinghamin asemalla tehdään parhaillaan viiden viikon ajan parannuksia opastimiin, raiteisiin ja laitureihin.</w:t>
      </w:r>
    </w:p>
    <w:p>
      <w:r>
        <w:rPr>
          <w:b/>
          <w:u w:val="single"/>
        </w:rPr>
        <w:t xml:space="preserve">Asiakirjan numero 55981</w:t>
      </w:r>
    </w:p>
    <w:p>
      <w:r>
        <w:t xml:space="preserve">Signeerattu Adolf Hitlerin bunkkerikuva myydään Cheshiressä</w:t>
      </w:r>
    </w:p>
    <w:p>
      <w:r>
        <w:t xml:space="preserve">Kehystetty kuva kuului sotareporteri William Forrestille, joka todisti Normandian maihinnousua ja Reinin ylitystä toisen maailmansodan aikana. Vuonna 1996 kuollut Forrest löysi kuvan Führerbunkerista raportoidessaan konfliktin päättymisestä. Huutokauppiaiden mukaan kuvan hinta-arvio on 12 000-18 000 puntaa. Runcornissa sijaitsevan huutokauppakeskuksen mukaan Forrest myi kuvan "neljä vuotta ennen kuolemaansa jollekin, joka työskentelee elokuva-alalla". Tiedottaja sanoi, että nykyinen omistaja halusi pysyä nimettömänä eikä paljastanut, kuinka paljon hän maksoi siitä. Forrest, joka uutisoi News Chronicle -lehdelle sodan aikana, kirjoitti kirjeen, jossa hän kertoi menneensä Berliiniin "ensimmäisten brittijoukkojen mukana". Kuva otettiin vuonna 1925, vuosi sen jälkeen, kun Hitler oli tuomittu viideksi vuodeksi Landsbergin vankilaan maanpetoksesta Münchenin vallankaappausyrityksestä, ja kahdeksan vuotta ennen kuin hänestä tuli Saksan kansleri. Kuva myydään 13. syyskuuta.</w:t>
      </w:r>
    </w:p>
    <w:p>
      <w:r>
        <w:rPr>
          <w:b/>
        </w:rPr>
        <w:t xml:space="preserve">Yhteenveto</w:t>
      </w:r>
    </w:p>
    <w:p>
      <w:r>
        <w:t xml:space="preserve">Adolf Hitlerin kuoltua Berliinissä sijaitsevan bunkkerin raunioista löydetty Adolf Hitlerin signeerattu valokuva huutokaupataan Cheshiressä.</w:t>
      </w:r>
    </w:p>
    <w:p>
      <w:r>
        <w:rPr>
          <w:b/>
          <w:u w:val="single"/>
        </w:rPr>
        <w:t xml:space="preserve">Asiakirjan numero 55982</w:t>
      </w:r>
    </w:p>
    <w:p>
      <w:r>
        <w:t xml:space="preserve">Manxin kansallinen kulttuuriperintö etsii tietoja Dolly-neidosta.</w:t>
      </w:r>
    </w:p>
    <w:p>
      <w:r>
        <w:t xml:space="preserve">Dolly Evans työskenteli Gibbin perheen palveluksessa The Grovessa Ramseyssä 1930-luvulla. Museon tiedottajan mukaan tietoja tarvittiin History in Heels -hanketta varten, jonka tarkoituksena on valottaa joitakin saaren "merkittäviä naisia". Manx National Heritage -viraston intendentti Nicola Tooms sanoi toivovansa, että yhteisö voi auttaa täyttämään aukkoja. Hän lisäsi: "Kuten usein työläisnaisten elämästä, hänen tarinansa on vähemmän dokumentoitu, mutta olemme innokkaita oppimaan hänestä lisää. "Osana 'Historiaa kantapäillä' -hankettamme halusimme tuoda esiin The Groven tarinan, joka on matriarkaalinen kotitalous, jos sellaista on koskaan ollutkaan, ja jossa isoäiti, täti ja kaksi tyttöä, Janet ja Alice Gibb, ovat mukana." "Heidän tarinansa on hyvin tärkeä. "Tiedämme melko paljon neiti Gibbien elämästä heiltä hankkimiemme arkistojen ansiosta, mutta emme tiedä paljonkaan toisesta "portaiden alapuolella" asuneesta naispuolisesta perheenjäsenestä, heidän kotiapulaisestaan Dollysta". Gibbit, varakas kauppiasperhe Liverpoolista, rakensivat The Groven kesäpaikakseen noin vuonna 1840. Nykyään se on Manx National Heritage -järjestön ylläpitämä museo. History in Heels -hankkeen tarkoituksena on juhlistaa Mansaaren naisinstituutin perustamisen 65-vuotispäivää.</w:t>
      </w:r>
    </w:p>
    <w:p>
      <w:r>
        <w:rPr>
          <w:b/>
        </w:rPr>
        <w:t xml:space="preserve">Yhteenveto</w:t>
      </w:r>
    </w:p>
    <w:p>
      <w:r>
        <w:t xml:space="preserve">Mansaaren museo on pyytänyt tietoja 1930-luvun "portaiden alapuolella" asuneesta kotiapulaisesta ennen maaliskuussa käynnistettävää naishistoriahanketta.</w:t>
      </w:r>
    </w:p>
    <w:p>
      <w:r>
        <w:rPr>
          <w:b/>
          <w:u w:val="single"/>
        </w:rPr>
        <w:t xml:space="preserve">Asiakirjan numero 55983</w:t>
      </w:r>
    </w:p>
    <w:p>
      <w:r>
        <w:t xml:space="preserve">Wiltshiren vapaa-ajankeskukset voitaisiin luovuttaa yleisölle.</w:t>
      </w:r>
    </w:p>
    <w:p>
      <w:r>
        <w:t xml:space="preserve">Wiltshiren neuvosto hyväksyi jo aiemmin Corshamin, Downtonin, Pewseyn, Bradford-on-Avonin, Tisburyn, Westburyn ja Wootton Bassettin keskusten siirrot. Valtuutettu Stuart Wheeler sanoi, että viranomainen ei tiedä, mistä sen rahoitus tulee. Useita keskuksia oli tarkoitus sulkea. Wheeler sanoi BBC:lle: Wheeler sanoi: "Kuten me kaikki tiedämme, suuri ongelma tällä hetkellä on se, ettemme tiedä, mistä paikallisviranomaisena saamme rahoitusta. Kaikki on epävarmaa. "Kun nämä asiat siirretään ihmisille ja he esittävät kunnianhimoisia suunnitelmia, he pääsevät jossain määrin pois 'suuren hallituksen' alta."</w:t>
      </w:r>
    </w:p>
    <w:p>
      <w:r>
        <w:rPr>
          <w:b/>
        </w:rPr>
        <w:t xml:space="preserve">Yhteenveto</w:t>
      </w:r>
    </w:p>
    <w:p>
      <w:r>
        <w:t xml:space="preserve">Seitsemän Wiltshiren kaupungin vapaa-ajankeskukset voitaisiin neuvoston suunnitelmien mukaan siirtää yhteisön hoidettavaksi.</w:t>
      </w:r>
    </w:p>
    <w:p>
      <w:r>
        <w:rPr>
          <w:b/>
          <w:u w:val="single"/>
        </w:rPr>
        <w:t xml:space="preserve">Asiakirjan numero 55984</w:t>
      </w:r>
    </w:p>
    <w:p>
      <w:r>
        <w:t xml:space="preserve">Ellonissa sijaitseva BrewDog aloittaa 25 miljoonan punnan joukkorahoitushakemuksen.</w:t>
      </w:r>
    </w:p>
    <w:p>
      <w:r>
        <w:t xml:space="preserve">Kaksi vuotta sitten se onnistui keräämään yli 4 miljoonaa puntaa asiakkailta ja oluen ystäviltä "Equity for Punks" -tapahtumassa. Viimeisimmän rahoituskierroksen tarkoituksena on laajentaa Ellonissa sijaitsevaa panimoa ja lisätä 27 BrewDog-baaria. Yhtiöllä on myös suunnitelmia avata käsityöläisoluehotelli ja siirtyä tislaustoimintaan. BrewDog perustettiin kahdeksan vuotta sitten, ja nyt se vie olutta 55 maahan ja työllistää 360 henkilöä. Perustaja James Watt sanoi: "BrewDogin kasvattamiseksi ja samalla arvoillemme uskollisina meidän on täytynyt rakentaa kokonaan uuden sukupolven liiketoimintamalli. "Equity for Punks antaa oluestamme todella välittävien ihmisten hallita ja pitää intohimon ja rehellisyyden ihmisten olutlaseissa."</w:t>
      </w:r>
    </w:p>
    <w:p>
      <w:r>
        <w:rPr>
          <w:b/>
        </w:rPr>
        <w:t xml:space="preserve">Yhteenveto</w:t>
      </w:r>
    </w:p>
    <w:p>
      <w:r>
        <w:t xml:space="preserve">Aberdeenshiren olut- ja baariyritys BrewDog on pyytänyt asiakkaitaan tukemaan 25 miljoonan punnan joukkorahoitustarjousta.</w:t>
      </w:r>
    </w:p>
    <w:p>
      <w:r>
        <w:rPr>
          <w:b/>
          <w:u w:val="single"/>
        </w:rPr>
        <w:t xml:space="preserve">Asiakirjan numero 55985</w:t>
      </w:r>
    </w:p>
    <w:p>
      <w:r>
        <w:t xml:space="preserve">Caroline Flack: Love Islandin juontajaa syytetään pahoinpitelystä lyömällä.</w:t>
      </w:r>
    </w:p>
    <w:p>
      <w:r>
        <w:t xml:space="preserve">Poliisi kutsuttiin 40-vuotiaan Islingtonissa sijaitsevaan kotiin, jossa hän asuu kumppaninsa, tennispelaaja Lewis Burtonin kanssa, torstaina kello 05.25 GMT. Poliisit tulivat paikalle saatuaan ilmoituksen miehen pahoinpitelystä. Mies ei loukkaantunut vakavasti, poliisi kertoi. Flack saapuu Highbury Corner Magistrates' Courtiin 23. joulukuuta. Hänet vapautettiin takuita vastaan kyseiseen päivämäärään asti. London Ambulance Servicen edustaja sanoi: "Meidät kutsuttiin 12. joulukuuta Islingtonissa sijaitsevaan asuntoon. "Hoidimme kahta ihmistä paikan päällä ja veimme yhden henkilön sairaalaan." Caroline Flackin tiedottaja sanoi: "Vahvistamme, että poliisi kävi Carolinen kotona yksityisen kotitapauksen jälkeen. "Hän tekee yhteistyötä asianomaisten henkilöiden kanssa asioiden ratkaisemiseksi. Emme kommentoi asiaa enempää oikeudellisista syistä."</w:t>
      </w:r>
    </w:p>
    <w:p>
      <w:r>
        <w:rPr>
          <w:b/>
        </w:rPr>
        <w:t xml:space="preserve">Yhteenveto</w:t>
      </w:r>
    </w:p>
    <w:p>
      <w:r>
        <w:t xml:space="preserve">Love Island -juontaja Caroline Flackia vastaan on nostettu syyte pahoinpitelystä Pohjois-Lontoon kodissaan sattuneen välikohtauksen jälkeen.</w:t>
      </w:r>
    </w:p>
    <w:p>
      <w:r>
        <w:rPr>
          <w:b/>
          <w:u w:val="single"/>
        </w:rPr>
        <w:t xml:space="preserve">Asiakirjan numero 55986</w:t>
      </w:r>
    </w:p>
    <w:p>
      <w:r>
        <w:t xml:space="preserve">Tawel Fan -sairaalan tutkimuksessa hyllytetty lisää henkilökuntaa</w:t>
      </w:r>
    </w:p>
    <w:p>
      <w:r>
        <w:t xml:space="preserve">Huoli hoidosta Tawel Fan -osastolla Glan Clwydin sairaalassa Denbighshiressä esitettiin viime joulukuussa. Kahdeksan sairaanhoitajaa on sittemmin pidätetty virantoimituksesta, neljä on siirretty muihin tehtäviin ja kaksi lääkäriä työskentelee rajoitetusti. Osasto suljettiin syytösten esittämisen jälkeen. Betsi Cadwaladr University Health Boardin (BCUHB) tiedottajan mukaan asiasta on ilmoitettu Nursing and Midwifery Councilille ja General Medical Councilille. Terveyslautakunta pyysi Pohjois-Walesin poliisia tutkimaan asiaa sen jälkeen, kun sille ilmoitettiin joulukuussa 2013 "syvästi huolestuttaviksi" kutsutuista väitteistä. BCUHB:n tilaaman riippumattoman raportin julkaiseminen asiasta on keskeytetty poliisitutkinnan ajaksi. Viime viikolla konservatiivit ja Daily Mail -sanomalehti arvostelivat Tawel Fan -osastoon liittyviä kysymyksiä, jotka koskivat Labourin toimintaa Walesin terveydenhuollon johtamisessa. Hyökkäykset saivat Walesin terveysministerin Mark Drakefordin kirjoittamaan brittiläiselle kollegalleen Jeremy Huntille ja toteamaan, että Walesin NHS "ei joudu minkään konservatiivipuolueen tempun uhriksi, jolla sen mainetta yritetään vetää lokaan täysin puolueellisista poliittisista syistä".</w:t>
      </w:r>
    </w:p>
    <w:p>
      <w:r>
        <w:rPr>
          <w:b/>
        </w:rPr>
        <w:t xml:space="preserve">Yhteenveto</w:t>
      </w:r>
    </w:p>
    <w:p>
      <w:r>
        <w:t xml:space="preserve">Lisää hoitohenkilökuntaa on pidätetty virantoimituksesta tai siirretty muihin tehtäviin osana Pohjois-Walesissa sijaitsevan mielenterveysosaston potilaiden hoitoa koskevaa tutkimusta.</w:t>
      </w:r>
    </w:p>
    <w:p>
      <w:r>
        <w:rPr>
          <w:b/>
          <w:u w:val="single"/>
        </w:rPr>
        <w:t xml:space="preserve">Asiakirjan numero 55987</w:t>
      </w:r>
    </w:p>
    <w:p>
      <w:r>
        <w:t xml:space="preserve">Covid: Winchesterin äiti sai sakot, kun poika rikkoi sääntöjä kahdesti</w:t>
      </w:r>
    </w:p>
    <w:p>
      <w:r>
        <w:t xml:space="preserve">Winchesteristä kotoisin olevaa 52-vuotiasta miestä rangaistiin, koska teini rikkoi Covid-19-rajoituksia. Poliisi löysi pojan, jolla oli kannabista hallussaan Woolford Closessa keskiviikkona noin kello 21.00 GMT. Poliisit olivat varoittaneet hänen vanhempiaan jo edellisenä iltana, kun hänet oli nähty ulkona kaveriporukan kanssa. Hampshire Constabularyn mukaan naisen on nyt maksettava kiinteämääräinen rangaistusvaatimus tai mentävä oikeuteen. Tiedottaja sanoi: "Tämä tapahtuu sen jälkeen, kun partioivat poliisit pysäyttivät kolme poikaa [ja] etsinnän jälkeen 14-vuotias poika ja 15-vuotias poika löysivät kannabiksen hallusta. "14-vuotiasta oli käsitelty edellisenä iltana järjestysrikkomuksen vuoksi, ja hänen vanhempiaan varoitettiin Covid-19:n rikkomisesta." Seuraa BBC Southia Facebookissa, Twitterissä tai Instagramissa. Lähetä juttuideoita osoitteeseen south.newsonline@bbc.co.uk. Aiheeseen liittyvät Internet-linkit Hampshire Constabulary</w:t>
      </w:r>
    </w:p>
    <w:p>
      <w:r>
        <w:rPr>
          <w:b/>
        </w:rPr>
        <w:t xml:space="preserve">Yhteenveto</w:t>
      </w:r>
    </w:p>
    <w:p>
      <w:r>
        <w:t xml:space="preserve">Äiti on saanut 200 punnan sakot sen jälkeen, kun poliisi sai hänen 14-vuotiaan poikansa kiinni siitä, että hän hengaili kavereidensa kanssa toisena yönä peräkkäin.</w:t>
      </w:r>
    </w:p>
    <w:p>
      <w:r>
        <w:rPr>
          <w:b/>
          <w:u w:val="single"/>
        </w:rPr>
        <w:t xml:space="preserve">Asiakirjan numero 55988</w:t>
      </w:r>
    </w:p>
    <w:p>
      <w:r>
        <w:t xml:space="preserve">Tulosvaroitukset nousivat korkeimmalle tasolle sitten taantuman - raportti</w:t>
      </w:r>
    </w:p>
    <w:p>
      <w:r>
        <w:t xml:space="preserve">Lontoon pörssissä listattujen yritysten varoituksia annettiin loka-joulukuussa 100, mikä on eniten sitten vuoden 2009 alun. Yritysten on varoitettava sijoittajia, kun ne uskovat ansaitsevansa vähemmän kuin aiemmin odotettiin. Konsulttiyritys EY:n tekemä kyselytutkimus on tehty maailmantalouden kannalta huolestuttavan tilanteen keskellä. Kauppiaat pelkäävät, että Kiinan talouden hidastuminen voi johtaa maailman taantumaan. Kiinan tuotanto kasvoi 6,9 prosenttia vuonna 2015, kun se edellisenä vuonna oli 7,3 prosenttia - hitainta kasvua neljännesvuosisataan. Eniten tulosvaroituksia antoivat öljyalalla toimivat yritykset, mutta myös vähittäiskauppa ja matkailuyritykset nousivat esiin. Edellisen kerran varoituksia annettiin yhtä paljon yhden vuosineljänneksen aikana vuoden 2009 alussa, jolloin Britannia oli keskellä syvintä taantumaa nykyaikana. Noin 17 prosenttia pörssiyhtiöistä antoi varoituksia vuoden 2015 aikana, mikä on raportin mukaan korkein prosenttiosuus sitten vuoden 2008.</w:t>
      </w:r>
    </w:p>
    <w:p>
      <w:r>
        <w:rPr>
          <w:b/>
        </w:rPr>
        <w:t xml:space="preserve">Yhteenveto</w:t>
      </w:r>
    </w:p>
    <w:p>
      <w:r>
        <w:t xml:space="preserve">Julkisesti noteerattujen yhtiöiden antamien tulosvaroitusten määrä on tutkimuksen mukaan noussut korkeimmalle tasolle sitten viime laman.</w:t>
      </w:r>
    </w:p>
    <w:p>
      <w:r>
        <w:rPr>
          <w:b/>
          <w:u w:val="single"/>
        </w:rPr>
        <w:t xml:space="preserve">Asiakirjan numero 55989</w:t>
      </w:r>
    </w:p>
    <w:p>
      <w:r>
        <w:t xml:space="preserve">BAE Systems lopettaa laivanrakennuksen Portsmouthissa</w:t>
      </w:r>
    </w:p>
    <w:p>
      <w:r>
        <w:t xml:space="preserve">BAE Systems ilmoitti viime vuonna, että sen telakalta poistuu 940 virkaa ja 170 vuokratyöntekijää. Se sanoi, että leikkaukset olivat välttämättömiä, koska työt vähenivät lentotukialusten valmistumisen jälkeen. Noin 470 työntekijää irtisanoutui vapaaehtoisesti, ja 75 työntekijää on irtisanottu pakollisesti. Yhtiö kuitenkin ilmoitti, että yli 150 työntekijälle oli löydetty uusia tehtäviä. Prince of Walesin tiedottaja sanoi, että se jatkaa työskentelyä jäljelle jääneen henkilöstön kanssa kouluttaakseen heitä uudelleen tai siirtääkseen heidät muihin tehtäviin BAE Systemsissä tai löytääkseen töitä ulkopuolisista yrityksistä. "Olemme sitoutuneet jatkamaan laajoja ponnisteluja ammattiyhdistysten, työntekijöiden ja ulkopuolisten sidosryhmien kanssa tutkiaksemme kaikkia mahdollisia lieventämismahdollisuuksia, jotta pakollisten irtisanomisten tarve olisi mahdollisimman pieni", hän sanoi. Viimeinen hanke oli osa HMS Prince of Wales -tukialuksen rungosta, joka on tarkoitus laukaista kahden vuoden kuluttua. Osa painoi 6 000 tonnia, ja se siirrettiin telakalta 2000 pyörän varassa. Se hitsataan nyt proomuun, ennen kuin se kuljetetaan Portsmouthista Rosythiin Skotlantiin, jossa lentotukialus kootaan. Portsmouthin telakka luovutetaan takaisin puolustusministeriölle vuoden loppuun mennessä. Useat yritykset ovat ilmaisseet kiinnostuksensa käyttää sitä.</w:t>
      </w:r>
    </w:p>
    <w:p>
      <w:r>
        <w:rPr>
          <w:b/>
        </w:rPr>
        <w:t xml:space="preserve">Yhteenveto</w:t>
      </w:r>
    </w:p>
    <w:p>
      <w:r>
        <w:t xml:space="preserve">Laivanrakennus Portsmouthissa on päättynyt sen jälkeen, kun telakan viimeinen hanke - merivoimien uuden lentotukialuksen jättimäinen osa - valmistui.</w:t>
      </w:r>
    </w:p>
    <w:p>
      <w:r>
        <w:rPr>
          <w:b/>
          <w:u w:val="single"/>
        </w:rPr>
        <w:t xml:space="preserve">Asiakirjan numero 55990</w:t>
      </w:r>
    </w:p>
    <w:p>
      <w:r>
        <w:t xml:space="preserve">Coronavirus: Kolme neljäsosaa miljoonaa skottia lomalla</w:t>
      </w:r>
    </w:p>
    <w:p>
      <w:r>
        <w:t xml:space="preserve">Järjestelmät kuuluivat toimenpiteisiin, jotka otettiin käyttöön koronaviruksen aiheuttaman lukituksen jälkeen niiden ihmisten tukemiseksi, joiden yritykset eivät voineet toimia. Virallisten tilastojen mukaan Skotlannissa 628 200 ihmistä on ollut lomalla. Lisäksi 146 000 hakijaa on hakenut toimeentulotukea itsenäisen ammatinharjoittamisen tukijärjestelmästä. Tällä hetkellä lomautusjärjestelmästä maksetaan 80 prosenttia työntekijän palkasta, enintään 2 500 puntaa kuukaudessa. Työnantajien odotetaan maksavan suuremman osan kustannuksista elokuusta alkaen. Skotlannissa itsensätyöllistäjien tukijärjestelmän keskimääräinen hakemus on ollut 2 900 puntaa. Parlamentin vaalipiireittäin eritellyt luvut osoittavat, mitkä alueet ovat käyttäneet lomautusjärjestelmää eniten. Koko Yhdistyneessä kuningaskunnassa tukku- ja vähittäiskaupan alan työnantajat ovat jättäneet eniten työntekijöitä lomalle, 1,6 miljoonaa työpaikkaa, ja seuraavaksi eniten majoitus- ja ravitsemisalan työnantajat, jotka jättivät lomalle 1,4 miljoonaa ihmistä.</w:t>
      </w:r>
    </w:p>
    <w:p>
      <w:r>
        <w:rPr>
          <w:b/>
        </w:rPr>
        <w:t xml:space="preserve">Yhteenveto</w:t>
      </w:r>
    </w:p>
    <w:p>
      <w:r>
        <w:t xml:space="preserve">Yhdistyneen kuningaskunnan hallituksen mukaan 774 200 skotlantilaista on saanut apua lomautusjärjestelmästä ja itsenäisen ammatinharjoittamisen tuesta.</w:t>
      </w:r>
    </w:p>
    <w:p>
      <w:r>
        <w:rPr>
          <w:b/>
          <w:u w:val="single"/>
        </w:rPr>
        <w:t xml:space="preserve">Asiakirjan numero 55991</w:t>
      </w:r>
    </w:p>
    <w:p>
      <w:r>
        <w:t xml:space="preserve">Brightonin aseman muutokset "parantavat ottelupäiviä</w:t>
      </w:r>
    </w:p>
    <w:p>
      <w:r>
        <w:t xml:space="preserve">Aseman muutokset, kuten uusi odotushuone, kahvila, myymälät ja leveämmät portit, on virallisesti julkistettu. Network Railin johtaja Tim Robinson sanoi, että muutokset parantavat merkittävästi ihmisvirtaa Brighton and Hove Albionin ottelupäivinä. "Olemme hyvin varmoja, että se tuottaa toivomamme hyödyt", hän sanoi. "Asema on paljon avoimempi." Southern Railway sanoi, että muutosten tarkoituksena oli palauttaa asema alkuperäiseen muotoiluunsa, josta on paremmat näkymät historialliseen junahalliin. "Täyteen ahdettu" Brighton Pavilionin vihreiden kansanedustaja Caroline Lucas, joka oli paikalla avajaisissa, sanoi, että Lontoon ja Brightonin välinen rata kärsii edelleen ylikuormituksesta. "Koska matkustan tällä junalla Lontooseen lähes päivittäin, se on todella täynnä, ja meidän on tehtävä asialle jotain", hän sanoi. "Meidän on tarkasteltava hyvin tarkkaan esimerkiksi Lewesin ja Uckfieldin välisen linjan avaamista ja toiseksi sitä, olisiko toisen linjan rakentaminen Lontooseen kannattavaa." Hän totesi, että "meidän on tehtävä jotain." Southernin toimitusjohtaja Chris Birchell sanoi, että kapasiteetti on ongelma sekä raiteilla että asemilla. "Osana Thameslink-ohjelmaa, jossa käytämme 5 miljardia puntaa London Bridgeä ympäröivien ratojen muuttamiseen", hän sanoi. "Gatwickiin on tulossa uusi laituri ensi vuonna, ja lähitulevaisuudessa sinne saapuu uusia junia."</w:t>
      </w:r>
    </w:p>
    <w:p>
      <w:r>
        <w:rPr>
          <w:b/>
        </w:rPr>
        <w:t xml:space="preserve">Yhteenveto</w:t>
      </w:r>
    </w:p>
    <w:p>
      <w:r>
        <w:t xml:space="preserve">Viiden miljoonan punnan hanke Brightonin aseman aulan avaamiseksi parantaa Network Railin mukaan matkustajien liikkumista laitureille.</w:t>
      </w:r>
    </w:p>
    <w:p>
      <w:r>
        <w:rPr>
          <w:b/>
          <w:u w:val="single"/>
        </w:rPr>
        <w:t xml:space="preserve">Asiakirjan numero 55992</w:t>
      </w:r>
    </w:p>
    <w:p>
      <w:r>
        <w:t xml:space="preserve">Shropshiren olympiamatkailulle myönnettiin 150 000 punnan palkinto.</w:t>
      </w:r>
    </w:p>
    <w:p>
      <w:r>
        <w:t xml:space="preserve">Shropshiren neuvosto haki menestyksekkäästi rahoitusta maaseudun kehittämisohjelmasta, josta osa käytetään Much Wenlockissa sijaitsevan Gaskell Fieldin "ikonisen kohteen" rakentamiseen. Nykyaikainen olympialiike sai innoituksensa osittain Much Wenlockin kisoista, jotka perustettiin vuonna 1850. Neuvosto sanoi toivovansa, että kisoja käytettäisiin matkailun edistämiseen. Suunnitelmissa on myös kuvata osia Much Wenlockista ja sen ympäristöstä, jotta lähetystoiminnan harjoittajat ympäri maailmaa saisivat kuvamateriaalia. Tim King valtuustosta kuvaili vuoden 2012 kisoja "ainutkertaiseksi tilaisuudeksi edistää olympiaperintöä, ja nykyaikaisten olympialaisten juuret ovat täällä Shropshiressä".</w:t>
      </w:r>
    </w:p>
    <w:p>
      <w:r>
        <w:rPr>
          <w:b/>
        </w:rPr>
        <w:t xml:space="preserve">Yhteenveto</w:t>
      </w:r>
    </w:p>
    <w:p>
      <w:r>
        <w:t xml:space="preserve">Shropshire on saanut 150 000 puntaa yhteyksien kehittämiseen Lontoon vuoden 2012 olympialaisiin.</w:t>
      </w:r>
    </w:p>
    <w:p>
      <w:r>
        <w:rPr>
          <w:b/>
          <w:u w:val="single"/>
        </w:rPr>
        <w:t xml:space="preserve">Asiakirjan numero 55993</w:t>
      </w:r>
    </w:p>
    <w:p>
      <w:r>
        <w:t xml:space="preserve">The Stone Roses ja Blur Coachellan pääesiintyjien joukossa</w:t>
      </w:r>
    </w:p>
    <w:p>
      <w:r>
        <w:t xml:space="preserve">Emma BrantNewsbeat-toimittaja 14. vuosittainen musiikkifestivaali houkuttelee yli 80 000 ihmistä Kalifornian Indion aavikkokaupunkiin. Kyseessä on toinen vuosi, jolloin tapahtuma jaetaan kahteen samanlaiseen viikonloppuun lippujen suuren kysynnän vuoksi. Ensimmäinen viikonloppu järjestetään 12.-14. huhtikuuta ja toinen viikonloppu 19.-21. huhtikuuta. Molemmat vuoden 2013 brittiläiset pääesiintyjät ovat yhtyeitä, jotka ovat menestyksekkäästi uudistuneet sen jälkeen, kun ne olivat tulleet suosituksi 1990-luvun alussa. Blur uudistui live-esiintymisiä varten vuonna 2009 sen jälkeen, kun jäsenet erosivat toisistaan vuoden 2003 Think Tank -levyn äänitysten jälkeen. He esiintyivät myös olympialaisten päätöskonsertissa Lontoon Hyde Parkissa kesällä 2012. The Stone Roses soitti ensimmäiset live-esiintymisensä vuonna 2012 15 vuoden eron jälkeen. Kaliforniassa järjestettävät treffit ovat osa laajempaa kiertuetta, jonka aikana he esiintyvät myös Lontoon Finsbury Parkissa ja Glasgow Greenissä kesäkuussa. Coachella-festivaalin muita nimiä ovat muun muassa Alt-J, The XX, Hot Chip, La Roux, James Blake, Paul Oakenfold ja Of Monsters And Men. Viikonlopun muita lisäyksiä ovat rap-veteraanit Wu-Tang Clan, Jake Bugg, Sigur Ros, The Lumineers, Moby, Band of Horses, Jessie Ware ja Biffy Clyro. Vuonna 2012 Snoop Dogg ja Dr. Dre nousivat otsikoihin, kun he käyttivät lavalla edesmenneen räppärin Tupac Shakurin hologrammia. Festivaalipassit molemmille viikonlopuille tulevat myyntiin tiistaina 29. tammikuuta klo 10am PST (1800 GMT). Seuraa @BBCNewsbeat Twitterissä</w:t>
      </w:r>
    </w:p>
    <w:p>
      <w:r>
        <w:rPr>
          <w:b/>
        </w:rPr>
        <w:t xml:space="preserve">Yhteenveto</w:t>
      </w:r>
    </w:p>
    <w:p>
      <w:r>
        <w:t xml:space="preserve">Coachella Valley Music and Arts -festivaalin järjestäjät ovat ilmoittaneet vuoden 2013 pääesiintyjiksi Blur, The Stone Roses, Phoenix ja Red Hot Chili Peppers.</w:t>
      </w:r>
    </w:p>
    <w:p>
      <w:r>
        <w:rPr>
          <w:b/>
          <w:u w:val="single"/>
        </w:rPr>
        <w:t xml:space="preserve">Asiakirjan numero 55994</w:t>
      </w:r>
    </w:p>
    <w:p>
      <w:r>
        <w:t xml:space="preserve">Fort Georgen tulevaisuudesta keskustellaan kokouksessa</w:t>
      </w:r>
    </w:p>
    <w:p>
      <w:r>
        <w:t xml:space="preserve">SNP:n kansanedustajat Drew Hendry ja Margaret Davidson tapaavat maanantaina puolustusministeri Mark Lancasterin. Puolustusministeriö harkitsee alueen sulkemista toimivana armeijan kasarmina. Tällä hetkellä siellä asuu Black Watchin (3 SCOTS) sotilaita. Fort Georgen asemaa on tarkasteltu aiemmilla puolustusleikkauskierroksilla, muun muassa vuonna 2011. Margaret Davidson sanoi BBC Scotlandille, että kokous oli ajankohtainen. Hän sanoi: "Olen kuullut eri lähteistä, että päätös ei ole kovin kaukana. Olen kuullut, että he tekevät päätöksen kuun loppuun mennessä, joten on todella ajankohtaista, että puhumme ministerille nyt. "Kuulen molemmat puolet. Kuulen, että 'siihen tarvitaan liikaa rahaa tai että Fort Georgea ei suljeta'. "Se on strategisesti niin tärkeä. Se on jäljellä oleva sotilaskasarmi - puolustusministeriön ja armeijan näkyvä läsnäolo pohjoisessa - ja milloin se ei ole ollut hyvä rekrytointipaikka täällä pohjoisessa?", kysyn. Mielestäni heidän olisi viisasta vetäytyä."</w:t>
      </w:r>
    </w:p>
    <w:p>
      <w:r>
        <w:rPr>
          <w:b/>
        </w:rPr>
        <w:t xml:space="preserve">Yhteenveto</w:t>
      </w:r>
    </w:p>
    <w:p>
      <w:r>
        <w:t xml:space="preserve">Invernessin kansanedustaja ja Highland Councilin johtaja tapaavat Lontoossa puolustusministeriön virkamiehiä keskustellakseen Ardersierissa sijaitsevan Fort Georgen tulevaisuudesta.</w:t>
      </w:r>
    </w:p>
    <w:p>
      <w:r>
        <w:rPr>
          <w:b/>
          <w:u w:val="single"/>
        </w:rPr>
        <w:t xml:space="preserve">Asiakirjan numero 55995</w:t>
      </w:r>
    </w:p>
    <w:p>
      <w:r>
        <w:t xml:space="preserve">Sunderlandin "viinabussi" hoitaa juhlijat</w:t>
      </w:r>
    </w:p>
    <w:p>
      <w:r>
        <w:t xml:space="preserve">Seuraavien kolmen kuukauden aikana bussissa on ensihoitajia ja katupastoreita, jotka auttavat päihtyneitä ihmisiä ja kaikkia ensiapua tarvitsevia. Järjestelmän toivotaan helpottavan Sunderlandin kuninkaallisen sairaalan ensiapuyksikköön kohdistuvaa painetta. Bussin, joka on perjantai- ja lauantai-iltoina baarien läheisyydessä, rahoittavat poliisi- ja terveydenhuoltopäälliköt. "Hoitoa ja tukea" Tohtori Ian Pattison, NHS Sunderlandin kliinisen toimeksiantoryhmän puheenjohtaja, sanoi: "Suuri osa poliisin ja NHS:n resursseista käytetään tällä hetkellä henkilöihin, jotka ovat nauttineet liikaa alkoholia. "Bussilla varmistetaan, että nämä henkilöt saavat tarvitsemaansa hoitoa ja tukea ilman sairaalahoitoa." Poliisi partioi kaupungin keskustassa perjantaisin ja lauantaisin 14. kesäkuuta alkaen ja auttaa pulaan joutuneita kello 22:00-03:00 BST. Järjestelmää rahoittavat Sunderland Teaching Primary Care Trust, Northumbrian poliisiviranomainen ja Safer Sunderland Partnership. Sitä tukevat myös Sunderlandin kaupunginvaltuusto, North East Ambulance Service ja St John Ambulance.</w:t>
      </w:r>
    </w:p>
    <w:p>
      <w:r>
        <w:rPr>
          <w:b/>
        </w:rPr>
        <w:t xml:space="preserve">Yhteenveto</w:t>
      </w:r>
    </w:p>
    <w:p>
      <w:r>
        <w:t xml:space="preserve">Liian paljon juovia juhlijoita on tarkoitus hoitaa Sunderlandin bussissa osana pilottihanketta.</w:t>
      </w:r>
    </w:p>
    <w:p>
      <w:r>
        <w:rPr>
          <w:b/>
          <w:u w:val="single"/>
        </w:rPr>
        <w:t xml:space="preserve">Asiakirjan numero 55996</w:t>
      </w:r>
    </w:p>
    <w:p>
      <w:r>
        <w:t xml:space="preserve">Metsästyswebinaari: Sherbornen mies syytettynä</w:t>
      </w:r>
    </w:p>
    <w:p>
      <w:r>
        <w:t xml:space="preserve">Dorsetin Sherborneen kotoisin olevaa Mark Hankinsonia syytetään vuoden 2004 metsästyslain mukaisen rikoksen tahallisesta edistämisestä tai avustamisesta. Devonin ja Cornwallin poliisi, joka johtaa tutkintaa kaikkien Yhdistyneen kuningaskunnan poliisivoimien puolesta, ilmoitti, että väitetty rikos tapahtui 11. elokuuta 2020. Hankinsonin, 60, on määrä saapua Plymouth Magistrates' Courtiin 4. maaliskuuta. Poliisi ilmoitti käynnistäneensä tutkinnan sen jälkeen, kun heidän tietoonsa oli saatettu 11. ja 13. elokuuta pidettyjen metsästystä käsittelevien webinaarien sisältö. Aiheeseen liittyvät Internet-linkit Etusivu - Devonin ja Cornwallin poliisi</w:t>
      </w:r>
    </w:p>
    <w:p>
      <w:r>
        <w:rPr>
          <w:b/>
        </w:rPr>
        <w:t xml:space="preserve">Yhteenveto</w:t>
      </w:r>
    </w:p>
    <w:p>
      <w:r>
        <w:t xml:space="preserve">Miestä on syytetty metsästyslain rikkomisesta, joka liittyy verkkolehden sisältöön.</w:t>
      </w:r>
    </w:p>
    <w:p>
      <w:r>
        <w:rPr>
          <w:b/>
          <w:u w:val="single"/>
        </w:rPr>
        <w:t xml:space="preserve">Asiakirjan numero 55997</w:t>
      </w:r>
    </w:p>
    <w:p>
      <w:r>
        <w:t xml:space="preserve">Glasgow'n lentoasema valmistautuu A380-superjumbolentoon</w:t>
      </w:r>
    </w:p>
    <w:p>
      <w:r>
        <w:t xml:space="preserve">Emirates Airlines lentää 10. huhtikuuta kertaluonteisen lennon Dubaihin Airbus A380 -lentokoneella Glasgow'n 10-vuotisjuhlavuoden kunniaksi. Vuonna 2010 tuhannet ihmiset osallistuivat koneen ensimmäiseen saapumiseen Manchesteriin. Glasgow'n lentoasema on antanut ohjeita matkustajille ja niille, jotka haluavat seurata koneen saapumista ja lähtöä. Airbus A380-koneeseen mahtuu tavallisesti 525 matkustajaa turisti-, bisnes- ja ensimmäisessä luokassa, mutta se voi kuljettaa yli 850 matkustajaa, jos koneessa on vain turistiluokan istuimet. Ruuhkatoimenpiteet Glasgow'n lentoasema on tehnyt valmisteluja Renfrewshiren neuvoston ja Skotlannin poliisin kanssa odottaessaan suurta kiinnostusta koneen saapumista kohtaan. Tavoitteena on varmistaa vierailijoiden turvallisuus ja minimoida ruuhkat lentoasemalla ja sen ympäristössä. Lentokoneen saapumisen ja lähdön seuraaminen rajoitetaan tietyille alueille kentän ympärillä. Odottaminen tai pysäköinti on kielletty myös kaikilla kentän reunustamilla - Barnsford Roadilla, Abbotsinch Roadilla ja Walkinshaw Roadilla. Yksityiskohtaiset tiedot järjestelyistä ovat saatavilla Glasgow'n lentoaseman verkkosivuilla.</w:t>
      </w:r>
    </w:p>
    <w:p>
      <w:r>
        <w:rPr>
          <w:b/>
        </w:rPr>
        <w:t xml:space="preserve">Yhteenveto</w:t>
      </w:r>
    </w:p>
    <w:p>
      <w:r>
        <w:t xml:space="preserve">Glasgow'n lentoasemalla valmistellaan parhaillaan maailman suurimman matkustajalentokoneen saapumista odotetun suuren väkijoukon vuoksi.</w:t>
      </w:r>
    </w:p>
    <w:p>
      <w:r>
        <w:rPr>
          <w:b/>
          <w:u w:val="single"/>
        </w:rPr>
        <w:t xml:space="preserve">Asiakirjan numero 55998</w:t>
      </w:r>
    </w:p>
    <w:p>
      <w:r>
        <w:t xml:space="preserve">CID "loukkasi" toimittajan oikeuksia.</w:t>
      </w:r>
    </w:p>
    <w:p>
      <w:r>
        <w:t xml:space="preserve">Sunday Leaderin toimittaja Arthur Vamanan Swarnalingam pyysi korkeimmalle oikeudelle osoittamassaan vetoomuksessa, että tuomioistuin päättäisi, että CID:n 24. lokakuuta tekemä pidätys oli laiton. Vastaajina mainittiin poliisin ylitarkastaja (IGP), ryhmä CID:n tutkijoita ja ministeri Mano Wijeratne. CID pidätti 25. lokakuuta tutkintavankeudessa olleen Swarnalingamin epäiltynä siitä, että hän oli pyytänyt lunnaita, jotta hän ei julkaisisi ministeriä koskevaa artikkelia. Opposition United National Party (UNP) -puolueeseen kuuluvalle ministerille Wijeratnelle tarjottiin salkkua sen jälkeen, kun hän oli loikannut Mahinda Rajapaksan hallintoon. Mt. Lavinian tuomari vapautti toimittaja Swarnalingamin takuita vastaan seuraavana päivänä. "Kohteltiin kuin terroristia" Etnisesti tamileja edustava vetoomuksen esittäjä sanoo, että CID hylkäsi hänen pyyntönsä antaa lausunto tamilin tai englannin kielellä, mutta otti hänestä valokuvia ja otti sormenjäljet. Arthur Vamanan Swarnalingam sanoo, ettei hän ole tehnyt mitään rikollista tai terroristista tekoa, jotta häntä kohdeltaisiin kuin rikollista. Hän väittää, että poliisi on loukannut hänen oikeuttaan työskennellä toimittajana, ja vaatii CID:ltä 10 miljoonan rupian korvausta.</w:t>
      </w:r>
    </w:p>
    <w:p>
      <w:r>
        <w:rPr>
          <w:b/>
        </w:rPr>
        <w:t xml:space="preserve">Yhteenveto</w:t>
      </w:r>
    </w:p>
    <w:p>
      <w:r>
        <w:t xml:space="preserve">Sri Lankan poliisin rikostutkintaosastoa (CID) syytetään tutkivan toimittajan perusoikeuksien loukkaamisesta.</w:t>
      </w:r>
    </w:p>
    <w:p>
      <w:r>
        <w:rPr>
          <w:b/>
          <w:u w:val="single"/>
        </w:rPr>
        <w:t xml:space="preserve">Asiakirjan numero 55999</w:t>
      </w:r>
    </w:p>
    <w:p>
      <w:r>
        <w:t xml:space="preserve">Grand Bouet Estate -tilan lopullinen purkaminen</w:t>
      </w:r>
    </w:p>
    <w:p>
      <w:r>
        <w:t xml:space="preserve">Asuinalueella aloitettiin työt kesäkuussa 2009, ja yhteensä 148 kiinteistöä purettiin uusien sosiaalisten asuntojen rakentamiseksi. Viimeiset asukkaat muutettiin pois toukokuun 2010 lopussa, jotta tilaa voitiin tehdä viimeiselle vaiheelle. Guernseyn asuntoyhdistys (Guernsey Housing Association) saneeraa aluetta valtion puolesta. Asuntoministeri Dave Jones sanoi: "Kymmenen vuotta sitten, kun tulin asuntotuotantoon, tämä asuinalue oli muistomerkki kaikista epäonnistumisista, joita sosiaalisessa asuntotuotannossa on koskaan ollut." Hän sanoi, että uusi asuinalue noudattaisi saaren muiden sosiaalisten asuntojen mallia: "Ne ovat pikemminkin pieniä sulkuja kuin pitkiä, rönsyileviä asuinalueita. "Se ei muistuta yhtään näitä kasarmityylisiä rakennuksia, joita puretaan."</w:t>
      </w:r>
    </w:p>
    <w:p>
      <w:r>
        <w:rPr>
          <w:b/>
        </w:rPr>
        <w:t xml:space="preserve">Yhteenveto</w:t>
      </w:r>
    </w:p>
    <w:p>
      <w:r>
        <w:t xml:space="preserve">Guernseyn Grand Bouet Estate -tilan viimeisen osan purkaminen on alkanut.</w:t>
      </w:r>
    </w:p>
    <w:p>
      <w:r>
        <w:rPr>
          <w:b/>
          <w:u w:val="single"/>
        </w:rPr>
        <w:t xml:space="preserve">Asiakirjan numero 56000</w:t>
      </w:r>
    </w:p>
    <w:p>
      <w:r>
        <w:t xml:space="preserve">Äänestys HIE:stä otetaan huomioon, sanoo Sturgeon</w:t>
      </w:r>
    </w:p>
    <w:p>
      <w:r>
        <w:t xml:space="preserve">Hallitus haluaa uuden elimen, joka valvoo kaikkia Skotlannin yritys- ja osaamisvirastoja. Keskiviikkona kansanedustajat äänestivät esityksen puolesta, jossa vaaditaan, että HIE:n on säilytettävä oma johtokuntansa. Pääministerin kysymysten aikana Holyroodissa Sturgeon sanoi, että äänestys "otetaan täysin huomioon". Hän sanoi, että HIE:n pääkonttori ja toimitusjohtaja pysyisivät Invernessissä. Hallitus on toisessa vaiheessa määrittelemässä Skotlannin yritys- ja osaamispalvelujen tulevaa muotoa. Liberaalidemokraattien kansanedustaja Tavish Scott oli pyytänyt pääministeriä vahvistamaan, että HIE:n johtokunta säilyisi keskiviikon äänestyksen jälkeen.</w:t>
      </w:r>
    </w:p>
    <w:p>
      <w:r>
        <w:rPr>
          <w:b/>
        </w:rPr>
        <w:t xml:space="preserve">Yhteenveto</w:t>
      </w:r>
    </w:p>
    <w:p>
      <w:r>
        <w:t xml:space="preserve">Skotlannin hallitus harkitsee tarkkaan vaatimuksia, jotka koskevat Highlands and Islands Enterprisen oman hallituksen perustamista, Nicola Sturgeon on sanonut.</w:t>
      </w:r>
    </w:p>
    <w:p>
      <w:r>
        <w:rPr>
          <w:b/>
          <w:u w:val="single"/>
        </w:rPr>
        <w:t xml:space="preserve">Asiakirjan numero 56001</w:t>
      </w:r>
    </w:p>
    <w:p>
      <w:r>
        <w:t xml:space="preserve">Valtiovarainministeriö suostuu Guernseyn verotoimistojen sulkemisen jatkamiseen</w:t>
      </w:r>
    </w:p>
    <w:p>
      <w:r>
        <w:t xml:space="preserve">Toimiston tiedottajan mukaan torstai-iltapäivänä tehty kokeilun sulkeminen oli onnistunut hyvin. Valtiovarain- ja resurssilautakunta on suostunut siihen, että kokeilua voidaan jatkaa. Guernseyn valtiovarain- ja resurssiministeri Gavin St Pierin sijainen sanoi kuitenkin, että tilannetta tarkastellaan aina uudelleen. Hän sanoi: "Guernseyn tuloverotoimisto on arvioinut tämän vuoden kahden ensimmäisen kuukauden aikana 75 prosenttia enemmän tuloveroilmoituksia kuin viime vuonna ja yli kaksi kertaa enemmän kuin edellisenä vuonna. "Vaikka myönnämme, että tarkistettu torstaijärjestely on aiheuttanut haittaa joillekin kansalaisille, on selvää, että se on myös parantanut merkittävästi toimiston yleistä tehokkuutta erittäin kiireisenä aikana." Tuloverotuksen johtaja Rob Gray sanoi, että vuosien 2007 ja 2012 välisenä aikana ilmoituksia vastaanotettiin 11 000 enemmän ja tammikuussa 5 000 enemmän kuin vuoden 2012 tammikuussa.</w:t>
      </w:r>
    </w:p>
    <w:p>
      <w:r>
        <w:rPr>
          <w:b/>
        </w:rPr>
        <w:t xml:space="preserve">Yhteenveto</w:t>
      </w:r>
    </w:p>
    <w:p>
      <w:r>
        <w:t xml:space="preserve">Guernseyn tuloverotoimisto on edelleen säännöllisesti suljettuna, jotta henkilökunta voi käydä läpi ruuhkautuneet verotuslomakkeet.</w:t>
      </w:r>
    </w:p>
    <w:p>
      <w:r>
        <w:rPr>
          <w:b/>
          <w:u w:val="single"/>
        </w:rPr>
        <w:t xml:space="preserve">Asiakirjan numero 56002</w:t>
      </w:r>
    </w:p>
    <w:p>
      <w:r>
        <w:t xml:space="preserve">Viskinvalmistaja Diageon voitto hyppäsi nousuun</w:t>
      </w:r>
    </w:p>
    <w:p>
      <w:r>
        <w:t xml:space="preserve">Kesäkuun loppuun päättyneen vuoden tulos ennen veroja oli 3,5 miljardia puntaa, kun se vuonna 2012 oli 3,2 miljardia puntaa. Myynti kasvoi 5 prosenttia 11,4 miljardiin puntaan Diageo valmistaa Johnnie Walker -viskiä sekä Guinness-, Smirnoff- ja Baileys-brändejä. Yhtiön mukaan Pohjois-Amerikan tulos oli vahva, sillä liikevaihto kasvoi 5 % ja liikevoitto 9 %. Latinalaisen Amerikan ja Karibian alueen myynti kasvoi 15 prosenttia ja voitto 26 prosenttia. Toimitusjohtaja Ivan Menezes sanoi: "Nämä tulokset heijastavat Diageon vahvuuksia. Liikevaihtomme kasvoi 5 %, mikä heijastaa Yhdysvaltojen väkevien alkoholijuomien liiketoimintamme vahvuutta, ja kasvu jatkui kaksinumeroisena kehittyvillä markkinoilla huolimatta joidenkin markkinoiden heikkoudesta. "Hinnankorotukset kullakin alueella, positiivinen yhdistelmä Pohjois-Amerikassa ja Latinalaisessa Amerikassa sekä tuotantokustannusten ja yleiskustannusten hallinnan tiukkuus johtivat käyttökatteen merkittävään kasvuun." Yhtiön mukaan Johnnie Walker -brändi myi ensimmäistä kertaa 20 miljoonaa laatikkoa, mikä on kaksinkertainen määrä verrattuna kymmenen vuoden takaiseen myyntiin, mikä tekee siitä arvoltaan maailman merkittävimmän väkevän alkoholijuoman brändin. Yhtiön single malt -liiketoiminta kasvoi 17 prosenttia vuoden aikana. Myynti Länsi-Euroopassa laski kuitenkin 3 % ja voitto 7 %, mikä vaikutti useimpiin tuotemerkkeihin. Guinnessin myynti laski 5 prosenttia Irlannissa.</w:t>
      </w:r>
    </w:p>
    <w:p>
      <w:r>
        <w:rPr>
          <w:b/>
        </w:rPr>
        <w:t xml:space="preserve">Yhteenveto</w:t>
      </w:r>
    </w:p>
    <w:p>
      <w:r>
        <w:t xml:space="preserve">Maailman suurin skotlantilaisen viskin tislaaja Diageo on raportoinut 8 prosentin noususta vuotuisessa voitossaan, joka johtuu osittain Yhdysvaltain väkevien alkoholijuomien myynnistä.</w:t>
      </w:r>
    </w:p>
    <w:p>
      <w:r>
        <w:rPr>
          <w:b/>
          <w:u w:val="single"/>
        </w:rPr>
        <w:t xml:space="preserve">Asiakirjan numero 56003</w:t>
      </w:r>
    </w:p>
    <w:p>
      <w:r>
        <w:t xml:space="preserve">Hullissa on tarkoitus pystyttää ensimmäisen maailmansodan aikainen Weeping Window -unikkiveistos.</w:t>
      </w:r>
    </w:p>
    <w:p>
      <w:r>
        <w:t xml:space="preserve">Itkevä ikkuna on tarkoitus asentaa kaupungin keskustassa sijaitsevaan merimuseoon kahdeksi kuukaudeksi vuonna 2017. Rakennus, entinen Dock Offices, kertoo kaupungin merenkulkijoiden historiasta. Paikka on valittu korostamaan kauppa- ja kuninkaallisen merivoimien tekemiä uhrauksia, kertoo Hullin kaupunginvaltuusto. Suuri osa Hullin kalastuslaivastosta rekrytoitiin miinanraivaukseen, ja monet kalastajat auttoivat sotaponnistuksissa. Lisää tästä ja muista Itä-Yorkshiren ja Humberin alueista Taiteilija Paul Cumminsin ja suunnittelija Tom Piperin koko unikkoinstallaatio Blood Swept Lands and Seas of Red houkutteli yli viisi miljoonaa kävijää Lontoon Toweriin vuonna 2014. Jokainen unikko edusti yhtä kuollutta brittiarmeijan sotilasta, yhteensä 888 246:ta. Weeping Windows -unikot ovat esillä Hullissa 22. maaliskuuta - 29. toukokuuta 2017. Hull on Yhdistyneen kuningaskunnan vuoden 2017 kulttuurikaupunki.</w:t>
      </w:r>
    </w:p>
    <w:p>
      <w:r>
        <w:rPr>
          <w:b/>
        </w:rPr>
        <w:t xml:space="preserve">Yhteenveto</w:t>
      </w:r>
    </w:p>
    <w:p>
      <w:r>
        <w:t xml:space="preserve">Hullissa on tarkoitus pystyttää veistos, jossa on tuhansia käsintehtyjä keraamisia unikoita ensimmäisessä maailmansodassa kuolleiden muistoksi.</w:t>
      </w:r>
    </w:p>
    <w:p>
      <w:r>
        <w:rPr>
          <w:b/>
          <w:u w:val="single"/>
        </w:rPr>
        <w:t xml:space="preserve">Asiakirjan numero 56004</w:t>
      </w:r>
    </w:p>
    <w:p>
      <w:r>
        <w:t xml:space="preserve">Pohjois-Walesin poliisin uusi apulaispoliisipäällikkö</w:t>
      </w:r>
    </w:p>
    <w:p>
      <w:r>
        <w:t xml:space="preserve">Richard Debicki on ollut ylikomisario Lancashiren poliisilaitoksessa, jossa hän aloitti uransa 20 vuotta sitten. Pohjois-Walesin poliisipäällikkö Mark Polin sanoi, että kyseessä on tärkeä nimitys, ja lisäsi, että Debicki tuo tehtävään monia ominaisuuksia. Uusi apulaispoliisipäällikkö aikoo muuttaa Pohjois-Walesiin ja on sitoutunut opiskelemaan walesin kieltä.</w:t>
      </w:r>
    </w:p>
    <w:p>
      <w:r>
        <w:rPr>
          <w:b/>
        </w:rPr>
        <w:t xml:space="preserve">Yhteenveto</w:t>
      </w:r>
    </w:p>
    <w:p>
      <w:r>
        <w:t xml:space="preserve">Pohjois-Walesin poliisin uusi apulaispoliisipäällikkö on nimitetty.</w:t>
      </w:r>
    </w:p>
    <w:p>
      <w:r>
        <w:rPr>
          <w:b/>
          <w:u w:val="single"/>
        </w:rPr>
        <w:t xml:space="preserve">Asiakirjan numero 56005</w:t>
      </w:r>
    </w:p>
    <w:p>
      <w:r>
        <w:t xml:space="preserve">Meriruohoniittyjen tutkimushanketta avustaa sovelluksen käyttöönotto</w:t>
      </w:r>
    </w:p>
    <w:p>
      <w:r>
        <w:t xml:space="preserve">Cardiffin yliopiston ja Swansean yliopiston tutkijoiden muodostaman Project Seagrass -hankkeen tutkimus on osoittanut, että niityt ovat "vaarallisessa tilassa". Meriruohot ovat kasveja, jotka muodostavat tiheitä vedenalaisia kasvustoja matalassa vedessä. Sovelluksen toivotaan auttavan tutkijoita seurannassa, suojelussa ja koulutuksessa. "Sovellus tarjoaa meriharrastajille ympäri maailmaa mahdollisuuden ryhtyä kansalaistutkijoiksi, jotka osallistuvat merien suojeluun vain muutamalla puhelimen napautuksella", sanoo Benjamin Jones, hankkeen toinen perustaja ja Cardiffin yliopiston Sustainable Places Research Institute -tutkimuslaitoksen tutkimusassistentti. Ryhmä toivoo voivansa luoda kattavamman kuvan meriruohoniityistä ympäri maailmaa. Se toivoo, että se innostaa uuteen tieteelliseen tutkimukseen ja suojelutoimiin, jotka voivat auttaa suojelemaan valtamerten elinympäristöjä.</w:t>
      </w:r>
    </w:p>
    <w:p>
      <w:r>
        <w:rPr>
          <w:b/>
        </w:rPr>
        <w:t xml:space="preserve">Yhteenveto</w:t>
      </w:r>
    </w:p>
    <w:p>
      <w:r>
        <w:t xml:space="preserve">Merensuojelijat ovat lanseeranneet sovelluksen, jolla yleisöä kannustetaan tunnistamaan ja seuraamaan vedenalaisia meriruohoniittyjä.</w:t>
      </w:r>
    </w:p>
    <w:p>
      <w:r>
        <w:rPr>
          <w:b/>
          <w:u w:val="single"/>
        </w:rPr>
        <w:t xml:space="preserve">Asiakirjan numero 56006</w:t>
      </w:r>
    </w:p>
    <w:p>
      <w:r>
        <w:t xml:space="preserve">Edinburghin yliopiston työntekijän väärennetty 14 000 punnan korvausvaatimus eläintentäyttötyöstä.</w:t>
      </w:r>
    </w:p>
    <w:p>
      <w:r>
        <w:t xml:space="preserve">Henry Emmanuel työskenteli yliopiston palkkalaskentapäällikkönä, kun hän syyllistyi rikokseen. Edinburghin sheriffituomioistuin kuuli, että hän esitti väärän 14 000 punnan korvausvaatimuksen ja yritti sitten saada sen kiireesti läpi. Emmanuelille määrättiin yhdyskuntaseuraamusmaksu ja 200 tuntia palkatonta työtä, ja hänen käytöksensä todettiin "häpeälliseksi". Oikeus kuuli, että palkkahallinnon johtaja laati 3. elokuuta 2015 väärän laskun kuolleiden eläinten täyttämisestä ja kiinnittämisestä ja sanoi, että siitä tehtäisiin valitus, jos sitä ei maksettaisi. Fiscal depute Alex Piper kertoi oikeudelle, että yliopisto tutki asiaa ja Emmanuel myönsi lopulta tekonsa. "Rahaa turhasta" Neiti Piper sanoi, että 37-vuotias Emmanuel, joka on kotoisin Bathgatesta, West Lothianista, väitti esittäneensä tekaistun laskun vain tuodakseen esiin virheen yliopiston palkkajärjestelmässä. Sheriffi William Taylor QC määräsi hänet maksamaan takaisin 200 tuntia palkatonta työtä yhteisössä. Hän sanoi: "Syy oli ahneus. Hän luuli saavansa rahaa ilmaiseksi. "Harkitsin vakavasti vankilaan lähettämistä. Tällaisesta häpeällisestä käytöksestä ansaitsette rangaistuksen".</w:t>
      </w:r>
    </w:p>
    <w:p>
      <w:r>
        <w:rPr>
          <w:b/>
        </w:rPr>
        <w:t xml:space="preserve">Yhteenveto</w:t>
      </w:r>
    </w:p>
    <w:p>
      <w:r>
        <w:t xml:space="preserve">Edinburghin yliopiston työntekijä yritti huijata oppilaitokselta 14 000 puntaa esittämällä tekaistun laskun eläintentäyteisistä palveluista, kuten oikeus kuuli.</w:t>
      </w:r>
    </w:p>
    <w:p>
      <w:r>
        <w:rPr>
          <w:b/>
          <w:u w:val="single"/>
        </w:rPr>
        <w:t xml:space="preserve">Asiakirjan numero 56007</w:t>
      </w:r>
    </w:p>
    <w:p>
      <w:r>
        <w:t xml:space="preserve">Historiallinen Stourheadin pumpputalo kunnostetaan entiseen loistoonsa.</w:t>
      </w:r>
    </w:p>
    <w:p>
      <w:r>
        <w:t xml:space="preserve">Stourheadin Lower Pump House on "palautettu entiseen loistoonsa" sen jälkeen, kun se oli rappeutunut. Se tarvitsi 60 000 punnan korjaustyöt, jotka mahdollistuivat Sita Trustin 260 000 punnan avustuksen ansiosta. Työhön sisältyi seinien korjauksia ja katon uusiminen sekä itse vesipyörän kunnostaminen. Säätiö jatkaa varainkeruuta Meren lähellä sijaitsevan puutarhan muiden osien korjaamiseksi, ja King Alfred's Towerin korjaustyöt on hiljattain aloitettu. Alan Power, Stourheadin pääpuutarhuri, sanoi: "On hienoa nähdä pyörän pyörivän ja yhden kartanon toiminnallisimmista osista jälleen hyvässä kunnossa. "Se ei enää pumppaa vettä, mutta se edustaa yhä osaa puutarhan historiasta 100 vuotta sitten." Hän jatkaa: "Puutarha ei ole enää pumppauslaite. Pumppuhuone rakennettiin vuonna 1897, ja se oli tärkeä osa Stourtonin kylän ja itse Stourhead Housen vesihuoltoa. Järvestä tuleva vesi pyöritti vesipyörää, josta pumpattiin raikasta lähdevettä paikallisiin taloihin. Koko järjestelmä toimi 1960-luvulle asti, jolloin se korvattiin vesijohtoverkolla. Laajemmassa 640 000 punnan hankkeessa pyritään säilyttämään Stourheadin kartanon rakennukset, piirteet ja rakenteet.</w:t>
      </w:r>
    </w:p>
    <w:p>
      <w:r>
        <w:rPr>
          <w:b/>
        </w:rPr>
        <w:t xml:space="preserve">Yhteenveto</w:t>
      </w:r>
    </w:p>
    <w:p>
      <w:r>
        <w:t xml:space="preserve">Historiallinen pumppuhuone yhdessä maan kuvatuimmista National Trust -kohteista on kunnostettu osana 640 000 punnan hanketta.</w:t>
      </w:r>
    </w:p>
    <w:p>
      <w:r>
        <w:rPr>
          <w:b/>
          <w:u w:val="single"/>
        </w:rPr>
        <w:t xml:space="preserve">Asiakirjan numero 56008</w:t>
      </w:r>
    </w:p>
    <w:p>
      <w:r>
        <w:t xml:space="preserve">Poliisi tutkii huumeiden ottamista Thomas Clarkson -akatemiassa</w:t>
      </w:r>
    </w:p>
    <w:p>
      <w:r>
        <w:t xml:space="preserve">Jotkut oppilaat oksentelivat ja pyörtyivät Thomas Clarkson Academyssa tapauksen jälkeen, kertoi Wisbech Standard. Koulu sanoi, että se on "väliaikaisesti sulkenut pois" ne, jotka olivat osallisina tunnistamattoman lääkkeen ottamisessa, ja ryhtyy "asianmukaisiin toimiin" sisäisen tutkimuksen jälkeen. Cambridgeshiren poliisi sanoi työskentelevänsä "tiiviisti koulun kanssa". Koulu totesi lausunnossaan, että "oppilaidemme turvallisuus ja hyvinvointi on ensiarvoisen tärkeää". Koulu lisäsi: "Osallisille mahdollisesti määrättyjen seuraamusten lisäksi järjestämme kaikille oppilaille lisäohjelmia, joissa kerrotaan huumeiden ja päihteiden väärinkäyttöön liittyvistä riskeistä." Koulu lisäsi: "Koulu ei ole vielä päättänyt, että huumeiden ja päihteiden väärinkäyttöön liittyy riskejä."</w:t>
      </w:r>
    </w:p>
    <w:p>
      <w:r>
        <w:rPr>
          <w:b/>
        </w:rPr>
        <w:t xml:space="preserve">Yhteenveto</w:t>
      </w:r>
    </w:p>
    <w:p>
      <w:r>
        <w:t xml:space="preserve">Poliisi tutkii tapausta sen jälkeen, kun on epäilty, että viisi lasta on käyttänyt huumeita lukiossa.</w:t>
      </w:r>
    </w:p>
    <w:p>
      <w:r>
        <w:rPr>
          <w:b/>
          <w:u w:val="single"/>
        </w:rPr>
        <w:t xml:space="preserve">Asiakirjan numero 56009</w:t>
      </w:r>
    </w:p>
    <w:p>
      <w:r>
        <w:t xml:space="preserve">"Hallitus kriisissä" sanovat UNP ja JVP</w:t>
      </w:r>
    </w:p>
    <w:p>
      <w:r>
        <w:t xml:space="preserve">Attanayake sanoo, että presidentti, joka allekirjoitti UNP:n kanssa yhteisymmärryspöytäkirjan hyvän hallintotavan aikaansaamiseksi, on yksipuolisesti rikkonut sitä. Attanayaken mukaan hänen tarkoituksenaan oli heikentää UNP:tä, mutta uusi tilanne osoittaa, että se on mennyt häntä vastaan. Potkut saaneet ministerit ovat presidentin läheisimpiä liittolaisia, ja kabinettimuutoksen myötä heistä tuli tyytymätön joukko, hän sanoi. Presidentti olisi pitänyt heitä uhkana hänelle, koska hallituksessa oli jo jonkin aikaa hautunut kriisitilanne, Attanayake sanoi. MOU Presidentti jätti huomiotta UNP:n kanssa allekirjoitetun MOU:n ja alkoi työskennellä yksityisen asialistan parissa, minkä seurauksena ministereistä tuli uhreja, hän lisäsi. UNP:n pääsihteeri Tissa Attanayake sanoi, että hallitus on edelleen matkalla kohti uutta kriisiä. JVP:n reaktio Mangala Samaraweeran, Anura Bandaranaiken ja Sripathi Sooriyaarchchin salkkujen poistaminen osoittaa, että hallitus on vakavassa kriisissä, Janatha Vimukthi Peramuna (JVP) sanoo. "Tämä on kriisi sekä Sri Lankan vapauspuolueessa (SLFP) että allianssihallituksessa", JVP:n kansanedustaja Vijitha Herath sanoi. Presidentti yrittää vahvistaa valtaansa vastoin kansan antamaa mandaattia. Tämä on tasoittanut tietä nykyiselle kriisille, hän sanoi. Tämä presidentin liike osoittaa, että hän haluaa päästä eroon niistä, jotka ovat kriittisiä ja kyseenalaistavat hallituksen toimet.</w:t>
      </w:r>
    </w:p>
    <w:p>
      <w:r>
        <w:rPr>
          <w:b/>
        </w:rPr>
        <w:t xml:space="preserve">Yhteenveto</w:t>
      </w:r>
    </w:p>
    <w:p>
      <w:r>
        <w:t xml:space="preserve">Yhdistyneen kansallisen puolueen (UNP) pääsihteeri Tissa Attanayake sanoo, että presidentti erotti kolme korkea-arvoista ministeriä kabinetista, mikä on selkeä osoitus hallituksen sisäisestä konfliktista.</w:t>
      </w:r>
    </w:p>
    <w:p>
      <w:r>
        <w:rPr>
          <w:b/>
          <w:u w:val="single"/>
        </w:rPr>
        <w:t xml:space="preserve">Asiakirjan numero 56010</w:t>
      </w:r>
    </w:p>
    <w:p>
      <w:r>
        <w:t xml:space="preserve">Kyläsuunnitelma tyhjän Swansean yritysalueen viereen</w:t>
      </w:r>
    </w:p>
    <w:p>
      <w:r>
        <w:t xml:space="preserve">Walesin hallitus sijoitti rahat Swansean Parc Felindren kehittämiseen ja edistämiseen 20 vuoden ajan. Se on nyt toimittanut Swansean kaupunginvaltuustolle luonnossuunnitelmat 800 asunnon rakentamiseksi noin 1 760 ihmiselle. Pentre Felindre -nimiseen alueeseen ehdotetaan myös uutta peruskoulua, pelikenttiä, kauppoja ja pyörätietä. Seneddissä toukokuussa puhunut Dai Lloyd, Etelä-Walesin länsipuolen parlamentin jäsen, sanoi: "Sen jälkeen, kun terästehtaat lakkautettiin tuolla alueella, olemme nähneet monia suunnitelmia, joiden tarkoituksena on tuoda liiketoimintaa tuohon paikalliseen puistoon, mutta se on edelleen tyhjillään. "Paikalliset ovat turhautuneita tämän puiston kehitykseen, joka voisi luoda satoja työpaikkoja." Valtiovarainministeri Mark Drakeford sanoi, että virkamiehet ovat yrittäneet houkutella ihmisiä Morristonin lähellä sijaitsevalle alueelle. M4-moottoritien liittymän 46 pohjoispuolella sijaitsevien asuntojen energiatehokkuus olisi erittäin korkea, ja niihin sisältyisi pienviljelyksiä ja yhteisön hedelmätarhoja. Tämän vuoden kesäkuussa Swansean valtuuston johtaja Rob Stewart sanoi, että yritykset ja älykkäät tuotantolaitokset olivat olleet "merkittävästi" kiinnostuneita puistosta.</w:t>
      </w:r>
    </w:p>
    <w:p>
      <w:r>
        <w:rPr>
          <w:b/>
        </w:rPr>
        <w:t xml:space="preserve">Yhteenveto</w:t>
      </w:r>
    </w:p>
    <w:p>
      <w:r>
        <w:t xml:space="preserve">Kylä voitaisiin rakentaa sellaisen yrityspuiston viereen, jolla ei ole vuokralaisia, vaikka siihen on käytetty 30 miljoonaa puntaa.</w:t>
      </w:r>
    </w:p>
    <w:p>
      <w:r>
        <w:rPr>
          <w:b/>
          <w:u w:val="single"/>
        </w:rPr>
        <w:t xml:space="preserve">Asiakirjan numero 56011</w:t>
      </w:r>
    </w:p>
    <w:p>
      <w:r>
        <w:t xml:space="preserve">Daybreak-toimittaja jättää ITV:n ohjelman</w:t>
      </w:r>
    </w:p>
    <w:p>
      <w:r>
        <w:t xml:space="preserve">Ian Rumsey sanoi toivovansa "uutta haastetta" oltuaan ohjelman johdossa syyskuusta 2010 lähtien, jolloin se korvasi GMTV:n. Adrian Chilesin ja Christine Bleakleyn johtama ohjelma ei ole onnistunut saamaan katsojien suosiota. Tällä hetkellä sillä on noin 800 000 katsojaa, mikä on noin puolet enemmän kuin sen kilpailijalla BBC One:lla, Breakfastilla. Rumsey jatkaa ohjelmassa vuoden loppuun asti. "Tämä oli vaikea päätös. Olen iloinen voidessani jatkaa vuoden 2011 loppuun asti, mutta haluan todellakin saada uuden ja erilaisen haasteen uudeksi vuodeksi", hän sanoi. "Daybreakilla on merkittävä ja sitkeä tiimi, joka työskentelee sen parissa. Olen ollut ylpeä saadessani olla heidän päätoimittajansa ja toivotan heille paljon menestystä tulevina vuosina." 40-vuotias tuli Daybreakiin toimitettuaan ensin ITV:n parlamenttivaaliohjelmaa. Aiemmin hän on toimittanut ITV:n kaikkia suuria verkkouutisohjelmia.</w:t>
      </w:r>
    </w:p>
    <w:p>
      <w:r>
        <w:rPr>
          <w:b/>
        </w:rPr>
        <w:t xml:space="preserve">Yhteenveto</w:t>
      </w:r>
    </w:p>
    <w:p>
      <w:r>
        <w:t xml:space="preserve">Daybreakin päätoimittaja, joka auttoi ITV:n lippulaiva-aamuohjelman käynnistämisessä vajaa vuosi sitten, jättää ohjelman.</w:t>
      </w:r>
    </w:p>
    <w:p>
      <w:r>
        <w:rPr>
          <w:b/>
          <w:u w:val="single"/>
        </w:rPr>
        <w:t xml:space="preserve">Asiakirjan numero 56012</w:t>
      </w:r>
    </w:p>
    <w:p>
      <w:r>
        <w:t xml:space="preserve">SAS:n alokkaat "olisivat selvinneet", jos heidät olisi vedetty pois aikaisemmin.</w:t>
      </w:r>
    </w:p>
    <w:p>
      <w:r>
        <w:t xml:space="preserve">Kersantti Craig Roberts, 24, Conwyn kreivikunnasta, ja kersantti Edward Maher kuolivat Brecon Beaconsin marssilla yhtenä vuoden 2013 kuumimmista päivistä. Myös kersantti James Dunsby kuoli romahdettuaan samassa harjoituksessa. Professori George Havenith sanoi olevansa "melko varma", että he olisivat voineet selvitä hengissä, jos heidän tilaansa olisi seurattu huolellisesti. Fysiologin mukaan hälytyskellojen olisi pitänyt soida jo aiemmin päivällä, kun muita sotilaita oli vedetty pois liikkeestä kuumuuden vuoksi. Hän kertoi Solihullissa, West Midlandsin osavaltiossa järjestetyssä tutkinnassa olevansa melko varma "todennäköisyyksien mukaan" siitä, että jos miehet olisi vedetty pois tunti ennen heidän romahtamistaan, he olisivat selvinneet hengissä. Riskinarviointia kuvailtiin "hyvin pinnalliseksi", eikä siinä otettu huomioon kosteutta, auringon säteilyä tai veden tarvetta sään muuttuessa. Siinä ei myöskään mainittu, miten ihmiset evakuoitaisiin nopeasti, jos he menehtyisivät kuumuuteen. "Henkilökohtainen näkemykseni on, että jos tehdään tällaisia harjoituksia, joissa tiedetään, että ihmiset ajetaan äärirajoille, on ehdottoman tärkeää, että ymmärretään seuraukset... tätä koskevan tiedon puute on merkittävä puute... koulutuksessa", hän sanoi. Tutkinta jatkuu.</w:t>
      </w:r>
    </w:p>
    <w:p>
      <w:r>
        <w:rPr>
          <w:b/>
        </w:rPr>
        <w:t xml:space="preserve">Yhteenveto</w:t>
      </w:r>
    </w:p>
    <w:p>
      <w:r>
        <w:t xml:space="preserve">Tutkintalautakunta on kuullut, että kolme sotilasta olisi selvinnyt SAS:n valintakurssilta, jos heidät olisi vedetty pois aikaisemmin.</w:t>
      </w:r>
    </w:p>
    <w:p>
      <w:r>
        <w:rPr>
          <w:b/>
          <w:u w:val="single"/>
        </w:rPr>
        <w:t xml:space="preserve">Asiakirjan numero 56013</w:t>
      </w:r>
    </w:p>
    <w:p>
      <w:r>
        <w:t xml:space="preserve">Poliisi pidätti hevosen lyönnin: Portsmouthin mies vapautettiin</w:t>
      </w:r>
    </w:p>
    <w:p>
      <w:r>
        <w:t xml:space="preserve">Verkossa levinnyt kuvamateriaali näytti, kuinka fanit ja poliisi olivat vastakkain ennen Portsmouth-Southampton-ottelua Fratton Parkilla tiistaina. Eräässä klipissä miehen nähdään lyövän poliisihevonen Lunaa, ennen kuin hän juoksee karkuun ja poliisit ottavat hänet kiinni pamppuja heiluttavien poliisien kanssa. Pidätettyä 52-vuotiasta portsmouthilaista miestä tutkitaan edelleen. Thames Valleyn poliisin hevonen Luna ei loukkaantunut ja pysyi palveluksessa, Hampshire Constabularyn mukaan. Neljä muuta miestä pidätettiin illan aikana. Winchesteristä kotoisin olevaa 40-vuotiasta miestä on sittemmin syytetty ilotulitteen/raketin hallussapidosta urheilutapahtumassa ja ohjuksen heittämisestä jalkapallon pelialueelle. Kahdelle 18- ja 19-vuotiaalle miehelle annettiin ehdolliset varoitukset järjestysrikkomuksesta. Epäiltynä järjestysrikkomuksesta pidätetty 20-vuotias vapautettiin ilman jatkotoimia. Valioliigan Southampton voitti ykkösliigan Portsmouthin 4-0. Kyseessä oli ensimmäinen ottelu kovien kilpailijoiden välillä seitsemään vuoteen. Hampshire Constabularyn mukaan Fratton Parkissa pelatussa ottelussa nähtiin piirikunnan suurin jalkapallopoliisioperaatio.</w:t>
      </w:r>
    </w:p>
    <w:p>
      <w:r>
        <w:rPr>
          <w:b/>
        </w:rPr>
        <w:t xml:space="preserve">Yhteenveto</w:t>
      </w:r>
    </w:p>
    <w:p>
      <w:r>
        <w:t xml:space="preserve">Mies, joka pidätettiin epäiltynä poliisihevosen lyömisestä kilpailevien jalkapallofanien yhteenottojen aikana, on vapautettu.</w:t>
      </w:r>
    </w:p>
    <w:p>
      <w:r>
        <w:rPr>
          <w:b/>
          <w:u w:val="single"/>
        </w:rPr>
        <w:t xml:space="preserve">Asiakirjan numero 56014</w:t>
      </w:r>
    </w:p>
    <w:p>
      <w:r>
        <w:t xml:space="preserve">Kunnioituksen seppele palaa National Memorial Arboretumiin</w:t>
      </w:r>
    </w:p>
    <w:p>
      <w:r>
        <w:t xml:space="preserve">Kunnioituksen seppele kiersi maata muistotilaisuuksissa. Se saapui takaisin arboretumiin Lichfieldin lähellä Staffordshiren osavaltiossa Royal British Legionin moottoripyöräilijöiden saattamana. Seppele oli laskettu virallisesti maahan jokaisena kuutena yönä, jolloin se oli matkustanut Yhdistyneessä kuningaskunnassa. Kiertueen järjestäjä Dougie Bancroft sanoi: "Olemme kaikki nähneet upeita kuvia D-Dayn maihinnoususta, ja meistä tuntuu, että monet täällä haluaisivat myös osoittaa kunnioitusta. "Kunnioituksen seppele on hanke, joka kokoaa ihmiset yhteen sanomaan "kiitos" kaikille niille, jotka ovat antaneet niin paljon. "Sillä halutaan tunnustaa paitsi sotilaiden itsensä myös heidän läheistensä tuska ja menetys." Arboretumissa pidettiin lauantai-iltana vihkiäistilaisuus, joka päättyi kahden minuutin hiljaisuuteen ja viimeiseen virkaan.</w:t>
      </w:r>
    </w:p>
    <w:p>
      <w:r>
        <w:rPr>
          <w:b/>
        </w:rPr>
        <w:t xml:space="preserve">Yhteenveto</w:t>
      </w:r>
    </w:p>
    <w:p>
      <w:r>
        <w:t xml:space="preserve">Ensimmäisessä maailmansodassa kaatuneiden muistoksi tehty rautaseppele on palannut National Memorial Arboretumiin.</w:t>
      </w:r>
    </w:p>
    <w:p>
      <w:r>
        <w:rPr>
          <w:b/>
          <w:u w:val="single"/>
        </w:rPr>
        <w:t xml:space="preserve">Asiakirjan numero 56015</w:t>
      </w:r>
    </w:p>
    <w:p>
      <w:r>
        <w:t xml:space="preserve">Ocadon varastopalo Andoverissa sai alkunsa sähköviasta</w:t>
      </w:r>
    </w:p>
    <w:p>
      <w:r>
        <w:t xml:space="preserve">Lähistöllä olevat asunnot evakuoitiin, kun palomiehet selvittivät helmikuussa neljän päivän ajan Andoverissa, Hampshiren osavaltiossa sijaitsevan päivittäistavaroiden jakelukeskuksen tulipaloa. Ocado kertoi, että Hampshiren palo- ja pelastuspalvelun ja sen vakuutuksenantajien tekemän tutkimuksen mukaan sähkövika aiheutti robotin syttymisen tuleen. Se sanoi ryhtyneensä toimenpiteisiin, jotta vastaavaa ei enää tapahtuisi. Tutkijat havaitsivat, että akun latausyksikön sähkövika aiheutti sen, että ruokaostoksia kuljettavan robotin muovinen kansi syttyi palamaan. Verkkokauppayhtiö kertoi, että se on sittemmin ottanut käyttöön lisää paikallisia savunilmaisimia, poistanut muovikannen roboteistaan ja lisännyt lämpöantureita. Noin 100 asukasta siirrettiin pois ja 500 metrin suojavyöhyke perustettiin, koska pelättiin, että kolmen tonnin painoinen myrkyllinen ammoniakkikaasupullo voisi räjähtää. Palon ollessa suurimmillaan yli 300 palomiestä työskenteli liekkien sammuttamiseksi. Neljää palomiestä hoidettiin lievien savuhengitystieoireiden vuoksi, mutta kukaan Ocadon työntekijöistä ei loukkaantunut. Andoverin varastossa robotit käsittelivät viikoittain yli 30 000 tilausta eli 10 prosenttia Ocadon kapasiteetista.</w:t>
      </w:r>
    </w:p>
    <w:p>
      <w:r>
        <w:rPr>
          <w:b/>
        </w:rPr>
        <w:t xml:space="preserve">Yhteenveto</w:t>
      </w:r>
    </w:p>
    <w:p>
      <w:r>
        <w:t xml:space="preserve">Ocadon varaston tuhonnut valtava tulipalo johtui tutkijoiden mukaan latausyksikön viasta.</w:t>
      </w:r>
    </w:p>
    <w:p>
      <w:r>
        <w:rPr>
          <w:b/>
          <w:u w:val="single"/>
        </w:rPr>
        <w:t xml:space="preserve">Asiakirjan numero 56016</w:t>
      </w:r>
    </w:p>
    <w:p>
      <w:r>
        <w:t xml:space="preserve">Vaaleanpunainen superkuu nähdään ympäri maailmaa</w:t>
      </w:r>
    </w:p>
    <w:p>
      <w:r>
        <w:t xml:space="preserve">Valokuvaajat ikuistivat kuutapahtuman upeiden maisemien ja kuuluisien maamerkkien rinnalle. Huhtikuun superkuu näkyy taivaalla suurena ja kirkkaana, koska se on niin lähellä Maata, sillä se ohittaa planeettamme vain 360 000 kilometrin etäisyydeltä. Tämän kuun vaaleanpunainen superkuu on saanut nimensä vaaleanpunaisista kukkasista, jotka kukkivat varhain keväällä kaikkialla Yhdysvalloissa ja Kanadassa. Huhtikuun täysikuu on ensimmäinen kahdesta superkuusta vuonna 2021, ja seuraava tapahtuu 26. toukokuuta. Tässä kuvia eri puolilta maailmaa. Kaikkiin kuviin sovelletaan tekijänoikeuksia.</w:t>
      </w:r>
    </w:p>
    <w:p>
      <w:r>
        <w:rPr>
          <w:b/>
        </w:rPr>
        <w:t xml:space="preserve">Yhteenveto</w:t>
      </w:r>
    </w:p>
    <w:p>
      <w:r>
        <w:t xml:space="preserve">Maanantai-iltana nähtiin vuoden 2021 neljäs täysikuu, niin sanottu vaaleanpunainen superkuu.</w:t>
      </w:r>
    </w:p>
    <w:p>
      <w:r>
        <w:rPr>
          <w:b/>
          <w:u w:val="single"/>
        </w:rPr>
        <w:t xml:space="preserve">Asiakirjan numero 56017</w:t>
      </w:r>
    </w:p>
    <w:p>
      <w:r>
        <w:t xml:space="preserve">Cotswoldin kanavahanke hakee 10 miljoonaa puntaa</w:t>
      </w:r>
    </w:p>
    <w:p>
      <w:r>
        <w:t xml:space="preserve">Tähän mennessä Stonehousesta Brimscombeen kulkevasta 10 kilometrin pituisesta vesiväylästä on saatu takaisin käyttöön 6 kilometriä. Koska yksityinen sektori ei kuitenkaan ole kiinnostunut kattamaan Brimscomben sataman kunnostuskustannuksia, Stroudin alueneuvosto etsii muuta rahoitusta. Hankkeen pitkän aikavälin tavoitteena on yhdistää Severn ja Thames. Stroudin piirineuvoston kanavahankkeen johtaja Ian Edwards totesi, että Brimscomben satamahankkeen toteuttaminen ei todennäköisesti jää "tyhjän päälle". Hän sanoi: "Kun suunnitelma laadittiin vuonna 2006, talous oli hyvin erilaisessa tilassa, ja oli perusteltua odottaa, että yksityinen sektori olisi innokas investoimaan satamaan. "Vaihtoehtoina on joko istua kädet ristissä ja toivoa, että markkinat palaavat, tai olla myönteisempi ja etsiä muita rahoituslähteitä. "Brimscomben satama luo vaurautta ja työpaikkoja. Jos saamme kanavan sinne, se tekee alueesta houkuttelevamman rakennuttajille ja vähentää osan heidän kustannuksistaan", hän jatkaa."</w:t>
      </w:r>
    </w:p>
    <w:p>
      <w:r>
        <w:rPr>
          <w:b/>
        </w:rPr>
        <w:t xml:space="preserve">Yhteenveto</w:t>
      </w:r>
    </w:p>
    <w:p>
      <w:r>
        <w:t xml:space="preserve">Heritage Lottery Fundilta ja hallitukselta haetaan jopa 10 miljoonaa puntaa Stroudin läpi kulkevan Cotswoldin kanavan kunnostustöiden loppuunsaattamiseksi.</w:t>
      </w:r>
    </w:p>
    <w:p>
      <w:r>
        <w:rPr>
          <w:b/>
          <w:u w:val="single"/>
        </w:rPr>
        <w:t xml:space="preserve">Asiakirjan numero 56018</w:t>
      </w:r>
    </w:p>
    <w:p>
      <w:r>
        <w:t xml:space="preserve">Yhdysvaltain talouskasvu tarkistettu alaspäin 2,1 prosentista 2,0 prosenttiin</w:t>
      </w:r>
    </w:p>
    <w:p>
      <w:r>
        <w:t xml:space="preserve">Tarkistuksen mukaan maailman suurin talous kasvaa edelleen terveenä. Aiemmin tässä kuussa Yhdysvaltain keskuspankki nosti korkoja ensimmäistä kertaa yhdeksään vuoteen maan talouden vahvuuteen liittyvän optimismin vallitessa. Vahva kulutus kompensoi suuria tavaravarastoja. Varastot nousivat Yhdysvalloissa ennätystasolle vuoden ensimmäisellä puoliskolla, ja suuret varastot merkitsevät sitä, että valmistajat korvaavat myymättömiä tuotteita hitaammin. Kuluttajien kulutus, joka on Yhdysvaltain talouden ylivoimaisesti suurin osatekijä, kasvoi 3 prosenttia kolmannella neljänneksellä. Kauppaministeriön viimeisin kasvuarvio on kolmas heinä-syyskuun ajalta. Vauhti on lähes puolet vuoden toisella neljänneksellä kirjatusta 3,9 prosentin vuositasolla lasketusta vauhdista, mutta sitä vauhtia vauhditti se, että yritykset kuroivat kiinni vuoden 2015 alussa kylmän talven aikana menetettyä etumatkaa. Yhdysvaltain keskuspankki nosti viime viikolla ohjauskorkoaan 25 peruspisteellä 0,25-0,5 prosenttiin. Fed liitti koronnostoonsa ennusteen, jonka mukaan Yhdysvaltain talous kasvaisi ensi vuonna 2,4 prosenttia.</w:t>
      </w:r>
    </w:p>
    <w:p>
      <w:r>
        <w:rPr>
          <w:b/>
        </w:rPr>
        <w:t xml:space="preserve">Yhteenveto</w:t>
      </w:r>
    </w:p>
    <w:p>
      <w:r>
        <w:t xml:space="preserve">Virallisten tietojen mukaan Yhdysvaltain talous kasvoi kolmannella neljänneksellä 2,0 prosentin vuosivauhdilla, mikä on hieman hitaampaa kuin aiempi arvio 2,1 prosentista.</w:t>
      </w:r>
    </w:p>
    <w:p>
      <w:r>
        <w:rPr>
          <w:b/>
          <w:u w:val="single"/>
        </w:rPr>
        <w:t xml:space="preserve">Asiakirjan numero 56019</w:t>
      </w:r>
    </w:p>
    <w:p>
      <w:r>
        <w:t xml:space="preserve">Brittituristi Venetsiassa luovuttaa suuren eurolöydön poliisille</w:t>
      </w:r>
    </w:p>
    <w:p>
      <w:r>
        <w:t xml:space="preserve">Sen sijaan, että hän olisi pussittanut yllätysvoiton, hän luovutti sen lähimmälle löytämälleen poliisiasemalle, ja nyt paikalliset tiedotusvälineet juhlivat häntä. Lontoolainen, jota ei ole nimetty, löysi rahat Rio dei Tre Pontin kanavan läheisiltä alueilta. Poliisi kertoi italialaisille tiedotusvälineille, että rahat saattavat liittyä rikolliseen toimintaan. Paikallisen La Nuova di Venezia -sivuston mukaan nainen oli Napolin, Rooman ja Firenzen kiertomatkan viimeisellä etapilla, kun hän löysi rahat lauantai-iltana noin kello 21:00 (19:00 GMT). Rakastetaanko Venetsiaa kuoliaaksi? Varkaat iskivät Venetsian kauppaan savupommeilla Luovuttamalla käteisvarat paikallisella poliisiasemalla hän oli osoittanut epätavallisen rehellisyyttä ja periaatteellista käyttäytymistä, se lisäsi. Itse poliisin äidin sanottiin ylistäneen poliisin työtä kaikkialla Euroopassa, erityisesti jatkuvan terrori-iskujen uhan vuoksi.</w:t>
      </w:r>
    </w:p>
    <w:p>
      <w:r>
        <w:rPr>
          <w:b/>
        </w:rPr>
        <w:t xml:space="preserve">Yhteenveto</w:t>
      </w:r>
    </w:p>
    <w:p>
      <w:r>
        <w:t xml:space="preserve">Kun 67-vuotias brittinainen saapui viikonloppuna lomamatkalle Venetsiaan, hän löysi muovipussin, jossa oli 2700 euroa (2400 puntaa, 3200 dollaria).</w:t>
      </w:r>
    </w:p>
    <w:p>
      <w:r>
        <w:rPr>
          <w:b/>
          <w:u w:val="single"/>
        </w:rPr>
        <w:t xml:space="preserve">Asiakirjan numero 56020</w:t>
      </w:r>
    </w:p>
    <w:p>
      <w:r>
        <w:t xml:space="preserve">Hull Albert Avenuen uimaranta avataan uudelleen 30 vuoden jälkeen</w:t>
      </w:r>
    </w:p>
    <w:p>
      <w:r>
        <w:t xml:space="preserve">Albert Avenuella sijaitsevaa ulkoilma-allasta käytettiin viimeksi julkiseen uintiin 1980-luvun lopulla. Se on ollut avoinna vain yksityisen kajakkikerhon käyttöön. Kaupunginvaltuuston suunnitelmien mukaan 2,8 miljoonaa puntaa käytetään uimalaitoksen kunnostamiseen ja sen saattamiseen takaisin yleiseen käyttöön kevään ja kesän välisenä aikana. Loput rahat käytetään Beverley Roadin uimahallin parantamiseen. Kaupunginvaltuutettu Gill Kennett sanoi, että uimahalliin liittyy "paljon hyviä muistoja", kun se oli julkisessa käytössä. "Muistan itse, kun olin nuori ja kävin tässä uimahallissa ja miten hauskaa oli hypätä altaaseen", hän sanoi. "Se oli hienoa, ja haluan, että alueen perheet saavat saman kokemuksen." Valtuutettu Lynn Petrini sanoi, että Albert Avenuen uimahalli oli "yksi harvoista jäljellä olevista" Englannissa. Sen odotetaan avautuvan keväällä 2020. Beverley Road Bathsin parannuksiin kuuluu uusia pukuhuoneita, sauna ja kuntosali.</w:t>
      </w:r>
    </w:p>
    <w:p>
      <w:r>
        <w:rPr>
          <w:b/>
        </w:rPr>
        <w:t xml:space="preserve">Yhteenveto</w:t>
      </w:r>
    </w:p>
    <w:p>
      <w:r>
        <w:t xml:space="preserve">Uimahalli avataan uudelleen uimareille lähes 30 vuoden jälkeen osana 4,7 miljoonan punnan hanketta, jolla parannetaan kahta Hullin uima-allasta.</w:t>
      </w:r>
    </w:p>
    <w:p>
      <w:r>
        <w:rPr>
          <w:b/>
          <w:u w:val="single"/>
        </w:rPr>
        <w:t xml:space="preserve">Asiakirjan numero 56021</w:t>
      </w:r>
    </w:p>
    <w:p>
      <w:r>
        <w:t xml:space="preserve">Warehamin rautatieristeykseen ehdotettu ratkaisu</w:t>
      </w:r>
    </w:p>
    <w:p>
      <w:r>
        <w:t xml:space="preserve">Dorsetin kreivikunnanvaltuuston ehdotukset nykyiselle Warehamin aseman kävelysillalle tarkoittavat uusien portaattomien luiskien rakentamista sillalle sen molemmille puolille. Tasoristeys on tarkoitus sulkea turvallisuussyistä ja osana kansallista sulkemisohjelmaa. Siltasuunnitelmat ovat nähtävillä Warehamin kaupungintalolla 11. heinäkuuta. Dorsetin kreivikunnanvaltuusto, joka työskentelee ehdotusten parissa Network Railin kanssa, sanoi, että uudistettu jalankulkusilta tarjoaisi "turvallisemman ja pysyvän ylitysmahdollisuuden". Valtuutettu Beryl Ezzard sanoi, että luiskat mahdollistaisivat sen, että lastenrattaiden kanssa kulkevat vanhemmat, pyöräilijät ja liikuntarajoitteiset jalankulkijat voisivat käyttää siltaa tasoristeyksen sijasta. Jalankulkusillan rakennustyöt voitaisiin aloittaa huhtikuussa 2018, jos suunnitteluhyväksyntä saadaan. Network Railin mukaan tasoristeyksessä oli yli kolme kertaa enemmän vaaratilanteita kuin missään muussa tasoristeyksessä lounaisalueella. Vuonna 2009 julkaistussa valvontakameravalvonnassa näkyi äiti työntämässä vauvaansa lastenvaunuissa radan yli junan lähestyessä. Vuonna 2010 risteykseen asennettiin väliaikaiseksi ratkaisuksi käsikäyttöiset portit. Network Railin mukaan vilkkuvien varoitusvalojen, hälytysäänten ja valvojien läsnäolosta huolimatta raiteella tapahtui kuitenkin yhä "raportoituja rikkomuksia ja läheltä piti -tilanteita". Risteyksen sulkemiselle ei ole vielä asetettu päivämäärää.</w:t>
      </w:r>
    </w:p>
    <w:p>
      <w:r>
        <w:rPr>
          <w:b/>
        </w:rPr>
        <w:t xml:space="preserve">Yhteenveto</w:t>
      </w:r>
    </w:p>
    <w:p>
      <w:r>
        <w:t xml:space="preserve">Suunnitelmat rautatien kävelysillan päivittämisestä maan vaarallisimmaksi luokitellun tasoristeyksen tilalle ovat tulossa nähtäville.</w:t>
      </w:r>
    </w:p>
    <w:p>
      <w:r>
        <w:rPr>
          <w:b/>
          <w:u w:val="single"/>
        </w:rPr>
        <w:t xml:space="preserve">Asiakirjan numero 56022</w:t>
      </w:r>
    </w:p>
    <w:p>
      <w:r>
        <w:t xml:space="preserve">Sheffieldin puukampanjoijat eivät taistele välipäätöstä vastaan</w:t>
      </w:r>
    </w:p>
    <w:p>
      <w:r>
        <w:t xml:space="preserve">Sheffieldin kaupunginvaltuusto sai tiistaina oikeuden määräyksen, jolla se esti ihmisiä seisomasta puiden ympärille pystytetyillä suojavyöhykkeillä. Noin 5 500 puuta on kaadettu vuodesta 2012 lähtien, mutta mielenosoittajien mukaan monet niistä olivat terveitä ja ne olisi voitu säästää. Aktivisti Dave Dillner sanoi, että päätös oli "viisain tapa toimia". Lisää tarinoita eri puolilta Yorkshirea Sheffield Tree Action Groupin perustaja Dillner oli yksi kolmesta nimeltä mainitusta henkilöstä, joille on annettu kieltomääräys, joka koskee myös "tuntemattomia henkilöitä". Hän sanoi: "Olemme perusteellisen keskustelun jälkeen päättäneet olla valittamatta. "Olemme sopineet Sheffieldin kaupunginvaltuuston kanssa kustannuksista, mutta yksityiskohtia ei voida paljastaa osana sopimusta". "Kampanja jatkuu vauhdilla, vaikka se keskittyykin muihin suuntiin." Sheffieldin kaupunginvaltuusto ilmoitti olevansa tyytyväinen kampanjoijien päätökseen. "Olemme tyytyväisiä, että voimme nyt jatkaa laillista työtämme, kuten olemme halunneet tehdä jo jonkin aikaa", se sanoi lausunnossaan.</w:t>
      </w:r>
    </w:p>
    <w:p>
      <w:r>
        <w:rPr>
          <w:b/>
        </w:rPr>
        <w:t xml:space="preserve">Yhteenveto</w:t>
      </w:r>
    </w:p>
    <w:p>
      <w:r>
        <w:t xml:space="preserve">"Terveiden" puiden kaatamisen estämistä yrittävät kampanjoijat ovat ilmoittaneet, etteivät he aio valittaa määräyksestä, jolla heitä kiellettiin ryhtymästä suoriin toimiin.</w:t>
      </w:r>
    </w:p>
    <w:p>
      <w:r>
        <w:rPr>
          <w:b/>
          <w:u w:val="single"/>
        </w:rPr>
        <w:t xml:space="preserve">Asiakirjan numero 56023</w:t>
      </w:r>
    </w:p>
    <w:p>
      <w:r>
        <w:t xml:space="preserve">Ministeri aikoo keskustella Morayn RAF-tukikohdan huolenaiheista</w:t>
      </w:r>
    </w:p>
    <w:p>
      <w:r>
        <w:t xml:space="preserve">RAF Kinloss tai Lossiemouth saattaa joutua sulkemaan, ja yhteisön johtajat kutsuivat koolle kokouksen. Niiden tulevaisuus on ollut voimakkaiden spekulaatioiden kohteena, kun hallitus valmistelee laajaa katsausta Britannian puolustusvoimavaroihin. Skotlannin ministeriön tiedottaja sanoi, että ministeri aikoo jo vierailla Morayssa lähiviikkoina. Tiedottaja sanoi: "Ministeri on ilmaissut selkeän aikomuksensa kuunnella ja sitoutua koko Skotlannissa ennen strategista puolustusmenojen tarkistusta, ja hän on täysin tietoinen puolustuksen merkityksestä Skotlannin talouksille ja yhteisöille, joissa ne sijaitsevat." Kinlossin lentotukikohdasta on jo menetetty kymmeniä työpaikkoja, koska Nimrod MR2 -lentokone poistettiin käytöstä vuotta aikaisemmin.</w:t>
      </w:r>
    </w:p>
    <w:p>
      <w:r>
        <w:rPr>
          <w:b/>
        </w:rPr>
        <w:t xml:space="preserve">Yhteenveto</w:t>
      </w:r>
    </w:p>
    <w:p>
      <w:r>
        <w:t xml:space="preserve">Skotlannin ministeri Michael Moore vierailee Morayssa alueen kahden RAF-tukikohdan tulevaisuuden pelossa.</w:t>
      </w:r>
    </w:p>
    <w:p>
      <w:r>
        <w:rPr>
          <w:b/>
          <w:u w:val="single"/>
        </w:rPr>
        <w:t xml:space="preserve">Asiakirjan numero 56024</w:t>
      </w:r>
    </w:p>
    <w:p>
      <w:r>
        <w:t xml:space="preserve">Translinkin Colerainen ja Londonderryn välisen rautatiehankkeen kustannusarvio on "arvaus".</w:t>
      </w:r>
    </w:p>
    <w:p>
      <w:r>
        <w:t xml:space="preserve">Colerainen ja Londonderryn välisen rautatiehankkeen toisen vaiheen kustannuksiksi arvioitiin alun perin 20-22 miljoonaa puntaa, mutta ne ovat nousseet arviolta 40 miljoonaan puntaan. Työssä asennetaan uudet opastimet ja luodaan junien ohituskaista. Aluekehitysministeri Danny Kennedyn mukaan Translink oli käyttänyt lukuja, jotka "eivät perustuneet tosiasioihin". Ministeri esitteli Translinkin hankkeen käsittelyä koskevan tarkastelun tulokset. "Translink on hallinnoinut keskeistä hallitusohjelman sitoumusta, eikä se ole onnistunut hoitamaan sitä tehokkaasti", hän sanoi. Työstä on nyt järjestettävä uusi tarjouskilpailu. Viime vuonna ilmoitettiin, että uudistuksen toinen vaihe viivästyy vielä vuodella, koska Translinkillä oli vaikeuksia löytää oikeaa toimittajaa merkinantolaitteille. SDLP:n John Dallatt kuvaili viimeisintä takaiskua "tuhoisaksi". "Tämä on jälleen yksi isku luoteisalueelle, joka on kärsinyt niin monista takaiskuista tie- ja rautatieliikenneinfrastruktuurin kehittämisessä", hän sanoi. "Tämä ilmoitus on erityisen turhauttava, koska Translink on jo toisen kerran möhlinyt tämän sopimuksen, sillä se ei selvästikään ole sopiva johtamaan ehdotusta, joka koskee infrastruktuurin kehittämistä intercity-rautatiepalvelua varten. "Ministerin on vakavasti pohdittava, onko Translinkillä riittävästi asiantuntemusta tai sitoutumista tämänkaltaisten tarjouskilpailujen hoitamiseen."</w:t>
      </w:r>
    </w:p>
    <w:p>
      <w:r>
        <w:rPr>
          <w:b/>
        </w:rPr>
        <w:t xml:space="preserve">Yhteenveto</w:t>
      </w:r>
    </w:p>
    <w:p>
      <w:r>
        <w:t xml:space="preserve">Translinkin kustannusarvio rautatiehankkeelle, jonka hinta on kaksinkertaistunut, oli "rehellisesti sanottuna vähän enemmän kuin arvaus", on kerrottu parlamentin jäsenille.</w:t>
      </w:r>
    </w:p>
    <w:p>
      <w:r>
        <w:rPr>
          <w:b/>
          <w:u w:val="single"/>
        </w:rPr>
        <w:t xml:space="preserve">Asiakirjan numero 56025</w:t>
      </w:r>
    </w:p>
    <w:p>
      <w:r>
        <w:t xml:space="preserve">Sommen taistelun muistomerkin lippuäänestys julkistettiin</w:t>
      </w:r>
    </w:p>
    <w:p>
      <w:r>
        <w:t xml:space="preserve">John Whittingdalen mukaan Yhdistyneen kuningaskunnan, Ranskan ja Irlannin tasavallan asukkaat voivat hakea osallistumista verkossa. Somme oli yksi ensimmäisen maailmansodan verisimmistä taisteluista, jossa 141 päivän aikana kuoli yli miljoona ihmistä. Seremonia järjestetään Ranskan Thiepvalin muistomerkillä 1. heinäkuuta 2016. Äänestys avataan 28. syyskuuta. Äänestys koskee lippupareja. Thiepvalin muistomerkillä järjestetään joka vuosi seremonia, mutta englantilais-ranskalainen juhlavuoden yhteinen tapahtuma on laajempi, ja siihen osallistuu 10 000 ihmistä, joista 8 000 valitaan äänestämällä. Vuonna 1932 pystytetyssä muistomerkissä on 600 brittiläisen ja ranskalaisen sotilaan haudat sekä kiveen kaiverrettu 72 000 muun kaatuneen nimi. "Lähes jokaisella Yhdistyneessä kuningaskunnassa on esi-isä, joka taisteli tai kuoli Sommen sodassa", Whittingdale sanoi. "On tärkeää, että ihmisillä kaikkialla Yhdistyneessä kuningaskunnassa on mahdollisuus muistaa ja kunnioittaa näitä urheita sotilaita. "Satavuotisjuhlavuoden tapahtuma tarjoaa tilaisuuden paitsi kunnioittaa niitä, jotka uhrasivat niin paljon, myös varmistaa, että heidän perintönsä jatkuu sukupolvien ajan." Whittingdale ilmaisi myös kiitollisuutensa ranskalaisille heidän yhteistyöstään "uskomattoman tärkeässä ja syvästi koskettavassa tapahtumassa".</w:t>
      </w:r>
    </w:p>
    <w:p>
      <w:r>
        <w:rPr>
          <w:b/>
        </w:rPr>
        <w:t xml:space="preserve">Yhteenveto</w:t>
      </w:r>
    </w:p>
    <w:p>
      <w:r>
        <w:t xml:space="preserve">Kulttuuriministeri on ilmoittanut, että ensi vuonna järjestettäviin Sommen taistelun satavuotisjuhlavuoden muistotilaisuuksiin pääsyliput ovat ilmaisia ja ne jaetaan äänestämällä.</w:t>
      </w:r>
    </w:p>
    <w:p>
      <w:r>
        <w:rPr>
          <w:b/>
          <w:u w:val="single"/>
        </w:rPr>
        <w:t xml:space="preserve">Asiakirjan numero 56026</w:t>
      </w:r>
    </w:p>
    <w:p>
      <w:r>
        <w:t xml:space="preserve">Bon Jovi ovat vuoden 2010 suurituloisimmat</w:t>
      </w:r>
    </w:p>
    <w:p>
      <w:r>
        <w:t xml:space="preserve">Australialainen rockyhtye AC/DC nousi toista vuotta peräkkäin kakkoseksi, sillä heidän viimeisimmän kiertueensa lipunmyynti oli yhteensä 177 miljoonaa dollaria (115 miljoonaa puntaa). U2, joka oli maailman ykkönen vuonna 2009, sijoittui kolmanneksi lipunmyynnin ollessa 160,9 miljoonaa dollaria (104,6 miljoonaa puntaa). Lady Gaga oli neljäntenä ja Metallica viidentenä. Gaga, joka on tullut tunnetuksi räikeistä asuistaan, tienasi kiertueellaan 133,6 miljoonaa dollaria (86,8 miljoonaa puntaa). Poker Face -laulaja teki kuitenkin enemmän töitä kuin kukaan muu top 10:n muusikko, sillä hän soitti 138 keikkaa. Sen sijaan Bon Jovi soitti 80 keikkaa, AC/DC 40 keikkaa ja U2 32 keikkaa. Kuudennella sijalla oli Michael Bublen kiertue, joka tuotti 104,2 miljoonaa dollaria (67,7 miljoonaa puntaa) Kasvatuksellinen perhesarja Walking with Dinosaurs tuotti 104,1 miljoonaa dollaria (67,7 miljoonaa puntaa) ja sijoittui seitsemänneksi ennen Paul McCartneyta, jonka kiertue tuotti 93 miljoonaa dollaria (60 miljoonaa puntaa). Yhdeksäntenä oli Eagles, jonka lipunmyynti oli 92,3 miljoonaa dollaria (59,9 miljoonaa puntaa), kun taas ex-Pink Floyd -yhtyeen keulahahmo Roger Waters oli kymmenes 89,5 miljoonalla dollarilla (58,1 miljoonaa puntaa).</w:t>
      </w:r>
    </w:p>
    <w:p>
      <w:r>
        <w:rPr>
          <w:b/>
        </w:rPr>
        <w:t xml:space="preserve">Yhteenveto</w:t>
      </w:r>
    </w:p>
    <w:p>
      <w:r>
        <w:t xml:space="preserve">Rockyhtye Bon Jovin The Circle -kiertue oli vuoden 2010 parhaiten tienaava kiertue, joka tuotti maailmanlaajuisesti 201,1 miljoonaa dollaria (130,7 miljoonaa puntaa), kertoo musiikkialan julkaisu Pollstar.</w:t>
      </w:r>
    </w:p>
    <w:p>
      <w:r>
        <w:rPr>
          <w:b/>
          <w:u w:val="single"/>
        </w:rPr>
        <w:t xml:space="preserve">Asiakirjan numero 56027</w:t>
      </w:r>
    </w:p>
    <w:p>
      <w:r>
        <w:t xml:space="preserve">Palomiehet puuttuvat Arthur's Seatin tulipaloon</w:t>
      </w:r>
    </w:p>
    <w:p>
      <w:r>
        <w:t xml:space="preserve">Tulipalo tuhosi noin 800 neliömetriä gorsea Salisbury Cragsissa. Skotlannin palo- ja pelastuspalvelu ilmoitti saaneensa 197 puhelua tulipalosta tiistaina kello 18.30 ja 20.30 välisenä aikana. Ryhmät lopetettiin keskiviikkona noin kello 02.45. Henkilövahingoista ei ollut tietoja. Tulipalo johti Queen's Driven sulkemiseen Dynamic Earthin ja Commonwealth Poolin välillä, kun pelastuspalvelut hoitivat tapausta. Paikalle saapui kaksi paloautoa Edinburghista sekä maastoauto Dunblanesta. Samaan aikaan palomiehet ovat torjuneet valtavaa tulipaloa nummella Länsi-Yorkshiressä. Tulipalo, jota eräs silminnäkijä kuvailee "apokalyptiseksi", kattaa noin 1,5 neliökilometrin alueen Marsdenin lähellä. Kaikkiin kuviin sovelletaan tekijänoikeuksia.</w:t>
      </w:r>
    </w:p>
    <w:p>
      <w:r>
        <w:rPr>
          <w:b/>
        </w:rPr>
        <w:t xml:space="preserve">Yhteenveto</w:t>
      </w:r>
    </w:p>
    <w:p>
      <w:r>
        <w:t xml:space="preserve">Kymmenet palomiehet ovat taistelleet läpi yön sammuttaakseen suuren gorse-palon Arthur's Seatissa Edinburghissa.</w:t>
      </w:r>
    </w:p>
    <w:p>
      <w:r>
        <w:rPr>
          <w:b/>
          <w:u w:val="single"/>
        </w:rPr>
        <w:t xml:space="preserve">Asiakirjan numero 56028</w:t>
      </w:r>
    </w:p>
    <w:p>
      <w:r>
        <w:t xml:space="preserve">Puukotettu poliisikoira takaisin töihin Staffordshiressä</w:t>
      </w:r>
    </w:p>
    <w:p>
      <w:r>
        <w:t xml:space="preserve">Audi loukkaantui, kun hänen ohjaajansa yritti pidättää häntä Town Roadilla Hanleyssä, Stoke-on-Trentissä 1. heinäkuuta. Staffordshiren poliisin mukaan koira on toipunut hyvin, eikä se näytä kärsineen pysyviä vaurioita. Audin ohjaaja, PC Karl Mander, kiitti yleisöä koiralle toipumisen aikana lähetetyistä korteista ja viesteistä. "Onneksi Audin toipuminen vammoista ei ole kestänyt niin kauan kuin aluksi pelkäsimme", hän sanoi. "Se on saanut paljon lepoa ja huolenpitoa, ja onneksi se on toipunut hyvin, eikä se näytä saaneen pysyviä vaurioita." Seuraa BBC West Midlandsia Facebookissa ja Twitterissä ja tilaa paikalliset uutispäivitykset suoraan puhelimeesi.</w:t>
      </w:r>
    </w:p>
    <w:p>
      <w:r>
        <w:rPr>
          <w:b/>
        </w:rPr>
        <w:t xml:space="preserve">Yhteenveto</w:t>
      </w:r>
    </w:p>
    <w:p>
      <w:r>
        <w:t xml:space="preserve">Poliisikoira, jota puukotettiin päähän, on palannut töihin, kertoo poliisivoimat.</w:t>
      </w:r>
    </w:p>
    <w:p>
      <w:r>
        <w:rPr>
          <w:b/>
          <w:u w:val="single"/>
        </w:rPr>
        <w:t xml:space="preserve">Asiakirjan numero 56029</w:t>
      </w:r>
    </w:p>
    <w:p>
      <w:r>
        <w:t xml:space="preserve">Japanin Yukio Edano torjui Tepcon pelastuspakettia koskevan vaatimuksen.</w:t>
      </w:r>
    </w:p>
    <w:p>
      <w:r>
        <w:t xml:space="preserve">Edano sanoi, että Tepco, joka hallinnoi rampautunutta Fukushiman ydinvoimalaa, ei ole pyytänyt julkisia varoja. Raporttien mukaan hallitus ostaisi ensi vuonna noin 1 miljardin jenin (12,9 miljardin dollarin; 8,2 miljardin punnan) edestä Tepcon osakkeita, mikä käytännössä kansallistaisi yrityksen. Tepcon osakkeet romahtivat torstaina ja laskivat päivän päätteeksi yli 11 prosenttia. Yritys joutuu maksamaan valtavia korvauksia ja siivouskustannuksia sen jälkeen, kun maaliskuun tsunami ja maanjäristys aiheuttivat kolmen Fukushiman voimalan reaktorin osittaisen sulamisen. Hallitus oli jo marraskuussa sopinut 900 miljardin jenin suuruisesta pelastusrahastosta, jonka tarkoituksena oli auttaa maksamaan korvauksia vahinkoa kärsineille. Japanilaisissa tiedotusvälineissä torstaina olleiden tietojen mukaan 1 miljardin jenin osakkeiden osto oli erillään pelastusrahastosta. Raportit siteerasivat nimettömiä lähteitä, joiden mukaan hallitus hakisi osakkeenomistajien hyväksyntää Tepcon osakkeiden liikkeeseenlaskun ylärajan poistamiselle kesäkuussa pidettävässä kokouksessa. Joidenkin raporttien mukaan osakkeiden mahdollinen ostosumma on jopa 3tn jeniä. Edano kuitenkin sanoi toimittajille perjantaina: "Toistaiseksi [Tepco] ei ole esittänyt mitään pyyntöjä, emmekä ole tekemässä järjestelyjä julkisten varojen lisäämiseksi. "Harkitsemme kaikenlaisia mahdollisuuksia."</w:t>
      </w:r>
    </w:p>
    <w:p>
      <w:r>
        <w:rPr>
          <w:b/>
        </w:rPr>
        <w:t xml:space="preserve">Yhteenveto</w:t>
      </w:r>
    </w:p>
    <w:p>
      <w:r>
        <w:t xml:space="preserve">Japanin kauppaministeri Yukio Edano on kiistänyt tiedot, joiden mukaan vaikeuksissa oleva ydinvoimayhtiö Tepco olisi saamassa valtavan valtiontuen.</w:t>
      </w:r>
    </w:p>
    <w:p>
      <w:r>
        <w:rPr>
          <w:b/>
          <w:u w:val="single"/>
        </w:rPr>
        <w:t xml:space="preserve">Asiakirjan numero 56030</w:t>
      </w:r>
    </w:p>
    <w:p>
      <w:r>
        <w:t xml:space="preserve">Willard Wiganin mikroskooppisia taideteoksia esillä Birminghamissa</w:t>
      </w:r>
    </w:p>
    <w:p>
      <w:r>
        <w:t xml:space="preserve">Willard Wigan, 57, mikroveistäjä, luo teoksia, jotka mahtuvat neulansilmään tai neulanpäähän. Hänen teoksistaan järjestetään näyttely Birminghamin kirjastossa 11. tammikuuta alkaen. Wigan, joka on myös 189 miljoonan punnan arvoisen kirjaston suojelija, sanoi, että teokset ovat peräisin hänen "fantasiamaailmastaan". Taiteilija kertoi kiinnostuneensa mikroveistoksista ensimmäisen kerran viisivuotiaana, kun hän alkoi tehdä muurahaisille taloja, koska ne tarvitsivat hänen mielestään asuinpaikan. Hänen teoksiinsa kuuluu muun muassa pienoismalleja urheilija Usain Boltista, kolibrista sekä piirroshahmoista Pinocchio ja Tuhkimo. Kuvanveistäjä sai MBE-tunnustuksen taiteen hyväksi vuonna 2007. Selittäessään päätöstään tukea vuonna 2013 avattua kirjastoa Wigan sanoi: "Lukutaito- ja oppimisaloitteet voivat tukea, rohkaista, haastaa ja kehittää [lapsia] heidän kyvyistään riippumatta. "Nämä aloitteet ovat entistäkin tärkeämpiä Birminghamissa, jossa lukutaito on maan alhaisimpia." Osa näyttelyn tuotosta tukee kirjaston ylläpitämiä yhteisöohjelmia.</w:t>
      </w:r>
    </w:p>
    <w:p>
      <w:r>
        <w:rPr>
          <w:b/>
        </w:rPr>
        <w:t xml:space="preserve">Yhteenveto</w:t>
      </w:r>
    </w:p>
    <w:p>
      <w:r>
        <w:t xml:space="preserve">Birminghamin kuvanveistäjä, jonka teokset ovat niin pieniä, että niitä voi tarkastella vain mikroskoopilla, järjestää näyttelyn kotikaupungissaan.</w:t>
      </w:r>
    </w:p>
    <w:p>
      <w:r>
        <w:rPr>
          <w:b/>
          <w:u w:val="single"/>
        </w:rPr>
        <w:t xml:space="preserve">Asiakirjan numero 56031</w:t>
      </w:r>
    </w:p>
    <w:p>
      <w:r>
        <w:t xml:space="preserve">Nintendo poistaa mobiilipelit Belgiassa</w:t>
      </w:r>
    </w:p>
    <w:p>
      <w:r>
        <w:t xml:space="preserve">Vuonna 2018 Belgia kielsi pelit, jotka käyttivät "ryöstölaatikoita" palkitsemaan pelaajia satunnaisilla esineillä. Pelimekaniikka on maan rahapelien sääntelyviranomaisen mukaan laiton rahapelimuoto. Animal Crossing: Pocket Camp ja Fire Emblem Heroes eivät olisi saatavilla 27. elokuuta jälkeen, Nintendo sanoi. Hollannin kielto Päätös johtui "Belgian tämänhetkisestä epäselvästä tilanteesta, joka koskee tiettyjä pelien sisäisiä ansaintamalleja", Nintendo kertoi belgialaisella verkkosivustollaan. Molemmissa peleissä pelaajat voivat ostaa laatikoita tavoitellessaan harvinaisia esineitä tai sankareita, jotka auttavat pelin loppuun saattamisessa. Molemmat pelit näyttävät olevan Belgian uhkapelikomission päätöksen vastaisia, sillä se kieltää pelejä myymästä satunnaisesti valittuja pelin sisäisiä esineitä sisältäviä paketteja. Nintendo ilmoitti, että kaikkia tulevia pelejä, joissa käytetään satunnaistettuja ryöstölaatikoita pelaajien palkitsemiseen, ei julkaista Belgiassa. Nintendon päätös on seurausta Blizzardin, Valven ja 2K:n samankaltaisista toimista, jotka myös muuttivat tai poistivat pelejä, jotta ne noudattaisivat päätöstä. Peliuutissivusto Eurogamerin mukaan oli "epäselvää", miksi Nintendo toimi vasta nyt. Se huomautti myös, että Alankomaat teki samanlaisen päätöksen ryöstölaatikoista ennen kuin Belgia antoi päätöksensä, mutta Animal Crossing ja Fire Emblem Heroes olivat edelleen saatavilla Alankomaissa.</w:t>
      </w:r>
    </w:p>
    <w:p>
      <w:r>
        <w:rPr>
          <w:b/>
        </w:rPr>
        <w:t xml:space="preserve">Yhteenveto</w:t>
      </w:r>
    </w:p>
    <w:p>
      <w:r>
        <w:t xml:space="preserve">Kaksi Nintendon mobiilipeliä ei ole pian enää saatavilla Belgiassa, koska pelivalmistaja noudattaa paikallisia uhkapelilakeja.</w:t>
      </w:r>
    </w:p>
    <w:p>
      <w:r>
        <w:rPr>
          <w:b/>
          <w:u w:val="single"/>
        </w:rPr>
        <w:t xml:space="preserve">Asiakirjan numero 56032</w:t>
      </w:r>
    </w:p>
    <w:p>
      <w:r>
        <w:t xml:space="preserve">Conwy-tunneli: Yksityiskohdat 25 miljoonan punnan parannusohjelmasta paljastuivat</w:t>
      </w:r>
    </w:p>
    <w:p>
      <w:r>
        <w:t xml:space="preserve">Walesin hallituksen rahoituksella parannetaan infrastruktuuria sekä parannetaan palontorjuntaa ja valaistusta. Rahoituksesta ilmoitettiin osana 65 miljoonan punnan liikenneparannuspakettia Walesin hallituksen talousarvioesityksessä aiemmin tässä kuussa. Yksityiskohtaiset suunnitelmat laaditaan, ja työt on tarkoitus aloittaa vuosina 2014/2015. Walesin hallituksen mukaan parempi palontorjunta auttaisi estämään tunnelin sulkemisen pitkiksi ajoiksi tulipalon sattuessa. Liikenneministeri Carl Sargeant sanoi: "Rahoitus mahdollistaa sen, että tunneliin halutut parannukset voidaan tehdä aiemmin kuin aiemmin oli suunniteltu. "Olen myös tyytyväinen siihen, että voimme tehdä tämän tärkeän investoinnin näinä taloudellisesti vaikeina aikoina. "A55-tien eheyden säilyttäminen on olennaisen tärkeää Pohjois-Walesin taloudelle."</w:t>
      </w:r>
    </w:p>
    <w:p>
      <w:r>
        <w:rPr>
          <w:b/>
        </w:rPr>
        <w:t xml:space="preserve">Yhteenveto</w:t>
      </w:r>
    </w:p>
    <w:p>
      <w:r>
        <w:t xml:space="preserve">A55-tien Conwy-tunnelin parantamiseen tähtäävästä 25 miljoonan punnan hankkeesta on paljastunut lisätietoja.</w:t>
      </w:r>
    </w:p>
    <w:p>
      <w:r>
        <w:rPr>
          <w:b/>
          <w:u w:val="single"/>
        </w:rPr>
        <w:t xml:space="preserve">Asiakirjan numero 56033</w:t>
      </w:r>
    </w:p>
    <w:p>
      <w:r>
        <w:t xml:space="preserve">Moray Firthin merituulipuistoon asennetut vaipat</w:t>
      </w:r>
    </w:p>
    <w:p>
      <w:r>
        <w:t xml:space="preserve">Lisää Beatrice Offshore Windfarm Ltd (Bowl) -hankkeen vaippoja asennetaan joulukuuhun mennessä. Jos sää sallii, työt jatkuvat ensi vuoden toukokuussa. Kukin noin 1 000 tonnia painava vaippa valmistetaan Fifessä, Newcastlessa, Belgiassa ja Tanskassa sijaitsevilla telakoilla. Rakenteista tulee maailman syvimmällä sijaitsevien merituulipuistojen syvimmät kiinteät perustukset. Rakennuttaja Seaway Heavy Lifting käyttää laivastonsa suurinta alusta Oleg Strashnovia vaippojen asentamiseen. Työssä Caithnessin ja Morayn rannikoiden edustalla on mukana myös useita muita aluksia. Kahdeksankymmentäneljä vaippaa tukee Beatricen tuulivoimaloita, joista ensimmäinen on tarkoitus asentaa seuraavaksi. Loput kaksi vaippaa tukevat kumpikin offshore-muuntajamoduulia. Kun rakennusvaihe on saatu päätökseen, Bowlia käytetään Wickissä sijaitsevasta tukikohdasta käsin. SSE, yksi mukana olevista yrityksistä, sanoi, että tuulipuisto pystyy tuottamaan sähköä jopa 450 000 kodin tarpeisiin. Sen odotetaan olevan täysin toiminnassa vuoden 2019 loppuun mennessä.</w:t>
      </w:r>
    </w:p>
    <w:p>
      <w:r>
        <w:rPr>
          <w:b/>
        </w:rPr>
        <w:t xml:space="preserve">Yhteenveto</w:t>
      </w:r>
    </w:p>
    <w:p>
      <w:r>
        <w:t xml:space="preserve">Ensimmäinen 86 rakenteesta, jotka muodostavat merituulivoimaloiden perustukset, on asennettu Outer Moray Firthiin.</w:t>
      </w:r>
    </w:p>
    <w:p>
      <w:r>
        <w:rPr>
          <w:b/>
          <w:u w:val="single"/>
        </w:rPr>
        <w:t xml:space="preserve">Asiakirjan numero 56034</w:t>
      </w:r>
    </w:p>
    <w:p>
      <w:r>
        <w:t xml:space="preserve">Lincoln Lucy Towerin pysäköintialue suljetaan korjausten ajaksi</w:t>
      </w:r>
    </w:p>
    <w:p>
      <w:r>
        <w:t xml:space="preserve">Brayford Poolin vieressä sijaitseva 458-paikkainen Lucy Towerin parkkihalli suljetaan 25. maaliskuuta alkaen 1,4 miljoonan punnan huoltotöiden vuoksi. Lincolnin kaupunginhallitus myönsi, että siirto aiheuttaisi ongelmia liike-elämälle, mutta vakuutti, että se myös turvaa pysäköintilaitoksen pitkän aikavälin tulevaisuuden. Virkamiehet lisäsivät, että ajoneuvot ohjataan opastekylteillä muihin neuvoston alueisiin. Vaihtoehtoisia pysäköintipaikkoja on avattu myös Orchard Streetillä, Tentercroft Streetillä ja Broadgatessa.</w:t>
      </w:r>
    </w:p>
    <w:p>
      <w:r>
        <w:rPr>
          <w:b/>
        </w:rPr>
        <w:t xml:space="preserve">Yhteenveto</w:t>
      </w:r>
    </w:p>
    <w:p>
      <w:r>
        <w:t xml:space="preserve">Yksi Lincolnin suurimmista pysäköintialueista suljetaan viideksi kuukaudeksi.</w:t>
      </w:r>
    </w:p>
    <w:p>
      <w:r>
        <w:rPr>
          <w:b/>
          <w:u w:val="single"/>
        </w:rPr>
        <w:t xml:space="preserve">Asiakirjan numero 56035</w:t>
      </w:r>
    </w:p>
    <w:p>
      <w:r>
        <w:t xml:space="preserve">18 miljoonan punnan tarjous Leedsin ja Bradfordin "superpyörätie" -hankkeesta.</w:t>
      </w:r>
    </w:p>
    <w:p>
      <w:r>
        <w:t xml:space="preserve">West Yorkshiren liikenneviranomaiset aikovat hakea 18 miljoonaa puntaa hallituksen rahaa suunnitelman ja muiden 32 miljoonan punnan arvosta pyöräilyhankkeiden tukemiseen. Tour de France ajaa Yorkshiressä heinäkuussa 2014. Paikallisen rahoituksen olisi vastattava valtion varoja, ja West Yorkshiren liikenneviranomaiset lupasivat 7,5 miljoonaa puntaa. ITA sanoi lausunnossaan: "Hakemus koskee enintään 18 miljoonaa puntaa liikenneministeriön (DfT) Cycle City Ambition Grant -avustusta itä-länsisuuntaisen superpyörätien rakentamiseksi Leedsin halki ja Bradfordin keskustaan." Liikenneministeriön ohjeissa, jotka on annettu rahaa hakeville organisaatioille, sanotaan, että suunnitelmien tulisi olla "mullistavia" ja niissä tulisi olla yhtenäinen kaupunkialue tai kaksi keskustaa, jotka ovat vahvasti yhteydessä toisiinsa. Hankkeen olisi osoitettava, että siihen on sitouduttu yli kymmenen vuoden ajan, ja sen olisi edistettävä aktiivista liikkumista.</w:t>
      </w:r>
    </w:p>
    <w:p>
      <w:r>
        <w:rPr>
          <w:b/>
        </w:rPr>
        <w:t xml:space="preserve">Yhteenveto</w:t>
      </w:r>
    </w:p>
    <w:p>
      <w:r>
        <w:t xml:space="preserve">Leedsin ja Bradfordin yhdistävän, useita miljoonia puntia maksavan "superpyörätien" suunnitelma Tour de Francen perinnön hyödyntämiseksi on julkistettu.</w:t>
      </w:r>
    </w:p>
    <w:p>
      <w:r>
        <w:rPr>
          <w:b/>
          <w:u w:val="single"/>
        </w:rPr>
        <w:t xml:space="preserve">Asiakirjan numero 56036</w:t>
      </w:r>
    </w:p>
    <w:p>
      <w:r>
        <w:t xml:space="preserve">National Trustin Stourheadin panteon saa 260 000 puntaa lisärahoitusta.</w:t>
      </w:r>
    </w:p>
    <w:p>
      <w:r>
        <w:t xml:space="preserve">Wiltshiressä sijaitseva Stourhead on Lounais-Lännen suosituin säätiön kiinteistö, ja järven toisella puolella sijaitseva pantheon on yksi sen tärkeimmistä piirteistä. Trustin mukaan päärakennuksessa on vuotava katto ja halkeilleet portaat, ja se on kiireellisesti korjattavana. Mike MacCormack säätiöstä sanoi, että Stourheadin "ikoniset näkymät eivät olisi samanlaiset, jos pantheonia ei olisi". Arkkitehti Henry Flitcroftin Rooman pantheonista ottama malli sijoitettiin huolellisesti maisemaan yhdessä 20 muun rakennuksen ja rakennelman kanssa. Pantheonissa tehtiin viimeksi töitä 1980-luvulla, jolloin sen kupoli ja sisätilat kunnostettiin. Nyt rakennuksen korjaamiseen käytetään Sita Trustin, hyväntekeväisyysjärjestön, joka jakaa jätteenkäsittelyyritys Sita UK:n lahjoituksia, varoja.</w:t>
      </w:r>
    </w:p>
    <w:p>
      <w:r>
        <w:rPr>
          <w:b/>
        </w:rPr>
        <w:t xml:space="preserve">Yhteenveto</w:t>
      </w:r>
    </w:p>
    <w:p>
      <w:r>
        <w:t xml:space="preserve">Yksi maan kuvatuimmista National Trustin kohteista saa 260 000 punnan hyväntekeväisyysavustuksen.</w:t>
      </w:r>
    </w:p>
    <w:p>
      <w:r>
        <w:rPr>
          <w:b/>
          <w:u w:val="single"/>
        </w:rPr>
        <w:t xml:space="preserve">Asiakirjan numero 56037</w:t>
      </w:r>
    </w:p>
    <w:p>
      <w:r>
        <w:t xml:space="preserve">Commonwealth Bankin osakkeet nousevat ennätykseen tuloksen myötä</w:t>
      </w:r>
    </w:p>
    <w:p>
      <w:r>
        <w:t xml:space="preserve">Osake nousi Sydneyn kaupankäynnissä 0,5 % 80,40 Australian dollariin vastoin koko markkinan laskusuuntausta. Yrityksen tilintarkastamaton kassavoitto, johon ei sisälly kertaluonteisia eriä, nousi maaliskuuhun päättyneeltä kolmen kuukauden jaksolta 16 % edellisvuodesta 2,2 miljardiin Australian dollariin (2,1 miljardia dollaria; 1,2 miljardia puntaa). Commonwealth Bankin mukaan se hyötyi lisääntyneestä asuntolainanannosta ja pienemmistä luottotappiokuluista. "Järjestelmän asuntoluottojen kasvu oli maltillista", yritys sanoi lausunnossaan. "Alhaisemmat korot tukivat uuden liiketoiminnan voimakasta kasvua edellisvuoteen verrattuna, mutta tätä tasapainotti lainojen takaisinmaksujen lisääntyminen." Commonwealth Bank myöntää joka neljännen asuntolainan Australiassa, mikä tekee asuntolainoista sen suurimman liiketoiminnan. Pankin mukaan kaupallinen luotonanto pysyi kuitenkin "vaimeana", ja lisääntynyt kilpailu maan luotonantajien välillä aiheuttaisi paineita tuleviin voittoihin. Commonwealth Bank on suurin Australian neljästä suuresta lainanantajasta, ja muut ovat Australia and New Zealand Banking Group (ANZ), National Australia Bank ja Westpac Bank.</w:t>
      </w:r>
    </w:p>
    <w:p>
      <w:r>
        <w:rPr>
          <w:b/>
        </w:rPr>
        <w:t xml:space="preserve">Yhteenveto</w:t>
      </w:r>
    </w:p>
    <w:p>
      <w:r>
        <w:t xml:space="preserve">Australian suurimman lainanantajan, Commonwealth Bankin, osakkeet nousivat ennätykseen sen jälkeen, kun yhtiö ilmoitti kasvaneesta tuloksesta.</w:t>
      </w:r>
    </w:p>
    <w:p>
      <w:r>
        <w:rPr>
          <w:b/>
          <w:u w:val="single"/>
        </w:rPr>
        <w:t xml:space="preserve">Asiakirjan numero 56038</w:t>
      </w:r>
    </w:p>
    <w:p>
      <w:r>
        <w:t xml:space="preserve">Mies pidätettiin Leicesterin kaksoiskuolemiin johtaneen liikenneonnettomuuden vuoksi.</w:t>
      </w:r>
    </w:p>
    <w:p>
      <w:r>
        <w:t xml:space="preserve">Uhrit, 30-vuotias mies ja 25-vuotias nainen, kuolivat perjantai-iltana, kun BMW X5 törmäsi keskikaiteeseen Soar Valley Waylla. Poliisi ei kertonut, mistä 25-vuotias epäilty oli pidätetty epäiltynä, mutta vahvisti, että hänet oli vapautettu lisätutkimuksia odotellessa. Kaksi muuta ihmistä on edelleen sairaalassa vakavassa tilassa. Seuraa BBC East Midlandsia Facebookissa, Twitterissä tai Instagramissa. Lähetä juttuideoita osoitteeseen eastmidsnews@bbc.co.uk.</w:t>
      </w:r>
    </w:p>
    <w:p>
      <w:r>
        <w:rPr>
          <w:b/>
        </w:rPr>
        <w:t xml:space="preserve">Yhteenveto</w:t>
      </w:r>
    </w:p>
    <w:p>
      <w:r>
        <w:t xml:space="preserve">Mies on pidätetty Leicesterissä tapahtuneesta liikenneonnettomuudesta, jossa kaksi ihmistä kuoli.</w:t>
      </w:r>
    </w:p>
    <w:p>
      <w:r>
        <w:rPr>
          <w:b/>
          <w:u w:val="single"/>
        </w:rPr>
        <w:t xml:space="preserve">Asiakirjan numero 56039</w:t>
      </w:r>
    </w:p>
    <w:p>
      <w:r>
        <w:t xml:space="preserve">Ministerien palkankorotus laillinen - SC</w:t>
      </w:r>
    </w:p>
    <w:p>
      <w:r>
        <w:t xml:space="preserve">Päätös tehtiin tuomareiden enemmistön suostumuksella. Puheenjohtajana toiminut tuomari Shiranee Thilakawardena pyysi, että vetoomuksen käsittelyä varten annettaisiin ilmoitus, mutta tuomarit Nimal E Dissanayake ja Andrew Somawansa vastustivat sitä. Perusoikeushakemuksen jätti seitsemän julkisen sektorin ammattiliittoa, mukaan lukien Sri Lankan rautateiden ammattiliitto. Valtion asianajaja N. Pulle, joka edusti pääasianajajaa, joka esitti alustavan vastalauseen, sanoi, että palkankorotus oli tehty perustuslain mukaisesti, joten asiasta ei voitu keskustella tuomioistuimissa. Puheenjohtajana toimiva tuomari Shiranee Thilakawardena huomautti, että ministerien ja parlamentin jäsenten palkkojen valtavaa korotusta ei voida sallia verrattuna valtion virkamiesten palkkoihin, joita rasittavat korkeat elinkustannukset. Valtion neuvonantaja N. Pulle sanoi, että vaikka palkankorotusta ei voitu hyväksyä moraalisin perustein, se oli tehty laillisesti, joten sitä ei voida kiistää oikeudessa.</w:t>
      </w:r>
    </w:p>
    <w:p>
      <w:r>
        <w:rPr>
          <w:b/>
        </w:rPr>
        <w:t xml:space="preserve">Yhteenveto</w:t>
      </w:r>
    </w:p>
    <w:p>
      <w:r>
        <w:t xml:space="preserve">Korkein oikeus on hylännyt perusoikeushakemuksen, jonka seitsemän ammattiliittoa oli jättänyt ministereiden ja parlamentin jäsenten, myös pääministerin, palkkojen korottamista vastaan.</w:t>
      </w:r>
    </w:p>
    <w:p>
      <w:r>
        <w:rPr>
          <w:b/>
          <w:u w:val="single"/>
        </w:rPr>
        <w:t xml:space="preserve">Asiakirjan numero 56040</w:t>
      </w:r>
    </w:p>
    <w:p>
      <w:r>
        <w:t xml:space="preserve">RSPB Bempton Cliffsin luonnonsuojelualue saa lottorahaa</w:t>
      </w:r>
    </w:p>
    <w:p>
      <w:r>
        <w:t xml:space="preserve">Itä-Yorkshiren Flamborough Headissa sijaitsevalla Bempton Cliffsillä on RSPB:n mukaan Yhdistyneen kuningaskunnan suurin mantereen merilintukolonia. Sen mukaan nelivuotisella hankkeella parannetaan yli 200 000 pesivän linnun tiloja alueella. Alueen johtaja Keith Clarkson sanoi, että se houkuttelee vuosittain noin 76 000 ihmistä. Clarkson sanoi: "Vuosien mittaan alue on kulunut - ihan vain normaalin kulumisen vuoksi - ja vierailijakeskus, kävelyreitit, käymälät ja pysäköintialue tarvitsevat nyt parannusta." "Se on nyt kunnostuksen tarpeessa." Rahoitusta käytetään myös neljän uuden työntekijän palkkaamiseen osa- ja kokoaikaisiin tehtäviin. RSPB:n mukaan alueella on Ison-Britannian suurimmat mantereen tylli- ja koljakkikoloniat sekä kolme neljäsosaa Englannin rastaskerttujen ja lummelintujen määrästä. Heritage Lottery Fundin Yorkshiren ja Humberin alueen johtaja Fiona Spiers sanoi: "Bempton Cliffs on kansainvälisesti merkittävä pesivien merilintujen alue ja yksi Euroopan parhaista paikoista nähdä niitä." RSPB on hallinnoinut Bempton Cliffsin luonnonsuojelualuetta vuodesta 1969. HLF:n avustus lisätään RSPB:n myöntämään 300 000 punnan rahoitukseen.</w:t>
      </w:r>
    </w:p>
    <w:p>
      <w:r>
        <w:rPr>
          <w:b/>
        </w:rPr>
        <w:t xml:space="preserve">Yhteenveto</w:t>
      </w:r>
    </w:p>
    <w:p>
      <w:r>
        <w:t xml:space="preserve">Heritage Lottery Fundin (HLF) mukaan "kansainvälisesti merkittävä" luonnonsuojelualue on saanut 640 000 puntaa merilintujen vierailukeskuksen parantamiseen.</w:t>
      </w:r>
    </w:p>
    <w:p>
      <w:r>
        <w:rPr>
          <w:b/>
          <w:u w:val="single"/>
        </w:rPr>
        <w:t xml:space="preserve">Asiakirjan numero 56041</w:t>
      </w:r>
    </w:p>
    <w:p>
      <w:r>
        <w:t xml:space="preserve">Big Lottery -rahasto auttaa Engage with Agea</w:t>
      </w:r>
    </w:p>
    <w:p>
      <w:r>
        <w:t xml:space="preserve">Engage with Age käyttää rahat Hope-projektin rahoittamiseen. Hanke käynnistetään myöhemmin Belfastin kaupungintalolla järjestettävässä seniorikokouksessa. Engage with Age -järjestön Margy Washbrook sanoi, että yksinäisyys on yksi tärkeimmistä ikääntyneisiin vaikuttavista ongelmista. Hän sanoi, että rahoilla kehitettäisiin toimintaohjelmia ikääntyneille ihmisille kuudessa kaupunginosassa eri puolilla Belfastia. "Se tarkoittaa, että meillä on aikaa kokeilla erilaisia lähestymistapoja", hän sanoi. "Työskentelemme niiden ihmisten kanssa, joita on kaikkein vaikeinta tavoittaa ja jotka ovat hyvin eristäytyneitä. "Heidän löytämisensä voi kestää melko kauan, ja todennäköisesti kestää myös melko kauan saada heidät suostuteltua osallistumaan tapahtumiin". "Se, että saimme rahaa ja voimme palkata henkilökuntaa, jonka ainoa tehtävä on työskennellä tämän hankkeen parissa, on meille valtava asia." "Se on meille suuri asia."</w:t>
      </w:r>
    </w:p>
    <w:p>
      <w:r>
        <w:rPr>
          <w:b/>
        </w:rPr>
        <w:t xml:space="preserve">Yhteenveto</w:t>
      </w:r>
    </w:p>
    <w:p>
      <w:r>
        <w:t xml:space="preserve">Big Lottery Fund on myöntänyt yli 400 000 punnan suuruisen avustuksen uudelle hankkeelle, jolla torjutaan ikääntyneiden ihmisten sosiaalista eristäytymistä.</w:t>
      </w:r>
    </w:p>
    <w:p>
      <w:r>
        <w:rPr>
          <w:b/>
          <w:u w:val="single"/>
        </w:rPr>
        <w:t xml:space="preserve">Asiakirjan numero 56042</w:t>
      </w:r>
    </w:p>
    <w:p>
      <w:r>
        <w:t xml:space="preserve">Eläkeläisen helpotus, kun Aberdeenin parkkihallin wc-tiloihin siirrytään.</w:t>
      </w:r>
    </w:p>
    <w:p>
      <w:r>
        <w:t xml:space="preserve">Kontti sijoitettiin viime kuussa Cultsin julkiselle pysäköintialueelle, kun se oli siirretty päätieltä, koska se esti pyöräilyreitit ja pysäköinnin. Allan McLay, 88, sanoi, että se esti hänen ikkunanäkymänsä eristyksen aikana, ja se olisi siirrettävä vähemmän häiritsevään paikkaan. Hän sanoi siirrosta: "Tanssin ylös ja alas." Aberdeenin kaupunginvaltuusto kertoi, että se oli viety varikolle. Ruokalakontti ja wc-tila oli tarkoitettu jätteenkeräysryhmien käyttöön Covid-19-sulun aikana. Maaliskuusta lähtien eristyksissä ollut McLay oli sanonut arvostavansa sitä, että työntekijät tarvitsivat tiloja, mutta että ne pitäisi sijoittaa muualle. Hän sanoi siirrosta seuraavaa: "Se oli yllätys - vihdoinkin menestys. "Luulen, että se seisoisi siellä yhä, jos en olisi kiihdyttänyt sitä." Aberdeenin kaupunginvaltuuston tiedottaja sanoi: "Cultsin alueella työskentelevän jätehuoltohenkilöstömme hyvinvointiyksikkö on siirretty. "Se on siirretty Peterculterissa sijaitsevaan tievarikkoomme, joka sijaitsee viiden kilometrin päässä."</w:t>
      </w:r>
    </w:p>
    <w:p>
      <w:r>
        <w:rPr>
          <w:b/>
        </w:rPr>
        <w:t xml:space="preserve">Yhteenveto</w:t>
      </w:r>
    </w:p>
    <w:p>
      <w:r>
        <w:t xml:space="preserve">Aberdeenin eläkeläinen on puhunut helpotuksestaan sen jälkeen, kun vanhainkodin ulkopuolella sijaitseva siirrettävä wc-tila ja ruokala neuvoston työntekijöille siirrettiin muualle.</w:t>
      </w:r>
    </w:p>
    <w:p>
      <w:r>
        <w:rPr>
          <w:b/>
          <w:u w:val="single"/>
        </w:rPr>
        <w:t xml:space="preserve">Asiakirjan numero 56043</w:t>
      </w:r>
    </w:p>
    <w:p>
      <w:r>
        <w:t xml:space="preserve">Acorns hospice palkkaa 100 uutta hoitohenkilökuntaa</w:t>
      </w:r>
    </w:p>
    <w:p>
      <w:r>
        <w:t xml:space="preserve">Acorns, jolla on keskuksia Selly Oakissa, Walsallissa ja Worcesterissa, huolehtii vuosittain yli 600 lapsesta. Se ilmoitti haluavansa lisätä palvelujaan niin, että ne tukisivat noin 1 000 lasta vuodessa, mikä maksaisi 4,2 miljoonaa puntaa lisää seuraavien viiden vuoden aikana. Hoitopäällikkö Chris Reed sanoi: "Se on valtava haaste, johon aiomme vastata varainkeruun avulla." Luvut osoittavat, että Acornsilla oli 302 työntekijää ja että sen tulot olivat 12,8 miljoonaa puntaa maaliskuuhun 2012 päättyneen vuoden aikana. Hyväntekeväisyysjärjestön on tällä hetkellä tuotettava 8 miljoonaa puntaa vuodessa, jotta se voi ylläpitää kolmea sairaalaa. Se kertoo, että sen tutkimusten mukaan West Midlandsin alueella on noin 2 000 lasta, joilla on elinikäinen tai hengenvaarallinen sairaus. "Haluamme tarjota hoitopaikkoja jokaisessa saattohoitokodissamme, mutta haluamme laajentaa myös yhteisöpalveluja, jotka palvelevat yhä useampia ihmisiä heidän omissa kodeissaan ja antavat perheille valinnanvaraa", Reed sanoi.</w:t>
      </w:r>
    </w:p>
    <w:p>
      <w:r>
        <w:rPr>
          <w:b/>
        </w:rPr>
        <w:t xml:space="preserve">Yhteenveto</w:t>
      </w:r>
    </w:p>
    <w:p>
      <w:r>
        <w:t xml:space="preserve">Länsi-Midlandsissa sijaitseva lasten saattohoitokoti suunnittelee yli 100 uuden hoitohenkilöstön palkkaamista.</w:t>
      </w:r>
    </w:p>
    <w:p>
      <w:r>
        <w:rPr>
          <w:b/>
          <w:u w:val="single"/>
        </w:rPr>
        <w:t xml:space="preserve">Asiakirjan numero 56044</w:t>
      </w:r>
    </w:p>
    <w:p>
      <w:r>
        <w:t xml:space="preserve">Sambian Edgar Lungu määräsi armeijan taistelemaan armeijan matoja vastaan</w:t>
      </w:r>
    </w:p>
    <w:p>
      <w:r>
        <w:t xml:space="preserve">Amos Chanda lisäsi, että armeijan lentokoneet lennättävät torjunta-aineita pahiten kärsineille alueille, jotta sadot voidaan ruiskuttaa kiireellisesti. Tuholaisia kutsutaan armeijan matoiksi, koska ne syövät suurimman osan tielleen osuvasta kasvillisuudesta ja voivat tuhota kokonaisia peltoja. Ne syövät satoja kuudessa eteläisen Afrikan valtion kymmenestä maakunnasta. "Presidentti on huolissaan siitä, että jos matojen puhkeamista ei saada nopeasti kuriin, vuosien 2016/2017 satoon voi kohdistua kielteisiä vaikutuksia", Chanda sanoi lausunnossaan. Neljä vuotta sitten armeijamadot tuhosivat maissi-, maniokki-, durra- ja riisipeltoja. Maissi on Sambian peruselintarvike. Tuotanto nousi satokaudella 2015/2016 2,87 miljoonaan tonniin edelliskauden 2,6 miljoonasta tonnista, koska sateet olivat hyvät ja lannoitteita ja siemeniä toimitettiin viljelijöille aikaisin, uutistoimisto Reuters kertoo.</w:t>
      </w:r>
    </w:p>
    <w:p>
      <w:r>
        <w:rPr>
          <w:b/>
        </w:rPr>
        <w:t xml:space="preserve">Yhteenveto</w:t>
      </w:r>
    </w:p>
    <w:p>
      <w:r>
        <w:t xml:space="preserve">Sambian presidentti Edgar Lungu on kutsunut ilmavoimat apuun estääkseen armeijan matojen hyökkäyksen maissipelloille, kertoi hänen tiedottajansa.</w:t>
      </w:r>
    </w:p>
    <w:p>
      <w:r>
        <w:rPr>
          <w:b/>
          <w:u w:val="single"/>
        </w:rPr>
        <w:t xml:space="preserve">Asiakirjan numero 56045</w:t>
      </w:r>
    </w:p>
    <w:p>
      <w:r>
        <w:t xml:space="preserve">Kansanedustajat vaativat kiitotien maa-alueiden myynnistä käytävän keskustelun lykkäämistä</w:t>
      </w:r>
    </w:p>
    <w:p>
      <w:r>
        <w:t xml:space="preserve">Pakkolunastuksesta on sovittava, jotta kiitotietä koskevat nykyiset suunnitelmat voidaan toteuttaa. Keskustelua lykättiin tammikuussa, jotta vaihtoehtoa koskeva raportti saataisiin valmiiksi ja julkaistua. Varajäsenet Shane Langlois ja Mark Dorey uskovat, että suunnitellut työt eivät ehkä ole nykyisen suunnittelupolitiikan mukaisia. He ovat jättäneet esityksen, jossa vaaditaan keskustelun lykkäämistä siihen asti, kunnes julkisten palvelujen osasto on raportoinut osavaltioille siitä, miten hanke vastaa suunnittelupolitiikkaa ja erityisesti maaseutualuesuunnitelmaa. Varapuheenjohtaja Langlois sanoi, että olisi "liian helppoa, että RESA:n (kiitotien loppupään turva-alue) vaihtoehdot hallitsisivat keskustelua". Hän sanoi, että vaikka tämä on tärkeää, se on "vain toissijainen asia päätettäessä, äänestetäänkö pakkolunastusmääräyksen puolesta vai sitä vastaan". Varapuheenjohtaja Langlois sanoi: "Tarkoituksena on rajoittaa keskustelu siihen, mikä on mielestäni ensisijainen huolenaihe. "Pitäisikö hallituksen hankkia väkisin maata yksityishenkilöiltä sellaista kehitystä varten, joka on päällisin puolin ristiriidassa nykyisten suunnittelupolitiikkojen kanssa, ennen kuin se joko muuttaa näitä politiikkoja kehityksen huomioon ottamiseksi tai selittää, miten nykyiset suunnittelupolitiikat sallivat ilman rajoituksia suunnitteluluvan myöntämisen tällaiselle kehitykselle." Hän totesi, että hallituksen pitäisi hankkia maa-alueet yksityishenkilöiltä kehitystä varten. Riippumaton raportti EMAS-nimisen armeerausjärjestelmän eduista julkaistiin 4. helmikuuta. Siinä varoitettiin, että viivästymisellä voisi olla vakavia kustannusvaikutuksia valtioille.</w:t>
      </w:r>
    </w:p>
    <w:p>
      <w:r>
        <w:rPr>
          <w:b/>
        </w:rPr>
        <w:t xml:space="preserve">Yhteenveto</w:t>
      </w:r>
    </w:p>
    <w:p>
      <w:r>
        <w:t xml:space="preserve">Kaksi Guernseyn kansanedustajaa on vaatinut, että keskustelua siitä, pitäisikö lentoaseman kiitoradan länsipäässä olevan maa-alueen myyntiä pakottaa, lykätään edelleen.</w:t>
      </w:r>
    </w:p>
    <w:p>
      <w:r>
        <w:rPr>
          <w:b/>
          <w:u w:val="single"/>
        </w:rPr>
        <w:t xml:space="preserve">Asiakirjan numero 56046</w:t>
      </w:r>
    </w:p>
    <w:p>
      <w:r>
        <w:t xml:space="preserve">Norgroven hyväntekeväisyysjärjestön menestys vaikean alkuvaiheen jälkeen</w:t>
      </w:r>
    </w:p>
    <w:p>
      <w:r>
        <w:t xml:space="preserve">Linda Norgrove, 36, Lewisin kotoisin, sai surmansa, kun hänet yritettiin pelastaa panttivanginottajilta viime vuonna. Hänen vanhempansa John ja Lorna Norgrove perustivat hänen nimissään säätiön. Hyväntekeväisyysjärjestön ensimmäiseen uutiskirjeeseen liitetyssä kirjeessä he sanoivat, että aluksi heillä oli vaikeuksia saada aikaan tulosta, mutta sittemmin he ovat edistyneet hyvin. Hieman yli vuosi sitten perustettu Linda Norgrove -säätiö on rahoittanut hankkeita, joilla parannetaan vammaisten lasten elämää ja edistetään naisten lukutaitoa syrjäseuduilla. Se on myös antanut taloudellista tukea turvakodille haavoittuvassa asemassa oleville naisille ja lapsille ja myöntänyt avustuksen uudelle matkailuyritykselle Wakhanin käytävällä Koillis-Afganistanissa. Kirjeessään Norgroves totesi seuraavaa: "Olemme havainneet Afganistanin vaikeaksi paikaksi työskennellä muutoksen nopeuden, monimutkaisen politiikan ja turvallisuustilanteen vuoksi. "Aluksi emme tuntuneet pääsevän mihinkään, mutta ajan myötä olemme löytäneet jalansijat, ja nyt olemme edistyneet hyvin sellaisten hankkeiden löytämisessä, jotka vastaavat vaatimuksiamme saada aikaan todellista muutosta ja samalla välttää mahdollisimman paljon riippuvuutta avusta." Pariskunta lisäsi: "Olemme kiinnostuneita pienimuotoisista hankkeista, joihin lahjoittajat voivat samaistua ja joita voimme helpommin valvoa varmistaaksemme, että rahat on käytetty suunnitellusti." Norgrovet ovat kiittäneet tukijoitaan ja varainkerääjiä kirjeessä ja uutiskirjeessä.</w:t>
      </w:r>
    </w:p>
    <w:p>
      <w:r>
        <w:rPr>
          <w:b/>
        </w:rPr>
        <w:t xml:space="preserve">Yhteenveto</w:t>
      </w:r>
    </w:p>
    <w:p>
      <w:r>
        <w:t xml:space="preserve">Afganistanissa kuolleen avustustyöntekijän vanhemmat ovat kertoneet olevansa huolissaan siitä, etteivät he aluksi päässeet eteenpäin omassa hyväntekeväisyystyössään.</w:t>
      </w:r>
    </w:p>
    <w:p>
      <w:r>
        <w:rPr>
          <w:b/>
          <w:u w:val="single"/>
        </w:rPr>
        <w:t xml:space="preserve">Asiakirjan numero 56047</w:t>
      </w:r>
    </w:p>
    <w:p>
      <w:r>
        <w:t xml:space="preserve">Boltonin puiston puukotuskuolema: Nainen myöntää 7-vuotiaan tytön tapon</w:t>
      </w:r>
    </w:p>
    <w:p>
      <w:r>
        <w:t xml:space="preserve">Emily Jonesia puukotettiin vanhempiensa nähden, kun hän pelasi Queen's Parkissa, Boltonissa, 22. maaliskuuta. Eltiona Skana tunnusti syyllisyytensä laittomasta tappamisesta, kun hän saapui Manchesterin kruununoikeuteen videoyhteyden välityksellä Nottinghamshiressä sijaitsevasta Ramptonin korkeasti suojatusta sairaalasta. Albaniasta kotoisin oleva 30-vuotias kiistää murhan. Hänet pidätettiin pian puukotuksen jälkeen, ja hänet pidätettiin mielenterveyslain nojalla. Syyttäjän lakimiehillä on seitsemän päivää aikaa harkita syytettä kuolemantuottamuksesta. Oikeudenkäynnin murhasta on määrä alkaa 23. marraskuuta. Jatkokäsittelyä odotetaan seuraavien seitsemän päivän aikana. Seuraa BBC North West -kanavaa Facebookissa, Twitterissä ja Instagramissa. Voit myös lähettää juttuideoita osoitteeseen northwest.newsonline@bbc.co.uk</w:t>
      </w:r>
    </w:p>
    <w:p>
      <w:r>
        <w:rPr>
          <w:b/>
        </w:rPr>
        <w:t xml:space="preserve">Yhteenveto</w:t>
      </w:r>
    </w:p>
    <w:p>
      <w:r>
        <w:t xml:space="preserve">Puistossa puukotetun seitsemänvuotiaan tytön murhasta syytetty nainen on myöntänyt tapon.</w:t>
      </w:r>
    </w:p>
    <w:p>
      <w:r>
        <w:rPr>
          <w:b/>
          <w:u w:val="single"/>
        </w:rPr>
        <w:t xml:space="preserve">Asiakirjan numero 56048</w:t>
      </w:r>
    </w:p>
    <w:p>
      <w:r>
        <w:t xml:space="preserve">Limitless ei pysähdy Yhdysvaltain elokuvateattereissa</w:t>
      </w:r>
    </w:p>
    <w:p>
      <w:r>
        <w:t xml:space="preserve">Bradley Cooperin tähdittämä elokuva, jossa kirjailija ottaa pillerin maksimoidakseen aivokapasiteettinsa, tuotti ensimmäisenä viikonloppuna arvioiden mukaan 19 miljoonaa dollaria (11,7 miljoonaa puntaa). Komedia Rango sijoittui toiseksi ennen viime viikon ykköstä Battlea: Los Angeles. Tämä on neljäs peräkkäinen viikonloppu, jolloin lipputulot ovat laskeneet viime vuoteen verrattuna. Animaatiowestern Rango, jossa Johnny Deppin ääni kuuluu, tuotti kolmantena viikonloppunaan 15,3 miljoonaa dollaria (9,4 miljoonaa puntaa), kun taas muukalaisinvaasioelokuva Battle: Los Angeles tuotti 14,6 miljoonaa dollaria (9 miljoonaa puntaa). Matthew McConaugheyn tähdittämä trilleri The Lincoln Lawyer, jossa Matthew McConaughey näyttelee puolustusasianajajaa korkean profiilin jutussa, avautui neljäntenä 13,4 miljoonalla dollarilla (8,3 miljoonaa puntaa). Alien road trip -elokuva Paul, jonka käsikirjoittajina ja pääosissa ovat brittinäyttelijät Simon Pegg ja Nick Frost, avautui viidentenä 13,2 miljoonalla dollarilla (8,1 miljoonaa puntaa). Paul Dergarabedian, Hollywood.comin lipputulojen seurantapalvelusta, sanoi: "Vuoden 2011 ensimmäinen neljännes on ollut sellainen, jonka haluaisimme unohtaa, ja vertailu viime vuoteen on ollut vaikeaa viikko toisensa jälkeen."</w:t>
      </w:r>
    </w:p>
    <w:p>
      <w:r>
        <w:rPr>
          <w:b/>
        </w:rPr>
        <w:t xml:space="preserve">Yhteenveto</w:t>
      </w:r>
    </w:p>
    <w:p>
      <w:r>
        <w:t xml:space="preserve">Sci-fi-trilleri Limitless on Pohjois-Amerikan elokuvatilastojen kärjessä, kun lipputulot kärsivät edelleen viime vuoteen verrattuna.</w:t>
      </w:r>
    </w:p>
    <w:p>
      <w:r>
        <w:rPr>
          <w:b/>
          <w:u w:val="single"/>
        </w:rPr>
        <w:t xml:space="preserve">Asiakirjan numero 56049</w:t>
      </w:r>
    </w:p>
    <w:p>
      <w:r>
        <w:t xml:space="preserve">Chelmsford Morris -ryhmän "hyväkuntoisia, lievästi eksentrisiä miehiä" koskeva vetoomus</w:t>
      </w:r>
    </w:p>
    <w:p>
      <w:r>
        <w:t xml:space="preserve">Chelmsford Morris perustettiin vuonna 1972, ja sillä on tällä hetkellä noin 30 jäsentä. Valtaosa jäsenistä on kuitenkin nykyään naisia, ja joidenkin miesjäsenten odotetaan jäävän pian eläkkeelle. Seuran laukkumies Celia Kemp sanoi tilanteen tarkoittavan, että "Chelmsford Morrisin miehet saattavat joutua lopettamaan tanssin vuonna 2017, koska tanssijoista on pulaa". "Naisten puolella menee todella hyvin", hän sanoi. "He ovat menossa vahvuudesta vahvuuteen. "Mutta tarvitsemme todella nuorempia ihmisiä mukaan. Meillä on yhdeksän aikuista poikaa, eikä yksikään heistä ole aloittanut Morris-tanssia. "Haluaisimme ihmisiä, jotka ovat ehkä kyllästyneet kuntosaliin ja jotka haluavat kokeilla jotain uutta - se on myös niin hyvää sosiaalista elämää". "Eksentrisyys ei ole vaatimus, mutta se on yleensä Morris-tanssijan määritelmä." "Pushing it" Tansseihin osallistuu yleensä kuusi tai kahdeksan miestä. Tällä hetkellä kerhossa on kuitenkin seitsemän miestanssijaa, jotka pystyvät tanssimaan suurimman osan tansseista. "Se on todella rankkaa", Kemp sanoo, "koska ihmisillä on elämä myös morriksen ulkopuolella, ja tarvitaan varamiehiä." Kempin mukaan tanssijat eivät voi olla yksin.</w:t>
      </w:r>
    </w:p>
    <w:p>
      <w:r>
        <w:rPr>
          <w:b/>
        </w:rPr>
        <w:t xml:space="preserve">Yhteenveto</w:t>
      </w:r>
    </w:p>
    <w:p>
      <w:r>
        <w:t xml:space="preserve">Vuosikymmeniä vanha Morris-tanssiryhmä sanoo tarvitsevansa kipeästi "hyväkuntoisia, lievästi eksentrisiä miehiä", jotta se voisi jatkaa toimintaansa.</w:t>
      </w:r>
    </w:p>
    <w:p>
      <w:r>
        <w:rPr>
          <w:b/>
          <w:u w:val="single"/>
        </w:rPr>
        <w:t xml:space="preserve">Asiakirjan numero 56050</w:t>
      </w:r>
    </w:p>
    <w:p>
      <w:r>
        <w:t xml:space="preserve">Hunterstonin ja Connah's Quayn välisen 1 miljardin punnan arvoisen yhteyden rakentaminen alkaa.</w:t>
      </w:r>
    </w:p>
    <w:p>
      <w:r>
        <w:t xml:space="preserve">Scottish Powerin ja National Gridin yhteisyritys Scottish Powerin ja National Gridin miljardin punnan arvoinen merivoimajohto yhdistää Ayrshiren ja Connah's Quayn Pohjois-Walesissa. Sen pitäisi olla täysin toiminnassa vuoteen 2016 mennessä. Yhteys voisi lisätä Skotlannin ja Englannin välillä kulkevan sähkön kapasiteettia 2 000 megawatilla (MW). Scottish Powerin mukaan tämä riittäisi täyttämään yli neljän miljoonan kodin sähköntarpeen vuodessa. Western Link HVDC -hankkeeksi kutsuttu yhdysjohto avaisi Skotlannin tuulivoiman vientimahdollisuudet Englannin tiheään asutuille alueille, jotka tarvitsevat uusia vihreitä sähkölähteitä. Hanke mahdollistaisi sähkön virtaamisen pohjoiseen tai etelään tulevan tarjonnan ja kysynnän mukaan. Suurjännitelinja kulkee Hunterstonista Mansaaren länsipuolta pitkin ja tulee maihin Connah's Quayhin Pohjois-Walesissa, lähellä Liverpoolia. Toinen kapasiteetiltaan samanlainen yhdysjohto on suunnitteilla itärannikolle. Scottish Powerin puheenjohtaja Ignacio Galan sanoi: "Olemme iloisia voidessamme aloittaa tämän erittäin kunnianhimoisen merenalaisen sähköyhteyshankkeen rakentamisen."</w:t>
      </w:r>
    </w:p>
    <w:p>
      <w:r>
        <w:rPr>
          <w:b/>
        </w:rPr>
        <w:t xml:space="preserve">Yhteenveto</w:t>
      </w:r>
    </w:p>
    <w:p>
      <w:r>
        <w:t xml:space="preserve">Hunterstonissa Ayrshiressä sijaitsevan muuntamoaseman rakennustyöt ovat käynnissä, ja se on yksi päätepiste 260 mailin (418 km) pituiselle merenalaiselle sähkönsiirtolinjalle.</w:t>
      </w:r>
    </w:p>
    <w:p>
      <w:r>
        <w:rPr>
          <w:b/>
          <w:u w:val="single"/>
        </w:rPr>
        <w:t xml:space="preserve">Asiakirjan numero 56051</w:t>
      </w:r>
    </w:p>
    <w:p>
      <w:r>
        <w:t xml:space="preserve">Lainsäädäntöneuvosto: 15 ehdokkaaksi Mansaaren ylähuoneeseen</w:t>
      </w:r>
    </w:p>
    <w:p>
      <w:r>
        <w:t xml:space="preserve">Neljä Mansaaren ylähuoneen paikoista on avoinna viideksi vuodeksi ja viides kahdeksi vuodeksi. Neuvosto koostuu 11 jäsenestä, joihin kuuluvat Tynwaldin presidentti, Sodorin ja Manin piispa sekä Mansaaren oikeusministeri. Vaalit, joissa on mukana yhdeksän naista ja kuusi miestä, pidetään House of Keysissä 12. maaliskuuta. Tynwaldin toimisto ilmoitti, että ehdokkaina ovat Jane Poole-Wilson, John Skinner, Dawn Joughin, Juan Kelly, Kate Lord-Brennan, Kerry Sharpe, Tanya Humbles, Marlene Hendy, Kevin Cartledge, Andrea Chambers, Alistair Ramsay, Christine Wheeler, Shirley Corlett, Richard Furner ja Andrew Hardy.</w:t>
      </w:r>
    </w:p>
    <w:p>
      <w:r>
        <w:rPr>
          <w:b/>
        </w:rPr>
        <w:t xml:space="preserve">Yhteenveto</w:t>
      </w:r>
    </w:p>
    <w:p>
      <w:r>
        <w:t xml:space="preserve">Ensi kuussa järjestettäviin Mansaaren lakiasäätävän neuvoston vaaleihin osallistuu viisitoista ehdokasta.</w:t>
      </w:r>
    </w:p>
    <w:p>
      <w:r>
        <w:rPr>
          <w:b/>
          <w:u w:val="single"/>
        </w:rPr>
        <w:t xml:space="preserve">Asiakirjan numero 56052</w:t>
      </w:r>
    </w:p>
    <w:p>
      <w:r>
        <w:t xml:space="preserve">Aberdeenin seksuaalirikoksen johdosta järjestetty kuulemistilaisuus lokakuussa</w:t>
      </w:r>
    </w:p>
    <w:p>
      <w:r>
        <w:t xml:space="preserve">Entinen apulaisproviisori Alan Donnelly todettiin joulukuussa syylliseksi ja hänet kirjattiin seksuaalirikollisten rekisteriin. Hän erosi konservatiivien puolueesta, mutta ei vastustanut kehotuksia erota neuvoston jäsenyydestä. Mahdollisia seuraamuksia ovat epäluottamuslause, enintään vuoden mittainen erottaminen tai oikeudenmenetys. Skotlannin standardilautakunnan kuulemistilaisuus järjestetään neuvoston istuntosalissa. Oikeudenkäynnin aikana Donnelly oli kiistänyt suudelleensa ja koskettaneensa miestä, joka oli töissä eräässä tapahtumassa kaupungissa. Hänet kuitenkin todettiin syylliseksi ja määrättiin maksamaan korvauksia. Hän kuului aiemmin hallitsevaan konservatiivien, työväenpuolueen ja sitoutumattomien hallintoon. Donnelly määrättiin maaliskuussa väliaikaiseen virantoimituksesta pidättämiseen, aluksi kolmeksi kuukaudeksi, mutta sitä jatkettiin. Komission jäsenistä koostuva lautakunta totesi, että erottamisen jatkaminen oli sekä "oikeasuhteista että yleisen edun mukaista". Uudelleentarkastelu tapahtuu viimeistään 3. syyskuuta.</w:t>
      </w:r>
    </w:p>
    <w:p>
      <w:r>
        <w:rPr>
          <w:b/>
        </w:rPr>
        <w:t xml:space="preserve">Yhteenveto</w:t>
      </w:r>
    </w:p>
    <w:p>
      <w:r>
        <w:t xml:space="preserve">Lokakuussa järjestetään kuulemistilaisuus, jossa päätetään, pitäisikö seksuaalisesta hyväksikäytöstä tuomittu Aberdeenin kaupunginvaltuutettu erottaa virastaan.</w:t>
      </w:r>
    </w:p>
    <w:p>
      <w:r>
        <w:rPr>
          <w:b/>
          <w:u w:val="single"/>
        </w:rPr>
        <w:t xml:space="preserve">Asiakirjan numero 56053</w:t>
      </w:r>
    </w:p>
    <w:p>
      <w:r>
        <w:t xml:space="preserve">Palestiinalaiset kutsuvat takaisin lähettiläänsä Yhdysvaltoihin</w:t>
      </w:r>
    </w:p>
    <w:p>
      <w:r>
        <w:t xml:space="preserve">Palestiinalaisten presidentti Mahmud Abbas sanoi, ettei hän hyväksy mitään Yhdysvaltain rauhansuunnitelmaa Trumpin siirron jälkeen. Gazan kaistalla puhkesi protesteja ja yhteenottoja ilmoituksen jälkeen. YK:n yleiskokous tuki ylivoimaisesti YK:n päätöslauselmaa, jossa Yhdysvaltoja kehotettiin perumaan päätös. Kolmetoista palestiinalaista on kuollut väkivaltaisuuksissa Trumpin ilmoituksen jälkeen, useimmat yhteenotoissa Israelin joukkojen kanssa. Palestiinalaisten ulkoministeri Riad al-Maliki oli kutsumassa takaisin Palestiinan vapautusjärjestön (PLO) lähettilästä Husam Zomlotia, kertoi palestiinalainen uutistoimisto Wafa. Jerusalemin asema menee Israelin ja palestiinalaisten konfliktin ytimeen. Israel miehitti vuoden 1967 Lähi-idän sodassa Jordanian aiemmin miehittämän kaupungin itäosan ja pitää koko kaupunkia jakamattomana pääkaupunkinaan. Palestiinalaiset vaativat Itä-Jerusalemia tulevan valtion pääkaupungiksi, ja sen lopullisesta asemasta on tarkoitus keskustella rauhanneuvottelujen loppuvaiheessa. Abbas kutsui sunnuntaina Jerusalemia "Palestiinan kansan ikuiseksi pääkaupungiksi". Israelin suvereniteettia Jerusalemiin ei ole koskaan tunnustettu kansainvälisesti, ja kaikki maat pitävät tällä hetkellä suurlähetystöjään Tel Avivissa. Presidentti Trump on kuitenkin käskenyt Yhdysvaltain ulkoministeriötä aloittamaan työt Yhdysvaltain suurlähetystön siirtämiseksi.</w:t>
      </w:r>
    </w:p>
    <w:p>
      <w:r>
        <w:rPr>
          <w:b/>
        </w:rPr>
        <w:t xml:space="preserve">Yhteenveto</w:t>
      </w:r>
    </w:p>
    <w:p>
      <w:r>
        <w:t xml:space="preserve">Palestiinalaiset ovat ilmoittaneet kutsuvansa lähettiläänsä takaisin Yhdysvaltoihin "neuvotteluja" varten, viikkoja sen jälkeen kun presidentti Trump tunnusti Jerusalemin Israelin pääkaupungiksi.</w:t>
      </w:r>
    </w:p>
    <w:p>
      <w:r>
        <w:rPr>
          <w:b/>
          <w:u w:val="single"/>
        </w:rPr>
        <w:t xml:space="preserve">Asiakirjan numero 56054</w:t>
      </w:r>
    </w:p>
    <w:p>
      <w:r>
        <w:t xml:space="preserve">Bathin joukkoliikenteen parantamisohjelma hyväksyttiin</w:t>
      </w:r>
    </w:p>
    <w:p>
      <w:r>
        <w:t xml:space="preserve">Hallitus osallistuu 11 miljoonalla punnalla ohjelmaan, jonka tarkoituksena on vähentää kaupunkien ruuhkia ja parantaa saavutettavuutta. Siihen sisältyy kolmen pysäköinti- ja kyytipaikan laajentaminen, reaaliaikaisemmat tiedot matkustajille ja aktiivinen liikenteenhallintajärjestelmä. Parannustyöt on määrä saada päätökseen syyskuuhun 2014 mennessä. Kokonaisuutta valvoo Bath and North East Somerset Council. Paikallisliikenneministeri Norman Baker, joka myönsi lopullisen hyväksynnän hankkeelle, sanoi: "Tämä on hieno hanke, joka vähentää ruuhkia, parantaa bussimatkustajien matkustusmahdollisuuksia ja helpottaa tämän historiallisen kaupungin saavutettavuutta julkisilla liikennevälineillä."</w:t>
      </w:r>
    </w:p>
    <w:p>
      <w:r>
        <w:rPr>
          <w:b/>
        </w:rPr>
        <w:t xml:space="preserve">Yhteenveto</w:t>
      </w:r>
    </w:p>
    <w:p>
      <w:r>
        <w:t xml:space="preserve">27 miljoonan punnan joukkoliikenteen parannusohjelma Bathissa on tarkoitus toteuttaa, kun hallitus on saanut sille lopullisen hyväksynnän.</w:t>
      </w:r>
    </w:p>
    <w:p>
      <w:r>
        <w:rPr>
          <w:b/>
          <w:u w:val="single"/>
        </w:rPr>
        <w:t xml:space="preserve">Asiakirjan numero 56055</w:t>
      </w:r>
    </w:p>
    <w:p>
      <w:r>
        <w:t xml:space="preserve">Bernadette Walkerin vanhempia syytetään murhasta</w:t>
      </w:r>
    </w:p>
    <w:p>
      <w:r>
        <w:t xml:space="preserve">Cambridgeshiren poliisin mukaan Bernadette Walker, 17, ilmoitettiin kadonneeksi Peterborough'sta 21. heinäkuuta, kun hänen äitinsä ja isänsä kertoivat, ettei häntä ollut nähty kolmeen päivään. Murhatutkinta aloitettiin, vaikka hänen ruumistaan ei ole löydetty. Sarah Walkerin, 37, ja Scott Walkerin, 50, molemmat Century Squarelta, Millfieldistä, Peterborough'sta, on määrä saapua oikeuteen syytettynä murhasta. Poliisipäällikkö Jon Hutchinson sanoi: "Vaikka ryhmäni on edistynyt tutkimuksissa merkittävästi viime päivinä, emme ole vielä löytäneet Bernadettea, joten pyydän kaikkia, joilla on tietoa siitä, mitä hänelle on tapahtunut tai missä hän saattaa olla, ottamaan yhteyttä pikaisesti."</w:t>
      </w:r>
    </w:p>
    <w:p>
      <w:r>
        <w:rPr>
          <w:b/>
        </w:rPr>
        <w:t xml:space="preserve">Yhteenveto</w:t>
      </w:r>
    </w:p>
    <w:p>
      <w:r>
        <w:t xml:space="preserve">Kadonneen teinitytön vanhempia on syytetty murhasta.</w:t>
      </w:r>
    </w:p>
    <w:p>
      <w:r>
        <w:rPr>
          <w:b/>
          <w:u w:val="single"/>
        </w:rPr>
        <w:t xml:space="preserve">Asiakirjan numero 56056</w:t>
      </w:r>
    </w:p>
    <w:p>
      <w:r>
        <w:t xml:space="preserve">Uudenvuoden kunnianosoitukset 2021: Bailiwick of Guernsey: neljä tunnustusta</w:t>
      </w:r>
    </w:p>
    <w:p>
      <w:r>
        <w:t xml:space="preserve">Apulaissheriffi Heidi Soulsby ja tohtori Susan Fleming on molemmat nimitetty MBE:ksi. He ovat saaneet kunnianosoituksen palveluistaan Guernseyn terveydenhuolto- ja laitoshoitoalalla koronavirus-pandemian aikana. Myös St John Ambulance -ambulanssin toiminnanjohtaja Nicola Harrison on saanut MBE-tunnustuksen työstään yhteisössä pandemian aikana. Alderneyn asukkaalle Ronnie Cairnduffille on myönnetty British Empire Medal viihde- ja kulttuuripalveluista, kun hän oli lyhyellä varoitusajalla ryhtynyt järjestämään Covid-ohjelman mukaista Alderney Weekiä.</w:t>
      </w:r>
    </w:p>
    <w:p>
      <w:r>
        <w:rPr>
          <w:b/>
        </w:rPr>
        <w:t xml:space="preserve">Yhteenveto</w:t>
      </w:r>
    </w:p>
    <w:p>
      <w:r>
        <w:t xml:space="preserve">Neljä Guernseyn bailiwickin asukasta on nimetty kuningattaren uudenvuoden kunniamainintaluetteloon.</w:t>
      </w:r>
    </w:p>
    <w:p>
      <w:r>
        <w:rPr>
          <w:b/>
          <w:u w:val="single"/>
        </w:rPr>
        <w:t xml:space="preserve">Asiakirjan numero 56057</w:t>
      </w:r>
    </w:p>
    <w:p>
      <w:r>
        <w:t xml:space="preserve">Avonin palo- ja pelastuspalvelu "ei tutkinut huolenaiheita".</w:t>
      </w:r>
    </w:p>
    <w:p>
      <w:r>
        <w:t xml:space="preserve">Brandon Lewis sanoi pyytäneensä Avon Fire Authoritya teettämään riippumattoman tutkimuksen väitteistä, jotka viranomainen kiistää, ainakin kahteen eri otteeseen viime vuonna. Hallitus on sittemmin määrännyt oman tutkimuksensa. Viranomainen sanoi, että sen puheenjohtaja antaa lausunnon seuraavassa kokouksessaan. Tiedottaja sanoi: "Paloviranomainen ei kommentoi asiaa tänään, mutta puheenjohtaja antaa lausunnon Avon Fire Authorityn seuraavassa kokouksessa perjantaina 10. helmikuuta." 'Epätavalliset olosuhteet' Palo- ja pelastuspalvelua valvovaa paloviranomaista koskevia syytöksiä ei ole eritelty, mutta sisäministeriö on kuvaillut niitä "vakaviksi ja jatkuviksi". Kolme johtavaa virkailijaa jätti viranomaisen viiden vuoden aikana "epätavallisissa olosuhteissa". BBC paljasti myös todisteita sisäisestä taistelusta. Palopäällikkö Kevin Pearson on kuitenkin pitänyt väitteitä "vanhoina ja perusteettomina". Lewis sanoi, että jos valitukset olisivat perusteltuja, ne "osoittaisivat, että viranomainen ei ole täyttänyt velvollisuuttaan toteuttaa järjestelyjä jatkuvan parantamisen varmistamiseksi". Lakisääteistä tarkastusta johtaa riippumaton konsultti Craig Baker. Hän on neuvonut julkisen sektorin organisaatioita yli 30 vuoden ajan Yhdistyneessä kuningaskunnassa ja ulkomailla.</w:t>
      </w:r>
    </w:p>
    <w:p>
      <w:r>
        <w:rPr>
          <w:b/>
        </w:rPr>
        <w:t xml:space="preserve">Yhteenveto</w:t>
      </w:r>
    </w:p>
    <w:p>
      <w:r>
        <w:t xml:space="preserve">Paloviranomainen kieltäytyi toistuvasti käynnistämästä tutkintaa väitteistä, jotka koskivat sen johtamistapaa, paloministeri on sanonut.</w:t>
      </w:r>
    </w:p>
    <w:p>
      <w:r>
        <w:rPr>
          <w:b/>
          <w:u w:val="single"/>
        </w:rPr>
        <w:t xml:space="preserve">Asiakirjan numero 56058</w:t>
      </w:r>
    </w:p>
    <w:p>
      <w:r>
        <w:t xml:space="preserve">Naasir Francis: Birminghamin ammuskelun jälkeen</w:t>
      </w:r>
    </w:p>
    <w:p>
      <w:r>
        <w:t xml:space="preserve">Naasir Francisia, 22, ammuttiin vatsaan Lozells Roadilla, Lozellsissa Birminghamissa keskiviikkona noin klo 12.30 BST. Lawrence Morgania, 24, Crompton Close, Nechells, on syytetty murhasta, kolmesta murhan yrityksestä ja kielletyn aseen hallussapidosta. Hänen oli määrä saapua Birminghamin tuomaristuomioistuimeen myöhemmin, poliisi kertoi. Myös 17-vuotias poika on pidätetty murhasta epäiltynä, ja 48-vuotias mies ja 44-vuotias nainen on pidätetty rikoksentekijän avustamisesta epäiltynä. Tutkijat kuulustelevat edelleen 22-vuotiasta miestä, joka oli aiemmin pidätetty murhasta epäiltynä, ja 39-vuotias mies ja 21-vuotias nainen, jotka oli pidätetty rikoksentekijän avustamisesta epäiltynä, on päästetty vapaaksi lisätutkimuksia odotellessa. Seuraa BBC West Midlandsia Facebookissa, Twitterissä ja Instagramissa. Lähetä juttuideasi osoitteeseen: newsonline.westmidlands@bbc.co.uk</w:t>
      </w:r>
    </w:p>
    <w:p>
      <w:r>
        <w:rPr>
          <w:b/>
        </w:rPr>
        <w:t xml:space="preserve">Yhteenveto</w:t>
      </w:r>
    </w:p>
    <w:p>
      <w:r>
        <w:t xml:space="preserve">Mies on saanut syytteen murhasta, ja kolme muuta ihmistä on pidätetty kuolemaan johtaneen ammuskelun vuoksi.</w:t>
      </w:r>
    </w:p>
    <w:p>
      <w:r>
        <w:rPr>
          <w:b/>
          <w:u w:val="single"/>
        </w:rPr>
        <w:t xml:space="preserve">Asiakirjan numero 56059</w:t>
      </w:r>
    </w:p>
    <w:p>
      <w:r>
        <w:t xml:space="preserve">Nainen loukkaantui moottoriveneen kaatuessa Studlandin lähellä</w:t>
      </w:r>
    </w:p>
    <w:p>
      <w:r>
        <w:t xml:space="preserve">Kahta miestä ja kahta naista kuljettanut 7-metrinen vene kaatui Studlandin edustalla torstaina iltapäivällä, jolloin kolme veneessä olleista putosi veteen. RNLI:n mukaan toinen naisista jäi veneeseen, ja hänen uskottiin saaneen selkäydinvamman. Rannikkovartioston pelastushelikopteri laski vinssimiehen arvioimaan hänen tilaansa. Kolme muuta veneessä ollutta otettiin kyytiin läheisellä katamaraanilla. Pelastusvene North Haven Steps kuljetti molemmat naiset odottavaan ambulanssiin.</w:t>
      </w:r>
    </w:p>
    <w:p>
      <w:r>
        <w:rPr>
          <w:b/>
        </w:rPr>
        <w:t xml:space="preserve">Yhteenveto</w:t>
      </w:r>
    </w:p>
    <w:p>
      <w:r>
        <w:t xml:space="preserve">Nainen loukkaantui, kun moottorivene kaatui Dorsetin rannikolla.</w:t>
      </w:r>
    </w:p>
    <w:p>
      <w:r>
        <w:rPr>
          <w:b/>
          <w:u w:val="single"/>
        </w:rPr>
        <w:t xml:space="preserve">Asiakirjan numero 56060</w:t>
      </w:r>
    </w:p>
    <w:p>
      <w:r>
        <w:t xml:space="preserve">NI:hen tarkoitettu venäläinen kranaatinheitin löytyi Dublinin satamasta.</w:t>
      </w:r>
    </w:p>
    <w:p>
      <w:r>
        <w:t xml:space="preserve">Irlannin poliisi (Gardaí) osallistui tapaukseen torstaina noin kello 01:00 paikallista aikaa. ATO julisti aseen, käytöstä poistetun venäläisvalmisteisen 82 mm:n KRH 36Y -kranaatinheittimen, turvalliseksi ja sanoi, ettei siinä ollut ammuksia. Sitä oli kuljetettu pakettiautossa. GARDAIn tiedottaja sanoi, että "tällä hetkellä" he olivat "vakuuttuneita siitä, että aseeseen ei liittynyt rikollista tarkoitusta". Laukaisulaitteen löysivät vero- ja tullivirkailijat, jotka suorittivat rutiinitarkastusta satamaan saapuvasta liikenteestä. He pysäyttivät itäeurooppalaisen rekisterinumeron omaavan pakettiauton, ja ase havaittiin. Alue eristettiin, ja paikalle kutsuttiin Irlannin armeijan pomminpurkuryhmä. Asetta tutkitaan parhaillaan poliisin teknisen toimiston ballistiikkaosastolla. Poliisi on yhteydessä Pohjois-Irlannin poliisiviranomaiseen (PSNI) aseen maahantuonnista. Hälytys on nyt päättynyt. Parikymppinen nainen on vapautettu aiemman pidätyksen jälkeen.</w:t>
      </w:r>
    </w:p>
    <w:p>
      <w:r>
        <w:rPr>
          <w:b/>
        </w:rPr>
        <w:t xml:space="preserve">Yhteenveto</w:t>
      </w:r>
    </w:p>
    <w:p>
      <w:r>
        <w:t xml:space="preserve">Poliisi uskoo, että Dublinin satamassa turvahälytyksen aiheuttanut kranaatinheitin oli tarkoitettu yksityiselle keräilijälle Pohjois-Irlantiin.</w:t>
      </w:r>
    </w:p>
    <w:p>
      <w:r>
        <w:rPr>
          <w:b/>
          <w:u w:val="single"/>
        </w:rPr>
        <w:t xml:space="preserve">Asiakirjan numero 56061</w:t>
      </w:r>
    </w:p>
    <w:p>
      <w:r>
        <w:t xml:space="preserve">Itä-Yorkshiren autoilijoita varoitetaan lumesta ja jäästä</w:t>
      </w:r>
    </w:p>
    <w:p>
      <w:r>
        <w:t xml:space="preserve">Raskas lumisade maanantaina aiheutti liikennehäiriöitä ja linja-autojen poistamista joiltakin reiteiltä huonojen ajo-olosuhteiden vuoksi. Met Office varoitti edelleen lumen ja jään lisääntymisestä alueella. Suurimmat reitit on sorastettu, mutta kunnat ovat ilmoittaneet, että olosuhteet ovat huonot käsittelemättömillä pikkuteillä. John Skidmore East Riding of Yorkshiren neuvostosta sanoi: "Teiden pintalämpötila on noin -4C -5C koko maakunnassa. "Olemme taistelleet olosuhteista yön ja aamun aikana. Pienillä teillä on selvästi jäätä ja tiivistynyttä lunta ja erittäin vaikeat olosuhteet jaloilleen."</w:t>
      </w:r>
    </w:p>
    <w:p>
      <w:r>
        <w:rPr>
          <w:b/>
        </w:rPr>
        <w:t xml:space="preserve">Yhteenveto</w:t>
      </w:r>
    </w:p>
    <w:p>
      <w:r>
        <w:t xml:space="preserve">Itä-Yorkshiren ja Pohjois-Lincolnshiren autoilijoita varoitetaan jäisistä ajo-olosuhteista ja lumisateiden lisääntymisestä.</w:t>
      </w:r>
    </w:p>
    <w:p>
      <w:r>
        <w:rPr>
          <w:b/>
          <w:u w:val="single"/>
        </w:rPr>
        <w:t xml:space="preserve">Asiakirjan numero 56062</w:t>
      </w:r>
    </w:p>
    <w:p>
      <w:r>
        <w:t xml:space="preserve">Greene King ostaa Capital Pub Companyn</w:t>
      </w:r>
    </w:p>
    <w:p>
      <w:r>
        <w:t xml:space="preserve">Capital Pub Company, jolla on 34 pubia joillakin Lontoon tasokkaammilla alueilla, on hyväksynyt 70 miljoonan punnan käteistarjouksen. Se hylkäsi Fullersin 54 miljoonan punnan ostotarjouksen viime kuussa. Suffolkissa sijaitseva Greene King haluaa laajentaa läsnäoloaan Lontoon kasvavilla premium-luokan ravintola- ja juomamarkkinoilla. Jos Capitalin osakkeenomistajat hyväksyvät kaupan, yhdistetyllä konsernilla on 250 pubia Suur-Lontoossa. Greene Kingin tarjous on 235 penceä osakkeelta, mikä voittaa Fullersin tarjouksen, joka oli 200 penceä osakkeelta. Capitalin osakkeilla käytiin kauppaa 155,5 pennillä ennen tarjousten tekemistä. Tiistaina sen osakkeet nousivat 12 prosenttia 236 puntaan Greene Kingin tarjouksen hyväksymisen jälkeen. Kauppa on Greene Kingin kolmas pubiryhmien osto tänä vuonna RealPubsin ja Cloverleafin ostettua yhteensä 108 miljoonalla punnalla. Capital Pubsin perustaja ja toimitusjohtaja Clive Watson sanoi: "Greene King sopii kulttuurisesti erinomaisesti yhteen, ja se on hyvä koti sekä yrityksellemme että henkilöstöllemme."</w:t>
      </w:r>
    </w:p>
    <w:p>
      <w:r>
        <w:rPr>
          <w:b/>
        </w:rPr>
        <w:t xml:space="preserve">Yhteenveto</w:t>
      </w:r>
    </w:p>
    <w:p>
      <w:r>
        <w:t xml:space="preserve">Panimo- ja pubiyritys Greene King aikoo ostaa lontoolaisen pubiketjun ja voittaa kilpailijan Fuller, Smith and Turnerin.</w:t>
      </w:r>
    </w:p>
    <w:p>
      <w:r>
        <w:rPr>
          <w:b/>
          <w:u w:val="single"/>
        </w:rPr>
        <w:t xml:space="preserve">Asiakirjan numero 56063</w:t>
      </w:r>
    </w:p>
    <w:p>
      <w:r>
        <w:t xml:space="preserve">Hyväntekeväisyysjärjestö avaa uudelleen Bryncynonin yhteisökeskuksen</w:t>
      </w:r>
    </w:p>
    <w:p>
      <w:r>
        <w:t xml:space="preserve">Bryncynonissa, Etelä-Walesin laaksoissa sijaitseva rakennus on joutunut vandaalien kohteeksi sen jälkeen, kun sitä viimeksi käytettiin vuonna 2016. Se otettiin Rhondda Cynon Tafin neuvoston omistukseen, ja Bryncynon Strategy -hyväntekeväisyysjärjestö käyttää sitä muun muassa nuorten mentorointiin ja vanhusten lounaskerhoihin. Neuvoston raportissa sanottiin, että hyväntekeväisyysjärjestö tuntee paikallisen köyhyyden haasteet. Paikallisen demokratian raportointipalvelun mukaan yhteisöomaisuuden siirto on osa neuvoston RCT Together -ohjelmaa, jossa työskennellään paikallisten vapaaehtoisten kanssa. Sen ansiosta Mountain Ash -alueen lähellä sijaitsevalla köyhällä alueella toimiva hyväntekeväisyysjärjestö voi saada rahoitusta rakennuksen kehittämiseen ja kunnostamiseen. Toimintaryhmä on perustettu arvioimaan, miten keskusta voitaisiin parhaiten käyttää ja edistää. Hyväntekeväisyysjärjestö tarjoaa jo nyt yhteisössä erilaisia palveluja, kuten Growing Together -keskusta ja The Feel Good Factorya, jossa toimii Taffy's Cafe.</w:t>
      </w:r>
    </w:p>
    <w:p>
      <w:r>
        <w:rPr>
          <w:b/>
        </w:rPr>
        <w:t xml:space="preserve">Yhteenveto</w:t>
      </w:r>
    </w:p>
    <w:p>
      <w:r>
        <w:t xml:space="preserve">Kaksi vuotta suljettuna ollut sosiaalikeskus avataan uudelleen sen jälkeen, kun se on luovutettu hyväntekeväisyysjärjestölle.</w:t>
      </w:r>
    </w:p>
    <w:p>
      <w:r>
        <w:rPr>
          <w:b/>
          <w:u w:val="single"/>
        </w:rPr>
        <w:t xml:space="preserve">Asiakirjan numero 56064</w:t>
      </w:r>
    </w:p>
    <w:p>
      <w:r>
        <w:t xml:space="preserve">McGuinness jättää Westminsterin paikan</w:t>
      </w:r>
    </w:p>
    <w:p>
      <w:r>
        <w:t xml:space="preserve">Sinn Feinin neljä muuta kansanedustajaa eroaa edustajakokouspaikoistaan, kun puolue pyrkii lopettamaan "kaksoistoiminnan". Puolueen puheenjohtaja Gerry Adams sanoi, että näin vältettäisiin useiden Westminsterin täytevaalien järjestäminen. On todennäköistä, että Väli-Ulsterin alueella järjestettävät täytevaalit pidetään vasta syksyllä. Neljä Stormont-paikastaan luopuvaa kansanedustajaa korvataan valinnalla. Sinn Fein -puolueen puheenjohtaja Gerry Adams sanoi, että he haluavat välttää täytevaalit. Hän jätti kuitenkin oven auki sille, että kansanedustajat voisivat palata Stormonttiin seuraavissa Pohjois-Irlannin parlamentin vaaleissa. Helmikuussa toimeenpanovallan ministeri Alex Attwood esitteli suunnitelmat, joiden mukaan "kaksoistoiminta" kielletään kahden vuoden kuluessa.</w:t>
      </w:r>
    </w:p>
    <w:p>
      <w:r>
        <w:rPr>
          <w:b/>
        </w:rPr>
        <w:t xml:space="preserve">Yhteenveto</w:t>
      </w:r>
    </w:p>
    <w:p>
      <w:r>
        <w:t xml:space="preserve">Apulaispääministeri Martin McGuinness aikoo erota Mid Ulsterin kansanedustajan paikalta keskittyäkseen työhönsä Stormontissa.</w:t>
      </w:r>
    </w:p>
    <w:p>
      <w:r>
        <w:rPr>
          <w:b/>
          <w:u w:val="single"/>
        </w:rPr>
        <w:t xml:space="preserve">Asiakirjan numero 56065</w:t>
      </w:r>
    </w:p>
    <w:p>
      <w:r>
        <w:t xml:space="preserve">"Vaarallinen" leopardikissa löytää uuden kodin Gallowaysta.</w:t>
      </w:r>
    </w:p>
    <w:p>
      <w:r>
        <w:t xml:space="preserve">Venäjällä ja Aasiassa yleisemmin tavattava amurinleopardikissa vaatii vaarallisista luonnonvaraisista eläimistä annetun lain mukaisen luvan. Se vietiin Heathrow'n eläinten vastaanottokeskukseen viime kuussa sen jälkeen, kun se oli luovutettu Battersea Dogs Homeen. Nyt se on siirretty Galloway Wildlife Conservation Centreen. Luonnonsuojelupäällikkö John Denerley sanoi, että naaraskissa on kotiutunut hyvin. "Olemme toivottaneet amurinleopardikissan tervetulleeksi tänne, meillä oli yksi jo aiemmin", hän sanoi. "Tämä kissa saa parasta hoitoa, mitä voimme tarjota. "Se on nuori ja oli hieman hermostunut, joten sen on totuttauduttava aitaukseensa, ja kestää muutaman päivän ennen kuin se voi tutkia koko aluetta."</w:t>
      </w:r>
    </w:p>
    <w:p>
      <w:r>
        <w:rPr>
          <w:b/>
        </w:rPr>
        <w:t xml:space="preserve">Yhteenveto</w:t>
      </w:r>
    </w:p>
    <w:p>
      <w:r>
        <w:t xml:space="preserve">Lontoosta löydetty vaarallinen kissalaji on siirretty eteläisessä Skotlannissa sijaitsevaan luonnonsuojelukeskukseen.</w:t>
      </w:r>
    </w:p>
    <w:p>
      <w:r>
        <w:rPr>
          <w:b/>
          <w:u w:val="single"/>
        </w:rPr>
        <w:t xml:space="preserve">Asiakirjan numero 56066</w:t>
      </w:r>
    </w:p>
    <w:p>
      <w:r>
        <w:t xml:space="preserve">Belgialainen Solvay luo 50 uutta työpaikkaa Wrexhamiin</w:t>
      </w:r>
    </w:p>
    <w:p>
      <w:r>
        <w:t xml:space="preserve">Kaupungin teollisuusalueella toimiva belgialainen Solvay-yritys laajentaa toimintaansa liimojen, pintakalvojen ja salamaniskusuojauksen tuotantoon. Solvay on maailmanlaajuinen kemikaalien ja kehittyneiden materiaalien valmistaja. Se työllistää Wrexhamissa jo noin 200 henkilöä hiilikuitukomposiittien osastollaan. Yrityksen mukaan se kasvaa vastauksena kaupallisten lentokoneiden tuotannon lisääntymiseen ja avaa uuden tuotantolaitoksen, jossa voidaan valmistaa ilmailuteollisuuden tarvitsemia erikoismateriaaleja. Uusi keskus automatisoidaan, jotta se voi vastata kysyntään. Solvay, jonka asiakkaita ovat muun muassa Airbus, Boeing ja Bombardier, sanoi odottavansa jopa 50 uuden työpaikan syntyvän tuotantoon, laboratorioon, varastoon ja huoltoon.</w:t>
      </w:r>
    </w:p>
    <w:p>
      <w:r>
        <w:rPr>
          <w:b/>
        </w:rPr>
        <w:t xml:space="preserve">Yhteenveto</w:t>
      </w:r>
    </w:p>
    <w:p>
      <w:r>
        <w:t xml:space="preserve">Uusi lentokonemateriaaleihin erikoistunut keskus luo jopa 50 uutta työpaikkaa Wrexhamissa.</w:t>
      </w:r>
    </w:p>
    <w:p>
      <w:r>
        <w:rPr>
          <w:b/>
          <w:u w:val="single"/>
        </w:rPr>
        <w:t xml:space="preserve">Asiakirjan numero 56067</w:t>
      </w:r>
    </w:p>
    <w:p>
      <w:r>
        <w:t xml:space="preserve">Google poistaa Australian "Groggle"-haun käytöstä</w:t>
      </w:r>
    </w:p>
    <w:p>
      <w:r>
        <w:t xml:space="preserve">Cameron Collie perusti Groggle-palvelun, jonka avulla käyttäjät voivat löytää lähikaupoista edullisimman "grogin". Hakujätti Google valitti hänen pyrkimyksestään suojata nimi tavaramerkillä, mikä johti kuuden kuukauden oikeustaisteluun. Nyt Groggle-nimi on muutettu tavanomaisemmaksi Drinkle-nimeksi ennen vuonna 2011 tapahtuvaa lanseerausta. Collie, 37, sanoi sovintoratkaisusta ilmoittaessaan, ettei hän voi paljastaa sopimuksen ehtoja, mutta vahvisti, että nimenmuutos oli osa sopimusta. Ei ollut tietoa siitä, oliko raha vaihtanut omistajaa, mutta yritys ilmoitti Twitterissä juhlistavansa asiaa pullolla "Australian kalleinta olutta". Kysyttäessä ratkaisusta Collie sanoi Sydney Morning Herald -lehdelle olevansa "vain iloinen, että se on ohi". "Se [oikeudellinen riita] periaatteessa rajoitti meitä paljon, esti meitä lanseeraamasta ja tulemasta markkinoille ja käynnistämästä asioita, joiden parissa olemme työskennelleet jo pari vuotta." Hän sanoi, että "se on hyvä asia. "Olen edelleen sitä mieltä, että markkinoilla ei olisi syntynyt mitään sekaannusta", hän lisäsi. Google sanoi, että se oli "päässyt yhteisymmärrykseen" ja oli "iloinen voidessaan edetä" asiassa, Herald kertoi.</w:t>
      </w:r>
    </w:p>
    <w:p>
      <w:r>
        <w:rPr>
          <w:b/>
        </w:rPr>
        <w:t xml:space="preserve">Yhteenveto</w:t>
      </w:r>
    </w:p>
    <w:p>
      <w:r>
        <w:t xml:space="preserve">Australialainen, joka toivoo voivansa sammuttaa kansakuntansa janon internetin kautta, on suostunut muuttamaan alkoholinhakusivustonsa nimen Googlen vastalauseiden jälkeen.</w:t>
      </w:r>
    </w:p>
    <w:p>
      <w:r>
        <w:rPr>
          <w:b/>
          <w:u w:val="single"/>
        </w:rPr>
        <w:t xml:space="preserve">Asiakirjan numero 56068</w:t>
      </w:r>
    </w:p>
    <w:p>
      <w:r>
        <w:t xml:space="preserve">Näyttelijä Bob Hopelle muistolaatta Weston-super-Maressa</w:t>
      </w:r>
    </w:p>
    <w:p>
      <w:r>
        <w:t xml:space="preserve">Hope, joka kuoli 100-vuotiaana vuonna 2003, asui kaupungissa lapsena ennen kuin hän muutti Amerikkaan nelivuotiaana. Hänestä tuli yksi Amerikan menestyneimmistä viihdetaiteilijoista, joka esiintyi Broadwaylla sekä stand up -koomikkona, laulajana ja näyttelijänä. Hän on presidentti Eisenhowerin jälkeen toinen yhdysvaltalainen, joka on saanut tämän kunnian. Kaupunginvaltuutettu John Crockford-Hawley, kaupunginvaltuuston Heritage Arts and Culture -valiokunnan puheenjohtaja, sanoi: "Kaksi amerikkalaista on nyt saanut kunnianosoituksen Weston-super-Maren sinisellä laatalla, mikä osoittaa, että olemme merenrantalomakohde, jolla on selkeä transatlanttinen vetovoima." Leslie Townes Bob Hope -nimellä syntyneellä Hopella oli vahvat perhesiteet kaupunkiin. Vuonna 1883 hänen isoisänsä auttoi kaupungin rantamuurin rakentamisessa, ennen kuin hän ylitti Atlantin ja liittyi New Yorkin Vapaudenpatsaan rakennustyöryhmään. Hopen vanhemmat muuttivat hänen kanssaan Amerikkaan vuonna 1907, jossa Leslie muutti nimensä Bobiksi. Lyhyen nyrkkeilyuran jälkeen hän siirtyi showbisnekseen ja esiintyi yli 70 lyhyt- ja pitkässä elokuvassa. Hän juonsi Oscar-gaaloja ja kirjoitti 14 kirjaa. Vaikka häntä ei koskaan ehdotettu Oscar-ehdokkaaksi, hänelle myönnettiin viisi kunniamainintaa hänen elokuvapalveluksistaan, ja kuningatar teki hänestä kunniaritarin vuonna 1976.</w:t>
      </w:r>
    </w:p>
    <w:p>
      <w:r>
        <w:rPr>
          <w:b/>
        </w:rPr>
        <w:t xml:space="preserve">Yhteenveto</w:t>
      </w:r>
    </w:p>
    <w:p>
      <w:r>
        <w:t xml:space="preserve">Weston-super-Maressa on paljastettu sininen muistolaatta näyttelijä Bob Hopen elämän ja hänen yhteyksiensä muistoksi.</w:t>
      </w:r>
    </w:p>
    <w:p>
      <w:r>
        <w:rPr>
          <w:b/>
          <w:u w:val="single"/>
        </w:rPr>
        <w:t xml:space="preserve">Asiakirjan numero 56069</w:t>
      </w:r>
    </w:p>
    <w:p>
      <w:r>
        <w:t xml:space="preserve">Poliisi joutui valvontaviranomaisen eteen kuolemaan johtaneen onnettomuuden vuoksi</w:t>
      </w:r>
    </w:p>
    <w:p>
      <w:r>
        <w:t xml:space="preserve">Maybolen Kirkoswald Roadilla ja Culzean Roadilla partioivat poliisit huomasivat lauantaina hieman ennen kello 20:00 sinistä Audi A4:ää ajaneen miehen. Auton nähtiin viimeksi ajavan kovaa vauhtia Crosshill Roadilla ennen kuin se törmäsi yksikerroksiseen bussiin B7023-tiellä. Audin 25-vuotias kuljettaja julistettiin kuolleeksi paikan päällä. Skotlannin poliisi siirsi tapauksen Crown Office and Procurator Fiscal Service (COPFS) -virastolle, joka on antanut poliisitutkinta- ja tarkastuskomissaarin (Pirc) tehtäväksi tutkia poliisin toimet ennen onnettomuutta. Tutkinnassa selvitetään, oliko kyseessä takaa-ajo ja oliko se olosuhteisiin nähden asianmukaista. Pirc on vedonnut alueella oleviin silminnäkijöihin, jotka ovat nähneet Audin tai merkityn Ford Transit -poliisiauton ajavan ennen törmäystä tai joilla saattaa olla valvontakameran kuvamateriaalia tai muita tietoja. Yleisö voi ottaa yhteyttä Pirciin numeroon 01698 543287 tai sähköpostitse osoitteeseen investigations@pirc.gov.scot.</w:t>
      </w:r>
    </w:p>
    <w:p>
      <w:r>
        <w:rPr>
          <w:b/>
        </w:rPr>
        <w:t xml:space="preserve">Yhteenveto</w:t>
      </w:r>
    </w:p>
    <w:p>
      <w:r>
        <w:t xml:space="preserve">Poliisin valvontaviranomainen tutkii Etelä-Ayrshiressä tapahtunutta kuolemaan johtanutta onnettomuutta, jossa poliisit seurasivat ylinopeutta ajavaa autoa ennen kuin se törmäsi bussiin.</w:t>
      </w:r>
    </w:p>
    <w:p>
      <w:r>
        <w:rPr>
          <w:b/>
          <w:u w:val="single"/>
        </w:rPr>
        <w:t xml:space="preserve">Asiakirjan numero 56070</w:t>
      </w:r>
    </w:p>
    <w:p>
      <w:r>
        <w:t xml:space="preserve">University Hospital North Staffordshire suunnittelee 400 työpaikan vähentämistä</w:t>
      </w:r>
    </w:p>
    <w:p>
      <w:r>
        <w:t xml:space="preserve">Se on yksi useista säästötoimenpiteistä, joita sairaalasäätiö on esittänyt 22 miljoonan punnan säästötavoitteessa. UHNS:n mukaan sen taloudellinen tilanne on "vakava", ja sen arvioitu alijäämä on 41 miljoonaa puntaa vuosina 2013-14. Se sanoi, että leikkaukset toteutettaisiin mahdollisuuksien mukaan vähentämällä vuokratyövoiman määrää ja poistamalla avoimia virkoja. Muita säästöjä odotetaan saatavan parempien hankintojen, kumppanuuksien, paremman taloudenhoidon ja tuottavuuden lisäämisen avulla, kuten sairaalajohtokunnalle perjantaina esitettävissä tiedoissa todetaan. UHNS:n mukaan tuottavuuden odotetaan paranevan pitkällä aikavälillä osittain siksi, että maaliskuussa 2012 siirrytään kolmesta toimipisteestä 370 miljoonan punnan arvoiseen City General -sairaalaan. Sairaalasäätiö on myös palkannut konsulttiyhtiön Ernst &amp; Youngin kartoittamaan lisäsäästöjä. Yrityksen odotetaan raportoivan asiasta syyskuussa. Sairaalajohtajat sanoivat, että säästöjen löytämisessä on edistyttävä nopeasti ja samalla on säilytettävä potilasturvallisuus. Vaikka sairaala oli ylijäämäinen vuosina 2011-2012, sen alijäämä on kasvanut viime vuonna, ja se varoitti viime vuonna mahdollisista työpaikkojen vähentämisistä. Sairaala saattaa joutua tulevaisuudessa ottamaan vastaan lisää potilaita joihinkin palveluihin, kuten tapaturma- ja päivystyspalveluihin ja synnytyspalveluihin, jos ehdotukset joidenkin Staffordin sairaalan akuuttipalveluiden alentamisesta toteutuvat.</w:t>
      </w:r>
    </w:p>
    <w:p>
      <w:r>
        <w:rPr>
          <w:b/>
        </w:rPr>
        <w:t xml:space="preserve">Yhteenveto</w:t>
      </w:r>
    </w:p>
    <w:p>
      <w:r>
        <w:t xml:space="preserve">North Staffordshiren yliopistollisesta sairaalasta (University Hospital North Staffordshire, UHNS) vähennetään jopa 400 työpaikkaa seuraavan varainhoitovuoden aikana.</w:t>
      </w:r>
    </w:p>
    <w:p>
      <w:r>
        <w:rPr>
          <w:b/>
          <w:u w:val="single"/>
        </w:rPr>
        <w:t xml:space="preserve">Asiakirjan numero 56071</w:t>
      </w:r>
    </w:p>
    <w:p>
      <w:r>
        <w:t xml:space="preserve">Peter Sutcliffe: Sarjamurhaajan kuoleman tutkinta aloitetaan</w:t>
      </w:r>
    </w:p>
    <w:p>
      <w:r>
        <w:t xml:space="preserve">Kuolinsyyntutkija aloitti kuulemisen muistelemalla kaikkia naisia, joiden tiedetään joutuneen 13. marraskuuta kuolleen Sutcliffen hyökkäyksen kohteeksi. Crook Civic Centre kuuli, että Sutcliffella oli useita perussairauksia, joiden vuoksi hän oli lähes sokea ja joutui käyttämään pyörätuolia. Hän istui elinkautista vankeutta 13 naisen murhasta. Sutcliffe, joka oli 74-vuotias, oli vankina Franklandin korkeimman turvatason vankilassa, ja hän kuoli North Durhamin yliopistollisessa sairaalassa. Durhamin ja Darlingtonin kreivikunnan apulaiskuolemansyyntutkija Crispin Oliver luki kaikkien niiden naisten nimet, joiden murhasta hänet oli tuomittu, ja muiden, joiden kimppuun hänen tiedetään hyökänneen. Hänen Yorkshiren ja Manchesterin alueella vuosina 1975-1980 tekemänsä murhat kauhistuttivat Pohjois-Englantia ja johtivat valtavaan ajojahtiin ja epäonnistuneeseen poliisitutkintaan. Komisario Claire Lambert Durhamin poliisilaitokselta kertoi kuulemisessa, että poliisille kerrottiin Sutcliffen pääsystä sairaalaan 10. marraskuuta. Hän sanoi, että hän oli ollut sairaana viikkoja ennen sairaalaan siirtämistä, ja vahvisti, ettei hänen kuolemaansa liittynyt epäilyttäviä olosuhteita. Tutkinta lykättiin 1. helmikuuta pidettävään mainintakuulusteluun. Sutcliffen uhrit</w:t>
      </w:r>
    </w:p>
    <w:p>
      <w:r>
        <w:rPr>
          <w:b/>
        </w:rPr>
        <w:t xml:space="preserve">Yhteenveto</w:t>
      </w:r>
    </w:p>
    <w:p>
      <w:r>
        <w:t xml:space="preserve">Sarjamurhaaja Peter Sutcliffe kuoli Covid-19:n, diabeteksen ja sydänsairauden yhdistelmään, on kuultu tutkinnassa.</w:t>
      </w:r>
    </w:p>
    <w:p>
      <w:r>
        <w:rPr>
          <w:b/>
          <w:u w:val="single"/>
        </w:rPr>
        <w:t xml:space="preserve">Asiakirjan numero 56072</w:t>
      </w:r>
    </w:p>
    <w:p>
      <w:r>
        <w:t xml:space="preserve">Upton Marina -venesataman räjähdys aiheuttaa polttoaineneuvontaa</w:t>
      </w:r>
    </w:p>
    <w:p>
      <w:r>
        <w:t xml:space="preserve">Uptonin venesatamassa torstaina tapahtuneen huviveneen räjähdyksen syytä ei ole vielä vahvistettu, mutta sen ei uskota olevan epäilyttävä. Neljän tunnin operaation aikana Worcestershiren laitoksen miehistöt työskentelivät estääkseen kaasupullojen syttymisen, kun tulipalo levisi neljään alukseen. Loukkaantuneiden kerrotaan saaneen palovammoja. Yksi nainen kuljetettiin sairaalaan ja kaksi muuta sai hoitoa. Kaikki kolme olivat ambulanssipalvelun mukaan veneessä, jossa räjähdys tapahtui. Herefordin ja Worcesterin palo- ja pelastuspalvelu ilmoitti, että tutkinta on käynnissä, ja vaikka palon syy varmistuisi vasta ensi viikolla, sitä ei pidetä epäilyttävänä. Ryhmän komentaja Mick Cadman sanoi: "Kuumalla säällä polttoainetta on käsiteltävä erityisen varovaisesti, koska polttoainehöyryt ovat helposti syttyviä." Räjähdys tapahtui noin kello 12.20 BST. Seitsemän paloautoa ja kaksi pelastusvenettä taisteli paloa vastaan sen ollessa pahimmillaan, ja miehistöt pysyivät paikalla torstai-iltaan asti. Seuraa BBC West Midlandsia Facebookissa ja Twitterissä ja tilaa paikalliset uutispäivitykset suoraan puhelimeesi.</w:t>
      </w:r>
    </w:p>
    <w:p>
      <w:r>
        <w:rPr>
          <w:b/>
        </w:rPr>
        <w:t xml:space="preserve">Yhteenveto</w:t>
      </w:r>
    </w:p>
    <w:p>
      <w:r>
        <w:t xml:space="preserve">Palokunta on varoittanut veneenomistajia olemaan erityisen varovaisia polttoaineen käsittelyssä kuumalla säällä sen jälkeen, kun kolme ihmistä loukkaantui räjähdyksessä.</w:t>
      </w:r>
    </w:p>
    <w:p>
      <w:r>
        <w:rPr>
          <w:b/>
          <w:u w:val="single"/>
        </w:rPr>
        <w:t xml:space="preserve">Asiakirjan numero 56073</w:t>
      </w:r>
    </w:p>
    <w:p>
      <w:r>
        <w:t xml:space="preserve">Nuorille suunnattua Charlie House -hoitokeskusta koskevat suunnitelmat esiteltiin Aberdeenissa.</w:t>
      </w:r>
    </w:p>
    <w:p>
      <w:r>
        <w:t xml:space="preserve">Charlie House -hyväntekeväisyysjärjestö toivoo voivansa rakentaa Woodendin sairaalan alueelle kahdeksan makuuhuoneen keskuksen, jossa on lisäksi perhemajoitusta. Siihen sisältyisi aistihuone ja puutarha sekä kylpylän uima-allas. Yhteiset suunnitelmat NHS Grampianin kanssa on jätetty neuvostolle. Charlie Housen Tracy Johnstone sanoi: "Charlie House -yhdistyksen työntekijät eivät ole vielä tehneet suunnitelmia: "Hyväntekeväisyysjärjestön pitkän aikavälin visiona ja unelmana on aina ollut saada Aberdeeniin tarkoitusta varten rakennettu keskus, joka tarjoaisi suunniteltuja ja kiireellisiä lyhyitä taukoja, palliatiivista hoitoa ja saattohoitoa lapsille, sillä valitettavasti koillisosan perheet joutuvat tällä hetkellä matkustamaan yli 100 mailia Kinrossin kaupunkiin saadakseen tämäntyyppistä palvelua. "Tässä hankkeessa on aina ollut kyse siitä, että tuettaville perheille tarjotaan valinnanvaraa. "Huippumoderni erikoistunut tukikeskus on ensimmäinen laatuaan alueella, joka tarjoaa näitä tukipalveluja Skotlannin koillisosan asukkaille, jotka kattavat Highlandsin, Orkneysaaret ja Shetlandin." "Tämä on ensimmäinen laatuaan alueella." NHS Grampianin lääketieteellinen johtaja Nick Fluck sanoi: "Skotlannin koillisosassa on tällä hetkellä noin 1 500 lasta ja nuorta, jotka tarvitsevat palliatiivista hoitoa. "Odotamme innolla, että keskuksesta tulee todellisuutta."</w:t>
      </w:r>
    </w:p>
    <w:p>
      <w:r>
        <w:rPr>
          <w:b/>
        </w:rPr>
        <w:t xml:space="preserve">Yhteenveto</w:t>
      </w:r>
    </w:p>
    <w:p>
      <w:r>
        <w:t xml:space="preserve">Aberdeeniin suunnitellaan miljoonien punnan arvoista erikoistunutta tukikeskusta vauvoille, lapsille ja nuorille, joilla on monimutkaisia vammoja ja elinikäisiä rajoitteita.</w:t>
      </w:r>
    </w:p>
    <w:p>
      <w:r>
        <w:rPr>
          <w:b/>
          <w:u w:val="single"/>
        </w:rPr>
        <w:t xml:space="preserve">Asiakirjan numero 56074</w:t>
      </w:r>
    </w:p>
    <w:p>
      <w:r>
        <w:t xml:space="preserve">HMP Northumberlandin vanki pidätettiin sairaalapaon jälkeen</w:t>
      </w:r>
    </w:p>
    <w:p>
      <w:r>
        <w:t xml:space="preserve">Acklingtonissa sijaitsevasta HMP Northumberlandin vankilasta kotoisin oleva mies oli vankilan henkilökunnan kanssa hoidettavana Cramlingtonin sairaalassa perjantaina klo 18.00 BST. Northumbrian poliisin mukaan hän lähti sairaalasta ja pakeni varastetulla moottoripyörällä. Hänet löydettiin kello 20:00 BST osoitteesta Wallsendissä. 36-vuotias on pidätetty epäiltynä pakenemisesta laillisesta pidätyksestä. Yksi 27-vuotias mies ja yksi 25-vuotias nainen on pidätetty epäiltynä karkurin avustamisesta. HMP Northumberland on C-luokan vankila, joka yksityistettiin vuonna 2013.</w:t>
      </w:r>
    </w:p>
    <w:p>
      <w:r>
        <w:rPr>
          <w:b/>
        </w:rPr>
        <w:t xml:space="preserve">Yhteenveto</w:t>
      </w:r>
    </w:p>
    <w:p>
      <w:r>
        <w:t xml:space="preserve">Northumberlandin sairaalasta karannut vanki on pidätetty.</w:t>
      </w:r>
    </w:p>
    <w:p>
      <w:r>
        <w:rPr>
          <w:b/>
          <w:u w:val="single"/>
        </w:rPr>
        <w:t xml:space="preserve">Asiakirjan numero 56075</w:t>
      </w:r>
    </w:p>
    <w:p>
      <w:r>
        <w:t xml:space="preserve">Derby Arena isännöi kaupungin pantomiimia vuoden 2014 esityksen peruuntumisen jälkeen.</w:t>
      </w:r>
    </w:p>
    <w:p>
      <w:r>
        <w:t xml:space="preserve">Derbyn vuoden 2014 esitys Kaunotar ja hirviö peruttiin, kun Assembly Rooms suljettiin maaliskuussa. Aladdin on ensimmäinen viihdetapahtuma Derby Arenalla, jonka on määrä aloittaa tapahtumien järjestäminen ensi kuussa. Kaupunginhallituksen mukaan ensi vuonna on tarkoitus tehdä päätös siitä, kunnostetaanko vai puretaanko Assembly Rooms ensi vuonna. Neuvoston virkamies Peter Ireson sanoi, että Derbyn pantomiimi on kaupungin suosituin tapahtuma, ja sitä käy katsomassa vuosittain 50 000 ihmistä. "Meillä on yli vuosikymmenen kokemus fantastisten pantomiimien tuottamisesta, ja tiedän, että voimme tehdä jotain todella erityistä Derbylle tämän ikonisen uuden rakennuksen avulla", hän sanoi. Pride Parkiin rakennetaan parhaillaan 28 miljoonan punnan arvoista 5 000-paikkaista tapahtumapaikkaa. Assembly Rooms on ollut suljettuna sen jälkeen, kun sen parkkihallin katolla sijaitsevassa laitoshuoneessa syttyi suuri tulipalo yhdeksän kuukautta sitten.</w:t>
      </w:r>
    </w:p>
    <w:p>
      <w:r>
        <w:rPr>
          <w:b/>
        </w:rPr>
        <w:t xml:space="preserve">Yhteenveto</w:t>
      </w:r>
    </w:p>
    <w:p>
      <w:r>
        <w:t xml:space="preserve">Joulupantomiimi, joka peruttiin tapahtumapaikan tulipalon vuoksi, järjestetään ensi vuonna kaupungin uudessa velodromissa, kuten neuvosto on ilmoittanut.</w:t>
      </w:r>
    </w:p>
    <w:p>
      <w:r>
        <w:rPr>
          <w:b/>
          <w:u w:val="single"/>
        </w:rPr>
        <w:t xml:space="preserve">Asiakirjan numero 56076</w:t>
      </w:r>
    </w:p>
    <w:p>
      <w:r>
        <w:t xml:space="preserve">"Foie gras -hampurilainen" on Quickin ruokalistalla Ranskassa.</w:t>
      </w:r>
    </w:p>
    <w:p>
      <w:r>
        <w:t xml:space="preserve">Hampurilaiset, jotka sisältävät ankanmaksanmaksaa sekä naudanlihaa ja salaattia, ovat saatavilla lyhyen aikaa joulua edeltävinä päivinä. Niitä myydään viiden euron (4,20 euron) hintaan sadoissa Quickin myyntipisteissä eri puolilla Ranskaa. Foie gras on peräisin pakkosyötetyn ankan tai hanhen maksasta, ja eläinsuojelujärjestöjen mukaan tämä käytäntö on julma. Runsaan makuinen ja voinen tuote on Ranskassa perinteisesti jouluherkku, vaikka sitä syödäänkin laajemmin maan eteläosissa ympäri vuoden. "Haluamme tarjota asiakkaillemme [hyvän] maun edulliseen hintaan ja antaa heille mahdollisuuden juhlia hieman etuajassa", yrityksen markkinointijohtaja Laurent Niewolinski kertoi Reutersille. Quickin mukaan hanhenmaksahampurilaisessa olisi yhteensä 672 kaloria, kun tavallisessa hampurilaisessa on 633 kaloria. Aiemmin tänä vuonna yritys herätti keskustelua Ranskassa valmistamalla halal-version yhdestä hampurilaisestaan - jossa pekoni korvattiin kalkkunalla - joissakin pikaruokapaikkojen toimipisteissä.</w:t>
      </w:r>
    </w:p>
    <w:p>
      <w:r>
        <w:rPr>
          <w:b/>
        </w:rPr>
        <w:t xml:space="preserve">Yhteenveto</w:t>
      </w:r>
    </w:p>
    <w:p>
      <w:r>
        <w:t xml:space="preserve">Belgialainen pikaruokayritys kertoo tarjoavansa asiakkaille Ranskassa hampurilaisen, joka sisältää siivun hanhenmaksaa.</w:t>
      </w:r>
    </w:p>
    <w:p>
      <w:r>
        <w:rPr>
          <w:b/>
          <w:u w:val="single"/>
        </w:rPr>
        <w:t xml:space="preserve">Asiakirjan numero 56077</w:t>
      </w:r>
    </w:p>
    <w:p>
      <w:r>
        <w:t xml:space="preserve">Sturgeon pyytää saarten asukkaiden mielipiteitä valtuuksia koskevista ehdotuksista</w:t>
      </w:r>
    </w:p>
    <w:p>
      <w:r>
        <w:t xml:space="preserve">Ensimmäinen ministeri oli Skyellä pitämässä luentoa Sabhal Mòr Ostaigissa, Sleatin gaelinkielisessä oppilaitoksessa. Vierailunsa aikana hän kehotti Skyen asukkaita osallistumaan Skotlannin hallituksen kuulemiseen. Sturgeon sanoi: "On tärkeää, että kuuntelemme kaikkia ehdotuksia, joita kuulemisessa esitetään." "On tärkeää, että kuuntelemme kaikkia ehdotuksia, joita kuulemisessa esitetään." Hän lisäsi: "Yritämme antaa saariyhteisöille enemmän vaikutusvaltaa". Yhteinen kampanja Syyskuussa Skotlannin hallitus aloitti kuulemisen suunnitelmistaan, joiden mukaan saaristoviranomaisille voitaisiin antaa lisävaltuuksia. Shetlandin, Orkneysaarten ja Western Islesin neuvostot ovat vaatineet enemmän valtaa paikallisissa asioissa. Ne järjestivät yhteisen kampanjan Skotlannin itsenäisyyskansanäänestystä edeltävänä aikana saadakseen Skotlannin ja Yhdistyneen kuningaskunnan hallituksilta sitoumuksia. Skotlannin hallitus on pyytänyt näkemyksiä siitä, mitä toimivaltuuksia voitaisiin siirtää. Saarten viranomaisille siirretty valvonta suojattaisiin lailla suunnitellulla saaristolakiehdotuksella.</w:t>
      </w:r>
    </w:p>
    <w:p>
      <w:r>
        <w:rPr>
          <w:b/>
        </w:rPr>
        <w:t xml:space="preserve">Yhteenveto</w:t>
      </w:r>
    </w:p>
    <w:p>
      <w:r>
        <w:t xml:space="preserve">Nicola Sturgeon on kehottanut saaristolaisia kertomaan mielipiteensä hallituksen suunnitelmista, joiden mukaan saaristoyhteisöille voitaisiin siirtää enemmän toimivaltaa.</w:t>
      </w:r>
    </w:p>
    <w:p>
      <w:r>
        <w:rPr>
          <w:b/>
          <w:u w:val="single"/>
        </w:rPr>
        <w:t xml:space="preserve">Asiakirjan numero 56078</w:t>
      </w:r>
    </w:p>
    <w:p>
      <w:r>
        <w:t xml:space="preserve">Covid: Itserajoitusmaksut laajennettu koskemaan vanhempia Walesissa</w:t>
      </w:r>
    </w:p>
    <w:p>
      <w:r>
        <w:t xml:space="preserve">Walesin hallituksen päätös tuli sen jälkeen, kun jotkut vanhemmat kertoivat BBC Walesille, että heillä oli vaikeuksia maksaa laskuja, koska he eivät voineet saada avustuksia. Maksua jatketaan ensi maanantaista alkaen. Sitä voivat tällä hetkellä saada vain ne, jotka joutuivat jäämään pois työelämästä, koska heidän Covid-testinsä oli positiivinen. Terveysministeri Vaughan Gething sanoi, että maksu "tarjoaa pienituloisille vanhemmille ja hoitajille taloudellista tukea, jota he tarvitsevat lastensa hoidon aikana". Pienituloisten tukemiseksi perustetun 500 punnan suuruisen avustuksen hakeminen aloitettiin marraskuussa sen jälkeen, kun oli kritisoitu järjestelmän käynnistämisen viivästymistä. Avustusta voivat saada henkilöt, joiden testi on positiivinen tai joihin on otettu yhteyttä kontaktinjäljittimillä ja jotka eivät voi työskennellä kotona 14 päivän eristysjakson aikana. Plaid Cymru -puolueen talousasioiden tiedottaja Helen Mary Jones sanoi olevansa tyytyväinen kuullessaan, että muutos toteutetaan. Hän vaati kuitenkin Walesin hallitukselta vakuutuksia siitä, että se aikoo tarkastella muita sekä taloudellisia että käytännöllisiä esteitä, joita ihmiset kohtaavat joutuessaan eristämään itsensä.</w:t>
      </w:r>
    </w:p>
    <w:p>
      <w:r>
        <w:rPr>
          <w:b/>
        </w:rPr>
        <w:t xml:space="preserve">Yhteenveto</w:t>
      </w:r>
    </w:p>
    <w:p>
      <w:r>
        <w:t xml:space="preserve">Itsenäisen eristämisen tukea laajennetaan koskemaan myös pienituloisia vanhempia ja hoitajia, joiden lapset joutuvat olemaan itsenäisesti eristyksissä.</w:t>
      </w:r>
    </w:p>
    <w:p>
      <w:r>
        <w:rPr>
          <w:b/>
          <w:u w:val="single"/>
        </w:rPr>
        <w:t xml:space="preserve">Asiakirjan numero 56079</w:t>
      </w:r>
    </w:p>
    <w:p>
      <w:r>
        <w:t xml:space="preserve">Bodelwyddaniin rakennetaan ensimmäisen maailmansodan harjoitusjuoksuhautojen jäljennös.</w:t>
      </w:r>
    </w:p>
    <w:p>
      <w:r>
        <w:t xml:space="preserve">Bodelwyddanin linnan juoksuhautoja käyttivät entisellä läheisellä leirillä olleet sotilaat peruskoulutuksensa aikana. Ne ovat täyttyneet ajan myötä, vaikka niiden siksakmaiset ääriviivat ovat yhä nähtävissä. Valtuutetut hyväksyivät suunnitelmat keskiviikkona pidetyssä valiokunnan kokouksessa. Suunnitteluraportissa sanottiin, että kehittämisestä olisi hyötyä matkailun ja historian kannalta. Sodan aikana Rhylin lähellä sijaitsevaan Kinmel Parkiin rakennettiin peruskoulutusta varten armeijan leiri, jossa oli noin 20 000 alokasta. Armeija takavarikoi laajoja alueita Bodelwyddanin kartanosta, ja samalla kun linnaa käytettiin haavoittuneiden upseerien toipumissairaalana, alueelle rakennettiin juoksuhaudoissa käytävän sodankäynnin harjoitusalue. Juoksuhautojen rakenteet ovat samanlaisia kuin Belgiassa ja Ranskassa.</w:t>
      </w:r>
    </w:p>
    <w:p>
      <w:r>
        <w:rPr>
          <w:b/>
        </w:rPr>
        <w:t xml:space="preserve">Yhteenveto</w:t>
      </w:r>
    </w:p>
    <w:p>
      <w:r>
        <w:t xml:space="preserve">Denbighshiren valtuusto on hyväksynyt suunnitelmat luoda alkuperäisten juoksuhautojen rinnalle kopiot, joissa sotilaat harjoittelivat ensimmäisen maailmansodan aikana.</w:t>
      </w:r>
    </w:p>
    <w:p>
      <w:r>
        <w:rPr>
          <w:b/>
          <w:u w:val="single"/>
        </w:rPr>
        <w:t xml:space="preserve">Asiakirjan numero 56080</w:t>
      </w:r>
    </w:p>
    <w:p>
      <w:r>
        <w:t xml:space="preserve">RSC pyytää yleisöä auttamaan The Christmas Truce -sotanäytelmän muotoilussa</w:t>
      </w:r>
    </w:p>
    <w:p>
      <w:r>
        <w:t xml:space="preserve">Joulurauha, jonka Royal Shakespeare Company [RSC] lavastaa, perustuu sotilaiden tositarinoihin. Niitä, joilla on perheensä muistoja, kehotettiin tuomaan valokuvia ja kirjeitä tapahtumaan Royal Shakespeare Theatreen Stratford-upon-Avonissa. Phil Porter kirjoittaa näytelmän, joka esitetään marraskuun lopulla, RSC kertoi. Näytelmä on saanut inspiraationsa tositapahtumista, "kun länsirintaman sotilaat lähtivät jouluaattona juoksuhaudoistaan ja tapasivat vihollisensa No Man's Landissa keskustellakseen, vaihtaakseen lahjoja ja pelatakseen jalkapalloa", yhtiö lisäsi. Tilaisuudessa ihmiset saivat myös tilaisuuden selvittää, miten he voivat tutkia perheensä osallisuutta konfliktiin. Aloite, Sharing Stories Of The Great War, alkoi klo 10:00 GMT Royal Shakespeare Theatre -teatterissa.</w:t>
      </w:r>
    </w:p>
    <w:p>
      <w:r>
        <w:rPr>
          <w:b/>
        </w:rPr>
        <w:t xml:space="preserve">Yhteenveto</w:t>
      </w:r>
    </w:p>
    <w:p>
      <w:r>
        <w:t xml:space="preserve">Ihmisiä, joiden sukulaiset ovat taistelleet ensimmäisessä maailmansodassa, on pyydetty auttamaan uuden näytelmän suunnittelussa.</w:t>
      </w:r>
    </w:p>
    <w:p>
      <w:r>
        <w:rPr>
          <w:b/>
          <w:u w:val="single"/>
        </w:rPr>
        <w:t xml:space="preserve">Asiakirjan numero 56081</w:t>
      </w:r>
    </w:p>
    <w:p>
      <w:r>
        <w:t xml:space="preserve">Stadco: "Valtava isku", kun 129 tuotantotyöpaikkaa katoaa.</w:t>
      </w:r>
    </w:p>
    <w:p>
      <w:r>
        <w:t xml:space="preserve">Stadco on ehdottanut Yhdistyneen kuningaskunnan toimintojensa uudelleenjärjestelyä, jonka seurauksena Powysin Llanfyllinissä sijaitseva tukikohta suljettaisiin. Yrityksen omistaa Magna International, ja siellä työskentelee 129 henkilöä, jotka leimaavat metalliosia ajoneuvoihin. Ammattiliitto Unite sanoi, että uutinen oli tullut "täydellisenä shokkina" työntekijöille. Jos ehdotukset ratifioidaan kuulemismenettelyn jälkeen, Powysin tuotantolaitos suljetaan ja henkilöstöä vähennetään muissa Yhdistyneen kuningaskunnan toimipaikoissa. "Tämä uutinen tuli yllättäen ja on aiheuttanut valtavaa ahdistusta työntekijöille", sanoi Uniten aluejohtaja David Griffiths. "Stadco on yksi Powysin suurimmista teollisuustyönantajista ja palkittu valmistaja. "Suunniteltu sulkeminen olisi valtava isku Keski-Walesin taloudelle ja tuhoisa työntekijöille ja heidän perheilleen."</w:t>
      </w:r>
    </w:p>
    <w:p>
      <w:r>
        <w:rPr>
          <w:b/>
        </w:rPr>
        <w:t xml:space="preserve">Yhteenveto</w:t>
      </w:r>
    </w:p>
    <w:p>
      <w:r>
        <w:t xml:space="preserve">Ammattiliitto on kuvaillut suunnitelmia sulkea autojen osia valmistava tehdas "valtavaksi iskuksi".</w:t>
      </w:r>
    </w:p>
    <w:p>
      <w:r>
        <w:rPr>
          <w:b/>
          <w:u w:val="single"/>
        </w:rPr>
        <w:t xml:space="preserve">Asiakirjan numero 56082</w:t>
      </w:r>
    </w:p>
    <w:p>
      <w:r>
        <w:t xml:space="preserve">Ketunpentu jumissa maapähkinävoi-purkissa Wiltshiren hautausmaalla</w:t>
      </w:r>
    </w:p>
    <w:p>
      <w:r>
        <w:t xml:space="preserve">Kolmen viikon ikäisen naaraspennun - lempinimeltään maapähkinä - kuultiin hakkaavan päätään Salisburyn krematorion hautakiveen. Kevin Drew Creatures in Crisis -järjestöstä vapautti sen muovipurkista lankaleikkureilla. Hän sanoi: "Se on kuin olisi voinut tehdä jotain, mitä en olisi voinut tehdä..: "Se oli aika tiukasti kiinni, mutta siellä oli varmaan juuri ja juuri tarpeeksi happea sille." Hän sanoi: "Se oli aika tiukasti kiinni." Ketun uskotaan yrittäneen nuolla viimeisiä maapähkinävoita poisheitetystä purkista, kun se jäi jumiin. "Se oli niin tiukasti kiinni" "Meille soitettiin krematoriosta, jossa eläin paukutteli ympäriinsä - he luulivat, että se oli kissanpentu, joka löi päätään hautakiveen", Drew sanoi. "Sormea ei saanut purkin ja eläimen kaulan väliin, koska se oli niin tiukasti kiinni, mutta otimme sen talteen ja veimme sen kotiin, ja saimme purkin irti." Drew sanoi, että pentu oli vapautuessaan "hyvin hillitty" ja toipui hyvin. "Se voi nyt hyvin, mutta menee vielä kolme kuukautta ennen kuin se päästetään vapaaksi", hän sanoi.</w:t>
      </w:r>
    </w:p>
    <w:p>
      <w:r>
        <w:rPr>
          <w:b/>
        </w:rPr>
        <w:t xml:space="preserve">Yhteenveto</w:t>
      </w:r>
    </w:p>
    <w:p>
      <w:r>
        <w:t xml:space="preserve">Ketunpentu, jonka pää oli juuttunut maapähkinävoi-purkkiin, löydettiin "lähellä kuolemaa" hautausmaalta Wiltshiressä.</w:t>
      </w:r>
    </w:p>
    <w:p>
      <w:r>
        <w:rPr>
          <w:b/>
          <w:u w:val="single"/>
        </w:rPr>
        <w:t xml:space="preserve">Asiakirjan numero 56083</w:t>
      </w:r>
    </w:p>
    <w:p>
      <w:r>
        <w:t xml:space="preserve">Scotsmanin toimittajia kehotetaan keskittymään verkkouutisiin painetun lehden sijaan</w:t>
      </w:r>
    </w:p>
    <w:p>
      <w:r>
        <w:t xml:space="preserve">JPI, joka omistaa myös Edinburgh Evening Newsin ja Scotland on Sundayn, on siirtymässä julkaisujen digitaaliseen kiihdyttämiseen. Henkilökunnalle kerrottiin muutoksesta, kun ilmoitettiin, että toimitusjohtaja Frank O'Donnell jättää tehtävänsä. Hän siirtyy DC Thomsonin palvelukseen, jossa hänestä tulee The Press and Journalin ja Evening Expressin päätoimittaja. O'Donnell, joka tuli The Scotsmanin palvelukseen vuonna 2000 ja on ollut päätoimittajana huhtikuusta 2017 lähtien, aloittaa uudessa tehtävässä toukokuussa. Sillä välin hän johtaa JPI:n digitaalisen strategian toteuttamista, joka otetaan käyttöön 16. maaliskuuta. O'Donnell sanoi: "Joskus on aika, että se on jo nyt mahdollista, mutta se ei ole vielä valmis: "Olen saanut täällä ollessani monia hyviä ystäviä, ja tulen muistelemaan tätä ajanjaksoa suurella mieltymyksellä ja varmuudella siitä, että brändimme ovat vahvemmassa kunnossa kestävää digitaalista tulevaisuutta varten."</w:t>
      </w:r>
    </w:p>
    <w:p>
      <w:r>
        <w:rPr>
          <w:b/>
        </w:rPr>
        <w:t xml:space="preserve">Yhteenveto</w:t>
      </w:r>
    </w:p>
    <w:p>
      <w:r>
        <w:t xml:space="preserve">The Scotsmanin toimittajien on käsketty keskittyä verkkouutisiin painettujen lehtien sijaan.</w:t>
      </w:r>
    </w:p>
    <w:p>
      <w:r>
        <w:rPr>
          <w:b/>
          <w:u w:val="single"/>
        </w:rPr>
        <w:t xml:space="preserve">Asiakirjan numero 56084</w:t>
      </w:r>
    </w:p>
    <w:p>
      <w:r>
        <w:t xml:space="preserve">Kalifornian kuvernööri eväsi Mansonin seuraajalta Leslie Van Houtenilta ehdonalaisen vapauden.</w:t>
      </w:r>
    </w:p>
    <w:p>
      <w:r>
        <w:t xml:space="preserve">Vankilalautakunta oli suositellut ehdonalaista vapauttamista. Kuvernööri Brown kuitenkin sanoi, että Brownin "kyvyttömyys selittää vapaaehtoista osallistumistaan tällaiseen hirvittävään väkivaltaan" sai hänet uskomaan, että hän on edelleen riski yhteiskunnalle. Uhrien omaiset vastustivat hänen vapauttamistaan vetoomuksella, jonka oli allekirjoittanut 140 000 ihmistä. Van Houtenilta on nyt evätty ehdonalainen 20 kertaa Leno La Biancan ja hänen vaimonsa Rosemaryn murhien vuoksi vuonna 1969. Silloin 19-vuotiaana hän piti Rosemary La Biancaa aloillaan, kun joku toinen puukotti häntä, ja myöhemmin hän myönsi puukottaneensa naista tämän kuoltua. "En päästä itseäni pälkähästä. En löydä tästä mitään sellaista osaa, joka saisi minut tuntemaan oloni yhtään hyväksi", hän sanoi huhtikuisessa ehdonalaislautakunnan kuulemistilaisuudessa. Tuomionsa jälkeen Van Houten, joka on nyt 66-vuotias, suoritti korkeakoulututkinnon ja käyttäytyi esimerkillisesti vankeusaikanaan. Hän oli nuorin Mansonin seuraaja, joka on tuomittu murhasta. Häntä on pidetty kulttijohtajan seuraajista sympaattisimpana. La Biancan murhat tapahtuivat päivä sen jälkeen, kun muut Charles Mansonin seuraajat olivat murhanneet näyttelijä Sharon Taten ja neljä muuta henkilöä. Syyttäjät sanoivat tuolloin, että hän kontrolloi seuraajiaan käyttämällä huumeita ja muita keinoja. Manson, joka ohjasi murhat mutta ei osallistunut niihin, ajatteli, että murhat käynnistäisivät rotusodan, jota hän kutsui "Helter Skelteriksi" Beatlesin kappaleen mukaan. Manson on nyt 81-vuotias, ja hän on edelleen vankilassa, kuten myös muut hänen seuraajansa, kuten Patricia Krenwinkel ja Charles Watson.</w:t>
      </w:r>
    </w:p>
    <w:p>
      <w:r>
        <w:rPr>
          <w:b/>
        </w:rPr>
        <w:t xml:space="preserve">Yhteenveto</w:t>
      </w:r>
    </w:p>
    <w:p>
      <w:r>
        <w:t xml:space="preserve">Kalifornian kuvernööri Jerry Brown on kieltänyt Charles Mansonin entisen seuraajan Leslie Van Houtenin ehdonalaiseen vapauteen pääsyn, joka istuu elinkautista tuomiota murhasta.</w:t>
      </w:r>
    </w:p>
    <w:p>
      <w:r>
        <w:rPr>
          <w:b/>
          <w:u w:val="single"/>
        </w:rPr>
        <w:t xml:space="preserve">Asiakirjan numero 56085</w:t>
      </w:r>
    </w:p>
    <w:p>
      <w:r>
        <w:t xml:space="preserve">Hylkeisdraama Lone Survivor nousee Yhdysvaltain elokuvatilastojen kärkeen</w:t>
      </w:r>
    </w:p>
    <w:p>
      <w:r>
        <w:t xml:space="preserve">Mark Wahlbergin, Ben Fosterin ja Emile Hirschin tähdittämä elokuva kertoo vaarallisesta operaatiosta Afganistanissa vuonna 2005. Levittäjä Universalin Nikki Rocco sanoi, että kyseessä oli "uskomaton tulos". Rentrak-järjestö oli ennakoinut elokuvan tuottavan ensi-illassaan enintään 28 miljoonaa dollaria (17,1 miljoonaa puntaa). Kyseessä on elokuvan toiseksi suurin avaus tammikuussa sen jälkeen, kun scifi-elokuva Cloverfield sai 40,1 miljoonan dollarin (24,5 miljoonan punnan) debyytin vuonna 2008. Disneyn Frozen, joka voitti parhaan animaatioelokuvan Golden Globes -gaalassa sunnuntaina, putosi kakkoseksi 15 miljoonan dollarin (9,1 miljoonan punnan) viikonlopputuloillaan. Pohjois-Amerikan kokonaiskertymä nousi 317 miljoonaan dollariin (193 miljoonaan puntaan), mikä ylittää Disneyn animaatioelokuvan edellisen ennätyksen, joka oli 312 miljoonaa dollaria (190 miljoonaa puntaa) ja jonka teki Leijonakuningas vuonna 1994. Leonardo DiCaprion tähdittämä ja Martin Scorsesen ohjaama The Wolf of Wall Street oli kolmannella sijalla 9 miljoonan dollarin (5,5 miljoonan punnan) tuloillaan. Uusi tulokas The Legend of Hercules sijoittui neljänneksi David O Russellin American Hustle -elokuvan kanssa, joka voitti sunnuntaina kolme Golden Globea. Renny Harlinin toimintafantasiassa, joka perustuu kreikkalaisen sankarin taruun, Twilight-tähti Kellan Lutz ottaa roolin, jota ovat aiemmin esittäneet Steve Reeves ja Arnold Schwarzenegger.</w:t>
      </w:r>
    </w:p>
    <w:p>
      <w:r>
        <w:rPr>
          <w:b/>
        </w:rPr>
        <w:t xml:space="preserve">Yhteenveto</w:t>
      </w:r>
    </w:p>
    <w:p>
      <w:r>
        <w:t xml:space="preserve">Merivoimien merijalkaväen sotilasdraama Lone Survivor on Pohjois-Amerikan lipputulotilastojen kärjessä kerättyään avausviikonloppunaan 38,5 miljoonaa dollaria (23,5 miljoonaa puntaa).</w:t>
      </w:r>
    </w:p>
    <w:p>
      <w:r>
        <w:rPr>
          <w:b/>
          <w:u w:val="single"/>
        </w:rPr>
        <w:t xml:space="preserve">Asiakirjan numero 56086</w:t>
      </w:r>
    </w:p>
    <w:p>
      <w:r>
        <w:t xml:space="preserve">Valko-Venäjä: opposition kampanjapäällikkö pidätetty äänestyksen aattona</w:t>
      </w:r>
    </w:p>
    <w:p>
      <w:r>
        <w:t xml:space="preserve">Ehdokas Svetlana Tikhanovskajan tiedottaja sanoi, että Maria Morozin odotetaan olevan vangittuna maanantaihin asti. Hallitus ei ole kommentoinut tapausta, eikä heti käynyt ilmi, millä perusteella häntä pidetään vangittuna. Aleksandr Lukašenko pyrkii sunnuntain äänestyksessä kuudennelle kaudelle presidentiksi. Oppositiossa on järjestetty suuria mielenosoituksia. Aiemmin lauantaina poliisi pidätti hetkeksi ja vapautti sitten toisen Tikhanovskajan ryhmän jäsenen Maria Kolesnikovan. Poliisin mukaan häntä oli luultu toiseksi henkilöksi, kertoi hänen toimistonsa. Vaalien alla 37-vuotias Tikhanovskaja on noussut esiin ja oppositio on järjestänyt suurimmat mielenosoitukset vuosikymmeneen. Tikhanovskajan tiedottaja kertoi aiemmin, että Moroz pidätettiin torstaina lyhyeksi aikaa hänen käytyään Liettuan suurlähetystössä Minskissä. Sisäministeriö kiisti, että hänet olisi pidätetty, ja kertoi AFP:lle, että kampanjapäällikkö oli "kutsuttu keskustelemaan". Moroz sanoi myöhemmin, että poliisi varoitti häntä järjestämästä levottomuuksia. Kotiäiti Tikhanovskaja on poliittinen noviisi, joka nousi presidenttiehdokkaaksi vasta, kun hänen miehensä pidätettiin ja hänen rekisteröitymisensä estettiin. Toinenkin Lukašenkon vakava kilpailija on vangittu, ja kolmas on paennut maasta. Presidentti Lukashenko, jota jotkut kutsuvat "Euroopan viimeiseksi diktaattoriksi", valittiin ensimmäisen kerran vuonna 1994.</w:t>
      </w:r>
    </w:p>
    <w:p>
      <w:r>
        <w:rPr>
          <w:b/>
        </w:rPr>
        <w:t xml:space="preserve">Yhteenveto</w:t>
      </w:r>
    </w:p>
    <w:p>
      <w:r>
        <w:t xml:space="preserve">Valko-Venäjän johtavan oppositioehdokkaan kampanjapäällikkö on pidätetty presidentinvaalien aattona, kertoi hänen toimistonsa.</w:t>
      </w:r>
    </w:p>
    <w:p>
      <w:r>
        <w:rPr>
          <w:b/>
          <w:u w:val="single"/>
        </w:rPr>
        <w:t xml:space="preserve">Asiakirjan numero 56087</w:t>
      </w:r>
    </w:p>
    <w:p>
      <w:r>
        <w:t xml:space="preserve">NI:n vienti tasavaltaan kasvaa, kun taas GB:n myynti laskee</w:t>
      </w:r>
    </w:p>
    <w:p>
      <w:r>
        <w:t xml:space="preserve">Ballymenassa sijaitsevan JTI:n savuketehtaan sulkemisen katsotaan olleen merkittävä tekijä GB:n myynnin laskussa. Iso-Britannia on kuitenkin edelleen Pohjois-Irlannin suurin ulkomainen markkina-alue, ja sen kokonaismyynti on 11,3 miljardia puntaa. Irlanti on suurin vientimarkkina-alue, ja sen myynti on 3,9 miljardia puntaa. Pohjois-Irlannin tilasto- ja tutkimusviraston (Nisra) julkaisemat tilastot osoittavat, että myynti Isoon-Britanniaan on laskenut 20,2 prosenttia vuonna 2017. Nisran mukaan Isoon-Britanniaan suuntautuvan myynnin vuotuinen lasku johtuu "huomattavasta laskusta" elintarvikkeiden, juomien ja tupakan alasektorilla. Viime vuonna savukevalmistaja JTI Gallaher sulki tehtaansa Antrimin kreivikunnassa, jolloin yli 800 työpaikkaa menetettiin. Viennin lisäykset ja vähennykset Pohjois-Irlannin ulkomaisen myynnin kokonaisarvoksi arvioitiin 21,4 miljardia puntaa vuonna 2017, mikä on 10,1 prosenttia (2,4 miljardia puntaa) vähemmän kuin vuonna 2017 käypinä hintoina. Vienti EU:hun, lukuun ottamatta vientiä tasavaltaan, laski vuoden aikana 269 miljoonaa puntaa (12,1 %) 2 miljardiin puntaan. Vienti muualle maailmaan eli kaikkiin EU:n ulkopuolisiin maihin kasvoi 195 miljoonaa puntaa 4,3 miljardiin puntaan. Viimeisimmät kauppatilastot osoittavat myös, että Pohjois-Irlannin sisäinen myynti kasvoi 1,3 miljardia puntaa 45,2 miljardiin puntaan, mikä on 2,9 prosenttia enemmän kuin edellisenä vuonna ja Nisra-tutkimuksen korkein taso. Kaiken kaikkiaan Pohjois-Irlannin yritysten kokonaismyynti (mukaan lukien ulkoinen myynti) laski 1,7 % (1,1 miljardia puntaa) vuonna 2017 ja oli 66,6 miljardia puntaa.</w:t>
      </w:r>
    </w:p>
    <w:p>
      <w:r>
        <w:rPr>
          <w:b/>
        </w:rPr>
        <w:t xml:space="preserve">Yhteenveto</w:t>
      </w:r>
    </w:p>
    <w:p>
      <w:r>
        <w:t xml:space="preserve">Viimeisimpien lukujen mukaan Pohjois-Irlannin vienti Irlannin tasavaltaan kasvoi 540 miljoonaa puntaa, kun taas myynti Yhdistyneeseen kuningaskuntaan laski viime vuonna 2,9 miljardia puntaa.</w:t>
      </w:r>
    </w:p>
    <w:p>
      <w:r>
        <w:rPr>
          <w:b/>
          <w:u w:val="single"/>
        </w:rPr>
        <w:t xml:space="preserve">Asiakirjan numero 56088</w:t>
      </w:r>
    </w:p>
    <w:p>
      <w:r>
        <w:t xml:space="preserve">Alfred Wainwrightin muistikirja myydään huutokaupassa Carlislessa.</w:t>
      </w:r>
    </w:p>
    <w:p>
      <w:r>
        <w:t xml:space="preserve">Wainwright Society on ostanut sen yhdessä useiden yksityisten sponsoreiden kanssa. Seura haluaa säilyttää sen virallisessa Wainwright-arkistossa Kendalissa sijaitsevassa Cumbria-arkistokeskuksessa. Kirjan uskotaan sisältävän Wainwrightin ensimmäiset muistiinpanot, jotka hän teki luodessaan Lakeland Fellsin kuvaoppaita. Muistiinpanovihkossa kuvattuihin tuntureihin kuuluu Dove Crag, joka oli ensimmäinen tunturi, jonka Wainwright kirjoitti kirjaan 1, The Eastern Fells, vuonna 1952. Wainwright, joka eli vuodesta 1907 vuoteen 1991, laati kuuluisat Lakeland Fellsin kuvaoppaat vuosina 1952-1966.</w:t>
      </w:r>
    </w:p>
    <w:p>
      <w:r>
        <w:rPr>
          <w:b/>
        </w:rPr>
        <w:t xml:space="preserve">Yhteenveto</w:t>
      </w:r>
    </w:p>
    <w:p>
      <w:r>
        <w:t xml:space="preserve">Tunturikävijä ja kirjailija Alfred Wainwrightin muistikirja on myyty huutokaupassa 8 600 punnalla.</w:t>
      </w:r>
    </w:p>
    <w:p>
      <w:r>
        <w:rPr>
          <w:b/>
          <w:u w:val="single"/>
        </w:rPr>
        <w:t xml:space="preserve">Asiakirjan numero 56089</w:t>
      </w:r>
    </w:p>
    <w:p>
      <w:r>
        <w:t xml:space="preserve">Rikollisuuteen ajautumisvaarassa olevia veteraaneja tuetaan</w:t>
      </w:r>
    </w:p>
    <w:p>
      <w:r>
        <w:t xml:space="preserve">Se on seurausta Royal British Legionin tutkimuksesta, jonka mukaan työikäisillä veteraaneilla on suurempi riski sairastua masennukseen, kroonisiin terveysongelmiin ja köyhyyteen. Barnardo's Cymru käynnistää veteraanien perheiden tukipalvelun Seneddissä torstaina. Walesin asioiden komitea arvioi, että Walesissa saattaa olla 250 000 veteraania. Tutkimus osoitti myös, että ne, joilla oli vaikeuksia - kuten koulusta erottaminen tai huume- tai alkoholiongelmaiset vanhemmat - ennen armeijaan menoa, kokivat todennäköisemmin vaikeuksia myös nyt. "Palveluksessa olevien perheiden on usein kohdattava ainutlaatuisia haasteita, jotka vaihtelevat perheenjäsenten paluusta kotiin taisteluvamman tai sairauden, kuten posttraumaattisen stressihäiriön, kanssa ja lapsista, joiden on sopeuduttava peräkkäisiin uusiin kouluihin, mikä häiritsee heidän koulutustaan ja rajoittaa heidän mahdollisuuksiaan ylläpitää pitkäaikaisia ystävyyssuhteita", hyväntekeväisyysjärjestön tohtori Sam Clutton sanoi. Työssä noudatetaan "koko perheen lähestymistapaa", joka ulottuu vankilassa olevien veteraanien terapiasta ja neuvonnasta lasten ja heidän perheidensä joustavuuden parantamiseen tähtäävään tukeen. Hanketta rahoitetaan osittain 433 000 punnalla Armed Forces Covenant Fund -rahastosta.</w:t>
      </w:r>
    </w:p>
    <w:p>
      <w:r>
        <w:rPr>
          <w:b/>
        </w:rPr>
        <w:t xml:space="preserve">Yhteenveto</w:t>
      </w:r>
    </w:p>
    <w:p>
      <w:r>
        <w:t xml:space="preserve">Tukea on tarkoitus tarjota veteraaneille, joiden on vaikea sopeutua, jotka ovat joutuneet rikosoikeudelliseen järjestelmään tai ovat vaarassa joutua rikoksen uhriksi.</w:t>
      </w:r>
    </w:p>
    <w:p>
      <w:r>
        <w:rPr>
          <w:b/>
          <w:u w:val="single"/>
        </w:rPr>
        <w:t xml:space="preserve">Asiakirjan numero 56090</w:t>
      </w:r>
    </w:p>
    <w:p>
      <w:r>
        <w:t xml:space="preserve">Kolmen viikon välein tapahtuva roskien keräys "vaihtoehto" Pembrokeshirelle.</w:t>
      </w:r>
    </w:p>
    <w:p>
      <w:r>
        <w:t xml:space="preserve">Siirto on vain yksi monista jäte- ja kierrätysvaihtoehdoista, joita neuvosto tarkasteli torstaina. Mustat pussit kerätään nykyisin joka toinen viikko. Neuvoston ympäristöpäällikkö Richard Brown sanoi, että yleisön kiinnostus on suurta, mitä tahansa he keksivätkin. Poliittisen tarkastuskomitean käsiteltävänä olleessa raportissa hahmotellaan haasteita, joita valtuuston jätepalvelu kohtaa rahoituspaineiden vuoksi. Siinä todettiin, että seuraavien neljän vuoden aikana on säästettävä 1,2 miljoonaa puntaa. Tämä on sen lisäksi, että lakisääteisten tulostavoitteiden laiminlyönnistä voidaan määrätä sakkoja. Valiokunnalle esiteltiin viisi vaihtoehtoa. Niissä tarkasteltiin, mitä jätteitä kerätään, kuinka usein ja millä tavoin. Mustien jätesäkkien keräysvaihtoehtoja olivat viikoittainen, kahden viikon välein ja kolmen viikon välein tapahtuva keräys, ja samalla rajoitettiin asiakkaiden toimittamien säkkien määrä kahteen tai kolmeen. Pembrokeshiren kunta lopetti asukkaiden ilmaisten mustien säkkien toimittamisen vuonna 2016. Raportissa esitettiin myös mahdollisuus säästää rahaa tekemällä yhteistyötä Ceredigionin neuvoston kanssa, jolla on "monia samoja haasteita". Komitean huomautukset raportoidaan Pembrokeshiren neuvoston kabinetille ennen päätöksen tekemistä. Brown sanoi, että jätehuolto on "yksi palvelu, josta meillä kaikilla on oma etumme" ja että heidän on "tehtävä parhaansa" ja "tarkasteltava tulevia muutoksia".</w:t>
      </w:r>
    </w:p>
    <w:p>
      <w:r>
        <w:rPr>
          <w:b/>
        </w:rPr>
        <w:t xml:space="preserve">Yhteenveto</w:t>
      </w:r>
    </w:p>
    <w:p>
      <w:r>
        <w:t xml:space="preserve">Mustat roskapussit voitaisiin kerätä kolmen viikon välein Pembrokeshiressä, kun valtuusto pyrkii vastaamaan "vakaviin budjettileikkauksiin" ja tulostavoitteisiin.</w:t>
      </w:r>
    </w:p>
    <w:p>
      <w:r>
        <w:rPr>
          <w:b/>
          <w:u w:val="single"/>
        </w:rPr>
        <w:t xml:space="preserve">Asiakirjan numero 56091</w:t>
      </w:r>
    </w:p>
    <w:p>
      <w:r>
        <w:t xml:space="preserve">Brexit: Cardiffissa mielenosoituksia parlamentin sulkemisen vuoksi</w:t>
      </w:r>
    </w:p>
    <w:p>
      <w:r>
        <w:t xml:space="preserve">Poliisin mukaan noin 700 mielenosoittajaa kokoontui Queen Streetille vastustamaan päätöstä parlamentin "proroguesta". Tory-kapinalliset ja opposition kansanedustajat kukistivat hallituksen ensimmäisessä vaiheessa yrityksessään hyväksyä laki, jonka tarkoituksena on estää sopimukseton brexit. Useimmat walesilaiset kansanedustajat äänestivät parlamentin hallinnan ottamisen puolesta keskiviikkona. Työväenpuolue, Plaid Cymru ja muut haluavat estää Britannian lähtemisen EU:sta ilman sopimusta 31. lokakuuta. Voitettuaan äänestyksen - kukistettuaan hallituksen äänin 328 puolesta ja 301 vastaan - he voivat ottaa keskiviikkona parlamentin työskentelyn hallintaansa. Tämä antaa heille mahdollisuuden esittää puoluerajat ylittävän lakiehdotuksen, joka pakottaisi pääministerin pyytämään Brexitin lykkäämistä 31. tammikuuta asti, elleivät parlamentin jäsenet hyväksy uutta sopimusta tai äänestä sopimuksen tekemättä jättämisen puolesta 19. lokakuuta mennessä. Pääministerin odotetaan pyrkivän lokakuussa järjestettäviin parlamenttivaaleihin, jos sopimusta vastustava liike etenee. Uusi äänestys tarvitsisi parlamentin hyväksynnän, mutta pysymistä kannattavat kansanedustajat sanoivat, että etusijalle pitäisi asettaa sopimuksettomuuden estäminen.</w:t>
      </w:r>
    </w:p>
    <w:p>
      <w:r>
        <w:rPr>
          <w:b/>
        </w:rPr>
        <w:t xml:space="preserve">Yhteenveto</w:t>
      </w:r>
    </w:p>
    <w:p>
      <w:r>
        <w:t xml:space="preserve">Sadat ihmiset ovat osoittaneet mieltään Cardiffissa pääministeri Boris Johnsonin päätöstä vastaan keskeyttää parlamentin toiminta brexitin valmistelujen ajaksi.</w:t>
      </w:r>
    </w:p>
    <w:p>
      <w:r>
        <w:rPr>
          <w:b/>
          <w:u w:val="single"/>
        </w:rPr>
        <w:t xml:space="preserve">Asiakirjan numero 56092</w:t>
      </w:r>
    </w:p>
    <w:p>
      <w:r>
        <w:t xml:space="preserve">Melania Trump oikeudellisessa riidassa englanninkielisen koulun kanssa</w:t>
      </w:r>
    </w:p>
    <w:p>
      <w:r>
        <w:t xml:space="preserve">Ja nyt Melania Trump - jonka kasvoja käytettiin iskulauseen ohella - on uhannut viedä heidät oikeuteen asti. Yhdysvaltain ensimmäisen naisen asianajajan mukaan kampanja käytti hänen kuvaansa ilman suostumusta. Hän on pyytänyt, että mainostaulut poistetaan 24 tunnin kuluessa. Koulun Facebook-sivulle on päivitetty video 1960-luvun kantritähti Brenda Leen kappaleesta "I'm Sorry". Uusi mainostaulu ilmestyi Zagrebiin viime viikolla, ja siinä oli maalaus kermanväriseen mekkoon pukeutuneesta Trumpista, joka seisoo mikrofonin edessä. Instituutin perustaja Brett Campbell kertoi kroatialaiselle Vecernji List -lehdelle, että hän halusi muistuttaa ihmisiä siitä, "kuinka paljon tietoa tarvitaan kansainväliseen menestykseen". "Olemme todistamassa suurta kroatialaisten muuttoaaltoa, jossa he etsivät onneaan anglosaksisista maista, kuten Irlannista, Kanadasta ja Australiasta", hän sanoi. "Jos hallitsee hyvin englannin kielen, näillä markkinoilla voi päästä hyvin pitkälle. Ja me voimme auttaa sinua." Tämä ei ole ensimmäinen kerta, kun neiti Trump on ohjeistanut asianajajia suojelemaan imagoaan, BBC:n Balkanin kirjeenvaihtaja Guy De Launey raportoi. Sloveniassa hunajantuottajalle sanottiin, ettei hän voi laittaa Melanian nimeä etiketteihinsä. Se ei kuitenkaan estänyt häntä markkinoimasta kotikaupungissaan Sevnicassa tuotevalikoimaa, jonka nimenä oli "First Lady". Ainakin teoriassa rouva Trump voisi olla hyvin valittu kieltenopiskelun julistajanainen. Englannin lisäksi entinen malli puhuu äidinkielenään sloveeniaa, ranskaa, italiaa ja saksaa.</w:t>
      </w:r>
    </w:p>
    <w:p>
      <w:r>
        <w:rPr>
          <w:b/>
        </w:rPr>
        <w:t xml:space="preserve">Yhteenveto</w:t>
      </w:r>
    </w:p>
    <w:p>
      <w:r>
        <w:t xml:space="preserve">"Kuvittele, miten pitkälle pääset, kun osaat hieman englantia", lukee Kroatiassa sijaitsevan englanninkielisen Americki Institut -koulun mainoksessa.</w:t>
      </w:r>
    </w:p>
    <w:p>
      <w:r>
        <w:rPr>
          <w:b/>
          <w:u w:val="single"/>
        </w:rPr>
        <w:t xml:space="preserve">Asiakirjan numero 56093</w:t>
      </w:r>
    </w:p>
    <w:p>
      <w:r>
        <w:t xml:space="preserve">Kansanedustaja Tracey Crouch "häkeltynyt" syöpäviestin reaktiosta.</w:t>
      </w:r>
    </w:p>
    <w:p>
      <w:r>
        <w:t xml:space="preserve">Entinen urheiluministeri Tracey Crouch leikattiin leikkauksessa, jossa poistettiin syöpäkyhmy hänen rinnastaan, ja hän on nyt kemoterapiassa. Kesäkuussa hän kannusti ihmisiä tarkistuttamaan itsensä, käymään yleislääkärin vastaanotolla ja olemaan lannistumatta Covid-19-pandemiasta. Sittemmin useat ihmiset ovat ottaneet häneen yhteyttä ja kertoneet tehneensä juuri niin. Chathamin ja Aylesfordin konservatiivinen kansanedustaja lisäsi: "Olen ollut todella häkeltynyt saamastani reaktiosta. En arvannut, millainen vaikutus sillä olisi muihin ihmisiin. "Sanoin sen, mitä sanoin, koska se oli mielestäni oikein, ja minulla on foorumi, jolla voin tuoda sen esiin". "Olen kuitenkin yllättynyt siitä, kuinka paljon sähköposteja olen saanut ihmisiltä, jotka ovat kertoneet, että he ovat tarkastaneet itsensä, löytäneet kyhmyn ja käyvät nyt hoidossa." "Äänekäs ja ylpeä" Crouch on saanut sytostaattihoidon neljänneksen loppuun, ja hänellä on jäljellä kuusi hoitokertaa. Hän sanoi, että ihmiset saattavat joskus tulla "immuuneiksi tai kuuroiksi" syöpäjärjestöjen viesteille, ja siksi hän haluaa nostaa päätään ja tuoda viestin julki "kovaa ja ylpeästi". Urheilun harrastaja ja jalkapallovalmentaja, jolla on FA-tutkinto, myönsi, että diagnoosin saaminen oli yllätys, koska hän oli terve ja hyväkuntoinen, mutta lisäsi: "Kukaan ei ole immuuni näille asioille".</w:t>
      </w:r>
    </w:p>
    <w:p>
      <w:r>
        <w:rPr>
          <w:b/>
        </w:rPr>
        <w:t xml:space="preserve">Yhteenveto</w:t>
      </w:r>
    </w:p>
    <w:p>
      <w:r>
        <w:t xml:space="preserve">Syöpädiagnoosinsa jälkeen ihmisiä kehottanut kansanedustaja sanoo, että hänen vetoomuksensa saama vastaanotto on häkellyttänyt hänet.</w:t>
      </w:r>
    </w:p>
    <w:p>
      <w:r>
        <w:rPr>
          <w:b/>
          <w:u w:val="single"/>
        </w:rPr>
        <w:t xml:space="preserve">Asiakirjan numero 56094</w:t>
      </w:r>
    </w:p>
    <w:p>
      <w:r>
        <w:t xml:space="preserve">Covid-19: Shropshiren kakkutehtaan työntekijät kärsivät taudinpurkauksesta</w:t>
      </w:r>
    </w:p>
    <w:p>
      <w:r>
        <w:t xml:space="preserve">The Cake Crew, joka sijaitsee Balassa, Gwyneddissä, ilmoitti, että 42 työntekijää testattiin positiivisesti viruksen suhteen 21. huhtikuuta. Gwyneddin neuvoston mukaan määrä on nyt noussut 48:aan. Shropshiren neuvoston mukaan 18 heistä oli Oswestrystä tai Ellesmerestä pendelöivää henkilökuntaa tai heidän kanssaan asuvia henkilöitä. Rachel Robinson, Shropshiren neuvoston kansanterveysjohtaja, sanoi, että paikallisviranomainen työskentelee Gwyneddin kansanterveyshenkilöstön kanssa. Hänen mukaansa kaikki positiiviset tapaukset eristettiin vähintään 10 päiväksi, ja myös kontaktit eristettiin. Viimeisimmät uutiset West Midlandsista The Cake Crew työllistää 330 henkilöä, jotka valmistavat yli miljoona kuppikakkua viikossa ja toimittavat niitä suurille supermarketketjuille. Seuraa BBC West Midlandsia Facebookissa, Twitterissä ja Instagramissa. Lähetä juttuideasi osoitteeseen: newsonline.westmidlands@bbc.co.uk</w:t>
      </w:r>
    </w:p>
    <w:p>
      <w:r>
        <w:rPr>
          <w:b/>
        </w:rPr>
        <w:t xml:space="preserve">Yhteenveto</w:t>
      </w:r>
    </w:p>
    <w:p>
      <w:r>
        <w:t xml:space="preserve">Useita walesilaiseen kakkutehtaaseen liittyviä koronavirustapauksia on havaittu jopa 59 kilometrin päässä Shropshiressä.</w:t>
      </w:r>
    </w:p>
    <w:p>
      <w:r>
        <w:rPr>
          <w:b/>
          <w:u w:val="single"/>
        </w:rPr>
        <w:t xml:space="preserve">Asiakirjan numero 56095</w:t>
      </w:r>
    </w:p>
    <w:p>
      <w:r>
        <w:t xml:space="preserve">Mies puukotettiin Bedfordissa "kohdennetussa" hyökkäyksessä</w:t>
      </w:r>
    </w:p>
    <w:p>
      <w:r>
        <w:t xml:space="preserve">Poliisit löysivät parikymppisen uhrin, jolla oli useita puukoniskuja Alexandra Roadilla Bedfordissa noin kello 21:00 BST lauantai-iltana. Ensihoitajat vakauttivat hänen tilansa ennen kuin hänet vietiin sairaalaan. Hänen tilansa on tiettävästi vakava mutta vakaa. Kaksi nelikymppistä ja kaksikymppistä miestä sekä kolmekymppinen nainen on pidätetty epäiltynä murhayrityksestä. Kaikki kolme ovat poliisin huostassa kuulusteluja varten. Komisario Emma Langwith Bedfordshiren poliisista sanoi: "Tämä oli järkyttävä hyökkäys, jonka seurauksena nuori mies taisteli hengestään. "Olemme tehneet kolme pidätystä ja tutkimukset etenevät, koska uskomme, että kyseessä on kohdennettu hyökkäys." "Olemme tehneet kolme pidätystä ja tutkimukset etenevät." Hän vetosi silminnäkijöiden ilmoittautumiseen.</w:t>
      </w:r>
    </w:p>
    <w:p>
      <w:r>
        <w:rPr>
          <w:b/>
        </w:rPr>
        <w:t xml:space="preserve">Yhteenveto</w:t>
      </w:r>
    </w:p>
    <w:p>
      <w:r>
        <w:t xml:space="preserve">Miestä on puukotettu ja hänellä on hengenvaarallisia vammoja poliisin mukaan kohdennetussa hyökkäyksessä.</w:t>
      </w:r>
    </w:p>
    <w:p>
      <w:r>
        <w:rPr>
          <w:b/>
          <w:u w:val="single"/>
        </w:rPr>
        <w:t xml:space="preserve">Asiakirjan numero 56096</w:t>
      </w:r>
    </w:p>
    <w:p>
      <w:r>
        <w:t xml:space="preserve">"Tuhannet" rikkovat Bathin Dorchester Streetin bussiporttisääntöjä.</w:t>
      </w:r>
    </w:p>
    <w:p>
      <w:r>
        <w:t xml:space="preserve">Kaikkien moottoriajoneuvojen, lukuun ottamatta linja-autoja ja takseja, on nyt kielletty käyttämästä Dorchester Streetin itään menevää puolta. Ihmisille on lähetetty varoituskirjeitä, mutta pian sääntöjen noudattamatta jättämisestä saa 60 punnan sakot. Bath and North East Somerset Council sanoi, että kokeilu kestää kuusi kuukautta ennen kuin päätetään, pitäisikö portti säilyttää. Kaupungissa on käytössä vielä yksi bussiportti Northgate Streetin ja Pulteney Bridgen välillä. Se otettiin käyttöön vuonna 2001, ja valvontakamerat asennettiin vuonna 2006. BBC:n viime kesäkuussa tekemä tiedonvälityksen vapautta koskeva pyyntö paljasti, että 1. toukokuuta 2012 ja 30. maaliskuuta 2013 välisenä aikana 7 284 kuljettajaa oli maksanut kiinteän sakon. Valituksia oli tehty 13 kappaletta ja 684 kappaletta oli vireillä.</w:t>
      </w:r>
    </w:p>
    <w:p>
      <w:r>
        <w:rPr>
          <w:b/>
        </w:rPr>
        <w:t xml:space="preserve">Yhteenveto</w:t>
      </w:r>
    </w:p>
    <w:p>
      <w:r>
        <w:t xml:space="preserve">Noin 8 000 kuljettajaa on jäänyt kiinni Bathin bussiporttien läpi ajamisesta sen jälkeen, kun ne otettiin käyttöön tammikuussa.</w:t>
      </w:r>
    </w:p>
    <w:p>
      <w:r>
        <w:rPr>
          <w:b/>
          <w:u w:val="single"/>
        </w:rPr>
        <w:t xml:space="preserve">Asiakirjan numero 56097</w:t>
      </w:r>
    </w:p>
    <w:p>
      <w:r>
        <w:t xml:space="preserve">Kysymyksiä PayPal ja eBay robocall politiikka</w:t>
      </w:r>
    </w:p>
    <w:p>
      <w:r>
        <w:t xml:space="preserve">Hänen toimistonsa on pyytänyt lisätietoja vakuutuksista, jotka saattavat rikkoa kuluttajansuojasääntöjä. Ehdot ovat herättäneet kiistaa ja epäselvyyttä siitä, miten asiakkaat voivat luopua niistä. PayPal ilmoitti tekevänsä yhteistyötä oikeusministerin kanssa ongelmien ratkaisemiseksi. Internet-toimiston päällikkö Kathleen McGee totesi yrityksille lähettämissään erillisissä kirjeissä, että uusissa käyttäjäsopimuksissa "ei kunnioiteta kuluttajien valinnanvapautta ja yksityisyyden suojaa koskevia toiveita". PayPalin tarkistetuissa käyttöehdoissa, jotka laadittiin ennen sen irtautumista eBaysta, vaaditaan käyttäjiä suostumaan siihen, että he saavat automaattisesti soitettuja tai ennalta nauhoitettuja puheluita ja tekstiviestejä yhtiöltä ja sen tytäryhtiöiltä. Asiakkaisiin voidaan ottaa yhteyttä monista eri syistä, kuten kyselytutkimusten, mielipidekyselyjen tai tarjousten ja kampanjoiden vuoksi. EBay on ottanut käyttöön vastaavat säännöt, joiden on määrä tulla voimaan ensi viikolla, ja PayPalin säännöt alkavat heinäkuussa. Niin sanotut robocall-puhelut - automaattiset kylmät puhelut - ovat osoittautuneet käyttäjiä ärsyttäviksi, ja Yhdysvaltain liittovaltion viestintäkomissio (Federal Communications Commission) aikoo puuttua niihin. Uusien ehtojen määräämisestä käyttäjille tehtyjen valitusten jälkeen PayPal julkaisi päivityksen, jonka mukaan kaikki, jotka haluavat kieltäytyä vastaanottamasta sen markkinointipuheluita, voivat tehdä sen soittamalla asiakaspalveluun.</w:t>
      </w:r>
    </w:p>
    <w:p>
      <w:r>
        <w:rPr>
          <w:b/>
        </w:rPr>
        <w:t xml:space="preserve">Yhteenveto</w:t>
      </w:r>
    </w:p>
    <w:p>
      <w:r>
        <w:t xml:space="preserve">New Yorkin osavaltion yleinen syyttäjä Eric Schneiderman on kyseenalaistanut eBayn ja PayPalin uudet käyttäjäsopimukset, joissa asiakkaita pyydetään hyväksymään automatisoidut kylmät puhelut.</w:t>
      </w:r>
    </w:p>
    <w:p>
      <w:r>
        <w:rPr>
          <w:b/>
          <w:u w:val="single"/>
        </w:rPr>
        <w:t xml:space="preserve">Asiakirjan numero 56098</w:t>
      </w:r>
    </w:p>
    <w:p>
      <w:r>
        <w:t xml:space="preserve">Breaking Badin talon omistajat rakentavat aidan pizzatemppujen jälkeen</w:t>
      </w:r>
    </w:p>
    <w:p>
      <w:r>
        <w:t xml:space="preserve">Vuosien varrella fanit ovat matkustaneet toistamaan temppua, ja tosielämän omistaja on joutunut siivoamaan sitä tuntikausia. Ohjelman luoja jopa puuttui asiaan vuonna 2015 ja pyysi pilailijoita lopettamaan. Nyt omistaja on paikallisten tiedotusvälineiden mukaan saavuttanut murtumispisteen ja rakentanut kuusimetrisen rauta-aidan pitääkseen ihmiset ja heidän pizzansa poissa. Ohjelmassa näyttelijä Brian Cranston heittää pizzan ulos sen jälkeen, kun hänen vaimonsa huomaa hänen huumekauppiaan alter egonsa ja kieltäytyy päästämästä häntä taloon. Frank Sandoval, joka pyörittää paikallista Breaking Bad -kiertoajeluyritystä, kertoi paikalliselle Kob4-uutiskanavalle, että hän on joutunut kiipeämään katolle vetääkseen turistien heittämät pizzat alas. Joanne Quintana kertoi, että hänen äitinsä, talon omistaja, on joutunut viime vuosina kohtaamaan satoja ihmisiä, jotka ovat tunkeutuneet taloon, ottaneet valokuvia ja jopa yrittäneet varastaa kiviä matkamuistoiksi. "Meistä tuntuu, ettemme voi lähteä, koska kun me, teemme jotain tapahtuu, ja se on naurettavaa", hän sanoi. Rikostrilleri päättyi neljä vuotta sitten, mutta luoja Vince Gilligan nuhteli faneja vuoden 2015 podcastissa heidän käytöksestään nähtävyyksiä katsellessaan. "Ei ole mitään omaperäistä, hauskaa tai siistiä heittää pizzaa tämän naisen katolle", Gilligan sanoi. "Sitä on tehty ennenkin, et ole ensimmäinen." Saatat myös pitää tästä:</w:t>
      </w:r>
    </w:p>
    <w:p>
      <w:r>
        <w:rPr>
          <w:b/>
        </w:rPr>
        <w:t xml:space="preserve">Yhteenveto</w:t>
      </w:r>
    </w:p>
    <w:p>
      <w:r>
        <w:t xml:space="preserve">Jos olet nähnyt suositun televisiosarjan Breaking Bad, muistat varmasti kohtauksen, jossa Walter White heittää vihaisena pizzan omalle katolleen.</w:t>
      </w:r>
    </w:p>
    <w:p>
      <w:r>
        <w:rPr>
          <w:b/>
          <w:u w:val="single"/>
        </w:rPr>
        <w:t xml:space="preserve">Asiakirjan numero 56099</w:t>
      </w:r>
    </w:p>
    <w:p>
      <w:r>
        <w:t xml:space="preserve">Lepakko löytyi autosta Hartlepoolissa 500 mailin matkan jälkeen</w:t>
      </w:r>
    </w:p>
    <w:p>
      <w:r>
        <w:t xml:space="preserve">Salamatkustava pipistrelle löydettiin, kun myyntihenkilökunta avasi punaisen Vauxhall Grandland X:n Hartlepoolissa. Sen nouti RSPCA:n työntekijä Shane Lynn, joka työskenteli ennen autoliikkeessä. Kun lepakko on tarpeeksi vahva, se vapautetaan luontoon, sillä pipistrellit ovat yleinen laji Yhdistyneessä kuningaskunnassa. "Henkilökunta säikähti melkoisesti", Lynn sanoi. "Onneksi lepakko ei seikkailustaan huolimatta näyttänyt olevan kovin huonossa kunnossa." Lynn vei vaisulta vaikuttaneen lepakon paikalliseen eläinlääkäriin tarkastettavaksi ja ilmoitti löydöstä Bat Conservation Trustille. Hän sanoi: "Tämä pikkuinen on nyt lepakkohoitajan luona, ja se vapautetaan takaisin luontoon, kun se on tarpeeksi vahva ja terve. "Pipistrelle-lepakot ovat yleisiä Yhdistyneessä kuningaskunnassa, joten voimme vapauttaa sen tänne, ja sen pitäisi liittyä paikalliseen koloniaan ja voida hyvin." Ei ole tiedossa, milloin tai miten lepakko joutui autoon. Seuraa BBC North East &amp; Cumbria -kanavaa Twitterissä, Facebookissa ja Instagramissa. Lähetä juttuideoita osoitteeseen northeastandcumbria@bbc.co.uk.</w:t>
      </w:r>
    </w:p>
    <w:p>
      <w:r>
        <w:rPr>
          <w:b/>
        </w:rPr>
        <w:t xml:space="preserve">Yhteenveto</w:t>
      </w:r>
    </w:p>
    <w:p>
      <w:r>
        <w:t xml:space="preserve">Lepakko löydettiin piilossa auton tavaratilassa, joka oli tehnyt 500 mailin matkan Ranskasta Koillis-Englannin autoliikkeeseen.</w:t>
      </w:r>
    </w:p>
    <w:p>
      <w:r>
        <w:rPr>
          <w:b/>
          <w:u w:val="single"/>
        </w:rPr>
        <w:t xml:space="preserve">Asiakirjan numero 56100</w:t>
      </w:r>
    </w:p>
    <w:p>
      <w:r>
        <w:t xml:space="preserve">Oklahoman äidille ja biologiselle tyttärelle syytteet insestistä</w:t>
      </w:r>
    </w:p>
    <w:p>
      <w:r>
        <w:t xml:space="preserve">On epäselvää, mikä sai Patricia Ann Spannin, 43, ja hänen tyttärensä Misty Velvet Dawn Spannin, 25, avioitumaan. Osavaltion lain mukaan avioliitto lähisukulaisen kanssa katsotaan insestiksi riippumatta siitä, onko kyseessä seksuaalinen suhde. Tutkijat havaitsivat myös, että Patricia Spann meni naimisiin poikansa kanssa vuonna 2008. Hän haki avioliiton mitätöintiä 15 kuukautta myöhemmin vedoten "insestiin", sanovat viranomaiset. Poliisi havaitsi avioliitot viime kuun lopulla lastensuojelutarkastuksen yhteydessä. Patricia Spann kertoi tutkijoille menettäneensä biologisten lastensa huoltajuuden nuorena äitinä ja saaneensa yhteyden tyttäreensä vasta kaksi vuotta sitten. Lawton Constitution -lehden siteeraaman oikeudenkäyntiasiakirjan mukaan hän sanoi, että he "löysivät heti toisensa". Patricia Spannin mukaan pari uskoi liiton olevan laillinen, koska häntä ei ollut merkitty biologiseksi äidiksi tyttären syntymätodistukseen. Kumpaakin naista uhkaa jopa 10 vuoden vankeusrangaistus, jos heidät tuomitaan.</w:t>
      </w:r>
    </w:p>
    <w:p>
      <w:r>
        <w:rPr>
          <w:b/>
        </w:rPr>
        <w:t xml:space="preserve">Yhteenveto</w:t>
      </w:r>
    </w:p>
    <w:p>
      <w:r>
        <w:t xml:space="preserve">Äitiä ja tytärtä syytetään insestistä Oklahoman osavaltiossa sen jälkeen, kun viranomaiset saivat tietää, että he olivat laillisesti naimisissa aiemmin tänä vuonna.</w:t>
      </w:r>
    </w:p>
    <w:p>
      <w:r>
        <w:rPr>
          <w:b/>
          <w:u w:val="single"/>
        </w:rPr>
        <w:t xml:space="preserve">Asiakirjan numero 56101</w:t>
      </w:r>
    </w:p>
    <w:p>
      <w:r>
        <w:t xml:space="preserve">Coronavirus: Kirjaston kirjat järjestetty uudelleen kokojärjestykseen siivoojan mukaan</w:t>
      </w:r>
    </w:p>
    <w:p>
      <w:r>
        <w:t xml:space="preserve">Suffolkissa sijaitsevan Newmarketin kirjaston henkilökunta löysi kallellaan olevat kirjat sen jälkeen, kun rakennuksessa oli tehty perusteellinen siivous. James Powell Suffolkin kirjastosta sanoi, että henkilökunta "näki hassun puolen", mutta korjaaminen veisi "hieman aikaa". "Näyttää siltä, että kirjastot ovat suljettuina jonkin aikaa, joten meillä on runsaasti aikaa selvittää kirjat", hän sanoi. "Siivooja on ihana ja tekee hyvää työtä kirjastossa. Se oli rehellinen virhe ja vain yksi niistä asioista, joten emme halua hänen tuntevan huonoa omaatuntoa siitä", hän lisäsi. Suffolkin kirjastojen palvelupäällikön Krystal Vittlesin twiittiä innokkaasta siivoojasta on jaettu yli 5 000 kertaa. Vastauksena yksi henkilö sanoi, että se oli "tuonut naurua" lukituksen aikana. "Luulen, että ihmiset ovat tällä hetkellä iloisia voidessaan jakaa kevyitä tarinoita, koska se auttaa piristämään kaikkia", Powell sanoi. Etsi BBC News: East of England Facebookissa, Instagramissa ja Twitterissä. Jos sinulla on juttuehdotus, lähetä sähköpostia osoitteeseen eastofenglandnews@bbc.co.uk.</w:t>
      </w:r>
    </w:p>
    <w:p>
      <w:r>
        <w:rPr>
          <w:b/>
        </w:rPr>
        <w:t xml:space="preserve">Yhteenveto</w:t>
      </w:r>
    </w:p>
    <w:p>
      <w:r>
        <w:t xml:space="preserve">Hyvää tarkoittava siivooja, joka käytti tilaisuutta hyväkseen ja siivosi lukitun kirjaston perusteellisesti, hyllytti kaikki kirjat uudelleen - kokojärjestyksessä.</w:t>
      </w:r>
    </w:p>
    <w:p>
      <w:r>
        <w:rPr>
          <w:b/>
          <w:u w:val="single"/>
        </w:rPr>
        <w:t xml:space="preserve">Asiakirjan numero 56102</w:t>
      </w:r>
    </w:p>
    <w:p>
      <w:r>
        <w:t xml:space="preserve">Länsirannikon lauttayhtiö CalMac on valmis lisäämään liikennöintiä.</w:t>
      </w:r>
    </w:p>
    <w:p>
      <w:r>
        <w:t xml:space="preserve">Se on tarjonnut supistettua palvelua maaliskuusta lähtien, mutta valmistautuu tarjoamaan enemmän matkoja lukitusrajoitusten lieventämisen myötä. CalMac aikoo ottaa uudelleen käyttöön useita reittejä, kuten Mallaigista Armadaleen 1. heinäkuuta ja Claonaigista Lochranzaan 15. heinäkuuta. Myöhemmin tässä kuussa on tarkoitus lisätä vuorojen tiheyttä. Valmisteilla olevan aikataulun mukaan 15. heinäkuuta-18. lokakuuta Islay-liikenteeseen palaisi kaksi lauttaa, ja toinen laiva lisättäisiin sekä Mullin Oban-Craignure-reitille että Arranin Ardrossan-Brodick-reitille. Kaikilla lautoilla toteutetaan sosiaalisia etäisyystoimenpiteitä.</w:t>
      </w:r>
    </w:p>
    <w:p>
      <w:r>
        <w:rPr>
          <w:b/>
        </w:rPr>
        <w:t xml:space="preserve">Yhteenveto</w:t>
      </w:r>
    </w:p>
    <w:p>
      <w:r>
        <w:t xml:space="preserve">Länsirannikon lauttayhtiö CalMac aikoo lisätä reittiensä liikennöintiä ensi kuun alusta alkaen.</w:t>
      </w:r>
    </w:p>
    <w:p>
      <w:r>
        <w:rPr>
          <w:b/>
          <w:u w:val="single"/>
        </w:rPr>
        <w:t xml:space="preserve">Asiakirjan numero 56103</w:t>
      </w:r>
    </w:p>
    <w:p>
      <w:r>
        <w:t xml:space="preserve">Ralli kadonneen Stone Roses -fanin Chris Brahneyn puolesta</w:t>
      </w:r>
    </w:p>
    <w:p>
      <w:r>
        <w:t xml:space="preserve">Ystävät, sukulaiset ja osa niistä 80 000 ihmisestä, jotka ovat liittyneet Facebookissa esitettyyn vetoomukseen Timperleystä kotoisin olevan 22-vuotiaan löytämiseksi, osallistuivat torstaina. Brahneyta ei ole nähty yhtyeen Heaton Parkin keikan jälkeen viime perjantaina. Hänen isänsä Stuart kertoi, että yleisön tuki on antanut perheelle "valtavasti voimaa". Vapaaehtoiset ottivat mukaansa satoja lentolehtisiä ja julisteita jaettavaksi eri puolilla kaupunkia ja kauempanakin. Ystävä Tom Ainsworth osallistui Stone Rosesin keikalle Chrisin kanssa ja kertoi, että hän menetti puhelimensa ja joutui eroon ryhmästä. Sen jälkeen poliisi ja vapaaehtoiset ovat etsineet alueita, joilla Chris on mahdollisesti nähty. Ainsworth sanoi: Ainsworth sanoi: "Ei ihminen voi vain kadota, mutta kaikesta päätellen hän on kadonnut. "Siksi tarvitsemme ihmisiä ottamaan yhteyttä, jonkun täytyy tietää jotain. " Brahney, joka on valkoihoinen, hoikka ja jolla on lyhyet, ruskeat hiukset, nähtiin viimeksi pukeutuneena tummansiniseen yläosaan, vaaleansiniseen paitaan, ruskeankeltaisiin housuihin ja vihreisiin Wellingtonin saappaisiin. Poliisi uskoo, että hän on saattanut käyttää Bowlee Parkin pysäköinti- ja kyydityslaitosta Heywood Old Roadilla Middletonin suuntaan hieman ennen puoltayötä viime perjantaina. Bussit kulkivat pysäköintipaikalta eri puolille Britanniaa, ja poliisin etsintöjä on laajennettu valtakunnallisesti.</w:t>
      </w:r>
    </w:p>
    <w:p>
      <w:r>
        <w:rPr>
          <w:b/>
        </w:rPr>
        <w:t xml:space="preserve">Yhteenveto</w:t>
      </w:r>
    </w:p>
    <w:p>
      <w:r>
        <w:t xml:space="preserve">Sadat ihmiset, jotka tukevat kadonneen Stone Roses -fanin Chris Brahneyn etsintöjä, kokoontuivat Manchesterin Piccadilly Gardensissa kokoontumiseen.</w:t>
      </w:r>
    </w:p>
    <w:p>
      <w:r>
        <w:rPr>
          <w:b/>
          <w:u w:val="single"/>
        </w:rPr>
        <w:t xml:space="preserve">Asiakirjan numero 56104</w:t>
      </w:r>
    </w:p>
    <w:p>
      <w:r>
        <w:t xml:space="preserve">Väkivaltainen parittaja pahoinpiteli naisia yli 20 vuoden ajan</w:t>
      </w:r>
    </w:p>
    <w:p>
      <w:r>
        <w:t xml:space="preserve">Junior Chester Bryan, 63, hyökkäsi yhden uhrinsa kimppuun vasaralla ja yritti tukehduttaa toisen. Middlesbroughissa asuva Bryan kiisti raiskauksen, väärän vangitsemisen ja prostituutiosta saaduilla tuloilla elämisen vuosina 1993-2013. Hänet todettiin syylliseksi kahdeksan viikkoa kestäneen oikeudenkäynnin jälkeen Teesside Crown Courtissa. Hänen nuorin uhrinsa oli 12-vuotias. Tuomioistuin kuuli, että Middlesbroughissa Marton Roadilla asuva Bryan oli tahallaan terästänyt kannabisliitoksia heroiinilla, jotta hänen uhrinsa jäisivät riippuvaisiksi kovista huumeista ja olisivat riippuvaisia hänestä. Hänet tuomitaan myöhemmin. Seuraa BBC North East &amp; Cumbria -kanavaa Twitterissä, Facebookissa ja Instagramissa. Lähetä juttuideoita osoitteeseen northeastandcumbria@bbc.co.uk.</w:t>
      </w:r>
    </w:p>
    <w:p>
      <w:r>
        <w:rPr>
          <w:b/>
        </w:rPr>
        <w:t xml:space="preserve">Yhteenveto</w:t>
      </w:r>
    </w:p>
    <w:p>
      <w:r>
        <w:t xml:space="preserve">Väkivaltainen parittaja on todettu syylliseksi teinien ja naisten pahoinpitelyyn, raiskaamiseen ja huumaamiseen ennen kuin heidät pakotettiin prostituutioon.</w:t>
      </w:r>
    </w:p>
    <w:p>
      <w:r>
        <w:rPr>
          <w:b/>
          <w:u w:val="single"/>
        </w:rPr>
        <w:t xml:space="preserve">Asiakirjan numero 56105</w:t>
      </w:r>
    </w:p>
    <w:p>
      <w:r>
        <w:t xml:space="preserve">40 työpaikkaa Redeemin matkapuhelinverstaalla Bathgatessa</w:t>
      </w:r>
    </w:p>
    <w:p>
      <w:r>
        <w:t xml:space="preserve">Redeem ei ole toiminut sen jälkeen, kun lukitusrajoitukset otettiin käyttöön maaliskuussa. Se haki uutta rahoitusta, mutta ei saanut sitä. Se työllisti 44 henkilöä Bathgaten Pyramids Business Parkissa sijaitsevassa tehtaassaan. Jäljelle jäävä henkilöstö jää auttamaan yrityksen toiminnan lopettamisessa. Macclesfieldissä sijaitseva yritys kunnostaa ja jälleenmyy puhelimia verkko-operaattoreille ja suoraan kuluttajille Envirofone-sivustonsa kautta. Yritys vähentää yhteensä 118 työpaikkaa 130 työntekijästä Yhdistyneessä kuningaskunnassa. Yhteinen pesänhoitaja Chris Pole sanoi: "Kaikille työntekijöille, joita asia koskee, on ilmoitettu, ja annamme heille apua, jota he tarvitsevat asianmukaisten korvausvaatimusten tekemisessä. "Haluamme kiittää kaikkia työntekijöitä tuesta, palvelusta ja yhteistyöstä, jota he ovat antaneet yritykselle sekä ennen hallintoa että sen aikana."</w:t>
      </w:r>
    </w:p>
    <w:p>
      <w:r>
        <w:rPr>
          <w:b/>
        </w:rPr>
        <w:t xml:space="preserve">Yhteenveto</w:t>
      </w:r>
    </w:p>
    <w:p>
      <w:r>
        <w:t xml:space="preserve">Bathgatessa sijaitsevan matkapuhelinverstaan neljäkymmentä työntekijää irtisanotaan yhtiön siirryttyä konkurssiin.</w:t>
      </w:r>
    </w:p>
    <w:p>
      <w:r>
        <w:rPr>
          <w:b/>
          <w:u w:val="single"/>
        </w:rPr>
        <w:t xml:space="preserve">Asiakirjan numero 56106</w:t>
      </w:r>
    </w:p>
    <w:p>
      <w:r>
        <w:t xml:space="preserve">Ylinopeutta ajava West Midlandsin palomies vangittiin sakkojen välttämisestä</w:t>
      </w:r>
    </w:p>
    <w:p>
      <w:r>
        <w:t xml:space="preserve">Jason Bennett, Forge Streetiltä Wednesburystä, jäi kiinni ylinopeudesta kolme kertaa kuuden kuukauden aikana Midlandsissa. Hänellä oli jo kuusi pistettä ajokortissaan, ja hän palautti ilmoitukset aiotusta syytteeseenpanosta käyttäen väärennettyjä nimiä ja osoitteita "haamukuljettajaa" varten. 44-vuotias myönsi keskiviikkona Birminghamin kruununoikeudessa oikeuden vääristämisen. "Ei ole väliä, kuka on osallisena - emme koskaan siedä petosta rangaistuksen välttämiseksi", sanoi PC Jon Brown West Midlandsin poliisista. Bennettin Mercedes mitattiin kesäkuussa 2018 Walsallissa, kun se ajoi 37 mailia tunnissa 30 mailin tuntinopeusalueella. Lokakuussa se nähtiin ajavan ylinopeutta Birminghamissa kahdesti. "Kaikkien pelastuspalvelujen jäsenet näkevät nopeuden aiheuttamien törmäysten traagiset seuraukset", PC Brown lisäsi tuomion antamisen jälkeen, jossa Bennettille määrättiin myös 12 kuukauden ajokielto. Seuraa BBC West Midlandsia Facebookissa, Twitterissä ja Instagramissa. Lähetä juttuideasi osoitteeseen: newsonline.westmidlands@bbc.co.uk</w:t>
      </w:r>
    </w:p>
    <w:p>
      <w:r>
        <w:rPr>
          <w:b/>
        </w:rPr>
        <w:t xml:space="preserve">Yhteenveto</w:t>
      </w:r>
    </w:p>
    <w:p>
      <w:r>
        <w:t xml:space="preserve">Palomies, joka antoi väärät nimet välttääkseen sakkojen maksamisen ylinopeudesta, on vangittu vuodeksi.</w:t>
      </w:r>
    </w:p>
    <w:p>
      <w:r>
        <w:rPr>
          <w:b/>
          <w:u w:val="single"/>
        </w:rPr>
        <w:t xml:space="preserve">Asiakirjan numero 56107</w:t>
      </w:r>
    </w:p>
    <w:p>
      <w:r>
        <w:t xml:space="preserve">Burger Kingin partakielto kumotaan Kataloniassa</w:t>
      </w:r>
    </w:p>
    <w:p>
      <w:r>
        <w:t xml:space="preserve">Viranomaiset katsoivat myös, että miesten ja naisten käskeminen käyttämään eri vaatteita oli sukupuolisyrjintää. Viranomaisia pyydettiin puuttumaan asiaan sen jälkeen, kun pikaruokajätti kieltäytyi perääntymästä asiassa. Tarkastajien mukaan säännöt loukkasivat "oikeutta omaan imagoon". Workers' Commissions -liitto otti asian esille ja väitti, että Burger Kingin säännöt parran, viiksien ja karvojen kieltämisestä "heikentävät työntekijöiden ihmisarvoa". Aluehallituksen työsuojelutarkastuskomitea oli samaa mieltä. "Tarkastuksen tuloksena on todettu, että tietyt yrityksen sisäisissä säännöissä vahvistetut käytännöt loukkaavat työntekijöiden perustuslaillisia oikeuksia, nimittäin oikeutta omaan kuvaan ja oikeutta yhdenvertaiseen kohteluun ja sukupuoliseen syrjintään", tarkastajat totesivat. Tarkastajat huomauttivat, että perusoikeuksien loukkaamisen estämiseksi voitaisiin käyttää muita toimenpiteitä, kuten partaverkkoja. He totesivat myös, että yrityksen politiikka, jonka mukaan miesten on käytettävä solmioita ja naispuolisten työntekijöiden nauhoja, oli seksuaalista syrjintää. "Haluamme, että tätä sovelletaan kaikkiin Burger Kingin työntekijöihin, ei vain Barcelonan työntekijöihin, joissa meillä on ammattiyhdistysten edustus", sanoi Carles Català työntekijöiden toimikuntien Katalonian osastosta The Guardianille. Burger King työllistää yli 1 260 ihmistä 46 ravintolassa Barcelonan maakunnassa.</w:t>
      </w:r>
    </w:p>
    <w:p>
      <w:r>
        <w:rPr>
          <w:b/>
        </w:rPr>
        <w:t xml:space="preserve">Yhteenveto</w:t>
      </w:r>
    </w:p>
    <w:p>
      <w:r>
        <w:t xml:space="preserve">Burger Kingin työntekijät Kataloniassa saavat nyt kasvattaa parran, kun paikalliset viranomaiset päättivät, että yhtiön kielto kasvokarvojen pitämisestä rikkoi henkilöstön perustuslaillisia oikeuksia.</w:t>
      </w:r>
    </w:p>
    <w:p>
      <w:r>
        <w:rPr>
          <w:b/>
          <w:u w:val="single"/>
        </w:rPr>
        <w:t xml:space="preserve">Asiakirjan numero 56108</w:t>
      </w:r>
    </w:p>
    <w:p>
      <w:r>
        <w:t xml:space="preserve">Christopher Stokes löydettiin hirtettynä selliinsä Maghaberryn vankilassa.</w:t>
      </w:r>
    </w:p>
    <w:p>
      <w:r>
        <w:t xml:space="preserve">Christopher Stokes, 37, löydettiin maanantaina romahtaneena. Henkilökunta yritti elvyttää häntä, mutta hänet julistettiin kuolleeksi hieman ennen puoltayötä. Hänen sellistään löydettiin sidontalaite. PSNI:lle, kuolinsyyntutkijalle ja vankien oikeusasiamiehelle on ilmoitettu asiasta, ja tutkimukset ovat käynnissä. Hänen perheelleen on ilmoitettu. Vankeinhoitolaitoksen vt. pääjohtaja Max Murray sanoi: "Pohjois-Irlannin vankeinhoitolaitoksen puolesta haluan ilmaista osanottoni perheelle. Tämä on tragedia, ja ajatukseni ovat heidän kanssaan tänä vaikeana aikana." 37-vuotias tuomittiin vuonna 2011 20 vuodeksi vankeuteen osallisuudesta John Monganin murhaan Länsi-Belfastissa vuonna 2008.</w:t>
      </w:r>
    </w:p>
    <w:p>
      <w:r>
        <w:rPr>
          <w:b/>
        </w:rPr>
        <w:t xml:space="preserve">Yhteenveto</w:t>
      </w:r>
    </w:p>
    <w:p>
      <w:r>
        <w:t xml:space="preserve">Vanki on löydetty hirtettynä sellistään Maghaberryn vankilassa Antrimin kreivikunnassa.</w:t>
      </w:r>
    </w:p>
    <w:p>
      <w:r>
        <w:rPr>
          <w:b/>
          <w:u w:val="single"/>
        </w:rPr>
        <w:t xml:space="preserve">Asiakirjan numero 56109</w:t>
      </w:r>
    </w:p>
    <w:p>
      <w:r>
        <w:t xml:space="preserve">Walter Scott -palkinnon ennätysmerkinnät</w:t>
      </w:r>
    </w:p>
    <w:p>
      <w:r>
        <w:t xml:space="preserve">Järjestäjät kertoivat, että osallistujamäärä oli kasvanut 40 prosenttia viime vuoteen verrattuna, kun he julkistivat 13 kilpailijaa pitkällä listalla. Tuomareiden mukaan tämä osoittaa, että historiallinen kaunokirjallisuus jatkaa "julkaisumenestyksen aallonharjalla". Lyhytlista julkistetaan huhtikuussa, ja kokonaisvoittaja julkistetaan Melrosessa 15. kesäkuuta järjestettävillä Borders Book Festival -tapahtumilla. Voittaja saa 25 000 puntaa, ja jokainen ehdolla oleva kirjailija saa 1 000 puntaa, joten palkinto on yksi Yhdistyneen kuningaskunnan rikkaimmista. Pitkän listan kirjat ovat seuraavat: "Pitkän listan kirjoissa olemme pyrkineet edustamaan erilaisia tyylejä - lyyrisestä kokeelliseen ja eeppisestä intiimiin", sanottiin tuomareiden lausunnossa. "Kaikki inhimillinen elämä on mukana, lainsuojattomista, jotka ansaitsevat elantonsa takomalla kolikoita Yorkshiren karuilla seuduilla, sodanjälkeiseen Lontoon teatteriseuraan. "Toivomme, että Walter Scott -palkinto voi tuoda yleisön tietoisuuteen uusia teoksia ja samalla palkita huippukirjailijoita, koska se edustaa näin monipuolista tyyli- ja ympäristörikkautta."</w:t>
      </w:r>
    </w:p>
    <w:p>
      <w:r>
        <w:rPr>
          <w:b/>
        </w:rPr>
        <w:t xml:space="preserve">Yhteenveto</w:t>
      </w:r>
    </w:p>
    <w:p>
      <w:r>
        <w:t xml:space="preserve">Historiallisen kaunokirjallisuuden Walter Scott -palkinnon saajaksi on tänä vuonna jätetty ennätysmäärä ehdotuksia.</w:t>
      </w:r>
    </w:p>
    <w:p>
      <w:r>
        <w:rPr>
          <w:b/>
          <w:u w:val="single"/>
        </w:rPr>
        <w:t xml:space="preserve">Asiakirjan numero 56110</w:t>
      </w:r>
    </w:p>
    <w:p>
      <w:r>
        <w:t xml:space="preserve">Tutkijat kehottavat harkitsemaan uudelleen Serengetin tiehankkeita.</w:t>
      </w:r>
    </w:p>
    <w:p>
      <w:r>
        <w:t xml:space="preserve">Nature-lehdessä kirjoittavat 27 tutkijaa totesivat, että tie rajoittaisi gnuiden vaellusta, mikä vaikuttaisi alueen ekosysteemiin. Heidän mukaansa gnujen vaellus on "maapallon suurin jäljellä oleva vaellusjärjestelmä". Tutkijat ehdottivat vaihtoehtoista tietä, joka kulkee puiston eteläpuolella. Paine aloittaa Serengetin pohjoisosan läpi kulkevan 50 kilometrin pituisen tieosuuden rakentaminen on kasvanut Tansaniassa ensi kuussa pidettävien vaalien alla, todetaan Nature-lehden torstain numerossa julkaistussa vetoomuksessa. Sen mukaan syynä on osittain kasvava taloudellinen kiinnostus Keski-Afrikan mineraalirikkauksiin. Tie olisi osa pitkään suunniteltua yhteyttä Tansanian rannikon ja Victoriajärven, Ugandan, Ruandan, Burundin ja Kongon demokraattisen tasavallan välillä. Tutkijat kertoivat, että simulaation mukaan tie vähentäisi gnupopulaatiota 1,3 miljoonasta alle 300 000:een. "Ehdotettu tie voisi johtaa maapallon suurimman jäljellä olevan vaellusjärjestelmän romahtamiseen - järjestelmän, joka pyörittää Tansanian matkailukauppaa ja elättää tuhansia ihmisiä", vetoomuksessa sanottiin. "Tällainen romahdus olisi äärimmäisen valitettavaa maalle, joka on johdonmukaisesti ollut maailman johtava suojelualue." Serengetin kansallispuisto on Unescon maailmanperintökohde.</w:t>
      </w:r>
    </w:p>
    <w:p>
      <w:r>
        <w:rPr>
          <w:b/>
        </w:rPr>
        <w:t xml:space="preserve">Yhteenveto</w:t>
      </w:r>
    </w:p>
    <w:p>
      <w:r>
        <w:t xml:space="preserve">Ryhmä tiedemiehiä on vedonnut Tansanian Serengetin kansallispuistoon suunniteltua tietä vastaan, koska se aiheuttaisi ympäristökatastrofin.</w:t>
      </w:r>
    </w:p>
    <w:p>
      <w:r>
        <w:rPr>
          <w:b/>
          <w:u w:val="single"/>
        </w:rPr>
        <w:t xml:space="preserve">Asiakirjan numero 56111</w:t>
      </w:r>
    </w:p>
    <w:p>
      <w:r>
        <w:t xml:space="preserve">Londonderryn hoitokodin asukkaat siirrettiin vesihuolien keskellä</w:t>
      </w:r>
    </w:p>
    <w:p>
      <w:r>
        <w:t xml:space="preserve">Greenhaw Lodge Care Centre kertoi, että 8. syyskuuta tehdyssä tarkastuksessa löydettiin legionellabakteereja. Se lisäsi, että yhdelläkään asukkaalla tai henkilökunnalla ei ole legioonalaistaudin oireita. Hoitokotien valvontaviranomainen RQIA sanoi, että "korjaustöiden" ajaksi järjestetään vaihtoehtoisia majoitustiloja. Greenhaw Lodge, jota ylläpitää Larchwood Care Homes, sanoi: "Pahoittelemme vilpittömästi asukkaillemme ja heidän perheilleen tästä aiheutuvaa haittaa. "Henkilökuntamme ensisijaisena tavoitteena on tiedottaa asukkaiden perheille ja huolehtia heidän turvallisesta kotiuttamisestaan mahdollisimman vähän häiriöitä aiheuttaen. "Asiaa hoidetaan yhteistyössä Western Health and Social Care Trustin ja RQIA:n kanssa. "Käytämme tämän ajan päivittääksemme laitoksen nykyaikaisten vaatimusten mukaiseksi, joita tarvitaan hoidossamme olevien asukkaiden hyvinvoinnin takaamiseksi pitkällä aikavälillä." Valvontaviranomaisen mukaan asukkaat siirretään pois kodista "heidän turvallisuutensa, terveytensä ja hyvinvointinsa suojelemiseksi". Se lisäsi, että vesijohtoverkkoon tarvittiin merkittäviä korjauksia, koska se ulottui koko kompleksin alueelle. Legioonalaistauti on legionellabakteerien aiheuttama, mahdollisesti kuolemaan johtava keuhkotulehdus.</w:t>
      </w:r>
    </w:p>
    <w:p>
      <w:r>
        <w:rPr>
          <w:b/>
        </w:rPr>
        <w:t xml:space="preserve">Yhteenveto</w:t>
      </w:r>
    </w:p>
    <w:p>
      <w:r>
        <w:t xml:space="preserve">Kolmekymmentäyhdeksän asukasta siirretään pois Londonderryssä sijaitsevasta hoitokodista sen jälkeen, kun sen vesihuollosta oli ilmaistu huolta, on ilmoittanut valvontaviranomainen.</w:t>
      </w:r>
    </w:p>
    <w:p>
      <w:r>
        <w:rPr>
          <w:b/>
          <w:u w:val="single"/>
        </w:rPr>
        <w:t xml:space="preserve">Asiakirjan numero 56112</w:t>
      </w:r>
    </w:p>
    <w:p>
      <w:r>
        <w:t xml:space="preserve">"Seepratyylinen" risteys "tuntemattomaan" Gloucesterin tilaan.</w:t>
      </w:r>
    </w:p>
    <w:p>
      <w:r>
        <w:t xml:space="preserve">Järjestelmä perustuu siihen, että jalankulkijat ja autoilijat sopivat vastavuoroisesti, että he antavat toisilleen tietä, ja se otettiin käyttöön Southgate Streetillä toukokuussa 2011. Jo muutamassa päivässä jotkut ryhmät väittivät, että olisi vain ajan kysymys, milloin joku loukkaantuisi vakavasti. Gloucestershiren kreivikunnan neuvoston mukaan järjestelmä on osoittautunut turvalliseksi, mutta ihmisille on edelleen epäselvää, miten se toimii. Syyskuussa järjestettyyn kuulemiseen saatiin 265 vastausta, joista 68 prosenttia oli sitä mieltä, että jalankulkijoiden ylityspaikkaa tarvitaan. Neuvoston tiedottaja sanoi: "Liikennetutkimukset osoittavat, että jaetun tilan turvallisuus on hyvä, ja ajoneuvot noudattavat ruuhka-aikoina 20 mailin tuntinopeusrajoitusta. "On kuitenkin selvää, että ihmiset eivät vielä tiedä, miten tilaa pitäisi käyttää ja kenellä on etuajo-oikeus." Seepra-tyyppinen risteys on tarkoitus rakentaa ennen kesää 2015.</w:t>
      </w:r>
    </w:p>
    <w:p>
      <w:r>
        <w:rPr>
          <w:b/>
        </w:rPr>
        <w:t xml:space="preserve">Yhteenveto</w:t>
      </w:r>
    </w:p>
    <w:p>
      <w:r>
        <w:t xml:space="preserve">Gloucesterissa sijaitsevaan "jaettuun tilaan", jota on kritisoitu, on tarkoitus lisätä uusi jalankulkijoille tarkoitettu risteys.</w:t>
      </w:r>
    </w:p>
    <w:p>
      <w:r>
        <w:rPr>
          <w:b/>
          <w:u w:val="single"/>
        </w:rPr>
        <w:t xml:space="preserve">Asiakirjan numero 56113</w:t>
      </w:r>
    </w:p>
    <w:p>
      <w:r>
        <w:t xml:space="preserve">Braemeriin suunnitellaan Highland Games -tiedekeskusta.</w:t>
      </w:r>
    </w:p>
    <w:p>
      <w:r>
        <w:t xml:space="preserve">Royal Deesiden alueella järjestetään vuosittain kuuluisa Braemar Gathering -tapahtuma, johon kuninkaallisen perheen jäsenet osallistuvat. Uuden keskuksen tavoitteena on kuvastaa näiden tilaisuuksien "kulttuurista merkitystä" Skotlannille. Braemar Royal Highland Societyn puheenjohtaja David Geddes sanoi: "Braemar vaikuttaa oikealta paikalta esitellä Highland Gamesia." Hän selitti: "Haluamme antaa ihmisille mahdollisuuden kokea, millaista on olla kilpailijana kisapäivänä, ja ymmärtää, millaista taitoa ja kovaa työtä se vaatii." Kuningatar ja Edinburghin herttua osallistuivat Braemar Gatheringiin viime kuussa.</w:t>
      </w:r>
    </w:p>
    <w:p>
      <w:r>
        <w:rPr>
          <w:b/>
        </w:rPr>
        <w:t xml:space="preserve">Yhteenveto</w:t>
      </w:r>
    </w:p>
    <w:p>
      <w:r>
        <w:t xml:space="preserve">Braemariin suunnitellaan Highland Games -elämyskeskusta.</w:t>
      </w:r>
    </w:p>
    <w:p>
      <w:r>
        <w:rPr>
          <w:b/>
          <w:u w:val="single"/>
        </w:rPr>
        <w:t xml:space="preserve">Asiakirjan numero 56114</w:t>
      </w:r>
    </w:p>
    <w:p>
      <w:r>
        <w:t xml:space="preserve">Snowdonin huipulle sijoitettu kolmemetrinen jääveistos</w:t>
      </w:r>
    </w:p>
    <w:p>
      <w:r>
        <w:t xml:space="preserve">Yli 1 500 kiloa jäätä nostettiin vuoristoradalla Walesin korkeimmalle kohdalle. Jäätä piti kuljettaa kiireesti huippukahvilan pakastimeen ja sieltä pois, jotta se ei sulanut kaiverruksen aikana. Walesilainen naisten hyväntekeväisyysjärjestö Chwarae Teg loi jääneidon osana Agile Nation -hankettaan, jolla edistetään naisten mahdollisuuksia työelämässä. Kuvia veistoksesta on juuri julkaistu sen jälkeen, kun se seisoi huipulla viime kuussa yhden yön.</w:t>
      </w:r>
    </w:p>
    <w:p>
      <w:r>
        <w:rPr>
          <w:b/>
        </w:rPr>
        <w:t xml:space="preserve">Yhteenveto</w:t>
      </w:r>
    </w:p>
    <w:p>
      <w:r>
        <w:t xml:space="preserve">Snowdonin huipulle on sijoitettu kolmimetrinen jääpiika.</w:t>
      </w:r>
    </w:p>
    <w:p>
      <w:r>
        <w:rPr>
          <w:b/>
          <w:u w:val="single"/>
        </w:rPr>
        <w:t xml:space="preserve">Asiakirjan numero 56115</w:t>
      </w:r>
    </w:p>
    <w:p>
      <w:r>
        <w:t xml:space="preserve">Ranskan ex-ministeriä Cahuzacia tutkitaan väitetyn veropetoksen vuoksi.</w:t>
      </w:r>
    </w:p>
    <w:p>
      <w:r>
        <w:t xml:space="preserve">Cahuzac myönsi, että hänellä on ollut ulkomainen pankkitili. Ex-ministeri oli tähän asti kiistänyt Mediapart-sivuston raportin, jonka mukaan hänellä olisi ollut ilmoittamaton sveitsiläinen pankkitili vuoteen 2010 asti. Cahuzac, joka sai mainetta äänekkäänä ristiretkeilijänä ulkomaisia veroparatiiseja vastaan, erosi maaliskuussa. "Valheiden kierre" Cahuzac kertoi myöntäneensä pankkitilin tiistaina tapaamisessa tutkintatuomareiden kanssa. Lausunnossaan hän sanoi, että tilillä oli noin 600 000 euroa (509 000 puntaa; 770 000 dollaria). Hän pyysi myös anteeksi Ranskan presidentiltä Francois Hollandelta ja entisiltä hallituskollegoiltaan. "Jäin valheiden kierteeseen ja eksyin. Olen syyllisyyden murtama", sanottiin lausunnossa, jota uutistoimisto AFP siteerasi. "Oli sanoinkuvaamaton virhe ajatella, että voisin välttää kohtaamasta menneisyyttä, jonka halusin pitää takanani. Aion nyt kohdata tämän todellisuuden kaikessa avoimuudessa", lausunnossa sanottiin. Cahuzac oli aiemmin väittänyt, ettei hän ollut tehnyt mitään väärää. Hän oli plastiikkakirurgi ennen politiikkaan siirtymistään. Kirjeenvaihtajien mukaan skandaali on kiusallinen Ranskan sosialistihallitukselle, joka on asettanut veronkierron torjunnan etusijalle yrittäessään leikata julkista velkaa.</w:t>
      </w:r>
    </w:p>
    <w:p>
      <w:r>
        <w:rPr>
          <w:b/>
        </w:rPr>
        <w:t xml:space="preserve">Yhteenveto</w:t>
      </w:r>
    </w:p>
    <w:p>
      <w:r>
        <w:t xml:space="preserve">Ranskan entinen budjettiministeri Jerome Cahuzac on asetettu virallisen tutkinnan kohteeksi väitetyn veropetoksen vuoksi, kuten hänen asianajajansa on ilmoittanut.</w:t>
      </w:r>
    </w:p>
    <w:p>
      <w:r>
        <w:rPr>
          <w:b/>
          <w:u w:val="single"/>
        </w:rPr>
        <w:t xml:space="preserve">Asiakirjan numero 56116</w:t>
      </w:r>
    </w:p>
    <w:p>
      <w:r>
        <w:t xml:space="preserve">Naapurit sammuttivat palavan naisen Middlesbroughissa</w:t>
      </w:r>
    </w:p>
    <w:p>
      <w:r>
        <w:t xml:space="preserve">Naapurit kertoivat, että he käärivät naisen kelmuun sammutettuaan liekit. Clevelandin poliisi kertoi, että heidät kutsuttiin Middlesbroughin Acklam Roadilla sattuneeseen tapaukseen noin kello 12.40 GMT. Mies on myös sairaalassa vakavien palovammojen vuoksi, vaikka ne eivät olekaan hengenvaarallisia, kertoi tiedottaja. Eräs mies, joka ei halunnut tulla mainituksi, kertoi BBC Teesille kuulleensa avunhuutoja. "Naapurini oli tulessa puutarhassa", hän lisäsi. "Minä ja muut naapurit autoimme sammuttamaan hänet." Mies kertoi, että he sammuttivat myös tulipalon talossa ja hän kertoi nähneensä kanisterin palavan. "Kauheaa" Hän sanoi, että toinen naapuri, joka on ensiaputaitoinen, "teki suurimman osan naisen sammuttamisesta" ennen kuin hän kääri naisen ympärille kelmua. Naapurin mukaan pari oli "täysin palovammojen peitossa" ja heillä oli "hyvin vakavia vammoja". "Oli kamalaa nähdä", hän lisäsi. Nainen vietiin James Cookin yliopistolliseen sairaalaan ennen kuin hänet siirrettiin Newcastleen Royal Victoria Infirmaryyn. Miestä hoidetaan James Cookin yliopistollisessa sairaalassa Middlesbroughissa. Poliisin tiedottajan mukaan poliisit selvittävät parhaillaan vammojen syytä.</w:t>
      </w:r>
    </w:p>
    <w:p>
      <w:r>
        <w:rPr>
          <w:b/>
        </w:rPr>
        <w:t xml:space="preserve">Yhteenveto</w:t>
      </w:r>
    </w:p>
    <w:p>
      <w:r>
        <w:t xml:space="preserve">Puutarhasta palamaan joutunutta naista hoidetaan hengenvaarallisten palovammojen vuoksi sen jälkeen, kun naapurit tulivat hänen avukseen.</w:t>
      </w:r>
    </w:p>
    <w:p>
      <w:r>
        <w:rPr>
          <w:b/>
          <w:u w:val="single"/>
        </w:rPr>
        <w:t xml:space="preserve">Asiakirjan numero 56117</w:t>
      </w:r>
    </w:p>
    <w:p>
      <w:r>
        <w:t xml:space="preserve">George Michael julkistaa uusitut kiertuepäivät</w:t>
      </w:r>
    </w:p>
    <w:p>
      <w:r>
        <w:t xml:space="preserve">Symphonica-kiertue jatkuu 4. syyskuuta Wienissä, jossa tähteä hoidettiin sairaalassa. Michael lahjoittaa 1 000 lippua kyseiseen konserttiin häntä hoitaneelle hoitohenkilökunnalle. 48-vuotias soittaa myös useita keikkoja eri puolilla Yhdistynyttä kuningaskuntaa. Michael esiintyy Lontoon Royal Albert Hallissa, jonka konsertin hän joutui toukokuussa perumaan sairauden vuoksi. Tähti, joka on nyt täysin toipunut keuhkokuumeesta, sanoi: "Haluan käyttää tilaisuutta hyväkseni ja kiittää ensinnäkin lääkäreitä ja hoitajia, jotka pelastivat henkeni ja pitivät minusta niin hyvää huolta, sekä kaikkia fanejani, perhettäni ja ystäviäni rakkaudesta ja tuesta. "Odotan innolla, että pääsen tapaamaan kaikkia." Konserttijärjestäjät ovat vahvistaneet, että alkuperäiset liput, jotka on ostettu lykätyille keikoille, kelpaavat myös uusituille päivämäärille. Muusikko sairastui marraskuussa vain tunteja ennen kuin hänen oli määrä esiintyä Itävallan pääkaupungissa. Hän oli jo ehtinyt toteuttaa 46 kiertueensa alkuperäisistä 65 päivämääristä, mutta ilmoitti tammikuussa aikovansa siirtää loput keikat myöhempään ajankohtaan.</w:t>
      </w:r>
    </w:p>
    <w:p>
      <w:r>
        <w:rPr>
          <w:b/>
        </w:rPr>
        <w:t xml:space="preserve">Yhteenveto</w:t>
      </w:r>
    </w:p>
    <w:p>
      <w:r>
        <w:t xml:space="preserve">Laulaja George Michael on ilmoittanut uusista päivämääristä kiertueelleen, jota hän joutui lykkäämään viime vuonna sairauden vuoksi.</w:t>
      </w:r>
    </w:p>
    <w:p>
      <w:r>
        <w:rPr>
          <w:b/>
          <w:u w:val="single"/>
        </w:rPr>
        <w:t xml:space="preserve">Asiakirjan numero 56118</w:t>
      </w:r>
    </w:p>
    <w:p>
      <w:r>
        <w:t xml:space="preserve">Canterburyn arkkipiispa sai paljon yleisöä Coventryn vierailulleen</w:t>
      </w:r>
    </w:p>
    <w:p>
      <w:r>
        <w:t xml:space="preserve">Pastori Justin Welby toimi 15 vuoden ajan Coventryn katedraalin kanonina ja apulaisdekaanina. Hän toimi myös Southamin ja Nuneatonin Warwickshiren kaupunkien kirkkoherrana. Ihmisjoukot kerääntyivät Broadgateen, kun arkkipiispa johti kulkueen Coventryn katedraalin raunioilta uuteen katedraaliin. Arkkipiispa vierailee viidessä kaupungissa eri puolilla Englantia ennen ensi viikolla tapahtuvaa virkaanastumistaan. Hänen pyhiinvaellusmatkansa alkoi Norwichista torstaina, ja arkkipiispa matkustaa lähipäivinä Lontooseen, Truroon ja Chichesteriin. Jokaiseen vierailuun sisältyy lyhyt rukoushetki, jonka jälkeen kävelemme katedraaliin, jossa pidetään rukousvalvojaiset. Hän on sanonut, että kaikki ovat tervetulleita liittymään matkaan "missä tahansa vaiheessa". Coventryn vierailullaan arkkipiispa sanoi kaupungin olevan "maailman sovinnon keskus". Hän lisäsi: "Se on yksi legendaarisista - poikkeuksellisista - symboleista sille, mitä tarkoittaa vihan ja sodan vaikutusten käsitteleminen". Sadat ylimääräiset ihmiset kävivät katedraalissa, jonne on vapaa pääsy, osallistumassa tapahtumiin.</w:t>
      </w:r>
    </w:p>
    <w:p>
      <w:r>
        <w:rPr>
          <w:b/>
        </w:rPr>
        <w:t xml:space="preserve">Yhteenveto</w:t>
      </w:r>
    </w:p>
    <w:p>
      <w:r>
        <w:t xml:space="preserve">Yli 200 ihmistä on tullut tapaamaan Canterburyn arkkipiispaa Coventryyn osana hänen pyhiinvaellustaan viiden kaupungin alueella.</w:t>
      </w:r>
    </w:p>
    <w:p>
      <w:r>
        <w:rPr>
          <w:b/>
          <w:u w:val="single"/>
        </w:rPr>
        <w:t xml:space="preserve">Asiakirjan numero 56119</w:t>
      </w:r>
    </w:p>
    <w:p>
      <w:r>
        <w:t xml:space="preserve">Siirtolaiset hyökkäävät Espanjan Ceutan erillisalueelle</w:t>
      </w:r>
    </w:p>
    <w:p>
      <w:r>
        <w:t xml:space="preserve">Pääasiassa Saharan eteläpuolisesta Afrikasta tulleet siirtolaiset rynnäköivät 6 metriä korkean piikkilanka-aidan eri kohtiin perjantaina kello 06.15 paikallista aikaa (07.15 GMT). Kyseessä on suurin yksittäinen rajanylitys vuosikymmeneen, kertovat paikalliset tiedotusvälineet. Espanjan viranomaisten mukaan kaksi rajavartijaa loukkaantui rajalle tehdyssä yllätyshyökkäyksessä. Paikallisen television kuvamateriaalissa näkyi kymmeniä siirtolaisia juhlimassa rajanylitystä, kun taas toiset näyttivät uupuneilta ja makasivat jalkakäytävällä, ja heidän jaloissaan ja käsissään oli näkyviä haavoja. Suurin osa rajanylittäjistä on nyt pidätetty, mutta 20 prosenttia on edelleen kateissa, Espanjan sisäministeri Juan Ignacio Zoido sanoi. Ceuta on tärkeä rajanylityspaikka Eurooppaan työtä tai turvapaikkaa hakeville. Yhdessä toisen espanjalaisen erillisalueen, Melillan, kanssa se on Euroopan unionin ainoa maarajakohta Afrikan kanssa.</w:t>
      </w:r>
    </w:p>
    <w:p>
      <w:r>
        <w:rPr>
          <w:b/>
        </w:rPr>
        <w:t xml:space="preserve">Yhteenveto</w:t>
      </w:r>
    </w:p>
    <w:p>
      <w:r>
        <w:t xml:space="preserve">Ainakin 400 ihmistä on murtautunut Marokon ja Espanjaan kuuluvan Ceutan erillisalueen välisen raja-aidan läpi.</w:t>
      </w:r>
    </w:p>
    <w:p>
      <w:r>
        <w:rPr>
          <w:b/>
          <w:u w:val="single"/>
        </w:rPr>
        <w:t xml:space="preserve">Asiakirjan numero 56120</w:t>
      </w:r>
    </w:p>
    <w:p>
      <w:r>
        <w:t xml:space="preserve">Itä-Englannin ambulanssipalvelu kieltäytyi luottamuksen asemasta</w:t>
      </w:r>
    </w:p>
    <w:p>
      <w:r>
        <w:t xml:space="preserve">Terveysvalvoja Monitorin mukaan luottamus ei ollut tavoittanut potilaita 19 minuutin tavoitteensa puitteissa. Monitorin mukaan sillä ei myöskään ollut vankkaa suunnitelmaa ongelman ratkaisemiseksi. Trustin odotetaan hakevan uudelleen säätiön asemaa seuraavien kuuden tai 12 kuukauden aikana. Lykkäyksen aikana trustin on osoitettava, että se on toteuttanut toimintasuunnitelman, jolla vasteaikoja koskeva ongelma ratkaistaan. Ambulanssipalvelun uusi väliaikainen toimitusjohtaja, joka aloitti työnsä maanantaina, sanoi: "Keskityn siihen, että potilaille tarjottavat palvelut saadaan kuntoon ja että suorituskykyämme parannetaan. "Jo muutaman päivän aikana olen saanut henkilöstöltä monia hyviä ideoita, jotka antavat minulle todellista uskoa siihen, että voimme muuttaa palvelua." Maria Ball, joka toimii Trustin puheenjohtajana, sanoi, että se aikoo keskittyä Monitorin esiin tuomien seikkojen käsittelyyn. Säätiön asema antaisi ambulanssipalvelulle mahdollisuuden irrottautua hallituksen valvonnasta ja päättää, miten palveluja parannetaan. Se pystyisi myös valvomaan omaa talousarviotaan ja olisi paremmin tilivelvollinen paikallisyhteisöille. Ambulanssipalvelu kattaa Bedfordshiren, Cambridgeshiren, Essexin, Hertfordshiren, Norfolkin ja Suffolkin.</w:t>
      </w:r>
    </w:p>
    <w:p>
      <w:r>
        <w:rPr>
          <w:b/>
        </w:rPr>
        <w:t xml:space="preserve">Yhteenveto</w:t>
      </w:r>
    </w:p>
    <w:p>
      <w:r>
        <w:t xml:space="preserve">Itä-Englannin ambulanssipalvelun hakemusta NHS Foundation Trustiksi on lykätty, koska se ei ole pystynyt noudattamaan vasteaikoja.</w:t>
      </w:r>
    </w:p>
    <w:p>
      <w:r>
        <w:rPr>
          <w:b/>
          <w:u w:val="single"/>
        </w:rPr>
        <w:t xml:space="preserve">Asiakirjan numero 56121</w:t>
      </w:r>
    </w:p>
    <w:p>
      <w:r>
        <w:t xml:space="preserve">Nuoret viljelijät saavat tunnustusta Manxin maatalousnäyttelyssä</w:t>
      </w:r>
    </w:p>
    <w:p>
      <w:r>
        <w:t xml:space="preserve">Dougie ja Belinda Coole Malewissa sijaitsevalta Ballamodha Dairy Farmilta voittivat Tomorrow's Farmer Award -palkinnon. He saivat 100 punnan shekin ja lasisen pokaalin. Peelissä sijaitsevan Corvalley Farmin naudanlihantuottaja Trevor Quirk sai Nuori viljelijä -palkinnon. He saivat palkintonsa perjantai-iltana järjestetyssä seremoniassa. Kuudelle muulle nuorelle ehdokkaalle jaettiin 50 punnan käteisvarat ja todistukset. Neljä tuomaria vieraili jokaisella tilalla ja arvioi niiden tehokkuutta ja kannattavuutta, keskittymistä asiakkaisiin, pyrkimyksiä edistää paikallista elintarviketuotantoa, monipuolistamissuunnitelmia ja sitoutumista luonnonsuojeluun. Ympäristö-, elintarvike- ja maatalousministeriön ministeri John Shimmin MHK sanoi: "Tuomarointi oli hyvin haastavaa, sillä kaikki ehdokkaat tekivät meihin vaikutuksen, erityisesti heidän tarmokkuutensa ja innostuksensa Mansaaren maatalouden myönteisen tulevaisuuden puolesta. "Toivon, että heidän tarinansa inspiroivat ja rohkaisevat muita maanviljelijöitä ajattelemaan luovasti yritystoimintaansa ja uskomaan Manxin maatalouden valoisaan tulevaisuuteen." Sulbyssä järjestettävä Royal Manx Agricultural Show on maanviljelyn juhla, joka on vetänyt puoleensa suuria yleisömääriä siitä lähtien, kun se perustettiin vuonna 1979.</w:t>
      </w:r>
    </w:p>
    <w:p>
      <w:r>
        <w:rPr>
          <w:b/>
        </w:rPr>
        <w:t xml:space="preserve">Yhteenveto</w:t>
      </w:r>
    </w:p>
    <w:p>
      <w:r>
        <w:t xml:space="preserve">Mansaaren nuoret maanviljelijät on palkittu Mansaaren kuninkaallisen maatalousnäyttelyn yhteydessä järjestetyssä palkintoseremoniassa.</w:t>
      </w:r>
    </w:p>
    <w:p>
      <w:r>
        <w:rPr>
          <w:b/>
          <w:u w:val="single"/>
        </w:rPr>
        <w:t xml:space="preserve">Asiakirjan numero 56122</w:t>
      </w:r>
    </w:p>
    <w:p>
      <w:r>
        <w:t xml:space="preserve">John Worboysia syytetään seksuaalirikoksista</w:t>
      </w:r>
    </w:p>
    <w:p>
      <w:r>
        <w:t xml:space="preserve">62-vuotiasta John Radfordia, joka on muuttanut nimensä John Radfordiksi, syytettiin 1. toukokuuta kahdesta tahallisesta aineen antamisesta. Häntä syytettiin myös kahdesta tahallisesta huumaavan tai voimakasta huumausainetta sisältävän aineen antamisesta. Metin mukaan jokainen neljästä syytteestä koskee neljää eri henkilöä vuosina 2000-2008 Lontoossa. Poliisi lisäsi, että syytteet esitettiin alkuvuodesta 2018. Radfordin on määrä saapua Westminsterin käräjäoikeuteen 23. toukokuuta. Aiheeseen liittyvät Internet-linkit HM Courts &amp; Tribunals Service (HM Courts &amp; Tribunals Service)</w:t>
      </w:r>
    </w:p>
    <w:p>
      <w:r>
        <w:rPr>
          <w:b/>
        </w:rPr>
        <w:t xml:space="preserve">Yhteenveto</w:t>
      </w:r>
    </w:p>
    <w:p>
      <w:r>
        <w:t xml:space="preserve">John Worboysia vastaan on nostettu syyte neljästä seksuaalirikoksesta, kertoo Metropolitan Police.</w:t>
      </w:r>
    </w:p>
    <w:p>
      <w:r>
        <w:rPr>
          <w:b/>
          <w:u w:val="single"/>
        </w:rPr>
        <w:t xml:space="preserve">Asiakirjan numero 56123</w:t>
      </w:r>
    </w:p>
    <w:p>
      <w:r>
        <w:t xml:space="preserve">Shorehamin lento-onnettomuuden muistomerkkiä koskevat suunnitelmat paljastettiin</w:t>
      </w:r>
    </w:p>
    <w:p>
      <w:r>
        <w:t xml:space="preserve">Elokuussa 2015 Hawker Hunter -suihkukone syöksyi maahan A27-tiellä Sussexissa lentonäytöksen aikana. Taideteosten mallit on nyt paljastettu, ja lopulliset osat on tarkoitus asentaa vuoden kuluessa. Ne sijoitetaan Adur-joen varrelle, jotta ihmiset voisivat "rauhassa mietiskellä". Kiinnostaviin kohteisiin kuuluvat 11 kaaren veistos ja joen vastakkaisella puolella sijaitseva valaistusrakenne. Adurin piirineuvoston toimeksiannosta hankkeeseen valittiin taiteilijoiksi David Parfitt ja Jane Fordham. Herra Parfitt sanoi: "Se on yksi niistä, jotka eivät ole tehneet mitään, mitä en olisi halunnut: "Kaikilla Shorehamin asukkailla on tunnereaktio tapahtuneeseen. Meidän velvollisuutemme on pyrkiä tässä teoksessa vastaamaan kaikkien odotuksiin siitä, mitä muistomerkki on." Hän totesi, että "meidän on pyrittävä täyttämään kaikkien odotukset siitä, mitä muistomerkki on". Jokaisella suunnittelun osalla on oma tarkoituksensa: kaaret symboloivat jokaista henkensä menettänyttä miestä, ja valojen on tarkoitus kuvata "eteeristä" teemaa, kun taas teksti on kunnianosoitus myös ensiapuhenkilöstölle. Fordham sanoi: "Ajattelimme, että olisi hyvä olla yrittämättä kiteyttää kaikkea yhteen alueeseen ja rakentaa vain yhden muistomerkin. Ajattelimme, että olisi hyvä ajatus käyttää jokea, jotta ihmiset löytäisivät eri alueita kävellessään." Kuolleiden omaisia on kuultu koko suunnitteluprosessin ajan. Kustannusten arvioidaan olevan noin 180 000 puntaa, ja niitä rahoittavat julkiset elimet ja paikalliset yritykset.</w:t>
      </w:r>
    </w:p>
    <w:p>
      <w:r>
        <w:rPr>
          <w:b/>
        </w:rPr>
        <w:t xml:space="preserve">Yhteenveto</w:t>
      </w:r>
    </w:p>
    <w:p>
      <w:r>
        <w:t xml:space="preserve">Kaksi vuotta Shorehamin lento-onnettomuuden jälkeen taiteilijat ovat saaneet valmiiksi suunnitelmat viidestä taideteoksesta, jotka muodostavat muistomerkin 11 kuolleelle miehelle.</w:t>
      </w:r>
    </w:p>
    <w:p>
      <w:r>
        <w:rPr>
          <w:b/>
          <w:u w:val="single"/>
        </w:rPr>
        <w:t xml:space="preserve">Asiakirjan numero 56124</w:t>
      </w:r>
    </w:p>
    <w:p>
      <w:r>
        <w:t xml:space="preserve">Lontoon ambulanssipalvelu otettu pois erityistoimenpiteistä</w:t>
      </w:r>
    </w:p>
    <w:p>
      <w:r>
        <w:t xml:space="preserve">Care Quality Commissionin (CQC) tarkastajat arvioivat LAS:n marraskuussa 2015 "riittämättömäksi". Keskiviikkona julkaistussa CQC:n raportissa todetaan kuitenkin, että LAS on kaiken kaikkiaan "hyvä" ja potilashoidon osalta "erinomainen". Raportin mukaan "innovatiiviset muutokset", kuten joidenkin potilaiden hoitaminen puhelimitse, auttoivat parantamaan luokitusta. Valvoja kiitti henkilökunnan reaktioita Grenfell Towerin tulipaloon sekä London Bridgen ja Westminsterin terrori-iskuihin. Englannin sairaaloiden ylitarkastaja Ted Baker sanoi: "London Ambulance Servicen johdon ja henkilöstön tekemät parannukset ovat erityisen kiitettäviä - ja erityisen tarpeellisia - kun otetaan huomioon suuret onnettomuudet, joihin London Ambulance Service on vastannut viime vuoden aikana." Tohtori Kathy McLean NHS Improvementista vahvisti, että se on poistanut LAS:n erityistoimenpiteistä nähtyään raportin. Hän sanoi, että Trustin "vahva johtoryhmä" oli auttanut luomaan "lontoolaisten ansaitseman palvelun". Garrett Emmerson, josta tuli LAS:n toimitusjohtaja toukokuussa 2017, sanoi olevansa "iloinen" raportista, mutta myönsi, että työtä on vielä tehtävä. Emmerson sanoi: "Olemme tehneet joitakin suuria muutoksia toimintatapoihimme, mutta haluan, että parannamme vielä enemmän, jotta saamme kahden vuoden kuluessa kokonaisarvosanan 'erinomainen'." Emmerson sanoi: "Olemme tehneet joitakin suuria muutoksia toimintatapoihimme, mutta haluan, että parannamme vielä enemmän. CQC:n mukaan LAS:n on keskityttävä seuraaviin asioihin:</w:t>
      </w:r>
    </w:p>
    <w:p>
      <w:r>
        <w:rPr>
          <w:b/>
        </w:rPr>
        <w:t xml:space="preserve">Yhteenveto</w:t>
      </w:r>
    </w:p>
    <w:p>
      <w:r>
        <w:t xml:space="preserve">London Ambulance Service (LAS) on poistettu erityistoimenpiteistä kahden ja puolen vuoden jälkeen terveysvalvontaviranomaisen suosituksesta.</w:t>
      </w:r>
    </w:p>
    <w:p>
      <w:r>
        <w:rPr>
          <w:b/>
          <w:u w:val="single"/>
        </w:rPr>
        <w:t xml:space="preserve">Asiakirjan numero 56125</w:t>
      </w:r>
    </w:p>
    <w:p>
      <w:r>
        <w:t xml:space="preserve">Caral Ni Chuilinin neuvonantaja Mary McArdle "jättää tehtävänsä".</w:t>
      </w:r>
    </w:p>
    <w:p>
      <w:r>
        <w:t xml:space="preserve">McArdlen nimitys herätti kiistaa vuonna 2011, kun kävi ilmi, että hänet oli tuomittu osallisuudesta Mary Traversin murhaan IRA:n toimesta vuonna 1984. Neiti Traversia, 22, ammuttiin selkään sen jälkeen, kun hän oli lähtenyt kirkosta isänsä, tuomari Tom Traversin kanssa. Kulttuuriministeri Caral Ni Chuilin vahvisti tiistaina, että McArdle jättää tehtävänsä pian. Twitter-mikroblogisivustolla kirjoittanut Mary Traversin sisar Ann, joka oli aiemmin vaatinut McArdlea eroamaan, oli tyytyväinen ilmoitukseen. "Kuulin juuri, että Mary McArdle on siirtynyt syrjään ja siirtynyt toiseen tehtävään SF:lle", hän sanoi. "Jännittävää, toivon, että hän olisi tehnyt sen jo toukokuussa." Mary Traversin veli Paul Travers oli myös kehottanut McArdlea eroamaan. Viime vuonna McArdle kertoi Andersonstown Newsille, ettei hän uskonut minkään sanomansa voivan helpottaa perheen surua. Hänet tuomittiin murhasta elinkautiseen vankeusrangaistukseen, ja hänet vapautettiin pitkäperjantaisopimuksen nojalla.</w:t>
      </w:r>
    </w:p>
    <w:p>
      <w:r>
        <w:rPr>
          <w:b/>
        </w:rPr>
        <w:t xml:space="preserve">Yhteenveto</w:t>
      </w:r>
    </w:p>
    <w:p>
      <w:r>
        <w:t xml:space="preserve">Sinn Fein on sanonut, että päätös siirtää Mary McArdle kulttuuriministerin erityisneuvonantajan tehtävästä on osa puolueen normaalia henkilökunnan vaihtamista koskevaa politiikkaa.</w:t>
      </w:r>
    </w:p>
    <w:p>
      <w:r>
        <w:rPr>
          <w:b/>
          <w:u w:val="single"/>
        </w:rPr>
        <w:t xml:space="preserve">Asiakirjan numero 56126</w:t>
      </w:r>
    </w:p>
    <w:p>
      <w:r>
        <w:t xml:space="preserve">Itä-Anglian hajauttaminen: Ehdotus jakaa maakunnat</w:t>
      </w:r>
    </w:p>
    <w:p>
      <w:r>
        <w:t xml:space="preserve">Norfolk ja Suffolk ajoivat alun perin kolmen piirikunnan sopimusta, mutta Cambridgeshire/Peterborough vastustivat sitä. Ehdotuksella luotaisiin kaksi yhdistettyä aluehallintoviranomaista, joilla olisi talouskasvuun tarkoitetut määrärahat. Hallituksen tavoitteena on luoda uudet viranomaiset toukokuussa pidettävillä pormestarivaaleilla. Andy Wood, joka on toiminut alueellisen hajauttamisryhmän puheenjohtajana, sanoi: "Kaikkien keskustelujemme pääpaino on ollut sen varmistamisessa, että saamme parhaan mahdollisen ratkaisun East Anglian asukkaille. "Hallitus on tunnustanut East Anglian merkityksen taloudelle ja sen kaupunkien erilaiset tarpeet ja mahdollisuudet. "Tuloksekkaiden neuvottelujen avulla olemme pystyneet turvaamaan East Anglialle enemmän rahoitusta kuin alkuperäisessä sopimuksessa oli." Hallituksen alkuperäinen ehdotus vuosibudjetiksi oli 175 miljoonaa puntaa asumiseen ja 30 miljoonaa puntaa infrastruktuuriin kolmessa kreivikunnassa. Paikallisneuvostojen ja paikallisten yrityskumppanuuksien on hyväksyttävä ehdotus ennen heinä- ja elokuussa järjestettävää julkista kuulemista. Hallitus harkitsee kuulemisen tuloksia ennen kuin se perustaa kaksi yhdistettyä viranomaista, joiden jälkeen järjestetään pormestarivaalit.</w:t>
      </w:r>
    </w:p>
    <w:p>
      <w:r>
        <w:rPr>
          <w:b/>
        </w:rPr>
        <w:t xml:space="preserve">Yhteenveto</w:t>
      </w:r>
    </w:p>
    <w:p>
      <w:r>
        <w:t xml:space="preserve">East Anglian tarkistetun hajauttamissuunnitelman mukaan alue jaettaisiin Cambridgeshire/Peterboroughin ja Norfolkin/Suffolkin kesken.</w:t>
      </w:r>
    </w:p>
    <w:p>
      <w:r>
        <w:rPr>
          <w:b/>
          <w:u w:val="single"/>
        </w:rPr>
        <w:t xml:space="preserve">Asiakirjan numero 56127</w:t>
      </w:r>
    </w:p>
    <w:p>
      <w:r>
        <w:t xml:space="preserve">Angleseyn ja Mansaaren väliset lennot palaavat kesäksi.</w:t>
      </w:r>
    </w:p>
    <w:p>
      <w:r>
        <w:t xml:space="preserve">Manx2:n mukaan lennot jatkuvat kolmen kuukauden ajan syyskuun alkuun asti. Yhtiö toteutti viime kesänä lyhyen lentokauden näiden kahden saaren välillä, ja sen mukaan se lisäsi matkailua molempiin kohteisiin. Aiemmin tänä vuonna yhtiö voitti Walesin hallituksen sopimuksen Angleseyn ja Cardiffin välisistä lennoista seuraavien neljän vuoden ajan. Manx2.comin puheenjohtaja Noel Hayes sanoi: "Saimme loistavaa palautetta viime vuoden lyhyestä lentokaudesta, joten olemme iloisia voidessamme jälleen tarjota matkustajille ainutlaatuisen mahdollisuuden vierailla Angleseylla lentäen, tänä vuonna yli kolmen kuukauden ajan."</w:t>
      </w:r>
    </w:p>
    <w:p>
      <w:r>
        <w:rPr>
          <w:b/>
        </w:rPr>
        <w:t xml:space="preserve">Yhteenveto</w:t>
      </w:r>
    </w:p>
    <w:p>
      <w:r>
        <w:t xml:space="preserve">Angleseyn ja Mansaaren välinen kesälentoyhteys on käynnistymässä toista vuotta.</w:t>
      </w:r>
    </w:p>
    <w:p>
      <w:r>
        <w:rPr>
          <w:b/>
          <w:u w:val="single"/>
        </w:rPr>
        <w:t xml:space="preserve">Asiakirjan numero 56128</w:t>
      </w:r>
    </w:p>
    <w:p>
      <w:r>
        <w:t xml:space="preserve">Skotlannin avioerojen määrä laski 2 prosenttia 9 453:een.</w:t>
      </w:r>
    </w:p>
    <w:p>
      <w:r>
        <w:t xml:space="preserve">Yleisin syy eroon oli se, että pariskunnat eivät olleet asuneet yhdessä viimeisen vuoden aikana. Myös 50 avoliittoa purettiin, kun edellisvuonna niitä oli 42. Muista julkaistuista virallisista tilastoista käy ilmi, että sheriffituomioistuimissa vireille pantujen velka-asioiden määrä on laskenut 11 prosenttia. Myös tuomioistuimissa vireille pantujen henkilövahinkojuttujen määrä laski viime vuonna 15 prosenttia 7 792 tapaukseen, joista 59 prosenttia liittyi liikenneonnettomuuksiin ja 22 prosenttia työtapaturmiin. Viime vuonna sheriffituomioistuimissa pantiin vireille lähes kolmannes enemmän pakkolunastusasioita kuin edellisellä 12 kuukauden jaksolla, 29 prosenttia enemmän eli 6 752 tapausta, vaikka määrä on huomattavasti pienempi kuin vuosina 2008-2009, jolloin se oli 10 141. Tämä on kuitenkin huomattavasti pienempi kuin vuosina 2008-2009, jolloin se oli 10 141. Takaisinostotapauksissa lainanantaja ryhtyy yleensä oikeustoimiin lainanottajaa vastaan, joka laiminlyö asuntolainan tai lainan, jonka vakuutena on hänen omaisuutensa. Seriffituomioistuimissa vireille pantujen häätötapausten määrä, joissa yleensä on kyse vuokrarästissä olevasta vuokralaisesta, laski 1 prosentin 13 979:ään.</w:t>
      </w:r>
    </w:p>
    <w:p>
      <w:r>
        <w:rPr>
          <w:b/>
        </w:rPr>
        <w:t xml:space="preserve">Yhteenveto</w:t>
      </w:r>
    </w:p>
    <w:p>
      <w:r>
        <w:t xml:space="preserve">Skotlannissa avioeronneiden määrä laski viime vuonna 2 prosenttia 9 453:een, kuten virallisista luvuista käy ilmi.</w:t>
      </w:r>
    </w:p>
    <w:p>
      <w:r>
        <w:rPr>
          <w:b/>
          <w:u w:val="single"/>
        </w:rPr>
        <w:t xml:space="preserve">Asiakirjan numero 56129</w:t>
      </w:r>
    </w:p>
    <w:p>
      <w:r>
        <w:t xml:space="preserve">East Midlands Trainsin kuudes lakkopäivä</w:t>
      </w:r>
    </w:p>
    <w:p>
      <w:r>
        <w:t xml:space="preserve">Ammattiliitto Aslef kutsui koolle työtaistelutoimenpiteet kiistassa, joka koskee yrityksen suunnitelmia leikata eläkemaksuja eläkerahastoonsa. Osapuolten väliset neuvottelut päättyivät viime viikolla ilman sopimusta, ja toinen ammattiliitto, RMT, on ilmoittanut järjestävänsä oman lakkoäänestyksen. Uusia työtaistelutoimien päivämääriä ei ole vielä ilmoitettu. EMT on vakuuttanut, että lakot ovat tarpeettomia, koska ne eivät vaikuta henkilöstön eläke-etuuksiin. Aslef on kuitenkin kiistänyt laskelmat ja sanonut, että yhtiö ei ole aloittanut mielekkäitä neuvotteluja. EMT sanoi pyrkivänsä pitämään häiriöt mahdollisimman vähäisinä, mutta matkustajia kehotetaan tarkistamaan sen verkkosivut ennen matkaa.</w:t>
      </w:r>
    </w:p>
    <w:p>
      <w:r>
        <w:rPr>
          <w:b/>
        </w:rPr>
        <w:t xml:space="preserve">Yhteenveto</w:t>
      </w:r>
    </w:p>
    <w:p>
      <w:r>
        <w:t xml:space="preserve">East Midlands Trainsin (EMT) kuljettajien viimeinen kuudesta yhden päivän mittaisesta lakosta on alkanut.</w:t>
      </w:r>
    </w:p>
    <w:p>
      <w:r>
        <w:rPr>
          <w:b/>
          <w:u w:val="single"/>
        </w:rPr>
        <w:t xml:space="preserve">Asiakirjan numero 56130</w:t>
      </w:r>
    </w:p>
    <w:p>
      <w:r>
        <w:t xml:space="preserve">Dawlishin rautatien uudelleenavaaminen voi ylittää tavoitteensa.</w:t>
      </w:r>
    </w:p>
    <w:p>
      <w:r>
        <w:t xml:space="preserve">Rautatieliikenneministeri Steve Hammond sanoi, että hänelle oli annettu "sitoumus", että "jos he pystyvät päihittämään tuon päivämäärän, he tekevät sen". Rata yhdistää Cornwallin ja suuren osan Devonia muuhun Yhdistyneeseen kuningaskuntaan. Liikenneministeri Patrick McLoughlinia kuullaan myöhemmin liikennevaliokunnan jäseniltä Dawlishin kaltaisille paikoille aiheutuneista myrskytuhoista. Network Rail on ilmoittanut, että se avaa Dawlishin radan, joka kulkee merenrantaa pitkin, uudelleen huhtikuun puoliväliin mennessä. Lounaisrannikon yritysjohtajat ovat pyytäneet Network Railia ja hallitusta harkitsemaan vaihtoehtoisen reitin avaamista sisämaahan johtavalle radalle. Hammond sanoi BBC Devonille, että radan palauttaminen takaisin käyttöön on "ensisijainen tavoite". "Network Raililla oli viime viikonloppuna hyvä viikonloppu, ja heillä on ollut 20-tuntisia päiviä", hän sanoi. "He tarkastelevat myös rautatien pitkän aikavälin vaihtoehtoja. "Tämä on todella poikkeuksellinen tapahtuma, ja meidän on investoitava. Network Rail investoi 35 miljardia puntaa seuraavien kolmen vuoden aikana.</w:t>
      </w:r>
    </w:p>
    <w:p>
      <w:r>
        <w:rPr>
          <w:b/>
        </w:rPr>
        <w:t xml:space="preserve">Yhteenveto</w:t>
      </w:r>
    </w:p>
    <w:p>
      <w:r>
        <w:t xml:space="preserve">Network Rail on kertonut hallitukselle, että se toivoo voivansa avata Dawlishin myrskyjen tuhoaman rautatielinjan uudelleen ennen huhtikuun puoliväliä.</w:t>
      </w:r>
    </w:p>
    <w:p>
      <w:r>
        <w:rPr>
          <w:b/>
          <w:u w:val="single"/>
        </w:rPr>
        <w:t xml:space="preserve">Asiakirjan numero 56131</w:t>
      </w:r>
    </w:p>
    <w:p>
      <w:r>
        <w:t xml:space="preserve">Wrexhamin Glyndwr-yliopiston henkilöstö äänestää lakosta</w:t>
      </w:r>
    </w:p>
    <w:p>
      <w:r>
        <w:t xml:space="preserve">Yliopisto haluaa vähentää jopa 60 virkaa säästääkseen rahaa. Vapaaehtoista irtisanomisohjelmaa on jatkettu, mutta University and College Union (UCU) väittää, että johto ei ole vetänyt pois uhkaa pakollisista irtisanomisista. Yliopisto sanoi olevansa "luonnollisesti pettynyt". Yliopiston edustaja sanoi: "Olemme sitä mieltä, että tämä kanta ei vastaa laajemman yliopistoväestön näkemyksiä. "UCU:n nykyinen kanta on valitettava, sillä yliopisto jatkaa ponnistelujaan välttääkseen pakolliset irtisanomiset osana meneillään olevaa prosessia. "Kehotamme UCU:n jäseniä, jotka ovat äänestäneet tällä tavalla, pohtimaan vaikutuksia laajempaan yliopistoväestöön ja opiskelijoihin." Tiedottaja lisäsi, että he tekevät kaikkensa varmistaakseen, että opiskelijoille aiheutuva häiriö on mahdollisimman pieni. UCU:n mukaan äänestysprosentti oli 58, mikä oli odotettua suurempi.</w:t>
      </w:r>
    </w:p>
    <w:p>
      <w:r>
        <w:rPr>
          <w:b/>
        </w:rPr>
        <w:t xml:space="preserve">Yhteenveto</w:t>
      </w:r>
    </w:p>
    <w:p>
      <w:r>
        <w:t xml:space="preserve">Yli 130 Wrexhamin Glyndwr-yliopiston akateemista työntekijää on äänestänyt työtaistelutoimien puolesta kiistassa, joka koskee työpaikkojen vähentämistä.</w:t>
      </w:r>
    </w:p>
    <w:p>
      <w:r>
        <w:rPr>
          <w:b/>
          <w:u w:val="single"/>
        </w:rPr>
        <w:t xml:space="preserve">Asiakirjan numero 56132</w:t>
      </w:r>
    </w:p>
    <w:p>
      <w:r>
        <w:t xml:space="preserve">Ketun ruumiit löydettiin "myrkytettyinä" ja jätettyinä pussiin Birminghamin puistossa</w:t>
      </w:r>
    </w:p>
    <w:p>
      <w:r>
        <w:t xml:space="preserve">Yleisö löysi ne Chinn Brook Recreation Groundilta Billesleyssä Birminghamissa lauantaina. Kaikkien kolmen ketun kielet oli purtu läpi, mikä viittaa siihen, että ne oli saatettu myrkyttää laittomasti, RSPCA-hyväntekeväisyysjärjestö kertoi. Se varoitti, että syylliset voivat joutua oikeuteen. Kettujen ruhot löydettiin läheltä peltoaukeaa sidotun pussin sisältä, eikä niissä ollut ulkoisia merkkejä vammoista. RSPCA:n tarkastaja Mike Scargill sanoi: "Kaikissa tapauksissa ketun leuat olivat puristuksissa, mikä viittaa myrkytykseen. "Kettujen myrkyttäminen on laitonta, ja jokainen, jonka havaitaan osallistuvan laittomaan myrkyn levittämiseen ketuille, voi odottaa, että häntä tutkitaan ja että hänet haastetaan myöhemmin oikeuteen." Hyväntekeväisyysjärjestö on vedonnut siihen, että kaikki, joilla on tietoja, ottaisivat yhteyttä heihin. Seuraa BBC West Midlandsia Facebookissa ja Twitterissä ja tilaa paikalliset uutispäivitykset suoraan puhelimeesi.</w:t>
      </w:r>
    </w:p>
    <w:p>
      <w:r>
        <w:rPr>
          <w:b/>
        </w:rPr>
        <w:t xml:space="preserve">Yhteenveto</w:t>
      </w:r>
    </w:p>
    <w:p>
      <w:r>
        <w:t xml:space="preserve">Kolmen kuolleen ketun ruumiit on löydetty puistosta pussissa - ja tutkijat epäilevät, että ne on myrkytetty.</w:t>
      </w:r>
    </w:p>
    <w:p>
      <w:r>
        <w:rPr>
          <w:b/>
          <w:u w:val="single"/>
        </w:rPr>
        <w:t xml:space="preserve">Asiakirjan numero 56133</w:t>
      </w:r>
    </w:p>
    <w:p>
      <w:r>
        <w:t xml:space="preserve">Lutonin muslimikoulu vaatii Ofstedin uusintatarkastusta "ääriainesten" väitteiden vuoksi.</w:t>
      </w:r>
    </w:p>
    <w:p>
      <w:r>
        <w:t xml:space="preserve">Lutonissa sijaitsevan Olive Tree Primary Schoolin mukaan koulua arvosteltiin fundamentalististen islamilaisten uskomusten edistämisestä. Se lisäsi, että tarkastajat esittivät lapsille myös sopimattomia kysymyksiä homoseksuaalisuudesta ja terrorismista. Ofsted on kieltäytynyt kommentoimasta raporttiluonnosta, joka sen mukaan annettiin koululle "luottamuksellisesti". Itsenäinen koulu ilmoitti, että kasvatusvalvontaviranomainen oli luokitellut sen "riittämättömäksi" sen jälkeen, kun se oli tehnyt hätätarkastuksen, jonka syynä oli ollut koulun rehtorin ilmaisemat näkemykset islamista ja homoseksuaalisuudesta paikallisessa radiossa. Tarkastajat vetäytyivät koulusta toisena päivänä sen jälkeen, kun he olivat valittaneet homoseksuaalisuutta koskevista kysymyksistään, mutta elin sanoi, että se oli jo saanut "riittävästi todisteita" raportin laatimista varten. Koulun johtokunnan puheenjohtaja Farasat Latif sanoi: "Osa lapsille esitetyistä kysymyksistä oli täysin sopimattomia. "He kysyivät yhdeksän- ja kymmenvuotiailta lapsilta heidän mielipiteitään homoseksuaalisuudesta, homoavioliitosta ja terrorismista. "Kyseenalaistamme koko raportin. Olemme sanoneet Ofstedille tänä aamuna lähettämässämme kirjeessä, että jos he eivät tee uutta tarkastusta, haemme oikeuskäsittelyä." Ofsted sanoi, ettei se kommentoi asiaa ennen kuin lopullinen raportti julkaistaan lähiviikkoina. Opetusministeriön mukaan se ryhtyy toimiin, jos on syytä epäillä, että koulu ei täytä riippumattomien koulujen standardeja. Se lisäsi, että se ei myöskään kommentoi tapausta ennen kuin Ofstedin havainnot julkistetaan.</w:t>
      </w:r>
    </w:p>
    <w:p>
      <w:r>
        <w:rPr>
          <w:b/>
        </w:rPr>
        <w:t xml:space="preserve">Yhteenveto</w:t>
      </w:r>
    </w:p>
    <w:p>
      <w:r>
        <w:t xml:space="preserve">Muslimikoulu sanoo, että se aikoo ryhtyä oikeustoimiin, ellei Ofstedin uutta tarkastusta suoriteta, kun se on sanonut, että se on kuvattu "ääriliikkeiden pesäkkeeksi".</w:t>
      </w:r>
    </w:p>
    <w:p>
      <w:r>
        <w:rPr>
          <w:b/>
          <w:u w:val="single"/>
        </w:rPr>
        <w:t xml:space="preserve">Asiakirjan numero 56134</w:t>
      </w:r>
    </w:p>
    <w:p>
      <w:r>
        <w:t xml:space="preserve">Gorillaz julkaisee comeback-singlen ja albumin</w:t>
      </w:r>
    </w:p>
    <w:p>
      <w:r>
        <w:t xml:space="preserve">Uusi albumi Plastic Beach on tulossa, joka yhtyeen mukaan "nauhoitettiin salaisella kelluvalla saarella syvällä eteläisellä Tyynellämerellä". Animaatiobändi piiloutui "planeetan autioimmaksi paikaksi" ja "pois ihmiskunnan jäänteistä" kutsumaansa paikkaan. Gorillaz perustettiin vuonna 1998, ja sen jälkeen yhtye on myynyt 12 miljoonaa kappaletta kahta edellistä albumiaan Gorillaz (2000) ja Demon Days (2005). Maaliskuun 8. päivä ilmestyvän albumin muissa kappaleissa ovat mukana myös Kano, Snoop Dogg, Lou Reed ja De La Soul. Ensimmäinen single Stylo on Zane Lowen "Hottest Record In the World". Gorillazin luoja Damon Albarn palasi yhteen brittipop-yhtye Blurin kanssa paluukiertueelle vuonna 2009.</w:t>
      </w:r>
    </w:p>
    <w:p>
      <w:r>
        <w:rPr>
          <w:b/>
        </w:rPr>
        <w:t xml:space="preserve">Yhteenveto</w:t>
      </w:r>
    </w:p>
    <w:p>
      <w:r>
        <w:t xml:space="preserve">Gorillaz on palannut viiden vuoden jälkeen 26. tammikuuta julkaistavalla uudella singlellä Stylo, jossa ovat mukana Mos Def ja Bobby Womack.</w:t>
      </w:r>
    </w:p>
    <w:p>
      <w:r>
        <w:rPr>
          <w:b/>
          <w:u w:val="single"/>
        </w:rPr>
        <w:t xml:space="preserve">Asiakirjan numero 56135</w:t>
      </w:r>
    </w:p>
    <w:p>
      <w:r>
        <w:t xml:space="preserve">Viisi henkilöä oikeudessa Nottinghamissa 36 lapsen hyväksikäyttösyytteen edessä</w:t>
      </w:r>
    </w:p>
    <w:p>
      <w:r>
        <w:t xml:space="preserve">Hamza Shazad, 25, Ansar Ahmed, 29, Mohammed Saeed Ahmed, 20, Waqar Akhtar, 26, ja Waqas Akhtar, 24, vapautettiin ehdollisella takuita vastaan Nottinghamin käräjäoikeudessa. Tuomioistuin kuuli, että syytteet koskivat kolmea tyttöä, joista kaksi oli alle 16-vuotiaita ja yksi alle 18-vuotias. Miehille kerrottiin, että seuraava käsittely järjestetään Nottingham Crown Courtissa 5. joulukuuta. Tapauksessa ei ole vielä esitetty vastauksia. Seuraa BBC East Midlandsia Facebookissa, Twitterissä tai Instagramissa. Lähetä juttuideoita osoitteeseen eastmidsnews@bbc.co.uk.</w:t>
      </w:r>
    </w:p>
    <w:p>
      <w:r>
        <w:rPr>
          <w:b/>
        </w:rPr>
        <w:t xml:space="preserve">Yhteenveto</w:t>
      </w:r>
    </w:p>
    <w:p>
      <w:r>
        <w:t xml:space="preserve">Viisi miestä on saapunut oikeuteen vastaamaan 36 syytteeseen lasten hyväksikäytöstä.</w:t>
      </w:r>
    </w:p>
    <w:p>
      <w:r>
        <w:rPr>
          <w:b/>
          <w:u w:val="single"/>
        </w:rPr>
        <w:t xml:space="preserve">Asiakirjan numero 56136</w:t>
      </w:r>
    </w:p>
    <w:p>
      <w:r>
        <w:t xml:space="preserve">Teini joutui sairaalaan hengitettyään verkossa olevaa kannabisöljyä</w:t>
      </w:r>
    </w:p>
    <w:p>
      <w:r>
        <w:t xml:space="preserve">18-vuotias vietiin perjantaina Gloucestershire Royal Hospitaliin. Poliisin mukaan hän osti tuotteen, joka sisältää kannabiskasveista saatua öljyä, jota voi hengittää höyrystimen kautta. Poliisien mukaan hänellä saattoi olla "vakava reaktio" tuotteesta, mutta he eivät voi vahvistaa suoraa yhteyttä. Komisario Mark Duncton Gloucestershiren poliisista sanoi: "Neuvomme, ettei koskaan pidä ostaa tai ottaa mitään netistä ostettua huumetta tai huumejohdannaista. "Nämä tuotteet voivat aiheuttaa erittäin vakavan vaaran terveydelle; et tiedä, mitä niissä on tai mitä vaikutuksia niillä voi olla."</w:t>
      </w:r>
    </w:p>
    <w:p>
      <w:r>
        <w:rPr>
          <w:b/>
        </w:rPr>
        <w:t xml:space="preserve">Yhteenveto</w:t>
      </w:r>
    </w:p>
    <w:p>
      <w:r>
        <w:t xml:space="preserve">Teini on "vakavassa tilassa" sairaalassa hengitettyään netistä ostamaansa kannabisöljyä.</w:t>
      </w:r>
    </w:p>
    <w:p>
      <w:r>
        <w:rPr>
          <w:b/>
          <w:u w:val="single"/>
        </w:rPr>
        <w:t xml:space="preserve">Asiakirjan numero 56137</w:t>
      </w:r>
    </w:p>
    <w:p>
      <w:r>
        <w:t xml:space="preserve">Bros hylkää suurimman osan vuoden 2017 jälleennäkemiskiertueestaan -</w:t>
      </w:r>
    </w:p>
    <w:p>
      <w:r>
        <w:t xml:space="preserve">Mark SavageBBC:n musiikkitoimittaja Veljekset Matt ja Luke Gossin oli määrä soittaa tänä kesänä täysi kiertue Isossa-Britanniassa 24 vuoden tauon jälkeen. Nyt Newcastlen, Glasgow'n, Nottinghamin ja Birminghamin keikat on kuitenkin peruttu. Tiedotteen mukaan päivämäärät oli peruttu "odottamattomien logististen olosuhteiden vuoksi", ja veljekset pyysivät "vilpittömästi anteeksi" faneilta. Kaksi keikkaa Lontoon O2-areenalla järjestetään, kuten myös keikka Manchesterin areenalla 22. elokuuta. Ensimmäinen Lontoon keikka 19. elokuuta on Wembley Stadiumilla vuonna 1989 pidetyn jäähyväiskeikan vuosipäivä. Se myytiin loppuun seitsemässä sekunnissa. Jäljellä oleviin keikkoihin on kuitenkin vielä useita satoja lippuja saatavilla. Seuraa meitä Facebookissa, Twitterissä @BBCNewsEnts tai Instagramissa bbcnewsents. Jos sinulla on juttuehdotus, lähetä sähköpostia osoitteeseen entertainment.news@bbc.co.uk.</w:t>
      </w:r>
    </w:p>
    <w:p>
      <w:r>
        <w:rPr>
          <w:b/>
        </w:rPr>
        <w:t xml:space="preserve">Yhteenveto</w:t>
      </w:r>
    </w:p>
    <w:p>
      <w:r>
        <w:t xml:space="preserve">Uudelleen perustettu popyhtye Bros on perunut kaikki konserttinsa Lontoon ja Manchesterin ulkopuolella.</w:t>
      </w:r>
    </w:p>
    <w:p>
      <w:r>
        <w:rPr>
          <w:b/>
          <w:u w:val="single"/>
        </w:rPr>
        <w:t xml:space="preserve">Asiakirjan numero 56138</w:t>
      </w:r>
    </w:p>
    <w:p>
      <w:r>
        <w:t xml:space="preserve">Malik Hussain: miestä syytetään murhasta puukotuksesta</w:t>
      </w:r>
    </w:p>
    <w:p>
      <w:r>
        <w:t xml:space="preserve">Haseeb Mirza, 25, joka asuu St Benedicts Roadilla kaupungin Small Heathin alueella, saapuu Birminghamin tuomareiden eteen lauantaina. Häntä syytetään 35-vuotiaan Malik Hussainin murhasta, jonka kimppuun hyökättiin Baker Streetillä 12. heinäkuuta. Ruumiinavaus osoitti, että Hussain kuoli kahteen puukoniskuun. Rikoksentekijän avustamisesta epäiltynä pidätetty 36-vuotias mies on vapautettu tutkimusten jatkuessa. Michelle Allen Länsi-Midlandsin poliisista sanoi, että Hussainin murha oli järkyttänyt paikallista yhteisöä. Seuraa BBC West Midlandsia Facebookissa ja Twitterissä ja tilaa paikalliset uutispäivitykset suoraan puhelimeesi.</w:t>
      </w:r>
    </w:p>
    <w:p>
      <w:r>
        <w:rPr>
          <w:b/>
        </w:rPr>
        <w:t xml:space="preserve">Yhteenveto</w:t>
      </w:r>
    </w:p>
    <w:p>
      <w:r>
        <w:t xml:space="preserve">Miestä on syytetty murhasta Birminghamissa tapahtuneesta kuolemaan johtaneesta puukotuksesta.</w:t>
      </w:r>
    </w:p>
    <w:p>
      <w:r>
        <w:rPr>
          <w:b/>
          <w:u w:val="single"/>
        </w:rPr>
        <w:t xml:space="preserve">Asiakirjan numero 56139</w:t>
      </w:r>
    </w:p>
    <w:p>
      <w:r>
        <w:t xml:space="preserve">Etelä-Yorkshiren poliisi ramppaa M18-tiellä väärään suuntaan menossa olevaa autoa.</w:t>
      </w:r>
    </w:p>
    <w:p>
      <w:r>
        <w:t xml:space="preserve">Konstaapeli törmäsi ajoneuvoon, kun se lähestyi liittymää M18-tien liittymässä 4 Doncasterin lähellä sunnuntaiaamuna nopean takaa-ajon jälkeen. Etelä-Yorkshiren poliisin operatiivinen tukiyksikkö totesi, että sekunnin murto-osan päätös oli pelastanut ihmishenkiä. "Meitä hirvittää ajatella, mitä olisi voinut tapahtua", poliisi lisäsi. South Yorkshiren poliisin operatiivinen tukiryhmä kirjoitti Facebookissa, että Volvon oli nähty ajavan kovaa vauhtia ja ohittavan muita ajoneuvoja "vaarallisesti" A630 West Moor Link -tiellä. Sitten vaara "meni kirjaimellisesti yli hilseen", kun kuljettaja lähti ajamaan väärään suuntaan moottoritielle, mikä sai takaa-ajajan ryntäämään ajoneuvoon. "Emme voi antaa sen tapahtua. Hän olisi voinut tappaa jonkun, jos hän olisi onnistunut ajamaan liittymää pitkin", poliisi sanoi. He osoittivat kunnioitusta nopeasti ajattelevalle konstaapelille ja sanoivat, että hän oli "asettunut vaaraan suojellakseen muita". South Yorkshiren poliisi kertoi, että 21-vuotias mies on pidätetty epäiltynä ajokieltoon ajamisesta, pysähtymättä jättämisestä ja vaarallisesta ajamisesta tapaukseen liittyen. Hänet on vapautettu tutkinnan ajaksi. Poliisi ei loukkaantunut törmäyksessä, poliisi lisäsi. Seuraa BBC Yorkshirea Facebookissa, Twitterissä ja Instagramissa. Lähetä juttuideoita osoitteeseen yorkslincs.news@bbc.co.uk. Aiheeseen liittyvät Internet-linkit South Yorkshiren poliisi</w:t>
      </w:r>
    </w:p>
    <w:p>
      <w:r>
        <w:rPr>
          <w:b/>
        </w:rPr>
        <w:t xml:space="preserve">Yhteenveto</w:t>
      </w:r>
    </w:p>
    <w:p>
      <w:r>
        <w:t xml:space="preserve">Poliisi törmäsi autoon suojellakseen muita autoilijoita, kun se oli ajautumassa väärään suuntaan moottoritiellä, poliisi kertoo.</w:t>
      </w:r>
    </w:p>
    <w:p>
      <w:r>
        <w:rPr>
          <w:b/>
          <w:u w:val="single"/>
        </w:rPr>
        <w:t xml:space="preserve">Asiakirjan numero 56140</w:t>
      </w:r>
    </w:p>
    <w:p>
      <w:r>
        <w:t xml:space="preserve">Hertfordshiren yliopiston tietomurto raportoitu valvontaviranomaiselle</w:t>
      </w:r>
    </w:p>
    <w:p>
      <w:r>
        <w:t xml:space="preserve">Hertfordshiren yliopiston Creative Arts -koulun lähettämässä sähköpostiviestissä oli liitteenä vastaanottajien nimet ja sähköpostiosoitteet. Yliopisto kertoi ottaneensa yhteyttä tietosuojavaltuutetun toimistoon (Information Commissioner's Office). Se lisäsi suhtautuvansa tietosuojaan "erittäin vakavasti". "Sähköpostia ei lähetetty kaikille opiskelijoille, ja tapaus koski erään koulumme opiskelijaryhmää", yliopisto totesi. "Asianomaisiin opiskelijoihin otettiin välittömästi yhteyttä, ja sähköpostiviesti palautettiin. "Otamme yhteyttä kaikkiin opiskelijoihin, joita asia koski, ja annamme heille tietoa ja neuvoja. Teemme sisäistä tutkimusta ja olemme ilmoittaneet asiasta Information Commissioner's Office -virastolle." Keskiviikkoaamuna lähetetyssä sähköpostiviestissä ilmoitettiin opiskelijoille iltapäivällä järjestettävästä kuvataidekeskustelusta, jossa vieraileva taiteilija Harold Offeh oli mukana.</w:t>
      </w:r>
    </w:p>
    <w:p>
      <w:r>
        <w:rPr>
          <w:b/>
        </w:rPr>
        <w:t xml:space="preserve">Yhteenveto</w:t>
      </w:r>
    </w:p>
    <w:p>
      <w:r>
        <w:t xml:space="preserve">Yliopisto tutkii asiaa, koska se oli erehdyksessä jakanut noin 2 000 opiskelijan henkilötiedot luentoa mainostavassa sähköpostiviestissä.</w:t>
      </w:r>
    </w:p>
    <w:p>
      <w:r>
        <w:rPr>
          <w:b/>
          <w:u w:val="single"/>
        </w:rPr>
        <w:t xml:space="preserve">Asiakirjan numero 56141</w:t>
      </w:r>
    </w:p>
    <w:p>
      <w:r>
        <w:t xml:space="preserve">Puolustusministeriö myy Bathissa sijaitsevia tontteja asuntoja varten</w:t>
      </w:r>
    </w:p>
    <w:p>
      <w:r>
        <w:t xml:space="preserve">Puolustusministeriö sulki Ensleigh'n, Warminster Roadin ja Foxhillin toimipaikat, koska se halusi säästää 39,5 miljoonaa puntaa seuraavien 15 vuoden aikana. Noin 1 400 työntekijää on siirretty Abbey Woodiin Bristoliin osana Bathin täydellistä lomaa. Martin Lloyd Defence Infrastructure Organisation -organisaatiosta sanoi, että se on sitoutunut varmistamaan, että sotilasalueet eivät ole suurempia kuin on tarpeen. Hän sanoi: "Tutkimme jatkuvasti keinoja parantaa sotilaallisia voimavaroja ja veronmaksajien rahoille saatavaa vastinetta. "Osana tätä lähestymistapaa tarkastelemme jatkuvasti tukikohtien kokoa ja sijaintia." "1 000 uutta asuntoa" Kolmen tukikohdan kunnostussuunnitelmista järjestettiin julkinen kuuleminen viime vuonna. Bath and North East Somerset Council on sanonut, että vuoteen 2026 mennessä on rakennettava 11 500 uutta asuntoa, ja maa-alueet on varattu uusia asuinalueita varten. Viranomaisen mukaan kolmella entisellä puolustusministeriön alueella, jotka ovat lähes 89 hehtaarin kokoisia, voidaan rakentaa "reilusti yli 1 000 uutta asuntoa". Kolme tonttia ovat ostaneet sosiaalinen vuokranantaja Curo, rakennuttaja Square Bay ja IM Properties Plc:n tytäryhtiö.</w:t>
      </w:r>
    </w:p>
    <w:p>
      <w:r>
        <w:rPr>
          <w:b/>
        </w:rPr>
        <w:t xml:space="preserve">Yhteenveto</w:t>
      </w:r>
    </w:p>
    <w:p>
      <w:r>
        <w:t xml:space="preserve">Kolme Bathissa sijaitsevaa puolustusministeriön tonttia, jotka on varattu asuntorakentamiseen, on myyty rakennuttajille, ministeriö on vahvistanut.</w:t>
      </w:r>
    </w:p>
    <w:p>
      <w:r>
        <w:rPr>
          <w:b/>
          <w:u w:val="single"/>
        </w:rPr>
        <w:t xml:space="preserve">Asiakirjan numero 56142</w:t>
      </w:r>
    </w:p>
    <w:p>
      <w:r>
        <w:t xml:space="preserve">PMI-tutkimus osoittaa, että Britannian palvelualan kasvu on neljän kuukauden korkeimmillaan.</w:t>
      </w:r>
    </w:p>
    <w:p>
      <w:r>
        <w:t xml:space="preserve">Indeksi nousi viime kuussa 55,9:ään lokakuun 54,9:stä, mikä nostaa luvun reilusti yli 50:n rajan, joka erottaa laajenemisen ja supistumisen toisistaan. Tiedot kompensoivat aiemmin tällä viikolla julkaistuja heikompia PMI-teollisuus- ja rakennusalan tutkimuksia. Markitin yhdistetty PMI-indeksi, joka yhdistää kaikki tiedot, oli tasainen 55,7. Se oli kuitenkin korkein lukema sitten heinäkuun. Markitin pääekonomisti Chris Williamson sanoi: "Palvelusektorin laajenemisen tervetullut piristyminen auttoi tasapainottamaan teollisuuden ja rakentamisen hitaampaa kasvua marraskuussa, mikä viittaa siihen, että Yhdistyneessä kuningaskunnassa vallitsee edelleen vakaan talouskasvun ja alhaisen inflaation kultainen skenaario". "Työpaikkojen luominen pysyi marraskuussa sitkeän vahvana huolimatta laajalle levinneistä vaikeuksista löytää sopivaa työvoimaa ja kansallisen elinkustannuspalkan käyttöönotosta aiheutuneista huolista, jotka puolestaan johtivat raportteihin palkkojen noususta." "Työpaikkojen luominen pysyi marraskuussa sitkeänä. "Toistaiseksi öljy- ja energiakustannusten lasku kompensoi palkkojen nousua ja hillitsee inflaatiopaineita, mutta ansiotason nousu herättää kysymysmerkkejä siitä, kuinka kauan inflaatio ja siten myös korot pysyvät alhaisina." Williamson sanoi, että kaikki kolme PMI-tutkimusta yhdessä osoittavat, että Yhdistyneen kuningaskunnan talous kasvaisi 0,6 prosenttia vuoden viimeisellä neljänneksellä, kun se syyskuuhun päättyneiden kolmen kuukauden aikana oli 0,5 prosenttia.</w:t>
      </w:r>
    </w:p>
    <w:p>
      <w:r>
        <w:rPr>
          <w:b/>
        </w:rPr>
        <w:t xml:space="preserve">Yhteenveto</w:t>
      </w:r>
    </w:p>
    <w:p>
      <w:r>
        <w:t xml:space="preserve">Yhdistyneen kuningaskunnan palvelusektorin kasvu oli marraskuussa nopeinta neljään kuukauteen Markitin tuoreimman ostopäällikköindeksin mukaan.</w:t>
      </w:r>
    </w:p>
    <w:p>
      <w:r>
        <w:rPr>
          <w:b/>
          <w:u w:val="single"/>
        </w:rPr>
        <w:t xml:space="preserve">Asiakirjan numero 56143</w:t>
      </w:r>
    </w:p>
    <w:p>
      <w:r>
        <w:t xml:space="preserve">330 uutta työpaikkaa belfastilaiselle yrityspalveluyritys Capitalle</w:t>
      </w:r>
    </w:p>
    <w:p>
      <w:r>
        <w:t xml:space="preserve">Yritys hoitaa suurten rahoitusyhtiöiden, kuten Prudentialin ja Avivan, back office- ja asiakaspalvelutehtäviä. Invest Northern Ireland rahoittaa hanketta 1 miljoonalla punnalla. Capita työllistää tällä hetkellä 130 työntekijää Clarendon Dockin toimistossa Belfastissa ja toivoo voivansa kasvattaa työntekijämääränsä yli 400:aan seuraavien kolmen vuoden aikana. Invest NI:n avustus kattaa neljän vuoden ajanjakson, mutta yritys sanoi, että heillä on monia jopa 10 vuotta kestäviä sopimuksia ja että he odottavat työpaikkojen säilyvän. Capita muodostettiin Prudentialista, joka työllisti aiemmin 450 ihmistä vastaavissa tehtävissä Prudentialin toimipaikassa. Työpaikkoja tuetaan yritysministeriön lyhyen aikavälin työllistämisohjelmasta, joka on Stormontin 19 miljoonan punnan rahasto työpaikkojen nopeaksi luomiseksi talouden laskusuhdanteen aikana.</w:t>
      </w:r>
    </w:p>
    <w:p>
      <w:r>
        <w:rPr>
          <w:b/>
        </w:rPr>
        <w:t xml:space="preserve">Yhteenveto</w:t>
      </w:r>
    </w:p>
    <w:p>
      <w:r>
        <w:t xml:space="preserve">Belfastissa toimiva yrityspalveluyritys Capita luo yli 330 uutta työpaikkaa.</w:t>
      </w:r>
    </w:p>
    <w:p>
      <w:r>
        <w:rPr>
          <w:b/>
          <w:u w:val="single"/>
        </w:rPr>
        <w:t xml:space="preserve">Asiakirjan numero 56144</w:t>
      </w:r>
    </w:p>
    <w:p>
      <w:r>
        <w:t xml:space="preserve">Coronavirus: Jersey luokittelee Ranskan uudelleen korkeammaksi riskiryhmäksi</w:t>
      </w:r>
    </w:p>
    <w:p>
      <w:r>
        <w:t xml:space="preserve">Saaren hallitus on muuttanut Ranskan aseman vihreästä keltaiseksi käyttämällä liikennevalojärjestelmää, jonka avulla se arvioi koronavirusriskiä. Ranskassa todettiin keskiviikkona 1 695 uutta tapausta, mikä on suurin päivittäinen tartuntojen määrä yli kahteen kuukauteen. Jerseylle saapuvien on tehtävä yksi testi saapuessaan ja toinen viiden päivän eristyksen jälkeen. Jos molempien testien tulos on negatiivinen, he voivat osallistua julkiseen elämään. Saaren hallitus on luonut kolme luokittelutasoa: punainen, keltainen ja vihreä. Vihreistä maista tuleville riittää, että he tekevät testin saapuessaan, kun taas punaisista maista tulevien on tehtävä testi ja oltava eristyksissä 14 päivän ajan. Ranskasta tulevia matkustajia koskevat uudet säännöt tulevat voimaan sunnuntaina keskiyöllä.</w:t>
      </w:r>
    </w:p>
    <w:p>
      <w:r>
        <w:rPr>
          <w:b/>
        </w:rPr>
        <w:t xml:space="preserve">Yhteenveto</w:t>
      </w:r>
    </w:p>
    <w:p>
      <w:r>
        <w:t xml:space="preserve">Ranskasta Jerseylle matkustavien on nyt eristettävä itsensä vähintään viideksi päiväksi saapumisensa jälkeen.</w:t>
      </w:r>
    </w:p>
    <w:p>
      <w:r>
        <w:rPr>
          <w:b/>
          <w:u w:val="single"/>
        </w:rPr>
        <w:t xml:space="preserve">Asiakirjan numero 56145</w:t>
      </w:r>
    </w:p>
    <w:p>
      <w:r>
        <w:t xml:space="preserve">Kiinan Sisä-Mongolian poliisipäällikkö pidätetty murhasta</w:t>
      </w:r>
    </w:p>
    <w:p>
      <w:r>
        <w:t xml:space="preserve">Zhao Liping, urapoliisi, johti pohjoisen autonomisen alueen poliisilaitosta vuosina 2005-2010, kertoi uutistoimisto Xinhua. Väitetty uhri oli nainen, jonka kanssa hänellä oli intiimi suhde, kertoi Xinhua. Hänet pidätettiin ensimmäisen kerran aiemmin tässä kuussa Chifengin kaupungissa. Tapauksesta on julkaistu virallisesti vain vähän yksityiskohtia, mutta väitetyn uhrin kerrotaan yleisesti ampuneen häntä kahdesti ennen kuin hän soitti poliisille. Zhaon väitetään ajaneen häntä takaa ennen kuin hän tappoi hänet ja ajoi ruumiin syrjäisille vuorille, jossa hän poltti sen. Eläkkeelle jäätyään Zhao oli toiminut Kiinan hallitsevan puolueen CPPCC:n neuvoa-antavan elimen alueellisena varapuheenjohtajana.</w:t>
      </w:r>
    </w:p>
    <w:p>
      <w:r>
        <w:rPr>
          <w:b/>
        </w:rPr>
        <w:t xml:space="preserve">Yhteenveto</w:t>
      </w:r>
    </w:p>
    <w:p>
      <w:r>
        <w:t xml:space="preserve">Kiinan Sisä-Mongolian alueen eläkkeellä oleva poliisipäällikkö on pidätetty virallisesti murhasta epäiltynä, kertovat valtion tiedotusvälineet.</w:t>
      </w:r>
    </w:p>
    <w:p>
      <w:r>
        <w:rPr>
          <w:b/>
          <w:u w:val="single"/>
        </w:rPr>
        <w:t xml:space="preserve">Asiakirjan numero 56146</w:t>
      </w:r>
    </w:p>
    <w:p>
      <w:r>
        <w:t xml:space="preserve">Derby museo trust sai £ 1.39m taideneuvostolta</w:t>
      </w:r>
    </w:p>
    <w:p>
      <w:r>
        <w:t xml:space="preserve">Se totesi, että vuoteen 2015 asti ulottuva rahoitus käytettäisiin välttämättömiin parannuksiin. Derbyn kaupunginvaltuusto ilmoitti maanantaina, että sen museot on virallisesti luovutettu uudelle riippumattomalle hyväntekeväisyyssäätiölle. Derby Museum and Art Gallery, Silk Mill Museum ja Pickford's House Museum siirrettiin 30 vuoden vuokrasopimuksella. Kesäkuussa kaupungin julkisen taidekokoelman arvoksi arvioitiin 64 miljoonaa puntaa. Säätiö kertoi aikovansa nostaa Derbyn taidemaalari Joseph Wrightin maailmanlaajuista profiilia, ja tämän vuoden rahoitus käytettäisiin kehitystyöhön. Arts Council Englandin johtaja Peter Knott sanoi: "Tämä on hyvä uutinen paikalliselle ja kansalliselle yleisölle, sillä Derbyn museotarjonta on osoittanut, että se on todella lupaava." Trustin mukaan Arts Councilin myöntämä tuki auttaisi varmistamaan lisärahoitusta muista lähteistä.</w:t>
      </w:r>
    </w:p>
    <w:p>
      <w:r>
        <w:rPr>
          <w:b/>
        </w:rPr>
        <w:t xml:space="preserve">Yhteenveto</w:t>
      </w:r>
    </w:p>
    <w:p>
      <w:r>
        <w:t xml:space="preserve">Derby Museums Trust on saanut 1,39 miljoonaa puntaa rahoitusta Arts Council Englandilta.</w:t>
      </w:r>
    </w:p>
    <w:p>
      <w:r>
        <w:rPr>
          <w:b/>
          <w:u w:val="single"/>
        </w:rPr>
        <w:t xml:space="preserve">Asiakirjan numero 56147</w:t>
      </w:r>
    </w:p>
    <w:p>
      <w:r>
        <w:t xml:space="preserve">Prestwickin lentoaseman matkustajamäärät laskivat huomattavasti</w:t>
      </w:r>
    </w:p>
    <w:p>
      <w:r>
        <w:t xml:space="preserve">Lentoasemalla kirjattiin yhteensä noin 140 000 matkustajaa vuoden 2012 kolmen ensimmäisen kuukauden aikana, kun viime vuonna vastaavana aikana matkustajia oli lähes 214 000. Myös rahtiluvut laskivat vuoden 2011 kolmen ensimmäisen kuukauden lähes 3 300 tonnista 2 925 tonniin tänä vuonna. Maaliskuun loppuun päättyneiden 12 kuukauden aikana Prestwickillä käsiteltiin 1,22 miljoonaa matkustajaa. Määrä oli noin 300 000 vähemmän kuin edellisvuonna. Infratil ilmoitti maaliskuussa myyvänsä 100-prosenttiset omistusosuutensa Prestwickissä ja toisessa brittiläisessä lentoasemassa, Kent Manstonissa. Uusiseelantilainen infrastruktuuri-investointiyhtiö on sittemmin valinnut PricewaterhouseCoopersin hoitamaan myyntiä. Glasgow Prestwickillä on ollut viime vuosina useita omistajia. Vuonna 1991 vastikään yksityistetty British Airports Authority, BAA, tarjosi lentoaseman markkinoille. Seuraavana vuonna sen osti kanadalainen liikemies Matthew Hudson, joka myi sen kuusi vuotta myöhemmin kuljetuskonserni Stagecoachille. Stagecoach myi sen Infratilille vuonna 2001 33,4 miljoonalla punnalla. Prestwick on aiemmin nojautunut voimakkaasti Ryanairin lentoihin, joita on vähennetty voimakkaasti kahden viime vuoden aikana, kun lentoyhtiö on siirtänyt toimintansa Edinburghiin.</w:t>
      </w:r>
    </w:p>
    <w:p>
      <w:r>
        <w:rPr>
          <w:b/>
        </w:rPr>
        <w:t xml:space="preserve">Yhteenveto</w:t>
      </w:r>
    </w:p>
    <w:p>
      <w:r>
        <w:t xml:space="preserve">Prestwickin lentoaseman, jonka omistaja Infratil on asettanut myyntiin, matkustajamäärät ovat laskeneet kolmanneksen viime vuoden aikana.</w:t>
      </w:r>
    </w:p>
    <w:p>
      <w:r>
        <w:rPr>
          <w:b/>
          <w:u w:val="single"/>
        </w:rPr>
        <w:t xml:space="preserve">Asiakirjan numero 56148</w:t>
      </w:r>
    </w:p>
    <w:p>
      <w:r>
        <w:t xml:space="preserve">Etelä-Belfast: Naiset "pahasti järkyttynyt" törkeästä murtovarkaudesta</w:t>
      </w:r>
    </w:p>
    <w:p>
      <w:r>
        <w:t xml:space="preserve">Kolme miestä murtautui tiistaina noin kello 20.35 GMT ruuvimeisselillä aseistautuneena taloon Belfastin eteläosassa. Kaksi miehistä tutki Olde Forge Manorissa sijaitsevan talon, kun taas toinen jäi alakertaan naisten kanssa. Tunkeutujat, joilla oli päällään kaulalakki, mustat vaatteet ja hanskat, veivät rahaa ja koruja. Uhrit eivät loukkaantuneet. PSNI:n rikosylikonstaapeli Natalie Moore kuvaili tapausta "halveksittavaksi rikokseksi". "Pyydämme teitä myös pitämään silmällä iäkkäitä tai haavoittuvassa asemassa olevia naapureitanne ja tarkistamaan heidät säännöllisesti", hän sanoi. "Haluan myös rohkaista kaikkia ilmoittamaan meille epäilyttävästä toiminnasta, vaikka se tuntuisi kuinka vähäpätöiseltä tahansa. "Ilmoitus epäilyttävästä ajoneuvosta tai naapurustossa oudosti käyttäytyvistä ihmisistä voi auttaa meitä ehkäisemään ja havaitsemaan rikoksia", hän lisäsi. Törkeä murtovarkaus on tapahtunut, kun PSNI ilmoitti erikseen, että murtojen määrä on viime viikolla lisääntynyt Finaghyssä Etelä-Belfastissa. Murtoja on raportoitu muun muassa Priory Parkin, Sicily Parkin ja Locksley Paraden alueilta.</w:t>
      </w:r>
    </w:p>
    <w:p>
      <w:r>
        <w:rPr>
          <w:b/>
        </w:rPr>
        <w:t xml:space="preserve">Yhteenveto</w:t>
      </w:r>
    </w:p>
    <w:p>
      <w:r>
        <w:t xml:space="preserve">Kaksi "vanhempaa naista" on järkyttynyt pahasti sen jälkeen, kun naamioituneet miehet uhkailivat heitä törkeän murtovarkauden aikana.</w:t>
      </w:r>
    </w:p>
    <w:p>
      <w:r>
        <w:rPr>
          <w:b/>
          <w:u w:val="single"/>
        </w:rPr>
        <w:t xml:space="preserve">Asiakirjan numero 56149</w:t>
      </w:r>
    </w:p>
    <w:p>
      <w:r>
        <w:t xml:space="preserve">Holyheadin kauppahallin 2,4 miljoonan punnan kunnostus alkaa.</w:t>
      </w:r>
    </w:p>
    <w:p>
      <w:r>
        <w:t xml:space="preserve">Kaupungin sydämessä sijaitseva II-luokan rakennus rakennettiin vuonna 1855, mutta se on ollut käyttämättömänä vuosikymmenen ajan. Kun neuvosto on saanut 2,4 miljoonaa puntaa Heritage Lottery Fund -rahaa, se aikoo luoda kirjaston ja liikekeskittymän. Omistajakiistan jälkeen neuvosto otti rakennuksen haltuunsa heinäkuussa 2016 ja ilmoitti, että työt alkavat tammikuussa. Alun perin rakennuksessa oli kokoontumistiloja ja tuomioistuin. Se siirtyi kuitenkin yksityisomistukseen noin kymmenen vuotta sitten, ja sen huononeva kunto herätti huolta sen rappeutuessa. Kun neuvosto ei löytänyt ratkaisua omistajan kanssa, Walesin hallitus haki menestyksekkäästi pakkolunastusmääräystä. Rakennuksen päärakenteiden ja ulkoseinien konservointityöt alkavat nyt lähiviikkoina. Angleseyn valtuuston kaavoitussalkun päällikkö Richard Dew kutsui hanketta "kunnianhimoiseksi hankkeeksi", jolla säilytetään "merkittävä pala Holyheadin rikasta historiaa".</w:t>
      </w:r>
    </w:p>
    <w:p>
      <w:r>
        <w:rPr>
          <w:b/>
        </w:rPr>
        <w:t xml:space="preserve">Yhteenveto</w:t>
      </w:r>
    </w:p>
    <w:p>
      <w:r>
        <w:t xml:space="preserve">Monen miljoonan punnan hanke, jonka tarkoituksena on muuttaa Holyheadin ränsistynyt kauppahalli yhteisölliseksi keskukseksi, on käynnistymässä, ilmoitti Angleseyn neuvosto.</w:t>
      </w:r>
    </w:p>
    <w:p>
      <w:r>
        <w:rPr>
          <w:b/>
          <w:u w:val="single"/>
        </w:rPr>
        <w:t xml:space="preserve">Asiakirjan numero 56150</w:t>
      </w:r>
    </w:p>
    <w:p>
      <w:r>
        <w:t xml:space="preserve">Uudet ostajat hylkäsivät asuntomarkkinat huhtikuussa, sanoo Rics</w:t>
      </w:r>
    </w:p>
    <w:p>
      <w:r>
        <w:t xml:space="preserve">Brian MilliganHenkilökohtainen rahoitustoimittaja Ne, joiden tiedustelut vähenivät viime kuussa, ylittivät ne, joiden tiedustelut lisääntyivät 22 prosentilla. Tämä on korkein luku, jonka Royal Institution of Chartered Surveyors (Rics) on ilmoittanut sitten elokuun 2008. Ricsin mukaan suurin syy oli leimaveron nousu 1. huhtikuuta ja EU-kansanäänestykseen liittyvä epävarmuus. Uusien tiedustelujen määrä laski eniten Lontoossa, mutta myös yhdeksällä muulla Yhdistyneen kuningaskunnan alueella. Tiedustelut lisääntyivät ainoastaan Itä-Angliassa, pohjoisessa ja Skotlannissa. Useimmat katsastajat raportoivat myös uusien myyntitoimeksiantojen vähenemisestä, ja useimmat odottavat hintojen nousevan seuraavien kolmen kuukauden aikana. Ricsin pääekonomisti Simon Rubinsohn sanoi, että markkinoita leimaa epävarmuus. "Pahaenteisempää on odotus, että sekä hinnat että vuokrat nousevat huomattavasti keskipitkällä aikavälillä", hän sanoi. Aiemmin tällä viikolla Halifax ilmoitti, että asuntojen hintojen vuotuinen inflaatio laski maaliskuun 10,1 prosentista huhtikuun 9,2 prosenttiin.</w:t>
      </w:r>
    </w:p>
    <w:p>
      <w:r>
        <w:rPr>
          <w:b/>
        </w:rPr>
        <w:t xml:space="preserve">Yhteenveto</w:t>
      </w:r>
    </w:p>
    <w:p>
      <w:r>
        <w:t xml:space="preserve">Asunnon ostamisesta kiinnostuneiden määrä laski huhtikuussa alimmalle tasolleen lähes kahdeksaan vuoteen, kertovat maanmittaajat eri puolilla Yhdistynyttä kuningaskuntaa.</w:t>
      </w:r>
    </w:p>
    <w:p>
      <w:r>
        <w:rPr>
          <w:b/>
          <w:u w:val="single"/>
        </w:rPr>
        <w:t xml:space="preserve">Asiakirjan numero 56151</w:t>
      </w:r>
    </w:p>
    <w:p>
      <w:r>
        <w:t xml:space="preserve">Talouden elpyminen hidastuu</w:t>
      </w:r>
    </w:p>
    <w:p>
      <w:r>
        <w:t xml:space="preserve">Bank of Scotlandin tutkimuksen mukaan elpyminen hidastuisi neljännellä neljänneksellä ja vuonna 2011. Raportin mukaan kuluttajien heikko luottamus oli keskeinen tekijä kasvun hidastumisessa, ja uusien autojen kaltaisten suurten hyödykkeiden, kuten uusien autojen, myynti laski jyrkästi. Sen mukaan yritysten luottamus oli kuitenkin parantunut, vaikka tämä ei ollutkaan johtanut siihen, että yritykset olisivat palkanneet lisää henkilöstöä. Tutkimuksessa analysoitiin useita talouden ennakoivia indikaattoreita, kuten uusien autojen rekisteröintejä ja CBI:n yritysten optimismiraportteja. Tutkimuksessa todettiin, että skotlantilaisiin valmistajiin kohdistuvat paineet jatkuvat, sillä "valmiiden tuotteiden varastot ovat viime kuukausina karttuneet nopeammin kuin tilauksia on saatu". Bank of Scotlandin pääekonomisti Donald MacRae kuitenkin sanoi: "Teollisuus ja rakentaminen johtavat vaimeaa elpymistä. "Skotlannin talouden todennäköisin näkymä alkuvuodelle 2011 on pikemminkin alhainen kasvu kuin kasvun puuttuminen."</w:t>
      </w:r>
    </w:p>
    <w:p>
      <w:r>
        <w:rPr>
          <w:b/>
        </w:rPr>
        <w:t xml:space="preserve">Yhteenveto</w:t>
      </w:r>
    </w:p>
    <w:p>
      <w:r>
        <w:t xml:space="preserve">Uuden raportin mukaan Skotlannin talouden elpyminen saavuttaa huippunsa syksyllä ja hidastuu sitten.</w:t>
      </w:r>
    </w:p>
    <w:p>
      <w:r>
        <w:rPr>
          <w:b/>
          <w:u w:val="single"/>
        </w:rPr>
        <w:t xml:space="preserve">Asiakirjan numero 56152</w:t>
      </w:r>
    </w:p>
    <w:p>
      <w:r>
        <w:t xml:space="preserve">'Staycation ei toteutunut' Blackpoolin kesällä</w:t>
      </w:r>
    </w:p>
    <w:p>
      <w:r>
        <w:t xml:space="preserve">Sateen vuoksi puolet Blackpool Air Show -viikonlopusta peruttiin ja jäljellä olevana päivänä järjestettiin supistettu versio. Junalla saapui kuitenkin enemmän kävijöitä vuonna 2019 kuin vuonna 2018, jolloin peruutetut vuorot vaikuttivat kävijämääriin. Blackpoolin kaupunginvaltuustolle laaditussa raportissa todettiin, että kyseessä oli "vaihtelevan onnen kausi", kertoi Local Democracy Reporting Service. Kävijämäärät olivat "erittäin myönteisiä" pääsiäisen ja elokuun juhlapyhien hyvän sään aikana sekä lokakuun puolivälissä Blackpool Illuminations -tapahtuman aikana, raportissa sanottiin. Raportin mukaan "epäsäännöllinen sää vaikutti kielteisesti kauden muihin osiin, ja Met Office ilmoitti, että kesä oli yksi kaikkien aikojen sateisimmista". StayBlackpoolin hotelliyrittäjien ryhmän puheenjohtaja Claire Smith sanoi: "Toivon, että nyt kun poliittinen tilanne on sellainen, että tiedämme selkeämmin, mihin olemme menossa, sillä on vakauttava vaikutus. "Kun ihmiset tuntevat epävarmuutta, he pidättelevät rahojaan, koska he eivät tiedä, mihin he niitä tarvitsevat." Huhtikuun ja lokakuun 2019 välisenä aikana luvut arvioivat, että: Matkailun suorituskykyraportti on määrä käsitellä neuvoston matkailu-, talous- ja yhteisöasioiden tarkastuskomiteassa 8. tammikuuta.</w:t>
      </w:r>
    </w:p>
    <w:p>
      <w:r>
        <w:rPr>
          <w:b/>
        </w:rPr>
        <w:t xml:space="preserve">Yhteenveto</w:t>
      </w:r>
    </w:p>
    <w:p>
      <w:r>
        <w:t xml:space="preserve">Matkailuvirkailija sanoi, että "loma ei todellakaan toteutunut", sillä Blackpoolin kävijämäärät laskivat sateisen kesän aikana.</w:t>
      </w:r>
    </w:p>
    <w:p>
      <w:r>
        <w:rPr>
          <w:b/>
          <w:u w:val="single"/>
        </w:rPr>
        <w:t xml:space="preserve">Asiakirjan numero 56153</w:t>
      </w:r>
    </w:p>
    <w:p>
      <w:r>
        <w:t xml:space="preserve">Tomatinin hotelli ja leipomo hyväksytään.</w:t>
      </w:r>
    </w:p>
    <w:p>
      <w:r>
        <w:t xml:space="preserve">Rakennuttaja, Tomatin Trading Company, sanoi, että hanke voisi luoda yli 100 työpaikkaa. Suunnitteilla on 99-huoneen hotelli, 200-paikkainen ravintola, maatilamyymälä, läpiajoleipomo, elintarvikemyymälä, neljä vähittäiskaupan yksikköä ja polttoaineen tankkausasema. Alueella sijaitsee Tomatinin entinen Freeburn-hotelli, huoltoasema ja Little Chef -ravintola. Highlands and Islands Enterprise ja Highlandin paikallisvaltuutettu Duncan Macpherson ovat suhtautuneet myönteisesti kehityshankkeeseen ja sanoneet, että se tuo alueelle uusia koko- ja osa-aikaisia työpaikkoja. Macpherson sanoi: "Se sopii täydellisesti yhteen Perthistä Invernessiin kulkevan A9-tien uuden kaksisuuntaisen linjauksen kanssa ja on tervetullut pysähdyspaikka A9-tietä pohjoiseen ja etelään kulkeville matkustajille." Rakennuttajan toimitusjohtaja William Frame sanoi: "Olen ylpeä siitä, että voin omalta osaltani vastata kysyntään, joka koskee laadukkaita ja kohtuuhintaisia hotellihuoneita, jotka sijaitsevat lähellä Aviemorea ja Invernessiä sekä Highlands and Islandsin monenlaisia nähtävyyksiä."</w:t>
      </w:r>
    </w:p>
    <w:p>
      <w:r>
        <w:rPr>
          <w:b/>
        </w:rPr>
        <w:t xml:space="preserve">Yhteenveto</w:t>
      </w:r>
    </w:p>
    <w:p>
      <w:r>
        <w:t xml:space="preserve">Highland Council on hyväksynyt 10 miljoonan punnan hotelli- ja vähittäiskaupan kehittämishankkeen, jota ehdotetaan Tomatiniin Invernessin eteläpuolelle.</w:t>
      </w:r>
    </w:p>
    <w:p>
      <w:r>
        <w:rPr>
          <w:b/>
          <w:u w:val="single"/>
        </w:rPr>
        <w:t xml:space="preserve">Asiakirjan numero 56154</w:t>
      </w:r>
    </w:p>
    <w:p>
      <w:r>
        <w:t xml:space="preserve">Manxin terveysosaston uudelleentarkastelu "ratkaisevan tärkeää" ylisuurten menojen jälkeen</w:t>
      </w:r>
    </w:p>
    <w:p>
      <w:r>
        <w:t xml:space="preserve">Tynwald hyväksyi 9,5 miljoonan punnan lisärahoituksen kuluvalle varainhoitovuodelle sen jälkeen, kun terveys- ja sosiaalihuoltoministeriö (DHSC) oli ylittänyt menot. Vuodesta 2015 lähtien osasto on ylittänyt budjettinsa 30,5 miljoonalla punnalla. Terveysministeri David Ashford sanoi, että DHSC:n toimintaa ei voida hyväksyä, joten uudelleentarkastelu on "ehdottoman välttämätöntä". Ensimmäisessä esiintymisessään Tynwaldissa sen jälkeen, kun Ashcroft otti terveysministerin tehtävät vastaan Kate Beecroftilta kahdeksan päivää sitten, hän vahvisti myös, että ehdotettuja reseptimaksujen korotuksia ei toteuteta. Hän sanoi, että saari tarvitsee terveydenhuoltopalvelun, joka on "2000-luvulle sopiva", mutta lisäsi, että kustannustehokkuus "ei voi tapahtua potilaan kustannuksella". Valtiovarainministeri Alf Cannan, joka oli alun perin vaatinut DHSC:n uudelleentarkastelua, sanoi, että nykyinen järjestelmä ei ole kestävä ja että saaren terveydenhuolto on "kriittisessä vaiheessa". Hän sanoi, että jatkuvat epäonnistumiset budjetissa pysymisessä olivat "erittäin huolestuttavia". DHSC:n vuosibudjetti on noin 210 miljoonaa puntaa. Cannan sanoi, että riippumaton tarkastelu olisi ensimmäinen toimista, joilla DHSC saataisiin kestävälle pohjalle.</w:t>
      </w:r>
    </w:p>
    <w:p>
      <w:r>
        <w:rPr>
          <w:b/>
        </w:rPr>
        <w:t xml:space="preserve">Yhteenveto</w:t>
      </w:r>
    </w:p>
    <w:p>
      <w:r>
        <w:t xml:space="preserve">Manxin terveysministeri on sanonut, että Manxin terveysosaston uudelleentarkastelu on "ratkaisevan tärkeää" sen jälkeen, kun Tynwald suostui rahoittamaan kolmannen peräkkäisen ylityksen.</w:t>
      </w:r>
    </w:p>
    <w:p>
      <w:r>
        <w:rPr>
          <w:b/>
          <w:u w:val="single"/>
        </w:rPr>
        <w:t xml:space="preserve">Asiakirjan numero 56155</w:t>
      </w:r>
    </w:p>
    <w:p>
      <w:r>
        <w:t xml:space="preserve">Turvallisuutta parannettu Jim Clark Rallyn onnettomuuskuolemien jälkeen</w:t>
      </w:r>
    </w:p>
    <w:p>
      <w:r>
        <w:t xml:space="preserve">Iain Provan, 64, Elizabeth Allan, 63, ja Len Stern, 71, kuolivat viime kuussa Jim Clark -rallissa. Kilpa-ajot palaavat Etelä-Skotlantiin 27. ja 28. kesäkuuta RSAC Scottish Rallyn myötä Dumfriesissa ja sen ympäristössä. Järjestäjät ilmoittivat, että "viimeaikaisten tapahtumien" jälkeen katsojien turvallisuus on viikonloppuna "ensisijainen huolenaihe". Käyttöön otetaan erityinen katsojien turvallisuusnumero, josta on suora yhteys rallin päämajan henkilökuntaan. Kaikki, jotka ovat huolissaan omasta turvallisuudestaan - tai muiden katsojien tai kilpailijoiden turvallisuudesta - voivat soittaa ja ilmoittaa asiasta, jota seurataan ja tutkitaan. Turvallisuuslinjan numeroa mainostetaan yleisöohjelmassa ja kaikilla etapilla. Coldstreamin lähellä sattuneen kuolemaan johtaneen onnettomuuden jälkeen Skotlannin oikeusministeri Kenny MacAskill ilmoitti, että poliisi tarkastelee kuolemantapausten jälkeen Skotlannin yleisötapahtumien turvallisuutta. Skotlannin hallitus aikoo myös teettää onnettomuuden perusteella selvityksen moottoriurheilutapahtumien turvallisuudesta.</w:t>
      </w:r>
    </w:p>
    <w:p>
      <w:r>
        <w:rPr>
          <w:b/>
        </w:rPr>
        <w:t xml:space="preserve">Yhteenveto</w:t>
      </w:r>
    </w:p>
    <w:p>
      <w:r>
        <w:t xml:space="preserve">Dumfriesissa järjestettävän Skotlannin rallin järjestäjät ovat lisänneet turvatoimia sen jälkeen, kun kolme katsojaa sai surmansa Bordersissa järjestetyssä tapahtumassa.</w:t>
      </w:r>
    </w:p>
    <w:p>
      <w:r>
        <w:rPr>
          <w:b/>
          <w:u w:val="single"/>
        </w:rPr>
        <w:t xml:space="preserve">Asiakirjan numero 56156</w:t>
      </w:r>
    </w:p>
    <w:p>
      <w:r>
        <w:t xml:space="preserve">Basingstoken ullakolta löytyi "hirviömäisiä" ampiaispesiä.</w:t>
      </w:r>
    </w:p>
    <w:p>
      <w:r>
        <w:t xml:space="preserve">Sisustajat löysivät 400 vuotta vanhan talon ullakolta Baughurstista, Basingstokesta, yli metrin kokoiset "hirviöpesät". Tuholaistorjuja Shane Jonesin mukaan ullakolla asui ainakin 2 000 ampiaista. Jones sanoi, että yleensä hänen poistamansa pesät ovat jalkapallon kokoisia, mutta nämä muistuttivat häntä "koralliriutasta". "Hieno löytö", hän sanoi: "Maalarit työnsivät päänsä eilen vintille ja vetäytyivät nopeasti havaittuaan pesät. Kaksi niistä oli aktiivisia ja loput vanhoja ja vähintään metrin kokoisia. "Ne ovat suurimpia näkemiämme." "Niiden on täytynyt olla siellä jonkin aikaa häiriöttä. "Se oli niin hieno löytö, pesät ovat kiehtovia katsella, kun niiden takana on tekniikkaa." Jonesin mukaan kiinteistön omistaja uskoi, että talo oli ollut hylättynä jo jonkin aikaa, ja hän oli remontoimassa sitä. Tuhoeläinasiantuntija lisäsi, että hänellä on ollut kiireinen alkuvuosi, sillä ensimmäinen pesä löytyi toukokuun alussa, kaksi kuukautta aikaisemmin kuin viime kesänä.</w:t>
      </w:r>
    </w:p>
    <w:p>
      <w:r>
        <w:rPr>
          <w:b/>
        </w:rPr>
        <w:t xml:space="preserve">Yhteenveto</w:t>
      </w:r>
    </w:p>
    <w:p>
      <w:r>
        <w:t xml:space="preserve">Tuholaistorjuja on paljastanut "suurimman löytönsä" poistettuaan 10 valtavaa ampiaispesää hylättyyn rakennukseen.</w:t>
      </w:r>
    </w:p>
    <w:p>
      <w:r>
        <w:rPr>
          <w:b/>
          <w:u w:val="single"/>
        </w:rPr>
        <w:t xml:space="preserve">Asiakirjan numero 56157</w:t>
      </w:r>
    </w:p>
    <w:p>
      <w:r>
        <w:t xml:space="preserve">Coul Links -kurssin kehittäjät "herkkiä" ympäristölle</w:t>
      </w:r>
    </w:p>
    <w:p>
      <w:r>
        <w:t xml:space="preserve">Yhdysvaltalaiset golfkenttäsuunnittelijat Mike Keiser, Bill Coore ja Todd Warnock ovat ehdottaneet kentän luomista Coul Linksiin, joka sijaitsee lähellä Dornochia. Neljä luonnonsuojelujärjestöä on yhdistänyt voimansa vastustaakseen hanketta. Suunnittelijat sanoivat pyrkivänsä "mahdollisimman vähäiseen maisemahaitan aiheuttamiseen". Scottish Wildlife Trust, RSPB Scotland, Buglife ja Plantlife ovat huolissaan siitä, että kenttä johtaa suojellun hiekkadyynien elinympäristön ja harvinaisen luonnon häviämiseen. Rakennuttajat, jotka ovat pitäneet kaksi kokousta paikallisella alueella osana suunnitelmista järjestettävää julkista kuulemista, sanoivat, että kentän rakentaminen tarkoittaisi turpeen sijoittamista alle 55 hehtaarin (22 hehtaarin) alueelle, joka on tieteellisesti erityisen tärkeä alue. SSSI-alueet ovat alueita, joilla on monipuolinen villieläimistö ja geologia. Kehittäjät sanoivat, että heidän suunnittelemansa uusi kenttä lähellä Emboa täydentäisi läheistä Royal Dornochin golfkenttää ja muita Itä-Sutherlandin alueella sijaitsevia kenttiä. Herra Keiser, joka omistaa Bandon Dunes Golf Resortin Oregonissa, sanoi: "Tämä on loistava tilaisuus toteuttaa upea mestaruuskilpailujen golfkenttä, joka edustaa kaikkea sitä, mikä golfissa on luonnollista, golfin kotimaassa. "Golfkenttiemme kehittämisessä pyritään siihen, että maisemaan puututaan mahdollisimman vähän ja että ympäristöä kunnioitetaan ja hoidetaan äärimmäisen huolellisesti. "Ympäristöneuvojien tiimimme varmistaa, että maa-alue ja sen sijainti otetaan täysin huomioon." Aiheeseen liittyvät Internet-linkit Scottish Wildlife Trust RSPB Skotlanti Plantlife Skotlanti Buglife Skotlanti</w:t>
      </w:r>
    </w:p>
    <w:p>
      <w:r>
        <w:rPr>
          <w:b/>
        </w:rPr>
        <w:t xml:space="preserve">Yhteenveto</w:t>
      </w:r>
    </w:p>
    <w:p>
      <w:r>
        <w:t xml:space="preserve">Suunnitellun 18-reikäisen mestaruusgolfkentän kehittäjät ovat pyrkineet hälventämään huolia, jotka koskevat heidän ehdotuksensa vaikutusta suojeltuun rannikkoalueeseen.</w:t>
      </w:r>
    </w:p>
    <w:p>
      <w:r>
        <w:rPr>
          <w:b/>
          <w:u w:val="single"/>
        </w:rPr>
        <w:t xml:space="preserve">Asiakirjan numero 56158</w:t>
      </w:r>
    </w:p>
    <w:p>
      <w:r>
        <w:t xml:space="preserve">Ammattialajärjestön mukaan asuntobudjettia on tarkistettava</w:t>
      </w:r>
    </w:p>
    <w:p>
      <w:r>
        <w:t xml:space="preserve">Sosiaalisille vuokralaisille vuosittain rakennettavien kiinteistöjen määrä on laskenut 36 000:sta hieman yli 1 000:een vuodesta 2010. Lähes 80 prosenttia nykyisestä asuntotuotantobudjetista käytetään yksityisiin asuntojärjestelmiin, kuten ostoavun kaltaisiin ohjelmiin, vuoteen 2020/21 asti. Loput käytetään hankkeisiin, kuten yhteisomistukseen ja kohtuuhintaisiin asuntoihin. Reality Check: Mitä on kohtuuhintainen asuminen? Nationwide sanoo, että asuntopula pitää hinnat korkeina Hallitus on lopettanut alempien sosiaalisten vuokrien asuntojen rahoittamisen, jotka CIH:n mukaan ovat yleensä noin 50 prosenttia markkinavuokria halvempia. Sen sijaan rahoitus on suunnattu "kohtuuhintaisiin vuokrakoteihin", jotka voivat olla jopa 80 prosenttia yksityisestä markkinahinnasta. Samaan aikaan rakennettujen kohtuuhintaisten asuntojen kokonaismäärä on laskenut 50 prosenttia 56 000:sta 28 000:een. CIH:n toimitusjohtaja Terrie Alafat sanoi: "Vuotuinen tarjonta on edelleen vähintään 30 000 asuntoa pienempi kuin kotitalouksien kasvu. Kyse ei kuitenkaan ole vain uusien asuntojen rakentamisesta, vaan myös siitä, että rakennetaan enemmän kohtuuhintaisia asuntoja pienituloisille. "Hallituksen on kiireesti harkittava asuntobudjetin tasapainottamista ja investoitava enemmän aidosti kohtuuhintaisiin vuokra-asuntoihin." Yhteisö- ja paikallishallintoministeriön tiedottaja sanoi: "Uusien asuntojen rakentaminen on tämän hallituksen ehdoton prioriteetti. "Valkoisessa kirjassa asuntoasioista esitettiin kunnianhimoinen paketti, jolla pyritään saamaan lisää asuntoja paikkoihin, joissa ihmiset haluavat asua. Syksyn julkilausumassa ilmoitettiin 1,4 miljardin punnan lisäinvestoinnista hallituksen kohtuuhintaista asumista koskevaan ohjelmaan, mikä nostaa kokonaisbudjetin 7,1 miljardiin puntaan. "Vuodesta 2010 lähtien on toimitettu lähes 333 000 kohtuuhintaista asuntoa, joista 240 000 on vuokrakoteja."</w:t>
      </w:r>
    </w:p>
    <w:p>
      <w:r>
        <w:rPr>
          <w:b/>
        </w:rPr>
        <w:t xml:space="preserve">Yhteenveto</w:t>
      </w:r>
    </w:p>
    <w:p>
      <w:r>
        <w:t xml:space="preserve">Chartered Institute of Housing (CIH) on vaatinut asuntobudjetin tarkistamista sen jälkeen, kun hallituksen luvut osoittivat, että Englannissa rakennettujen "aidosti kohtuuhintaisten" asuntojen määrä on laskenut valtavasti.</w:t>
      </w:r>
    </w:p>
    <w:p>
      <w:r>
        <w:rPr>
          <w:b/>
          <w:u w:val="single"/>
        </w:rPr>
        <w:t xml:space="preserve">Asiakirjan numero 56159</w:t>
      </w:r>
    </w:p>
    <w:p>
      <w:r>
        <w:t xml:space="preserve">Suur-Manchesterin pormestarivaalit toukokuussa 2017</w:t>
      </w:r>
    </w:p>
    <w:p>
      <w:r>
        <w:t xml:space="preserve">Tehtävä on osa hajauttamissopimusta, joka antaa paikallisille poliitikoille mahdollisuuden valvoa 2 miljardin punnan arvosta julkisia varoja. Hallituksen mukaan pormestari antaisi "paikallisen vastuun, jota tarvitaan uusien valtuuksien siirron myötä". Vaalit järjestetään 4. toukokuuta 2017 ja sen jälkeen joka neljäs vuosi. Pormestari johtaa Greater Manchester Combined Authoritya, joka koostuu alueen 10 paikallisneuvoston johtajasta ja joka valvoo esimerkiksi liikenteen, osaamisen ja asumisen alojen budjetteja. Poliisi- ja rikoskomissaari Tony Lloyd on toiminut väliaikaisena pormestarina vaaleihin asti. Greater Manchesterin hajauttamissopimus, joka on osa hallituksen Northern Powerhouse -ohjelmaa, oli ensimmäinen Englannissa tehty sopimus. Alueesta tuli myös ensimmäinen, joka sai huhtikuussa 2015 täyden määräysvallan terveydenhuolto- ja sosiaalihuoltobudjetistaan. Suur-Manchester</w:t>
      </w:r>
    </w:p>
    <w:p>
      <w:r>
        <w:rPr>
          <w:b/>
        </w:rPr>
        <w:t xml:space="preserve">Yhteenveto</w:t>
      </w:r>
    </w:p>
    <w:p>
      <w:r>
        <w:t xml:space="preserve">Suur-Manchesterin asukkaat valitsevat ensi vuonna ensimmäisen suoraan valitun pormestarinsa, on hallitus vahvistanut.</w:t>
      </w:r>
    </w:p>
    <w:p>
      <w:r>
        <w:rPr>
          <w:b/>
          <w:u w:val="single"/>
        </w:rPr>
        <w:t xml:space="preserve">Asiakirjan numero 56160</w:t>
      </w:r>
    </w:p>
    <w:p>
      <w:r>
        <w:t xml:space="preserve">Mies kuoli "kiviputouksessa" Bwlch Y Saethaun alapuolella Snowdoniassa.</w:t>
      </w:r>
    </w:p>
    <w:p>
      <w:r>
        <w:t xml:space="preserve">Llanberisin vuoristopelastusryhmä (LMRT) sai hälytyksen tapahtumasta Pygin polulla kulkeneilta kävelijöiltä. Sen mukaan tapahtumien yksityiskohdat eivät ole vielä selvillä. Rannikkovartioston helikopteri lensi Bwlch Y Saethaun solan alapuolella olevalle alueelle, mutta havaitsi, että nelikymppinen eteläwalesilainen mies oli jo kuollut. Pohjois-Walesin poliisi ilmoitti, että kuolinsyyn tutkii kuolinsyytutkija. LMRT sanoi lausunnossaan, että ruumiin talteenotto oli ollut "erittäin teknistä ja vaarallista".</w:t>
      </w:r>
    </w:p>
    <w:p>
      <w:r>
        <w:rPr>
          <w:b/>
        </w:rPr>
        <w:t xml:space="preserve">Yhteenveto</w:t>
      </w:r>
    </w:p>
    <w:p>
      <w:r>
        <w:t xml:space="preserve">Mies kuoli Snowdonilla jouluaattona tapahtuneen kiviputouksen seurauksena.</w:t>
      </w:r>
    </w:p>
    <w:p>
      <w:r>
        <w:rPr>
          <w:b/>
          <w:u w:val="single"/>
        </w:rPr>
        <w:t xml:space="preserve">Asiakirjan numero 56161</w:t>
      </w:r>
    </w:p>
    <w:p>
      <w:r>
        <w:t xml:space="preserve">Viimeinen Brough Superior SS100 -moottoripyörä huutokaupattavaksi</w:t>
      </w:r>
    </w:p>
    <w:p>
      <w:r>
        <w:t xml:space="preserve">Haydn Roadin tehtaalla rakennetun moottoripyörän ennakkomyyntihinta-arvio on 350 000-400 000 dollaria (213 000-244 000 puntaa). George Brough, joka valmisti moottoripyöriä vuosina 1924-1940, suunnitteli ne kunkin asiakkaan tarpeiden mukaan. Brough Superior SS100 -malleja uskotaan olevan maailmassa jäljellä vain 71 kappaletta. Lawrence of Arabia Kunkin pyörän nopeus oli 160 km/h, mikä oli nopeus, johon vain harvat maantieajoneuvot pystyivät tuohon aikaan. Dave Roach National Motorcycle Museumista sanoi: "Se oli kukoistuskaudellaan brittiläisten moottoripyörien Rolls Royce. "Vuonna 1924 se oli maailman nopeusennätyksen haltija 124 mailin tuntinopeudella. Se oli koskematon." TE Lawrence [Arabian Lawrence], brittiläisen armeijan upseeri, joka oli kuuluisa roolistaan arabikapinassa ensimmäisen maailmansodan aikana, omisti seitsemän tällaista pyörää. Hän sai surmansa Brough Superior SS100 -pyörällä Dorsetissa vuonna 1935. Bonhams myy SS100:n poikkeuksellisten autojen ja moottoripyörien huutokaupassaan Carmelissa Kaliforniassa torstaina.</w:t>
      </w:r>
    </w:p>
    <w:p>
      <w:r>
        <w:rPr>
          <w:b/>
        </w:rPr>
        <w:t xml:space="preserve">Yhteenveto</w:t>
      </w:r>
    </w:p>
    <w:p>
      <w:r>
        <w:t xml:space="preserve">Viimeinen Nottinghamin tuotantolinjalta lähtenyt Brough Superior SS100 -moottoripyörä myydään huutokaupassa Kaliforniassa.</w:t>
      </w:r>
    </w:p>
    <w:p>
      <w:r>
        <w:rPr>
          <w:b/>
          <w:u w:val="single"/>
        </w:rPr>
        <w:t xml:space="preserve">Asiakirjan numero 56162</w:t>
      </w:r>
    </w:p>
    <w:p>
      <w:r>
        <w:t xml:space="preserve">Bronte-kirkko Haworthissa vetoaa kiireellisesti käteisvarojen saamiseksi</w:t>
      </w:r>
    </w:p>
    <w:p>
      <w:r>
        <w:t xml:space="preserve">St Michael and All Angels Parish Church Haworthissa, West Yorkshiressä, tarvitsee rahaa varmistaakseen 100 000 punnan rahoituksen English Heritage -järjestöltä. Rahankerääjät kertoivat keränneensä 28 000 puntaa korjauskustannusten kattamiseksi, mutta heidän on kerättävä yhteensä 65 000 puntaa. Kirkon mukaan sen on ehkä harkittava lyhytaikaisen lainan ottamista. Kirkon katto on pahoin vaurioitunut, ja vesi on nyt vahingoittanut alkuperäisiä seinämaalauksia. Kirkko on myös joutunut lyijyvarkaiden kohteeksi kolme kertaa viimeisten 18 kuukauden aikana. Haworthin kirkon sihteeri John Huxley sanoi: "Harkitsemme B- ja C-suunnitelmaa. Harkitsemme jopa lyhytaikaisen lainan ottamista. "Meidän on keskusteltava rahoittajien kanssa ja selvitettävä, mitä vaihtoehtoja meillä on." Bronten perhe tuli Haworthiin vuonna 1820, ja kirkko, johon Charlotte ja Emily haudattiin, houkuttelee vuosittain tuhansia kävijöitä.</w:t>
      </w:r>
    </w:p>
    <w:p>
      <w:r>
        <w:rPr>
          <w:b/>
        </w:rPr>
        <w:t xml:space="preserve">Yhteenveto</w:t>
      </w:r>
    </w:p>
    <w:p>
      <w:r>
        <w:t xml:space="preserve">Kirkolla, johon sisarukset Charlotte ja Emily Bronte on haudattu, on vain kolme viikkoa aikaa kerätä 37 000 puntaa kattoremontin kustannuksiin.</w:t>
      </w:r>
    </w:p>
    <w:p>
      <w:r>
        <w:rPr>
          <w:b/>
          <w:u w:val="single"/>
        </w:rPr>
        <w:t xml:space="preserve">Asiakirjan numero 56163</w:t>
      </w:r>
    </w:p>
    <w:p>
      <w:r>
        <w:t xml:space="preserve">Two Door Cinema Club pääesiintyjäksi Latitude Festival 2014 -festivaaleille</w:t>
      </w:r>
    </w:p>
    <w:p>
      <w:r>
        <w:t xml:space="preserve">Musiikki- ja taidefestivaali järjestetään Henham Parkissa, lähellä Southwoldia, yhdeksättä kertaa 17.-20. heinäkuuta. Basisti Kevin Baird sanoi, että vuonna 2007 perustettu Two Door Cinema Club ei lannistu. "Olemme valmiita pääesiintyjiksi", hän sanoi. "Olemme valmiita murskaamaan sen." Irlantilaistrio on julkaissut kaksi albumia, joista viime vuonna julkaistu Beacon nousi Britannian listakakkoseksi. "Iso juttu" "Viimeisten viiden vuoden aikana olemme edenneet pienissä teltoissa soittamisesta lähelle päälavan kärkeä", Baird sanoi. "Latituden kaltaisen hienon festivaalin pääesiintyjänä toimiminen on meille tietenkin melko iso juttu, mutta meistä tuntuu myös, että se on seuraava luonnollinen askel." Festivaalille on julkistettu myös Royksopp ja Robyn, Booker T. Jones, Anna Calvi, Goat, Willis Earl Beal ja Marika Hackman. Yksityiskohdat taidelajeista ja muista musiikkiesiintyjistä ilmoitetaan ensi vuonna. Festivaalin järjestäjä Festival Republic kertoo ottaneensa käyttöön uuden porrastetun maksujärjestelmän, joka auttaa ihmisiä jakamaan lippujen ostokustannukset, jotka maksavat 182,50 puntaa plus varausmaksut.</w:t>
      </w:r>
    </w:p>
    <w:p>
      <w:r>
        <w:rPr>
          <w:b/>
        </w:rPr>
        <w:t xml:space="preserve">Yhteenveto</w:t>
      </w:r>
    </w:p>
    <w:p>
      <w:r>
        <w:t xml:space="preserve">Two Door Cinema Club, Billy Bragg ja Haim ovat ensimmäisiä ensi vuoden Latitude-festivaalin esiintyjiä.</w:t>
      </w:r>
    </w:p>
    <w:p>
      <w:r>
        <w:rPr>
          <w:b/>
          <w:u w:val="single"/>
        </w:rPr>
        <w:t xml:space="preserve">Asiakirjan numero 56164</w:t>
      </w:r>
    </w:p>
    <w:p>
      <w:r>
        <w:t xml:space="preserve">Yhdysvallat vaatii toimia sisäpiirivuodon estämiseksi</w:t>
      </w:r>
    </w:p>
    <w:p>
      <w:r>
        <w:t xml:space="preserve">Siirto on seurausta tuhansien salaisten yhdysvaltalaisten sähkeiden vuotamisesta ilmiantajasivusto Wikileaksille. Yhdysvaltain yleisradioyhtiö NBC on julkaissut 11-sivuisen Yhdysvaltain tiedusteluviranomaisten laatiman muistion, jossa neuvot on esitetty yksityiskohtaisesti. Kirjeenvaihtajien mukaan Obaman hallinto yrittää estää uusien kiusallisten paljastusten syntymisen. Viraston virkamiehiä kehotetaan etsimään keinoja "havaita käyttäytymismuutoksia" niiden työntekijöiden keskuudessa, joilla saattaa olla pääsy salaisiin asiakirjoihin. Muistiossa ehdotetaan psykiatrien ja sosiologien käyttämistä mittaamaan työntekijöiden "suhteellista onnellisuutta" tai heidän "masentuneisuuttaan ja ärtyneisyyttään" keinona arvioida heidän luotettavuuttaan. NBC:n julkaiseman asiakirjan on jakanut Valkoisen talon hallinto- ja budjettiviraston johtaja Jacob J. Lew. Se lähetettiin tällä viikolla kaikkien salaista materiaalia käyttävien virastojen johtaville virkamiehille. Yhdysvallat pitää tällä hetkellä vangittuna sotilas Bradley Manningia epäiltynä siitä, että hän on varastanut salaisia asiakirjoja ja luovuttanut ne Wikileaksille. Yhdysvaltain virkamiehet eivät ole kommentoineet NBC:n julkaisemaa muistiota. Muistiossa kysytään: "Onko teillä sisäpiiriuhkaohjelma tai perusta sellaiselle ohjelmalle?". Siinä kysytään myös, käyttävätkö virastot valheenpaljastustestejä tai pyrkivätkö ne tunnistamaan "epätavallisen paljon ulkomaanmatkoja, kontakteja tai ulkomaisia mieltymyksiä" henkilöstön jäsenten keskuudessa. Wikileaks ja sen perustaja Julian Assange ovat saaneet osakseen voimakasta kritiikkiä julkaistuaan tuhansia Yhdysvaltain ulkoministeriön ja eri puolilla maailmaa sijaitsevien diplomaattikeskusten välisiä kaapeleita.</w:t>
      </w:r>
    </w:p>
    <w:p>
      <w:r>
        <w:rPr>
          <w:b/>
        </w:rPr>
        <w:t xml:space="preserve">Yhteenveto</w:t>
      </w:r>
    </w:p>
    <w:p>
      <w:r>
        <w:t xml:space="preserve">Valkoinen talo kehottaa Yhdysvaltain virastoja luomaan "sisäpiirin uhka" -ohjelmia, joiden tarkoituksena on jäljittää tyytymättömiä työntekijöitä, jotka saattavat vuotaa valtiosalaisuuksia, kerrotaan.</w:t>
      </w:r>
    </w:p>
    <w:p>
      <w:r>
        <w:rPr>
          <w:b/>
          <w:u w:val="single"/>
        </w:rPr>
        <w:t xml:space="preserve">Asiakirjan numero 56165</w:t>
      </w:r>
    </w:p>
    <w:p>
      <w:r>
        <w:t xml:space="preserve">Londonderry: Londonderry: Bensiinipommi-iskut poliisia vastaan jo toisena yönä</w:t>
      </w:r>
    </w:p>
    <w:p>
      <w:r>
        <w:t xml:space="preserve">Poliisit olivat partioimassa tiistaina noin kello 22.00 BST, kun heitä kohti heitettiin bensiinipommi kaupan ulkopuolella. Tämän jälkeen bensiinipommi osui poliisiautoon. Ajoneuvo jouduttiin noutamaan tapahtumapaikalta. Kukaan ei loukkaantunut hyökkäyksessä. Bensiinipommi heitettiin myös maanantaina levottomuuksien aikana, kun poliisi yritti hajottaa väkijoukkoa. Poliisin mukaan nuoret myös heittivät tiistain levottomuuksien aikana tielle muurimuuria ja sytyttivät pienen tulipalon. Poliisi on vedonnut vanhempiin ja huoltajiin, jotta he olisivat "aktiivisesti kiinnostuneita" siitä, mitä heidän lapsensa tekevät toisen yön levottomuuksien jälkeen. Komisario Bob Blemmings sanoi, että nuoret "vaarantavat oman turvallisuutensa lisäksi myös rikostuomion mahdollisuuden". Hän lisäsi: "Nämä holtittomat hyökkäykset vahingoittavat paikallista yhteisöä." Poliisi sanoi jatkavansa yhteistyötä paikallisten edustajien ja muiden tahojen kanssa varmistaakseen, että asukkaat voivat elää rauhassa.</w:t>
      </w:r>
    </w:p>
    <w:p>
      <w:r>
        <w:rPr>
          <w:b/>
        </w:rPr>
        <w:t xml:space="preserve">Yhteenveto</w:t>
      </w:r>
    </w:p>
    <w:p>
      <w:r>
        <w:t xml:space="preserve">Poliisia kohti heitettiin bensiinipommeja Tullyallyn alueella Londonderryssä jo toisena yönä peräkkäin.</w:t>
      </w:r>
    </w:p>
    <w:p>
      <w:r>
        <w:rPr>
          <w:b/>
          <w:u w:val="single"/>
        </w:rPr>
        <w:t xml:space="preserve">Asiakirjan numero 56166</w:t>
      </w:r>
    </w:p>
    <w:p>
      <w:r>
        <w:t xml:space="preserve">Legoland Windsorin seksuaalirikokset: Poika pidätettiin tyttöjen kimppuun hyökättyään</w:t>
      </w:r>
    </w:p>
    <w:p>
      <w:r>
        <w:t xml:space="preserve">Tyttöjä "kosketeltiin sopimattomasti" Castaway Camp -leikkipuistossa Windsorissa, Berkshiren osavaltiossa sijaitsevassa puistossa torstaina 11. elokuuta. Thames Valleyn poliisi kieltäytyi antamasta epäillyn ikää tai kertomasta, missä hänet pidätettiin, vedoten "turvallisuuskysymyksiin". Poika on sittemmin vapautettu poliisin takuita vastaan 2. joulukuuta asti. Poliisi antoi aiemmin E-kuvan epäillystä, jota kuvailtiin valkoiseksi, teini-ikäiseksi tai parikymppiseksi mieheksi. Poliisien mukaan hän oli valkoinen, alle 180-senttinen, hänellä oli yllään tummat housut, tumma t-paita ja lenkkarit. Poliisi alkoi seurata uusia johtolankoja syyskuussa sen jälkeen, kun rekonstruktio näytettiin BBC:n Crimewatch-ohjelmassa. 22-vuotias mies, joka oli aiemmin pidätetty epäiltynä iskujen tekemisestä, vapautettiin ilman syytteitä. Thames Valleyn poliisi sanoi: "Tämä on edelleen käynnissä oleva tutkinta, ja pyydämme edelleen yleisön apua".</w:t>
      </w:r>
    </w:p>
    <w:p>
      <w:r>
        <w:rPr>
          <w:b/>
        </w:rPr>
        <w:t xml:space="preserve">Yhteenveto</w:t>
      </w:r>
    </w:p>
    <w:p>
      <w:r>
        <w:t xml:space="preserve">Poika on pidätetty kahden kuusivuotiaan tytön seksuaalisesta hyväksikäytöstä Legolandin matkan aikana.</w:t>
      </w:r>
    </w:p>
    <w:p>
      <w:r>
        <w:rPr>
          <w:b/>
          <w:u w:val="single"/>
        </w:rPr>
        <w:t xml:space="preserve">Asiakirjan numero 56167</w:t>
      </w:r>
    </w:p>
    <w:p>
      <w:r>
        <w:t xml:space="preserve">Dogger Bankin tuulipuistoa koskeva julkinen kuuleminen alkaa</w:t>
      </w:r>
    </w:p>
    <w:p>
      <w:r>
        <w:t xml:space="preserve">Dogger Bankin alueelle, joka sijaitsee 77 metrin (125 km) päässä Hornseasta, ehdotetaan noin 2 600 turbiinia. Se edellyttää kilometrien pituisia kaapeleita ja parannuksia sähköasemiin eri puolilla Itä-Yorkshireä. Kuulemisia järjestetään Bridlingtonissa, Beverleyssä, Cottinghamissa, Barmstonissa ja Brandesburtonissa. Kehitystyötä johtaa Forewind-konsortio, johon kuuluvat Npower ja Scottish and Southern sekä norjalaiset energiayhtiöt Statoil ja Statkraft. Kehittäjien mukaan Dogger Bank voisi tuottaa jopa 3 gigawattia sähköä. Kuulemistilaisuuksia järjestetään ehdotetun maakaapelireitin läheisyydessä maanantaista alkaen viisi päivää.</w:t>
      </w:r>
    </w:p>
    <w:p>
      <w:r>
        <w:rPr>
          <w:b/>
        </w:rPr>
        <w:t xml:space="preserve">Yhteenveto</w:t>
      </w:r>
    </w:p>
    <w:p>
      <w:r>
        <w:t xml:space="preserve">Yorkshiren asukkailta kysytään mielipidettä suunnitelmista rakentaa mahdollisesti maailman suurin merituulipuisto.</w:t>
      </w:r>
    </w:p>
    <w:p>
      <w:r>
        <w:rPr>
          <w:b/>
          <w:u w:val="single"/>
        </w:rPr>
        <w:t xml:space="preserve">Asiakirjan numero 56168</w:t>
      </w:r>
    </w:p>
    <w:p>
      <w:r>
        <w:t xml:space="preserve">Josh Reeson: Joseshes: Poliisi vetoaa silminnäkijöihin pojan kuoleman johdosta.</w:t>
      </w:r>
    </w:p>
    <w:p>
      <w:r>
        <w:t xml:space="preserve">Josh Reeson, 15, löydettiin Fulfordin alueelta Yorkista 27. syyskuuta, ja hän kuoli myöhemmin sairaalassa. Poliisit kertoivat selvittäneensä hänen olinpaikkansa ennen hänen sairastumistaan. Kuusi hänen kuolemaansa liittyen pidätettyä 14-37-vuotiasta henkilöä on vapautettu lisätutkimusten ajaksi. North Yorkshiren poliisin mukaan Josh ja hänen ystävänsä, 14, lähtivät Fulford Roadilla sijaitsevasta osoitteesta noin kello 03.10 BST ja kävelivät kohti kaupungin keskustaa ennen kuin he palasivat takaisin Broadway Westille. Sen jälkeen nuoret kävelivät takaisin Fulford Roadille ja tapasivat toisen ystävänsä, 14-vuotiaan tytön, lähellä Maple Groven risteystä. Silloin Joshille tuli huonovointinen olo, ja ystävänsä sukulainen soitti ambulanssin ja jäi hänen luokseen, kunnes ambulanssi saapui. Poliisit haluavat puhua kaikille, jotka ovat saattaneet nähdä teini-ikäiset kello 03:00 ja 04:00 välisenä aikana, ja ovat myös pyytäneet kaikkia alueella ajavia, joilla saattaa olla kojelautakameran tallenteita, ottamaan yhteyttä heihin. Seuraa BBC Yorkshirea Facebookissa, Twitterissä ja Instagramissa. Lähetä juttuideoita osoitteeseen yorkslincs.news@bbc.co.uk tai lähetä video tästä.</w:t>
      </w:r>
    </w:p>
    <w:p>
      <w:r>
        <w:rPr>
          <w:b/>
        </w:rPr>
        <w:t xml:space="preserve">Yhteenveto</w:t>
      </w:r>
    </w:p>
    <w:p>
      <w:r>
        <w:t xml:space="preserve">Poliisi etsii henkilöitä, jotka ovat saattaneet nähdä teini-ikäisen, joka kuoli otettuaan laittomia huumeita tunti ennen huonovointisuutta.</w:t>
      </w:r>
    </w:p>
    <w:p>
      <w:r>
        <w:rPr>
          <w:b/>
          <w:u w:val="single"/>
        </w:rPr>
        <w:t xml:space="preserve">Asiakirjan numero 56169</w:t>
      </w:r>
    </w:p>
    <w:p>
      <w:r>
        <w:t xml:space="preserve">Middlesbroughin neuvostolla on edessään 15 miljoonan punnan lisäleikkaukset budjetissa</w:t>
      </w:r>
    </w:p>
    <w:p>
      <w:r>
        <w:t xml:space="preserve">Nämä 14,9 miljoonan punnan leikkaukset täydentävät yli 40 miljoonan punnan leikkauksia, jotka on poistettu kolmen viime vuoden aikana. Muutoksen myötä useisiin palveluihin kohdistuu "merkittäviä leikkauksia", noin 300 työpaikkaa menetetään ja joitakin neuvoston ylläpitämiä tiloja suljetaan. Mallon sanoi, että leikkaukset ovat "liian syviä, liian nopeita ja raakoja". Mallon esitteli suosituksensa vuosiksi 2014/15 maanantaina pidetyssä neuvoston kokouksessa kuuden viikon kuulemisen jälkeen. Neuvosto ennustaa, että sen on leikattava talousarviostaan yhteensä 67 miljoonaa puntaa vuoteen 2016 mennessä, ja jopa 1 200 työntekijää menettää työpaikkansa. Mallon sanoi, että "ulkoistaminen" ei tarkoita "yksityistämistä" ja että neuvosto "ei hyväksy" käytäntöjä, kuten nollatuntisopimuksia. Clairville-stadion, Middlesbroughin opetus- ja oppimiskeskus, TAD-keskus ja maistraatti on varattu suljettaviksi. Mallon sanoi, että "tämän neuvoston on edelleen muututtava lähes tunnistamattomaksi, ja ihmiset joutuvat näkemään palvelujen vähenemisen ja kaupunkiympäristön muuttumisen". "On ollut alusta alkaen selvää, että meille määrätyt leikkaukset ovat liian syviä, liian nopeita ja raakoja, mutta meillä ei ole muuta vaihtoehtoa kuin löytää nämä säästöt, jos aiomme saada kirjanpidon tasapainoon." Middlesbroughin neuvoston mukaan talousarvio viimeistellään maaliskuussa.</w:t>
      </w:r>
    </w:p>
    <w:p>
      <w:r>
        <w:rPr>
          <w:b/>
        </w:rPr>
        <w:t xml:space="preserve">Yhteenveto</w:t>
      </w:r>
    </w:p>
    <w:p>
      <w:r>
        <w:t xml:space="preserve">Middlesbroughin pormestari Ray Mallon on sanonut, että valtuusto muuttuu "lähes tunnistamattomaksi" sen jälkeen, kun se on suositellut lähes 15 miljoonan punnan leikkauksia vuosien 2014/15 talousarvioon.</w:t>
      </w:r>
    </w:p>
    <w:p>
      <w:r>
        <w:rPr>
          <w:b/>
          <w:u w:val="single"/>
        </w:rPr>
        <w:t xml:space="preserve">Asiakirjan numero 56170</w:t>
      </w:r>
    </w:p>
    <w:p>
      <w:r>
        <w:t xml:space="preserve">Guernseyn osavaltiot sanovat, ettei bussipalveluihin ole enää rahaa.</w:t>
      </w:r>
    </w:p>
    <w:p>
      <w:r>
        <w:t xml:space="preserve">Ministeriö totesi lausunnossaan, että saaren talouden tämänhetkisen tilan vuoksi on epätodennäköistä, että se investoisi enemmän. Apulaispäällikkö Matt Fallaize kuvaili linja-autopalvelua "sekasortoiseksi" ja sanoi, että nykyinen sopimus ei toimi ja että se olisi lopetettava ennenaikaisesti. Hän sanoi myös, että Guernseyn osavaltion ja CT Plus -yhtiön suhde oli "tuomittu epäonnistumaan". Aiemmin useita reittejä ja palveluja jouduttiin perumaan henkilöstön suuren vaihtuvuuden ja sairauksien vuoksi. Viikko alkoi kuljettajien villillä lakolla ja supistetuilla aikatauluilla, kun kuljettajat työskentelevät sääntömääräisesti. Eräs kuljettaja, joka ei halunnut nimeään mainita, sanoi, että he ryhtyivät toimiin "työolojen, työaikojen ja johdon kanssa käytävän viestinnän" vuoksi. Ympäristöministeriön tiedottaja sanoi, että CT Plus -yhtiön kanssa tehdyn sopimuksen päättyminen ennenaikaisesti jättäisi Guernseyn mahdollisesti kokonaan ilman palvelua. Fergus Dunlop Guernseyn bussin käyttäjäryhmästä sanoi, että matkustajien on uskottava palvelun tulevaisuuteen.</w:t>
      </w:r>
    </w:p>
    <w:p>
      <w:r>
        <w:rPr>
          <w:b/>
        </w:rPr>
        <w:t xml:space="preserve">Yhteenveto</w:t>
      </w:r>
    </w:p>
    <w:p>
      <w:r>
        <w:t xml:space="preserve">Guernseyn ympäristöministeriö on ilmoittanut, että bussipalvelun parantamiseen ei ole enää rahaa.</w:t>
      </w:r>
    </w:p>
    <w:p>
      <w:r>
        <w:rPr>
          <w:b/>
          <w:u w:val="single"/>
        </w:rPr>
        <w:t xml:space="preserve">Asiakirjan numero 56171</w:t>
      </w:r>
    </w:p>
    <w:p>
      <w:r>
        <w:t xml:space="preserve">Paavi kanonisoi 800 italialaista Ottomaanien Otranton uhria</w:t>
      </w:r>
    </w:p>
    <w:p>
      <w:r>
        <w:t xml:space="preserve">Heidät mestattiin eteläitalialaisessa Otranton kaupungissa sen jälkeen, kun he olivat kieltäytyneet kääntymästä islamiin. Heidän nimensä ovat tuntemattomia, lukuun ottamatta yhtä miestä, Antonio Primaldoa. Paavi Franciscus on kahden kuukauden kuluessa virkaanastumisestaan julistanut enemmän pyhimyksiä kuin kukaan hänen edeltäjistään. Sunnuntaina kanonisoitujen joukossa oli kaksi latinalaisamerikkalaista nunnaa - Laura Montoya Kolumbiasta ja Maria Guadalupe Garcia Zavala Meksikosta - jotka molemmat kuolivat 1900-luvulla. Kolumbian ensimmäinen pyhimys, äiti Laura Montoya omisti elämänsä alkuperäiskansojen auttamiselle, kun taas paavi Franciscuksen "Lupita-äidiksi" nimeämä nainen suojeli katolilaisia hallituksen uskonvastaisten tukahduttamistoimien aikana 1920-luvulla. Italialaiset "Otranton marttyyrit" teloitettiin sen jälkeen, kun 20 000 turkkilaista sotilasta oli hyökännyt heidän kaupunkiinsa Kaakkois-Italiassa. Paavi Franciscuksen saarnassa, jonka hän piti Pietarinaukiolle kokoontuneille kymmenille tuhansille uskoville, ei ollut mitään viitteitä islaminvastaisuudesta, kertoo BBC:n David Willey Roomasta. Franciscuksen edeltäjä, paavi Benedictus, antoi luvan heidän kanonisoimiseensa, mutta uusi paavi jatkaa prosessia, jossa kunnioitetaan uuden sukupolven nykyaikaisia ja historiallisia marttyyreja, kirjeenvaihtajamme kertoo. Myöhemmin tässä kuussa autuaaksi julistetaan italialainen pappi, isä Giuseppe Puglisi, jonka Sisilian mafia murhasi 20 vuotta sitten - tämä on viimeinen vaihe ennen pyhimykseksi julistamista.</w:t>
      </w:r>
    </w:p>
    <w:p>
      <w:r>
        <w:rPr>
          <w:b/>
        </w:rPr>
        <w:t xml:space="preserve">Yhteenveto</w:t>
      </w:r>
    </w:p>
    <w:p>
      <w:r>
        <w:t xml:space="preserve">Paavi Franciscus on julistanut Vatikaanissa järjestetyssä seremoniassa pontifikaattinsa ensimmäiset pyhimykset - listalla on 800 ottomaanisotilaiden vuonna 1480 tekemän julmuuden uhria.</w:t>
      </w:r>
    </w:p>
    <w:p>
      <w:r>
        <w:rPr>
          <w:b/>
          <w:u w:val="single"/>
        </w:rPr>
        <w:t xml:space="preserve">Asiakirjan numero 56172</w:t>
      </w:r>
    </w:p>
    <w:p>
      <w:r>
        <w:t xml:space="preserve">Aldi saa vihreää valoa £ 25m laajennus Bathgate</w:t>
      </w:r>
    </w:p>
    <w:p>
      <w:r>
        <w:t xml:space="preserve">West Lothianin neuvosto on hyväksynyt suunnitelmat 196 000 neliöjalan varastointi- ja jäähdytyslaitoksen rakentamiseksi Bathgateen. Yritys ilmoitti, että se loisi yli 200 uutta työpaikkaa keskukseen, jossa on jo 470 työntekijää. Töiden odotetaan alkavan myöhemmin tänä vuonna ja valmistuvan vuonna 2020. Aldi sanoi, että laajennushanke auttaisi sen liiketoimintaa Skotlannissa "varmistamaan tulevaisuuden". Skotlannin alueellinen toimitusjohtaja Richard Holloway sanoi: "Investoimme voimakkaasti Skotlantiin, jotta liiketoiminta voisi jatkaa kasvuaan. "Nämä uudet tilat Bathgatessa ovat vakaa sitoutuminen Skotlantiin, ja Aldi pystyy tuottamaan merkittävää taloudellista hyötyä paikalliselle alueelle investointien ja työllisyyden lisääntymisen kautta." Aldi jatkaa: "Aldi on sitoutunut Skotlantiin." Aldilla on tällä hetkellä 78 myymälää Skotlannissa. Myöhemmin tänä vuonna on tarkoitus avata seitsemän uutta myymälää.</w:t>
      </w:r>
    </w:p>
    <w:p>
      <w:r>
        <w:rPr>
          <w:b/>
        </w:rPr>
        <w:t xml:space="preserve">Yhteenveto</w:t>
      </w:r>
    </w:p>
    <w:p>
      <w:r>
        <w:t xml:space="preserve">Supermarketketju Aldi on saanut vihreää valoa Länsi-Lothianissa sijaitsevan alueellisen jakelukeskuksensa 25 miljoonan punnan laajennukselle.</w:t>
      </w:r>
    </w:p>
    <w:p>
      <w:r>
        <w:rPr>
          <w:b/>
          <w:u w:val="single"/>
        </w:rPr>
        <w:t xml:space="preserve">Asiakirjan numero 56173</w:t>
      </w:r>
    </w:p>
    <w:p>
      <w:r>
        <w:t xml:space="preserve">Rahoitusasiamiehen mukaan PPI-skandaali on ohi vasta vuosien kuluttua.</w:t>
      </w:r>
    </w:p>
    <w:p>
      <w:r>
        <w:t xml:space="preserve">Hänen mukaansa PPI-korvauksia väärin myyneiden pankkien ja luottokorttiyhtiöiden käyttäytymistä koskevia valituksia tehdään edelleen 4 000 viikossa. Skandaalin huipulla vuonna 2012 valituksia tehtiin kuitenkin 12 000 viikossa. Pelkästään pankkien uskotaan nyt maksaneen noin 22 miljardia puntaa korvauksia. Rahoitusasiamies on käsitellyt yhteensä 1,25 miljoonaa valitusta, eikä tähän ole laskettu mukaan suoraan pankeille ja luottokorttiyhtiöille tehtyjä valituksia. Lisähenkilöstöä "Vaikka määrä vähenee hitaasti, kestää vielä vuosia ennen kuin voimme todella sanoa, että tämä myyntiskandaali on ohi", Wayman sanoi. Hän sanoi kuitenkin, että rahoitusasiamiehelle lähetettyjen kantelujen kokonaismäärä on "alkanut vakiintua". Rahoitusasiamies aikoo kuitenkin palkata 200 uutta työntekijää tuomareiksi ja oikeusasiamiehiksi. Sen koko on jo kaksinkertaistunut 4 000 työntekijään, jotta se voi käsitellä PPI-korvauksia koskevia valituksia. Skandaali juontaa juurensa 1990-luvulle. Tuona aikana miljoonille asiakkaille myytiin virheellisesti vakuutuksia, joiden tarkoituksena oli suojautua sairastumiselta tai työpaikan menettämiseltä. Vakuutuksilla maksettiin maksamattomat lainat, kuten luottokorttilaskut tai asuntolainat. Monet ihmiset eivät kuitenkaan alun perin tarvinneet vakuutuksia, ja monet eivät tienneet maksavansa niistä.</w:t>
      </w:r>
    </w:p>
    <w:p>
      <w:r>
        <w:rPr>
          <w:b/>
        </w:rPr>
        <w:t xml:space="preserve">Yhteenveto</w:t>
      </w:r>
    </w:p>
    <w:p>
      <w:r>
        <w:t xml:space="preserve">Rahoitusasiamies Caroline Waymanin mukaan kestää vielä vuosia ennen kuin PPI-skandaali on ohi.</w:t>
      </w:r>
    </w:p>
    <w:p>
      <w:r>
        <w:rPr>
          <w:b/>
          <w:u w:val="single"/>
        </w:rPr>
        <w:t xml:space="preserve">Asiakirjan numero 56174</w:t>
      </w:r>
    </w:p>
    <w:p>
      <w:r>
        <w:t xml:space="preserve">HMP Chelmsfordin vanki koki, että hänen "täytyi tehdä rikos" saadakseen apua.</w:t>
      </w:r>
    </w:p>
    <w:p>
      <w:r>
        <w:t xml:space="preserve">Joseph Hause, 38, kuoli Chelmsfordin vankilassa 13. tammikuuta tänä vuonna, kaksi viikkoa sen jälkeen, kun hänet oli pidätetty uudelleen. Essex Coroner's Courtin tutkinnassa kuultiin, että hänellä oli aiemmin ollut päihteiden väärinkäyttöä ja lääketieteellisiä ongelmia. Valamiehistö päätteli, että hänen kuolemansa syy oli itsemurha. Tutkinnan mukaan Hause sairasti epilepsiaa ja tarvitsi pyörätuolia. Vapauduttuaan vankilasta ehdonalaiseen vapauteen 22. joulukuuta 2017 hän oli elänyt kaduilla ja käyttänyt 44 puntaa niistä 46 punnasta, jotka hän sai vapautuessaan pyörätuoliin. Hause pidätettiin uudelleen 28. joulukuuta 2017, ja hänet löydettiin sellistään noin klo 23.20 GMT 12. tammikuuta 2017. Hänet julistettiin kuolleeksi seuraavana päivänä kello 00.15 GMT. Kuolemansyyntutkimuksessa todettiin myös, että hän oli ottanut kuolinhetkellä mahdollisen tappavan annoksen määrättyjä ja määräämättömiä lääkkeitä, kuultiin tutkinnassa. "Traaginen tapaus" Komisario David Richards Essexin poliisista kertoi, että tutkinnassa oli löydetty "itsemurhaviesti" Hausen entiselle kumppanille, jonka pahoinpitelystä hänet oli tuomittu, ja siinä pahoiteltiin sitä, miten heidän suhteensa oli mennyt. Hän sanoi: "[Kun hänet pidätettiin uudelleen] hän löi itseään kauttakulkumatkalla ja oli hyvin järkyttynyt. Hänestä tuntui, että jos hänet vapautettaisiin uudelleen vangituksi, hänen olisi syyllistyttävä vakavaan rikokseen saadakseen tarvitsemaansa apua." Vankilan henkilökunta valvoi Hausea, ja tutkinnassa kuultiin, että tulevina päivinä hän oli ollut myönteisempi ja uskoi, että hän voisi "saada tarvitsemansa avun". Tammikuun 12. päivänä Hause nähtiin viimeisen kerran sellissään kirjoittamassa kirjeitä sängyllään, kerrottiin tutkinnassa, ennen kuin hänet löydettiin vastaamattomana. Vankeinhoitolaitoksen tiedottaja sanoi, että kyseessä oli "traaginen tapaus". "Osanottomme on Hauseen perheen ja ystävien puolella", hän sanoi. "HMP Chelmsford on hyväksynyt vankiloiden ja ehdonalaisvalvonnan oikeusasiamiehen seitsemän suositusta ja tekee kovasti töitä varmistaakseen, että muut vangit saavat tarvitsemansa tuen."</w:t>
      </w:r>
    </w:p>
    <w:p>
      <w:r>
        <w:rPr>
          <w:b/>
        </w:rPr>
        <w:t xml:space="preserve">Yhteenveto</w:t>
      </w:r>
    </w:p>
    <w:p>
      <w:r>
        <w:t xml:space="preserve">Selliinsä hirttäytyneenä löydetty vanki oli kertonut henkilökunnalle, että hänestä tuntui, että hänen oli tehtävä "vakava rikos" saadakseen apua, kun hän oli jäänyt kodittomaksi päästyään vapaaksi ehdonalaiseen vapauteen, kuultiin tutkinnassa.</w:t>
      </w:r>
    </w:p>
    <w:p>
      <w:r>
        <w:rPr>
          <w:b/>
          <w:u w:val="single"/>
        </w:rPr>
        <w:t xml:space="preserve">Asiakirjan numero 56175</w:t>
      </w:r>
    </w:p>
    <w:p>
      <w:r>
        <w:t xml:space="preserve">Fen Bell Innin olutpuutarhan eläintarha vetää väkeä puoleensa.</w:t>
      </w:r>
    </w:p>
    <w:p>
      <w:r>
        <w:t xml:space="preserve">Fen Bell Innin omistajat Andy Cowell ja vaimo Kelly yhdistävät tuoppien vetämisen ja olutpuutarhassa olevien eksoottisten eläinten hoitamisen. Pariskunta otti pubin haltuunsa viime lokakuussa, kun se oli "aika lailla polvillaan". Nyt he sanovat, että pubissa käydään kovaa kauppaa. Asiakkaat voivat nauttia tuopin olutta merimetsojen, apinoiden ja pesukarhujen seurassa St Mary's Hoo'ssa, Kentissä sijaitsevassa pubissa. Cowellin pariskunta päätti muuttaa 1700-luvun majatalon uudeksi kodiksi kasvavalle eläinkokoelmalleen, kun tilat maatilallaan loppuivat kesken. Cowell oli ottanut vastaan ei-toivottuja eläimiä aiemminkin, mutta hän sanoi tarvitsevansa tilaa laajentuakseen. "Monet eläimistä tulevat kuolleilta ihmisiltä, ja voimme tarjota niille kodin loppuelämäksi", Cowell sanoi. Koska ruoka maksaa 250 puntaa viikossa ja eläinlääkärin lasku on 7 800 puntaa vuodessa, Cowellit toivovat, että pubin tulot turvaavat eläinten elannon. Cowell sanoi: "Haluamme tarjota jotain erilaista kuin eläintarhassa, mukavan ilmapiirin, jossa voimme myös valistaa ihmisiä siitä, ettei eläimiä pidetä lemmikkeinä. "Ensi vuonna tarjoamme ilmaisia työpajoja lapsille - haluaisimme innostaa seuraavaa David Attenborough'ta." Nyt pubista on tulossa Medwayn ensimmäinen eläintarha, ja se pyrkii parhaillaan hankkimaan eläintarhaluvan.</w:t>
      </w:r>
    </w:p>
    <w:p>
      <w:r>
        <w:rPr>
          <w:b/>
        </w:rPr>
        <w:t xml:space="preserve">Yhteenveto</w:t>
      </w:r>
    </w:p>
    <w:p>
      <w:r>
        <w:t xml:space="preserve">Olet kuullut sanonnan erityisen riehakkaan tapahtuman järjestämisestä panimossa - mutta millaista on johtaa pubia, joka toimii myös eläintarhana?</w:t>
      </w:r>
    </w:p>
    <w:p>
      <w:r>
        <w:rPr>
          <w:b/>
          <w:u w:val="single"/>
        </w:rPr>
        <w:t xml:space="preserve">Asiakirjan numero 56176</w:t>
      </w:r>
    </w:p>
    <w:p>
      <w:r>
        <w:t xml:space="preserve">Devonin elokuvapaikkaranta huutokaupataan</w:t>
      </w:r>
    </w:p>
    <w:p>
      <w:r>
        <w:t xml:space="preserve">Etelä-Devonissa sijaitseva Bigburyn ranta on yksi alueen suurimmista hiekkarannoista, kertoivat sitä myyvät välittäjät. Burgh Island, joka innoitti Agatha Christien murhamysteereihin, on 250 metrin päässä rannasta. Bigburyn ranta, joka on ollut esillä muun muassa tv-ohjelmissa Lovejoy ja Inch Loss Island, myydään huutokaupalla, jonka ohjehinta on 35 000 puntaa. Ranta oli mukana myös vuonna 1965 julkaistussa elokuvassa Catch Us If You Can, jonka pääosassa esiintyi brittiläinen Dave Clark Five -yhtye. Torquayn Waycotts Chartered Surveyorsin johtaja Nick Wheeldown sanoi: "Olen myynyt monia erilaisia kiinteistöjä vuosien varrella, mutta tämä on jotain erityistä. "Olen itse nauttinut hyvistä hetkistä tällä rannalla perheeni kanssa." Agatha Christien sanotaan kirjoittaneen "Ja sitten ei ollut ketään" ja "Pahuutta auringon alla" oleskellessaan läheisellä Burgh Islandilla. Kirjailijalla oli pitkä yhteys Devoniin. Rannan huutokauppa järjestetään 9. toukokuuta St Mellion International Resortissa Cornwallissa.</w:t>
      </w:r>
    </w:p>
    <w:p>
      <w:r>
        <w:rPr>
          <w:b/>
        </w:rPr>
        <w:t xml:space="preserve">Yhteenveto</w:t>
      </w:r>
    </w:p>
    <w:p>
      <w:r>
        <w:t xml:space="preserve">Devonilainen ranta, joka on toiminut elokuvien ja televisio-ohjelmien taustana, on asetettu myyntiin.</w:t>
      </w:r>
    </w:p>
    <w:p>
      <w:r>
        <w:rPr>
          <w:b/>
          <w:u w:val="single"/>
        </w:rPr>
        <w:t xml:space="preserve">Asiakirjan numero 56177</w:t>
      </w:r>
    </w:p>
    <w:p>
      <w:r>
        <w:t xml:space="preserve">Guernseyn lentoaseman sulkeminen "jää viimeiseksi", sanoo johtaja.</w:t>
      </w:r>
    </w:p>
    <w:p>
      <w:r>
        <w:t xml:space="preserve">Colin Le Ray sanoi, että 27.-28. marraskuuta ja 4.-5. joulukuuta tapahtuvat sulkemiset olisivat viimeiset säästä tai muista odottamattomista olosuhteista huolimatta. Hän sanoi: Ray Le Ray sanoi: "Ymmärrämme sulkemisten aiheuttamat käytännön vaikeudet, ja teemme siitä parhaan mahdollisen." Lentoasema on suljettu neljäksi kahden päivän jaksoksi 5. joulukuuta mennessä. Sulkemisten ansiosta on voitu toteuttaa 81 miljoonan punnan hanke lentoaseman pintojen ja kuivatuksen kunnostamiseksi. Le Ray sanoi, että työt on tehty tehokkaasti lentoaseman ollessa suljettuna. Hän sanoi: "Tämä on kuin sotilasoperaatio." Hankkeen projektipäällikkö Gerry Prickett sanoi: "Sanoimme tarvitsevamme neljä sulkemisaikaa, mutta emme ylittäisi sitä." Hän sanoi: "Meillä oli suunnitelma, jonka mukaan meidän oli saavutettava se, erityisesti [sulkemiset] kolme ja neljä ja vanhan kiitotien pään poistaminen ja uudelleenrakentaminen. "Olen täysin vakuuttunut siitä, että onnistumme siinä, emmekä tarvitse toista kiitotien sulkemista." Prickett sanoi, että Guernseyn sää oli ollut yllätys. Hän sanoi: Hän sanoi: "Huhtikuun alusta lähtien näyttää olleen jatkuvasti märkää." Hän sanoi, että työt jatkuisivat keskeytyksettä sulkemisen ajan säästä riippumatta.</w:t>
      </w:r>
    </w:p>
    <w:p>
      <w:r>
        <w:rPr>
          <w:b/>
        </w:rPr>
        <w:t xml:space="preserve">Yhteenveto</w:t>
      </w:r>
    </w:p>
    <w:p>
      <w:r>
        <w:t xml:space="preserve">Guernseyn lentoaseman kentän kunnostustyöt eivät lentoaseman johtajan mukaan edellytä kiitoratojen sulkemista.</w:t>
      </w:r>
    </w:p>
    <w:p>
      <w:r>
        <w:rPr>
          <w:b/>
          <w:u w:val="single"/>
        </w:rPr>
        <w:t xml:space="preserve">Asiakirjan numero 56178</w:t>
      </w:r>
    </w:p>
    <w:p>
      <w:r>
        <w:t xml:space="preserve">Kuvissa: Pentagon ennen ja jälkeen 9/11</w:t>
      </w:r>
    </w:p>
    <w:p>
      <w:r>
        <w:t xml:space="preserve">Kaikki 64 matkustajaa ja miehistön jäsentä kuolivat, samoin kuin 125 rakennuksessa työskennellyttä siviili- ja sotilashenkilöä. GeoEye-satelliittikuvissa näkyy Pentagon ennen syyskuun 11. päivän iskuja ja heti niiden jälkeen sekä miltä se näyttää 10 vuotta myöhemmin. 6. huhtikuuta 2000 Suolle ja joutomaalle rakennettu viisisivuinen ja viisikerroksinen rakennus valmistui vuonna 1943, ja se on yksi maailman suurimmista toimistorakennuksista. Se on Yhdysvaltain puolustusministeriön päämaja. Rakennuksessa työskentelee noin 23 000 sotilas- ja siviilihenkilöä Washington DC:n ulkopuolella. 12. syyskuuta 2001 American Airlinesin lento 77 syöksyi maahan kolmantena neljästä kaapatusta koneesta. Se iskeytyi Pentagoniin 11. syyskuuta 2001 kello 09.37 ja hajosi liekkipalloksi, kun se syöksyi rakennuksen kolmen osan eli renkaan läpi. Kone osui Pentagonin länsipuolelle, jossa oli tuolloin käynnissä remontti, joten osa toimistoista oli tyhjillään. Viranomaiset sanovat, että tämä ja valmiit parannukset pelastivat ihmishenkiä, koska useammat ihmiset pääsivät pakenemaan. 22. elokuuta 2011 Hyökkäyksen vaurioittamat alueet ja alueet, joita ei ollut kunnostettu, rakennettiin kokonaan uudelleen 500 miljoonalla dollarilla. Vuonna 2008 avattiin muistomerkki iskuissa henkensä menettäneille.</w:t>
      </w:r>
    </w:p>
    <w:p>
      <w:r>
        <w:rPr>
          <w:b/>
        </w:rPr>
        <w:t xml:space="preserve">Yhteenveto</w:t>
      </w:r>
    </w:p>
    <w:p>
      <w:r>
        <w:t xml:space="preserve">Syyskuun 11. päivän kaappaajat iskivät Yhdysvaltain armeijan sydämeen, kun he syöksyivät American Airlinesin lennolla 77 maailmankuuluun Pentagon-rakennukseen.</w:t>
      </w:r>
    </w:p>
    <w:p>
      <w:r>
        <w:rPr>
          <w:b/>
          <w:u w:val="single"/>
        </w:rPr>
        <w:t xml:space="preserve">Asiakirjan numero 56179</w:t>
      </w:r>
    </w:p>
    <w:p>
      <w:r>
        <w:t xml:space="preserve">Ranska Taloustieteilijä Thomas Piketty hylkää Legion D'Honneur -kunniamerkin</w:t>
      </w:r>
    </w:p>
    <w:p>
      <w:r>
        <w:t xml:space="preserve">"Mielestäni hallituksen tehtävänä ei ole päättää, kuka on kunniallinen", Piketty sanoi. Hänen kirjansa tarkastelee yhteiskunnan tuloeroja, ja siitä tuli yllätyshitti, joka nousi Yhdysvalloissa bestseller-listan kärkeen. On harvinaista, että joku kieltäytyy palkinnosta, sanoo BBC:n Hugh Schofield Pariisista. Piketty, joka oli aikoinaan lähellä sosialistipuoluetta mutta on arvostellut Francois Hollanden hallitusta, sanoi kuitenkin, ettei voi ottaa palkintoa vastaan. "Sain juuri tietää, että minut on ehdolla Legion D'Honneur -kunniamerkkiin. Kieltäydyn tästä ehdokkuudesta, koska mielestäni ei ole hallituksen tehtävä päättää, kuka on kunniallinen", hän sanoi uutistoimisto AFP:lle. "Heidän olisi parempi keskittyä [talous]kasvun elvyttämiseen Ranskassa ja Euroopassa." Lähes 600-sivuista Capital-kirjaa myytiin englanniksi puoli miljoonaa kappaletta, ja siitä käytiin paljon keskustelua erityisesti Yhdysvalloissa. Nobel-palkittu taloustieteilijä Paul Krugman kutsui sitä "vuoden - ja ehkä koko vuosikymmenen - tärkeimmäksi taloustieteelliseksi kirjaksi". Viime vuonna myös pilapiirtäjä Jacques Tardi kieltäytyi Legion D'Honneurista. Palkinnosta ovat kieltäytyneet myös filosofi Jean-Paul Sartre sekä radiologian pioneerit Pierre ja Marie Curie.</w:t>
      </w:r>
    </w:p>
    <w:p>
      <w:r>
        <w:rPr>
          <w:b/>
        </w:rPr>
        <w:t xml:space="preserve">Yhteenveto</w:t>
      </w:r>
    </w:p>
    <w:p>
      <w:r>
        <w:t xml:space="preserve">Ranskalainen taloustieteilijä Thomas Piketty, bestsellerin Capital in the 21st Century kirjoittaja, on kieltäytynyt Ranskan korkeimmasta palkinnosta, Legion D'Honneurista.</w:t>
      </w:r>
    </w:p>
    <w:p>
      <w:r>
        <w:rPr>
          <w:b/>
          <w:u w:val="single"/>
        </w:rPr>
        <w:t xml:space="preserve">Asiakirjan numero 56180</w:t>
      </w:r>
    </w:p>
    <w:p>
      <w:r>
        <w:t xml:space="preserve">Huddersfieldin takeawayn murhayritys hylättiin</w:t>
      </w:r>
    </w:p>
    <w:p>
      <w:r>
        <w:t xml:space="preserve">24-vuotias mies sai vakavia vammoja, kun häntä ammuttiin Rajasissa Bradford Roadilla Huddersfieldissä maaliskuussa. Brendon Copperwaiten, 22, ja Dale Donaldsonin, 24, syyte hylättiin Leeds Crown Courtissa. Miehillä oli useita muita syytteitä, jotka myös hylättiin. Lisää uutisia Yorkshiresta Brighousessa Thornhill Bridge Lanella asuvaa Copperwaitea syytettiin myös ampuma-aseen hallussapidosta hengenvaarallisessa tarkoituksessa, ryöstöstä ja A-luokan huumeiden toimittamisesta. Deighton Roadilla, Deightonissa asuvaa Donaldsonia syytettiin myös ryöstöstä ja ampuma-aseen hallussapidosta, jonka tarkoituksena oli vaarantaa henki.</w:t>
      </w:r>
    </w:p>
    <w:p>
      <w:r>
        <w:rPr>
          <w:b/>
        </w:rPr>
        <w:t xml:space="preserve">Yhteenveto</w:t>
      </w:r>
    </w:p>
    <w:p>
      <w:r>
        <w:t xml:space="preserve">Kahden miehen syytteet murhayrityksestä noutoruokaravintolassa tapahtuneen ampumisen jälkeen on hylätty.</w:t>
      </w:r>
    </w:p>
    <w:p>
      <w:r>
        <w:rPr>
          <w:b/>
          <w:u w:val="single"/>
        </w:rPr>
        <w:t xml:space="preserve">Asiakirjan numero 56181</w:t>
      </w:r>
    </w:p>
    <w:p>
      <w:r>
        <w:t xml:space="preserve">Neljä kansanedustajaa ehdolla SNP:n Westminsterin johtajaksi</w:t>
      </w:r>
    </w:p>
    <w:p>
      <w:r>
        <w:t xml:space="preserve">Paikka vapautui Angus Robertsonin menetettyä paikkansa parlamenttivaaleissa. Ian Blackford, Joanna Cherry, Tommy Sheppard ja Drew Hendry ovat kaikki vahvistaneet ehdokkuutensa. Heidät kaikki valittiin ensimmäisen kerran vuonna 2015. Puolue ilmoitti, että sen uusi Westminster-ryhmän johtaja julkistetaan keskiviikkoiltana. SNP voitti Skotlannin parlamenttivaalit, vaikka menetti 21 paikkaa. Se aloittaa uuden parlamentin 35 kansanedustajan voimin. Robertson menetti Morayn vaalipiirin paikkansa konservatiivien Douglas Rossille torstain äänestyksen jälkeen.</w:t>
      </w:r>
    </w:p>
    <w:p>
      <w:r>
        <w:rPr>
          <w:b/>
        </w:rPr>
        <w:t xml:space="preserve">Yhteenveto</w:t>
      </w:r>
    </w:p>
    <w:p>
      <w:r>
        <w:t xml:space="preserve">Neljä SNP:n kansanedustajaa on ilmoittanut toivovansa, että heistä tulisi puolueen seuraava johtaja Westminsterissä.</w:t>
      </w:r>
    </w:p>
    <w:p>
      <w:r>
        <w:rPr>
          <w:b/>
          <w:u w:val="single"/>
        </w:rPr>
        <w:t xml:space="preserve">Asiakirjan numero 56182</w:t>
      </w:r>
    </w:p>
    <w:p>
      <w:r>
        <w:t xml:space="preserve">Islamilainen valtio: Jinn: Poliisi pidätti räppäri Lyricist Jinnin Espanjassa</w:t>
      </w:r>
    </w:p>
    <w:p>
      <w:r>
        <w:t xml:space="preserve">Abdel-Majed Abdel Bary, 28, joka esiintyi sanoittaja Jinninä, matkusti Lähi-itään vuonna 2013. Espanjan kansallinen poliisi julkaisi pidätysoperaatiosta videon, jossa Abdel Bary leimataan "yhdeksi Euroopan etsityimmistä Daeshin ulkomaisista terroristitaistelijoista". Hänet pidätettiin yhdessä kahden muun miehen kanssa, jotka löydettiin Almeriassa sijaitsevasta vuokra-asunnosta, poliisi kertoi. Kaikki kolme miestä olivat sopeutuneet COVID-19-hätätapaukseen Espanjassa tultuaan maahan laittomasti, kertoo sikäläinen poliisi. Miehet kävivät harvoin ulkona ja käyttivät kasvonaamioita silloin, kun kävivät, poliisit lisäsivät. Abdel Baryn isä tunnusti vuonna 2014 Yhdysvalloissa syyllisyytensä salaliittoon murhan toteuttamiseksi vuonna 1998 Keniassa ja Tansaniassa sijaitseviin Yhdysvaltain suurlähetystöihin tehdyissä al-Qaidan pommi-iskuissa. Espanjan kansallinen poliisi kertoi lausunnossaan, että pidätetty oli viettänyt useita vuosia Syyrian ja Irakin konfliktialueella. Muita pidätettyjä miehiä ei ole vielä tunnistettu, poliisi sanoi.</w:t>
      </w:r>
    </w:p>
    <w:p>
      <w:r>
        <w:rPr>
          <w:b/>
        </w:rPr>
        <w:t xml:space="preserve">Yhteenveto</w:t>
      </w:r>
    </w:p>
    <w:p>
      <w:r>
        <w:t xml:space="preserve">Lontoosta kotoisin oleva räppäri, joka matkusti Syyriaan liittyäkseen Islamilainen valtio -ryhmään, on pidätetty Espanjassa.</w:t>
      </w:r>
    </w:p>
    <w:p>
      <w:r>
        <w:rPr>
          <w:b/>
          <w:u w:val="single"/>
        </w:rPr>
        <w:t xml:space="preserve">Asiakirjan numero 56183</w:t>
      </w:r>
    </w:p>
    <w:p>
      <w:r>
        <w:t xml:space="preserve">Yorkin asuntojen kehittämisestä sovittu</w:t>
      </w:r>
    </w:p>
    <w:p>
      <w:r>
        <w:t xml:space="preserve">Työt kaupungin rautatieaseman takana sijaitsevalla 86 hehtaarin (35 hehtaarin) suuruisella alueella, jonka rautatieyhtiö omistaa, on määrä aloittaa ensi vuonna. Yorkin kaupunginvaltuutetut päättivät viime joulukuussa käyttää 10 miljoonaa puntaa kulkuyhteyksien parantamiseen ja sillan rakentamiseen. Molemmat organisaatiot ovat allekirjoittaneet yhteisymmärryspöytäkirjan. Network Railin mukaan se on "erittäin myönteinen askel kohti tämän haastavan alueen kehittämistä". Network Railin toimitusjohtaja Phil Verster sanoi: "Olemme tehneet kovasti töitä Yorkin kaupunginhallituksen kanssa laatiaksemme suunnitelman, joka mahdollistaa vaiheittaisen ja saavutettavissa olevan kehityksen ja joka hyödyntää tätä suurta maa-aluetta mahdollisimman hyvin sekä Yorkin asukkaiden että yritysten kannalta." Kaupunginvaltuuston johtaja James Alexander sanoi, että kehitys on "ratkaisevan tärkeää kaupungin talouden kasvattamiseksi". Alueen suunnitelmista on tarkoitus järjestää julkinen kuuleminen lähikuukausina.</w:t>
      </w:r>
    </w:p>
    <w:p>
      <w:r>
        <w:rPr>
          <w:b/>
        </w:rPr>
        <w:t xml:space="preserve">Yhteenveto</w:t>
      </w:r>
    </w:p>
    <w:p>
      <w:r>
        <w:t xml:space="preserve">Network Rail ja neuvoston johtajat ovat sinetöineet sopimuksen 480 asunnon, liikkeen ja toimiston rakentamisen aloittamisesta Yorkissa.</w:t>
      </w:r>
    </w:p>
    <w:p>
      <w:r>
        <w:rPr>
          <w:b/>
          <w:u w:val="single"/>
        </w:rPr>
        <w:t xml:space="preserve">Asiakirjan numero 56184</w:t>
      </w:r>
    </w:p>
    <w:p>
      <w:r>
        <w:t xml:space="preserve">Guernseyn ja Jerseyn postimerkkien hintasäännöstelystä "pitäisi luopua".</w:t>
      </w:r>
    </w:p>
    <w:p>
      <w:r>
        <w:t xml:space="preserve">Andrew Riseley Kanaalisaarten kilpailu- ja sääntelyviranomaisesta (CICRA) sanoo, että "kevyempi ote" auttaa toimijoita. Hän on käynnistänyt kuulemisen, jonka tavoitteena on myös postitoiminnan lupamaksujen alentaminen. Jerseyn ja Guernseyn postit maksaisivat maksujen alentamisen myötä kumpikin 90 000 puntaa vuodessa. Guernsey Post maksaa tällä hetkellä 180 000 puntaa ja Jersey Post 245 000 puntaa postitoimilupamaksuja. Palveluihin keskittyminen Riseley sanoi, että postioperaattorit kokevat markkinoilla merkittäviä muutoksia, kuten irtolähetysten määrän vähenemisen Low Value Consignment Relief (LVCR) -tuen menettämisen vuoksi. LVCR oli porsaanreikä, jonka ansiosta Kanaalisaarten yritykset saattoivat myydä alle 15 punnan arvoisia tavaroita Yhdistyneeseen kuningaskuntaan arvonlisäverotta. Hän sanoi: "CICRA uskoo, että nyt on sopiva aika pohtia postialan sääntelyn tarkoitusta ja soveltamisalaa", sanoi hän. Riseley sanoi, että sääntelyviranomainen keskittyisi sen sijaan palvelun laatuun mittaamalla suorituskykyä. Kuuleminen on saatavilla sääntelyviranomaisen verkkosivuilla, ja sen on määrä päättyä 29. maaliskuuta.</w:t>
      </w:r>
    </w:p>
    <w:p>
      <w:r>
        <w:rPr>
          <w:b/>
        </w:rPr>
        <w:t xml:space="preserve">Yhteenveto</w:t>
      </w:r>
    </w:p>
    <w:p>
      <w:r>
        <w:t xml:space="preserve">Rajoitukset, jotka koskevat Kanaalisaarten postiyritysten postimerkeistä ja muista palveluista perimiä maksuja, poistetaan sääntelyviranomaisen suunnitelmien mukaan.</w:t>
      </w:r>
    </w:p>
    <w:p>
      <w:r>
        <w:rPr>
          <w:b/>
          <w:u w:val="single"/>
        </w:rPr>
        <w:t xml:space="preserve">Asiakirjan numero 56185</w:t>
      </w:r>
    </w:p>
    <w:p>
      <w:r>
        <w:t xml:space="preserve">Koira hyökkäsi "herra Swanin" kimppuun Perranporthissa</w:t>
      </w:r>
    </w:p>
    <w:p>
      <w:r>
        <w:t xml:space="preserve">"Herra ja rouva Swan", joita kuvaillaan "yhteisön suuriksi ystäviksi", ovat olleet valtakunnallisissa otsikoissa, koska he ovat pysäyttäneet liikennettä kulkiessaan Cornwallin Perranporthin lomakohteessa. Nainen kuitenkin kuoli viime viikolla, ja nyt mies on loukkaantunut uudessa hyökkäyksessä. Silminnäkijöiden mukaan verta näkyi "kaikkialla" haavoittuneen linnun ympärillä. Lauantaina tapahtuneen viimeisimmän hyökkäyksen silminnäkijät kuvailivat, että kolme tai neljä springer spanielia painoi joutsenen maahan, kun se yritti päästä rannalle. Se vietiin RSPCA:n hoitoon. Onneksi Joutsenen haavan sanotaan jääneen pinnalliseksi, ja lintu on palautettu kotiinsa veneilyjärvelle. Annie Mayes, joka odotti joutsenen kanssa avun saapumista, sanoi: "Kaikki ovat järkyttyneitä siitä, että tämä on tapahtunut taas." "Kaikki ovat järkyttyneitä." Jotkut lintujen ystävät ovat ryhtyneet jakamaan vihaansa Facebookissa. Yksi heistä, Nick Joy, sanoi: "Tämä on varoitus ihmisille. On aika tehdä jotain, ennen kuin se on ihminen... lapsi!". Koirien - joiden ei uskota olevan samoja eläimiä, jotka tappoivat rouva Swanin - omistajan sanotaan olevan "raivoissaan" ja tarjoutuneen maksamaan Swanin hoidon. Huolestuneet paikalliset vaativat nyt koiranomistajia pitämään lemmikkinsä kytkettynä järvellä ja rannalla.</w:t>
      </w:r>
    </w:p>
    <w:p>
      <w:r>
        <w:rPr>
          <w:b/>
        </w:rPr>
        <w:t xml:space="preserve">Yhteenveto</w:t>
      </w:r>
    </w:p>
    <w:p>
      <w:r>
        <w:t xml:space="preserve">Koirat ovat hyökänneet "julkkisjoutsenpariskunnan" eloonjääneen puoliskon kimppuun vain viikko sen jälkeen, kun sen kaveri oli raadeltu ja lopetettu.</w:t>
      </w:r>
    </w:p>
    <w:p>
      <w:r>
        <w:rPr>
          <w:b/>
          <w:u w:val="single"/>
        </w:rPr>
        <w:t xml:space="preserve">Asiakirjan numero 56186</w:t>
      </w:r>
    </w:p>
    <w:p>
      <w:r>
        <w:t xml:space="preserve">Tissa-tunnustus "vapaaehtoinen</w:t>
      </w:r>
    </w:p>
    <w:p>
      <w:r>
        <w:t xml:space="preserve">Tissainayagam on kertonut oikeudelle ensimmäisessä käsittelyssä, että tunnustus tehtiin poliisin painostuksesta. Oikeus kuitenkin katsoi, että tunnustus oli vapaaehtoinen. Tissainayagam pidätettiin maaliskuussa ja häntä syytettiin väkivaltaan yllyttämisestä hänen North Eastern Monthly -lehdessään julkaistuissa artikkeleissa. Lehti on suljettu, ja toimittaja on vankilassa Colombossa. Tiedotusvälineiden tarkkailijat ja ihmisoikeusryhmät ovat kehottaneet viranomaisia vapauttamaan toimittajan. Human Rights Watch vaati myös tamilikustantaja N. Jasiharanin ja hänen vaimonsa vapauttamista, jotka myös pidätettiin maaliskuussa. Kuulemista lykättiin 18. joulukuuta.</w:t>
      </w:r>
    </w:p>
    <w:p>
      <w:r>
        <w:rPr>
          <w:b/>
        </w:rPr>
        <w:t xml:space="preserve">Yhteenveto</w:t>
      </w:r>
    </w:p>
    <w:p>
      <w:r>
        <w:t xml:space="preserve">Colombon korkein oikeus on päättänyt, että pidätetyn toimittajan JS Tissainayagamin tunnustuksen on todistettu olevan vapaaehtoinen.</w:t>
      </w:r>
    </w:p>
    <w:p>
      <w:r>
        <w:rPr>
          <w:b/>
          <w:u w:val="single"/>
        </w:rPr>
        <w:t xml:space="preserve">Asiakirjan numero 56187</w:t>
      </w:r>
    </w:p>
    <w:p>
      <w:r>
        <w:t xml:space="preserve">Wolfmother levyttää "ikonisen" Slashin kanssa</w:t>
      </w:r>
    </w:p>
    <w:p>
      <w:r>
        <w:t xml:space="preserve">Kappale on mukana Slashin tulevalla debyyttisooloalbumilla, joka on tarkoitus julkaista vuoden 2009 loppuun mennessä. Stockdale, joka lainaa laulunsa nimeämättömälle kappaleelle, on kuvaillut sen soundia "armottomaksi". Hän lisäsi: "Hän [Slash] on ikoninen hahmo rock 'n' rollin historiassa. Ajattelin, että 'se on kunnia'." Tähtiyhteistyö Selittäessään, miten yhteistyö syntyi Stockdale sanoi: "Vuoden alussa Slash otti yhteyttä manageriini ja kysyi, olisinko kiinnostunut laulamaan hänen levyllään. "Ehkä se, että minulla on vanhan koulukunnan tyyli, sopii siihen, mitä hän yritti tehdä. "Guns N' Roses 90-luvulla he toivat takaisin vaaran rock 'n' rolliin." Wolfmotherin toisen albumin Cosmic Egg 26. lokakuuta julkaiseva Stockdale esiintyy Slashin kanssa kitaristin järjestämässä hyväntekeväisyyskonsertissa LA:n Avalon-teatterissa 22. marraskuuta. Mukana ovat myös Ozzy Osbourne, Chris Cornell ja Blink 182:n Travis Barker. Slashin toinen yhtye Velvet Revolver ei ole vielä nimittänyt uutta laulajaa Scott Weilandin lähdettyä huhtikuussa 2008.</w:t>
      </w:r>
    </w:p>
    <w:p>
      <w:r>
        <w:rPr>
          <w:b/>
        </w:rPr>
        <w:t xml:space="preserve">Yhteenveto</w:t>
      </w:r>
    </w:p>
    <w:p>
      <w:r>
        <w:t xml:space="preserve">Melbournen rockyhtyeen Wolfmotherin laulaja Andrew Stockdale on levyttänyt kappaleen ex-Guns N' Roses -kitaristi Slashin kanssa.</w:t>
      </w:r>
    </w:p>
    <w:p>
      <w:r>
        <w:rPr>
          <w:b/>
          <w:u w:val="single"/>
        </w:rPr>
        <w:t xml:space="preserve">Asiakirjan numero 56188</w:t>
      </w:r>
    </w:p>
    <w:p>
      <w:r>
        <w:t xml:space="preserve">Itsemurhapommittaja iski Afganistanin vaalitilaisuuteen, ainakin 13 kuollut</w:t>
      </w:r>
    </w:p>
    <w:p>
      <w:r>
        <w:t xml:space="preserve">Parlamenttiehdokas Abdel Naser Momandin kannattajat olivat kokoontuneet Kaman alueelle, kun räjähdys tapahtui. Parlamenttivaalit pidetään 20. lokakuuta, ja väkivallalla on uhattu. Sekä Taleban että Islamilainen valtio -ryhmä ovat kehottaneet boikotoimaan äänestystä. Maakunnan kuvernööri Ataullah Khogyani kertoi AFP:lle, että Momand oli selvinnyt hengissä iskusta, mutta ei kertonut, oliko hän loukkaantunut. Räjähdyksen voiman kerrottiin aiheuttaneen katon romahtamisen noin 250 hengen väkijoukon päälle. Hyökkäyksen tekijäksi ei heti ilmoittautunut. Viimeaikaisten raporttien mukaan tämä on ollut Afganistanin kuolettavin vuosi sitten Yhdysvaltain johtaman hyökkäyksen vuonna 2001, ja noin 20 000 ihmisen - siviilien ja taistelijoiden - uskotaan saaneen surmansa. Äänestyksen alla väkivaltaisuudet ovat lisääntyneet, ja militantit ovat luvanneet häiritä äänestystä. Vaaleissa on tiettävästi yli 2 500 ehdokasta.</w:t>
      </w:r>
    </w:p>
    <w:p>
      <w:r>
        <w:rPr>
          <w:b/>
        </w:rPr>
        <w:t xml:space="preserve">Yhteenveto</w:t>
      </w:r>
    </w:p>
    <w:p>
      <w:r>
        <w:t xml:space="preserve">Itsemurhaiskijä on surmannut 13 ihmistä ja haavoittanut yli 30:tä vaalitilaisuudessa Nangarharin maakunnassa. Tämä on ensimmäinen suurempi hyökkäys kampanjointia vastaan sen jälkeen, kun kampanjointi alkoi viime perjantaina.</w:t>
      </w:r>
    </w:p>
    <w:p>
      <w:r>
        <w:rPr>
          <w:b/>
          <w:u w:val="single"/>
        </w:rPr>
        <w:t xml:space="preserve">Asiakirjan numero 56189</w:t>
      </w:r>
    </w:p>
    <w:p>
      <w:r>
        <w:t xml:space="preserve">Lei Zhengfu: Chongqingin virkailija: Kiina erottaa "seksivideon" Chongqingin virkailijan</w:t>
      </w:r>
    </w:p>
    <w:p>
      <w:r>
        <w:t xml:space="preserve">Tiistaina julkaistiin kuvakaappauksia, joiden väitettiin olevan videolta, jossa Lei Zhengfu harrastaa seksiä rakastajattarensa kanssa. Chongqingin kaupungin puoluepäällikön Lein kerrotaan sanoneen, että video on väärennös. Tapaus korostaa Kiinan mikrobloggaajien kasvavaa vaikutusvaltaa paikallisten virkamiesten jahtaamisessa. Kirjeenvaihtajien mukaan kommunistinen puolue on tehostanut korruption ja virkavallan väärinkäytön vastaista taisteluaan, kun kansalaisten viha vallan väärinkäyttöä kohtaan kasvaa. On epäselvää, kuka videon on tehnyt ja miten se on syntynyt. Kiinalainen toimittaja Ji Xuguang julkaisi kuvat tiistaina. Hän sanoi, että video oli tehty vuonna 2007, ja tunnisti Lein kuvissa esiintyväksi mieheksi, jolla oli "sopimaton seksisuhde" 18-vuotiaan "rakastajattaren" kanssa. Lei sai potkut sen jälkeen, kun paikalliset puoluevirkailijat päättelivät tutkimuksessaan, että kuvissa esiintyvä mies oli todellakin hän. Perjantaina annetussa lausunnossa sanottiin, että Leistä tehtäisiin lisätutkimus. Irtisanominen oli yksi suosituimmista aiheista weibossa, Kiinan Twitterin kaltaisella mikroblogisivustolla. Syyskuussa Shaanxin maakunnassa eräs turvallisuusvirkailija sai potkut julkisen paheksunnan jälkeen, kun verkossa julkaistiin kuvia, joissa hän virnisteli kuolemaan johtaneen bussiturman tapahtumapaikalla. Närkästys kasvoi, kun kiinalaiset "nettikansalaiset" löysivät kuvia, joissa hänellä oli yllään luksuskelloja.</w:t>
      </w:r>
    </w:p>
    <w:p>
      <w:r>
        <w:rPr>
          <w:b/>
        </w:rPr>
        <w:t xml:space="preserve">Yhteenveto</w:t>
      </w:r>
    </w:p>
    <w:p>
      <w:r>
        <w:t xml:space="preserve">Kommunistisen puolueen piirivirkailija Lounais-Kiinassa on erotettu sen jälkeen, kun hän oli ilmeisesti esiintynyt mikrobloggaajien paljastamalla seksivideolla.</w:t>
      </w:r>
    </w:p>
    <w:p>
      <w:r>
        <w:rPr>
          <w:b/>
          <w:u w:val="single"/>
        </w:rPr>
        <w:t xml:space="preserve">Asiakirjan numero 56190</w:t>
      </w:r>
    </w:p>
    <w:p>
      <w:r>
        <w:t xml:space="preserve">Staffordshiren "unohdetun armeijan" kunnianosoitus paljastettiin</w:t>
      </w:r>
    </w:p>
    <w:p>
      <w:r>
        <w:t xml:space="preserve">Chinditit olivat Britannian Intian erikoisjoukot, jotka palvelivat Burman sotaretkellä vuosina 1943 ja 1944. Useat veteraanit osallistuivat seremoniaan. Paikalla paljastettiin pronssipatsas, joka esittää yksikön tunnusta Chintheä, myyttistä burmalaispetoa, joka oli puoliksi leijona ja puoliksi kotka. Vihkimisseremonia merkitsi veteraanien taistelun 70-vuotispäivää. Sen tarkoituksena oli symboloida tiiviin ilmasta maahan -koordinoinnin tarvetta. Patsaan mallin veistäminen kesti kaksi ja puoli vuotta. Patsaan suunnittelija Roger Neal sanoi: "En ollut koskaan aiemmin veistänyt mitään. "Näen tämän patsaan hengen ja sielun temppelinä, joka edustaa kaikkia chindittejä ja vartioi heidän henkeään."</w:t>
      </w:r>
    </w:p>
    <w:p>
      <w:r>
        <w:rPr>
          <w:b/>
        </w:rPr>
        <w:t xml:space="preserve">Yhteenveto</w:t>
      </w:r>
    </w:p>
    <w:p>
      <w:r>
        <w:t xml:space="preserve">National Memorial Arboretumissa Staffordshiressä on paljastettu muistomerkki toisen maailmansodan "unohdetuksi armeijaksi" kutsutulle joukolle.</w:t>
      </w:r>
    </w:p>
    <w:p>
      <w:r>
        <w:rPr>
          <w:b/>
          <w:u w:val="single"/>
        </w:rPr>
        <w:t xml:space="preserve">Asiakirjan numero 56191</w:t>
      </w:r>
    </w:p>
    <w:p>
      <w:r>
        <w:t xml:space="preserve">Hongkongin protestit: Kaaos, kun aktivistit valtaavat terminaalin</w:t>
      </w:r>
    </w:p>
    <w:p>
      <w:r>
        <w:t xml:space="preserve">Maailman vilkkaimpiin kuuluvalle lentokentälle saapuneet matkustajat, jotka halusivat ehtiä lennoille, kohtasivat tukossa olevia lähtöselvityspöytiä, istumalakoja ja myöhemmin päivällä mellakkapoliiseja. Mielenosoittajat näyttivät rakentavan matkatavaravaunujen avulla esteitä, jotka estivät ihmisiä pääsemästä lennoilleen. Sateenvarjoja - joista on tullut Hongkongin demokratialiikkeen symboli - käytettiin myös tukkimaan lentokenttää valvovia valvontakameroita. Joillakin mielenosoittajilla oli silmäsiteitä solidaarisuuden osoituksena loukkaantuneelle mielenosoittajalle, ja he pitivät banderolleja, joissa kritisoitiin voimistuvia tukahduttamistoimia. Toiset pitelivät kylttejä, joissa he pyysivät matkustajilta anteeksi aiheutuneita haittoja. Matkustajat näyttivät kuitenkin suuttuvan, kun he kamppailivat päästäkseen ajoissa lennoilleen. Alla nainen yrittää luovuttaa matkatavaroitaan turvamiehille. Hongkongin lentoaseman viranomaiset ilmoittivat lopulta, että kaikki lähtöselvitykset keskeytetään. Hieman ennen puoltayötä paikallista aikaa (klo 17.00 GMT) mellakkapoliisit rynnäköivät lentokentälle. Heidän kuvattiin käyttävän kyynelkaasua ja pamppuja yrittäessään hajottaa mielenosoittajat. Osa mielenosoittajista taisteli vastaan yhteenottojen aikana. Yksi mies loukkaantui myös mielenosoittajien kanssa käydyssä kahakassa sen jälkeen, kun häntä syytettiin Manner-Kiinan peitepoliisiksi. Kaikkien kuvien tekijänoikeudet</w:t>
      </w:r>
    </w:p>
    <w:p>
      <w:r>
        <w:rPr>
          <w:b/>
        </w:rPr>
        <w:t xml:space="preserve">Yhteenveto</w:t>
      </w:r>
    </w:p>
    <w:p>
      <w:r>
        <w:t xml:space="preserve">Hongkongin kansainvälisellä lentokentällä on järjestetty jälleen yksi päivä demokratiaa kannattavia mielenosoituksia, jotka ovat johtaneet lentojen keskeytyksiin ja väkivaltaisiin yhteenottoihin mielenosoittajien ja poliisin välillä.</w:t>
      </w:r>
    </w:p>
    <w:p>
      <w:r>
        <w:rPr>
          <w:b/>
          <w:u w:val="single"/>
        </w:rPr>
        <w:t xml:space="preserve">Asiakirjan numero 56192</w:t>
      </w:r>
    </w:p>
    <w:p>
      <w:r>
        <w:t xml:space="preserve">Bette Midler saa Songwriter Hall Of Fame -palkinnon</w:t>
      </w:r>
    </w:p>
    <w:p>
      <w:r>
        <w:t xml:space="preserve">Grammy-voittaja saa palkintonsa kesäkuussa järjestettävässä seremoniassa. Järjestön puheenjohtaja Jimmy Webb sanoi, että Midler "vangitsi maailman" "tyylikkäällä esiintymisellään ja erehtymättömällä äänellään". Palkinnon ovat aiemmin saaneet muun muassa Dick Clark, Neil Diamond ja Tony Bennett. Midler aloitti musiikkiuransa vuonna 1972, kun Barry Manilow tuotti hänen ensimmäisen albuminsa The Divine Miss M, jonka nimi oli valittu hänen taiteilijanimensä kunniaksi. Levy toi Midlerille ensimmäisen Grammyn parhaasta tulokkaasta. Vuonna 1981 hän voitti Grammyn parhaasta naispuolisesta poplaulusuorituksesta kappaleesta The Rose, ja vuonna 1990 hänen kappaleensa Wind Beneath My Wings valittiin vuoden levyksi. Hänellä on ollut myös menestyksekäs elokuvaura, ja hän on esiintynyt muun muassa hittielokuvissa Beaches, Ruthless People ja For the Boys Viime kuussa ilmoitettiin, että myös levytuottaja Jim Steinman, joka on tunnettu Meatloafin ja Bonnie Tylerin laulujen säveltäjänä, otetaan kesäkuussa Songwriters Hall of Fameen.</w:t>
      </w:r>
    </w:p>
    <w:p>
      <w:r>
        <w:rPr>
          <w:b/>
        </w:rPr>
        <w:t xml:space="preserve">Yhteenveto</w:t>
      </w:r>
    </w:p>
    <w:p>
      <w:r>
        <w:t xml:space="preserve">Veteraanilaulaja Bette Midler saa Sammy Cahnin elämäntyöpalkinnon Songwriters Hall of Famessa New Yorkissa.</w:t>
      </w:r>
    </w:p>
    <w:p>
      <w:r>
        <w:rPr>
          <w:b/>
          <w:u w:val="single"/>
        </w:rPr>
        <w:t xml:space="preserve">Asiakirjan numero 56193</w:t>
      </w:r>
    </w:p>
    <w:p>
      <w:r>
        <w:t xml:space="preserve">Kuusivuotiaat piirtävät piirroksen Saksan poliisin kuljettajasta</w:t>
      </w:r>
    </w:p>
    <w:p>
      <w:r>
        <w:t xml:space="preserve">Poliisi kehui neljän nuoren etsivän luonnoksia ja sanoi niiden olevan virallisesti osa tutkintaa. Lapset odottivat tien ylittämistä, kun he näkivät kuljettajan, lyhyen vaaleatukkaisen naisen. Kuljettaja "ei välittänyt aiheutuneista vahingoista ja jatkoi ajamista", poliisi kertoi Facebookissa. Kun lapset - Luisa, Romy, Celina ja Luis - ilmoittivat tapahtuneesta opettajalleen, tämä sai heidät piirtämään sen, minkä jälkeen hän ilmoitti asiasta poliisille. Poliisin Facebook-postauksessa on kaksi luonnosta, mutta toisessa näkyy ilmeisesti kuljettaja yksityiskohtaisemmin. Lukijat olivat täynnä kiitosta neljälle aloittelevalle etsivälle. "Superlapset!", useat kirjoittivat, ja kaksi ehdotti, että piirrokset olivat hyödyllisempiä kuin videovalvontakuvat. Paikallinen asukas Michael Schulte kirjoitti: "Lapset toimivat loistavasti. He eivät katso pois, vaan toimivat. Monet aikuiset voisivat ottaa oppia lasten esimerkistä." Hamm sijaitsee Dortmundin lähellä Saksan Ruhrin teollisuusalueella. Saatat myös pitää tästä:</w:t>
      </w:r>
    </w:p>
    <w:p>
      <w:r>
        <w:rPr>
          <w:b/>
        </w:rPr>
        <w:t xml:space="preserve">Yhteenveto</w:t>
      </w:r>
    </w:p>
    <w:p>
      <w:r>
        <w:t xml:space="preserve">Länsi-Saksan Hammin kaupungissa poliisi käyttää kuusivuotiaiden piirroksia jäljittääkseen kuljettajan, jonka väitetään ajaneen läpi suojatien.</w:t>
      </w:r>
    </w:p>
    <w:p>
      <w:r>
        <w:rPr>
          <w:b/>
          <w:u w:val="single"/>
        </w:rPr>
        <w:t xml:space="preserve">Asiakirjan numero 56194</w:t>
      </w:r>
    </w:p>
    <w:p>
      <w:r>
        <w:t xml:space="preserve">Deutsche alentaa LSE:n fuusion hyväksymisen estettä</w:t>
      </w:r>
    </w:p>
    <w:p>
      <w:r>
        <w:t xml:space="preserve">Tämän seurauksena niillä on nyt kaksi viikkoa lisäaikaa hyväksyä hakemus 26. heinäkuuta asti. Saksan pörssi oli huolissaan siitä, että kynnysarvoa voisi olla vaikea saavuttaa ilman sen indeksirahastojen osakkaita. He omistavat enintään 15 prosenttia sen osakkeista, mutta eivät voi hyväksyä tarjousta ennen kuin vähimmäismäärä on jo saavutettu. LSE:n osakkeenomistajat ovat jo tukeneet fuusiota ylivoimaisesti. Jos yhdistyminen toteutuu, siitä syntyy maailman suurin pörssi tulojen perusteella, joiden ennustetaan olevan tänä vuonna 4,7 miljardia euroa (5,19 miljardia dollaria). Saksalaisille osakkeenomistajille oli alun perin annettu tiistaihin asti aikaa hyväksyä fuusio, joka tarvitsee vielä Euroopan unionin viranomaisten hyväksynnän. Yhdysvallat ja Venäjä ovat jo hyväksyneet sen. Nämä kaksi pörssiä sopivat aiemmin tänä vuonna 27 miljardin dollarin (20 miljardin punnan) fuusiosta, mutta Brexit-äänestys on herättänyt kysymyksiä siitä, miten se pitäisi toteuttaa. LSE:n mukaan kauppa tuottaisi edelleen arvoa osakkeenomistajille.</w:t>
      </w:r>
    </w:p>
    <w:p>
      <w:r>
        <w:rPr>
          <w:b/>
        </w:rPr>
        <w:t xml:space="preserve">Yhteenveto</w:t>
      </w:r>
    </w:p>
    <w:p>
      <w:r>
        <w:t xml:space="preserve">Deutsche Boerse on alentanut osakkeenomistajien 75 prosentista 60 prosenttiin hyväksymiskynnystä sulautumiselle Lontoon pörssin (LSE) kanssa.</w:t>
      </w:r>
    </w:p>
    <w:p>
      <w:r>
        <w:rPr>
          <w:b/>
          <w:u w:val="single"/>
        </w:rPr>
        <w:t xml:space="preserve">Asiakirjan numero 56195</w:t>
      </w:r>
    </w:p>
    <w:p>
      <w:r>
        <w:t xml:space="preserve">Lib Demos taistelee poliisi- ja rikoskomissaarin vaaleissa.</w:t>
      </w:r>
    </w:p>
    <w:p>
      <w:r>
        <w:t xml:space="preserve">Johtaja Kirsty Williams sanoi, että he vastustavat edelleen PCC:tä, mutta katsovat, että heidän on asetettava ehdokkaita edistääkseen "avointa, vapaata ja suvaitsevaista yhteiskuntaa". "Emme aio katsoa sivusta, kun muut puolueet loukkaavat vapauksiamme ja heikentävät vapauksiamme", hän sanoi. Vaalit järjestetään toukokuussa samana päivänä kuin parlamenttivaalit. Komissaareilla on monia valtuuksia, kuten poliisipäällikön nimittäminen ja poliisivoimien budjetin vahvistaminen, mutta heillä ei ole sananvaltaa päivittäisissä poliisitoimintaa koskevissa päätöksissä. Walesin neljästä komissaarista työväenpuolueella ja konservatiiveilla on kummallakin yksi, ja kaksi on riippumattomia. Lokakuussa Plaid Cymru ilmoitti, että se osallistuu vuoden 2016 vaaleihin ensimmäistä kertaa kampanjoidakseen kunnallisen poliisitoiminnan suojelemisen puolesta. UKIP osallistui vaaleihin yhdestä neljästä walesilaisesta virasta - Pohjois-Walesista - vuonna 2012.</w:t>
      </w:r>
    </w:p>
    <w:p>
      <w:r>
        <w:rPr>
          <w:b/>
        </w:rPr>
        <w:t xml:space="preserve">Yhteenveto</w:t>
      </w:r>
    </w:p>
    <w:p>
      <w:r>
        <w:t xml:space="preserve">Walesin liberaalidemokraatit asettuvat ehdolle vuoden 2016 poliisi- ja rikoskomissaarin (PCC) vaaleissa, joihin he eivät osallistuneet vuonna 2012.</w:t>
      </w:r>
    </w:p>
    <w:p>
      <w:r>
        <w:rPr>
          <w:b/>
          <w:u w:val="single"/>
        </w:rPr>
        <w:t xml:space="preserve">Asiakirjan numero 56196</w:t>
      </w:r>
    </w:p>
    <w:p>
      <w:r>
        <w:t xml:space="preserve">Oxfordin yliopisto äänestää Cecil Rhodesin patsaan poistamisesta</w:t>
      </w:r>
    </w:p>
    <w:p>
      <w:r>
        <w:t xml:space="preserve">Oxford Unionissa järjestetyn ei-sitovan äänestyksen tulos oli 245 ääntä esityksen puolesta ja 212 ääntä sitä vastaan. Keskustelu on jatkoa Rhodes Must Fall -kampanjalle, joka alkoi Etelä-Afrikan Kapkaupungin yliopistossa. Oriel College neuvottelee patsaan tulevaisuudesta ja on päättänyt poistaa kaivosmagnaattia muistuttavan muistolaatan. Keskustelun aikana puhujat ja opiskelijat kuvailivat Rhodesia rasistiksi, ja eräs puhuja vertasi häntä Adolf Hitleriin. Toiset taas kyseenalaistivat, mihin kampanja voisi johtaa, ja kysyivät, olisivatko Winston Churchillin ja Oliver Cromwellin patsaat seuraavaksi vuorossa. Paneelikeskustelun jälkeen äänestettiin seuraavasta kysymyksestä: "Pitääkö Rodoksen kaatua?" Kampanjoijat ovat vaatineet, että näkyvä patsas sijoitetaan museoon. BBC Radio 4:n Today-ohjelmassa haastateltu yliopiston kansleri Lord Patten sanoi kuitenkin, että opiskelijoiden, joilla on tällaisia näkemyksiä, "pitäisi miettiä, haluaisivatko he opiskella muualla".</w:t>
      </w:r>
    </w:p>
    <w:p>
      <w:r>
        <w:rPr>
          <w:b/>
        </w:rPr>
        <w:t xml:space="preserve">Yhteenveto</w:t>
      </w:r>
    </w:p>
    <w:p>
      <w:r>
        <w:t xml:space="preserve">Oxfordin yliopiston opiskelijat ovat äänestäneet sen puolesta, että 1800-luvun kolonialistin Sir Cecil Rhodesin patsas poistetaan Oriel Collegesta.</w:t>
      </w:r>
    </w:p>
    <w:p>
      <w:r>
        <w:rPr>
          <w:b/>
          <w:u w:val="single"/>
        </w:rPr>
        <w:t xml:space="preserve">Asiakirjan numero 56197</w:t>
      </w:r>
    </w:p>
    <w:p>
      <w:r>
        <w:t xml:space="preserve">Vandaalit irrottivat pään ensimmäisen maailmansodan sotilaan muistomerkistä Bargoedissa</w:t>
      </w:r>
    </w:p>
    <w:p>
      <w:r>
        <w:t xml:space="preserve">Sotilaiden "hiljaisten siluettien" päät ja kiväärit on poistettu Bargoedissa ja Bridgendissä sattuneissa erillisissä tapauksissa. Royal British Legionin tiedottaja sanoi olevansa "järkyttynyt ja surullinen" vandaalien hyökkäyksistä. Bargoedin pormestari Alan Higgs sanoi, että tapaukset osoittavat, etteivät tekijät ymmärtäneet sotilaiden symbolista merkitystä. "Ne edustavat ensimmäisessä maailmansodassa kaatuneiden sotilaiden poismenoa", hän sanoi. Gwentin poliisi vetoaa silminnäkijöihin Bargoedissa lauantai-illan ja maanantaiaamun välisenä aikana tapahtuneesta välikohtauksesta. Etelä-Walesin poliisi puolestaan pyytää silminnäkijöitä Bridgendissä sattuneesta tapauksesta, jossa Market Streetillä sijaitsevia sotilasveistoksia vahingoitettiin kivääreillä ja kiväärinkannoilla, jotka poistettiin ennen 1. lokakuuta. Paikallinen valtuutettu David Unwin sanoi olevansa "kauhistunut" ja lisäsi: "He taistelivat vapautemme puolesta. Ja juuri ne ihmiset, joiden vapauden puolesta he taistelivat, ovat aiheuttaneet tämän ongelman. Se on äärimmäisen surullista." Aiheeseen liittyvät Internet-linkit Royal British Legion</w:t>
      </w:r>
    </w:p>
    <w:p>
      <w:r>
        <w:rPr>
          <w:b/>
        </w:rPr>
        <w:t xml:space="preserve">Yhteenveto</w:t>
      </w:r>
    </w:p>
    <w:p>
      <w:r>
        <w:t xml:space="preserve">Poliisi tutkii ensimmäisen maailmansodan päättymisen satavuotisjuhlavuoden muistomerkkien ilkivaltaa.</w:t>
      </w:r>
    </w:p>
    <w:p>
      <w:r>
        <w:rPr>
          <w:b/>
          <w:u w:val="single"/>
        </w:rPr>
        <w:t xml:space="preserve">Asiakirjan numero 56198</w:t>
      </w:r>
    </w:p>
    <w:p>
      <w:r>
        <w:t xml:space="preserve">Uusi ennätys Edinburghissa syntyneen taiteilijan Peter Doigin kanoottimaalaukselle</w:t>
      </w:r>
    </w:p>
    <w:p>
      <w:r>
        <w:t xml:space="preserve">Peter Doigin teos Swamped oli yksi useista teoksista, jotka myytiin Christie's-huutokauppahuoneessa New Yorkissa. Nykyään Trinidadissa asuva Doig rikkoi henkilökohtaisen ennätyksensä vuonna 1990 maalaamallaan maalauksella, jossa on kirkkaan punaisia ja keltaisia sävyjä järven heijastuksessa. Doigin teoksen aiempi ennätys oli 18 miljoonaa dollaria (11,5 miljoonaa puntaa). Samana iltana Alberto Giacomettin elämänkokoinen Osoittava mies teki kalleimman veistoksen ennätyksen 141,3 miljoonalla dollarilla (90,7 miljoonaa puntaa). Giacomettin teoksen ja Pablo Picasson teoksen Algerin naiset (versio O) ostajat ovat halunneet pysyä nimettöminä. Picasso teki uuden maailmanennätyksen huutokaupassa myytyjen taideteosten kalleimmaksi teokseksi saatuaan 179 miljoonaa dollaria (115 miljoonaa puntaa). Christie'sissä myytiin myös Monet'n 1900-luvun vaihteessa tekemä maalaus parlamenttitalosta auringonlaskun aikaan 40,5 miljoonalla dollarilla (26 miljoonalla punnalla). Doig opiskeli Lontoossa 1980-luvulla ja voitti Whitechapelin taiteilijapalkinnon vuonna 1991. Kolme vuotta myöhemmin hän oli ehdolla Turner-palkinnon saajaksi. Palattuaan Trinidadiin vuonna 2000 vietettyään siellä osan lapsuudestaan hän sanoi maalaustensa muuttuneen "koristeellisemmiksi" ja "avoimemmiksi".</w:t>
      </w:r>
    </w:p>
    <w:p>
      <w:r>
        <w:rPr>
          <w:b/>
        </w:rPr>
        <w:t xml:space="preserve">Yhteenveto</w:t>
      </w:r>
    </w:p>
    <w:p>
      <w:r>
        <w:t xml:space="preserve">Edinburghilaisen taiteilijan maalaus kanootista kuunvaloisessa laguunissa on tuottanut lähes 26 miljoonaa dollaria (16,6 miljoonaa puntaa) ennätyksellisessä huutokaupassa Yhdysvalloissa.</w:t>
      </w:r>
    </w:p>
    <w:p>
      <w:r>
        <w:rPr>
          <w:b/>
          <w:u w:val="single"/>
        </w:rPr>
        <w:t xml:space="preserve">Asiakirjan numero 56199</w:t>
      </w:r>
    </w:p>
    <w:p>
      <w:r>
        <w:t xml:space="preserve">Lontoon Crossrail-suunnitelmat laajennetaan Readingiin</w:t>
      </w:r>
    </w:p>
    <w:p>
      <w:r>
        <w:t xml:space="preserve">Junien oli määrä kulkea Maidenheadista ja Heathrow'n lentokentältä lännessä Abbey Woodiin ja Shenfieldiin idässä. Uudet 200 metriä pitkät junat, joihin mahtuu jopa 1 500 matkustajaa, kulkevat Readingistä Lontoon Paddingtoniin nykyisiä ratoja käyttäen. Palvelun myötä Lontooseen liikennöi kaksi junaa tunnissa, ja matka kestää 50 minuuttia - ei siis nopeammin kuin nykyisin. Rautatieministeri Stephen Hammond sanoi: "Olen pyytänyt Network Railia tarkastelemaan kustannus-hyötyanalyysia nopeampien junien määrän lisäämisestä Readingin ja Paddingtonin välillä. "Se myös parantaisi jo ennestään ruuhkautuneen Great Western Main Line -rataosuuden käyttöä ja vapauttaisi kapasiteettia lisäparannuksia varten, mukaan lukien mahdolliset suorat reitit Readingistä Heathrow'hun osana Western Access Scheme -hanketta." Työ 14,8 miljardin punnan arvosta rakennettavan palvelun rakentamiseksi alkoi toukokuussa 2009. Ensimmäiset Lontoon keskustan läpi kulkevat Crossrail-palvelut alkavat vuoden 2018 lopulla. Readingin asemalle tehdään parhaillaan 900 miljoonan punnan suuruista parannusta, jonka on määrä valmistua vuonna 2015.</w:t>
      </w:r>
    </w:p>
    <w:p>
      <w:r>
        <w:rPr>
          <w:b/>
        </w:rPr>
        <w:t xml:space="preserve">Yhteenveto</w:t>
      </w:r>
    </w:p>
    <w:p>
      <w:r>
        <w:t xml:space="preserve">Lontoon Crossrail-hanketta laajennetaan Maidenheadin lisäksi Readingiin, hallitus on ilmoittanut.</w:t>
      </w:r>
    </w:p>
    <w:p>
      <w:r>
        <w:rPr>
          <w:b/>
          <w:u w:val="single"/>
        </w:rPr>
        <w:t xml:space="preserve">Asiakirjan numero 56200</w:t>
      </w:r>
    </w:p>
    <w:p>
      <w:r>
        <w:t xml:space="preserve">Mitchells &amp; Butlers myy 333 pubia</w:t>
      </w:r>
    </w:p>
    <w:p>
      <w:r>
        <w:t xml:space="preserve">Pubit myydään TDR Capitalin määräysvallassa olevalle Stonegate Pub Companylle 373 miljoonalla punnalla. Aiemmin tässä kuussa birminghamilainen M&amp;B ilmoitti myyvänsä Hollywood Bowl 10-pin keilailuliiketoimintansa kilpailijalle AMF Bowlingille 39 miljoonalla punnalla. Myynnit ovat osa konsernin maaliskuussa esittämää strategiaa. M&amp;B, joka omistaa Harvesterin ja All Bar Onen, haluaa myydä monia muita kuin ydinpubejaan ja myöhäisillan High Street -baareja. Kun 333 pubin myynti on saatu päätökseen, konserni on saanut 500 miljoonaa puntaa viimeaikaisista omaisuuserien myynneistä, se sanoi. Kyseessä ovat muun muassa Scream, High Street Bars &amp; Venues, Town Pubs ja Community Pubs. Myyntien jälkeen konsernilla on Yhdistyneessä kuningaskunnassa 1 580 ravintolaa ja ruokapubia. "Olemme tyytyväisiä siihen, että olemme voineet ilmoittaa luopuvamme hintaherkistä juomapubeistamme ja myöhäisillan pubeistamme yhdellä kaupalla", sanoi M&amp;B:n toimitusjohtaja Adam Fowle. "Kun tämä myynti yhdistetään lodge- ja keilailuliiketoimintamme myyntiin, strategiamme ensimmäinen vaihe saadaan päätökseen." Hän lisäsi, että myynnistä saadut varat käytetään uudelleeninvestointeihin ruokapalveluihin.</w:t>
      </w:r>
    </w:p>
    <w:p>
      <w:r>
        <w:rPr>
          <w:b/>
        </w:rPr>
        <w:t xml:space="preserve">Yhteenveto</w:t>
      </w:r>
    </w:p>
    <w:p>
      <w:r>
        <w:t xml:space="preserve">Pub- ja ravintolakonserni Mitchells &amp; Butlers (M&amp;B) on ilmoittanut suunnitelmistaan myydä 333 pubia vetäytyessään "halvempien hintojen ja juomien johtamilta markkinoilta".</w:t>
      </w:r>
    </w:p>
    <w:p>
      <w:r>
        <w:rPr>
          <w:b/>
          <w:u w:val="single"/>
        </w:rPr>
        <w:t xml:space="preserve">Asiakirjan numero 56201</w:t>
      </w:r>
    </w:p>
    <w:p>
      <w:r>
        <w:t xml:space="preserve">Monmouthshiren neuvosto osti Newport Leisure Parkin 21 miljoonalla punnalla.</w:t>
      </w:r>
    </w:p>
    <w:p>
      <w:r>
        <w:t xml:space="preserve">Monmouthshiren kreivikunnanvaltuuston mukaan Spytty Roadilla sijaitseva Newport Leisure Park oli "hyvin vuokrattu pitkän aikavälin omaisuuserä", josta saataisiin "erinomainen vuosituotto" julkisiin palveluihin investoimiseksi. Kaupungin ulkopuolella sijaitsevassa kompleksissa on 13-screen-elokuvateatteri, kauppoja, ravintoloita ja kuntosali. Konservatiivien johtama neuvosto osti Newportissa sijaitsevan 3,2 hehtaarin (1,3 hehtaarin) suuruisen alueen sijoitusyhtiö Otium Real Estatelta. Viime vuonna Monmouthshire osti Castlegate Business Parkin, joka sijaitsee sen omilla rajoilla Caldicotissa.</w:t>
      </w:r>
    </w:p>
    <w:p>
      <w:r>
        <w:rPr>
          <w:b/>
        </w:rPr>
        <w:t xml:space="preserve">Yhteenveto</w:t>
      </w:r>
    </w:p>
    <w:p>
      <w:r>
        <w:t xml:space="preserve">Naapurikunta on ostanut Newportissa sijaitsevan vähittäiskauppapuiston 21 miljoonalla punnalla.</w:t>
      </w:r>
    </w:p>
    <w:p>
      <w:r>
        <w:rPr>
          <w:b/>
          <w:u w:val="single"/>
        </w:rPr>
        <w:t xml:space="preserve">Asiakirjan numero 56202</w:t>
      </w:r>
    </w:p>
    <w:p>
      <w:r>
        <w:t xml:space="preserve">Syyrian sota: "Islamilainen valtio" menettää al-Qaryatainin hallituksen joukoille</w:t>
      </w:r>
    </w:p>
    <w:p>
      <w:r>
        <w:t xml:space="preserve">Se tapahtui muutama päivä sen jälkeen, kun IS oli syrjäytetty läheisestä Palmyran muinaisesta kaupungista. IS valtasi al-Qaryatainin elokuussa ja sieppasi satoja asukkaita, mukaan lukien kymmeniä kristittyjä. Monet heistä vapautettiin myöhemmin. Seurantaryhmä sanoi, että kaupungissa on edelleen taistelupesäkkeitä. Yhdistyneessä kuningaskunnassa toimiva Syrian Observatory for Human Rights -järjestö kertoi sunnuntaina, että kaupungin itäosissa oli yhä IS:n taistelijoita, mutta he olivat vetäytymässä. Jos hallitus saa al-Qaryatainin takaisin hallintaansa, se olisi lisäpotkua presidentti Bashar al-Assadille, jonka joukot ovat Venäjän ilmaiskujen tukemina saavuttaneet viime kuukausina useita voittoja kapinallisia vastaan. Tarkkailijoiden mukaan kaupungin valtaaminen tarjoaisi myös keskeisen tukikohdan hallituksen joukoille ja niiden liittolaisille hyökätä IS:n hallussa oleville alueille lähellä Irakin rajaa. Syyrian armeijan kenraali sanoi joukkojen "palauttaneen turvallisuuden ja vakauden al-Qaryatainiin ja sitä ympäröiville maatiloille" ja katkaisevan IS:n huoltoreitit idän ja lännessä sijaitsevan Qalamoun-vuoriston alueen välillä. Al-Qaryatain sijaitsee noin 80 kilometriä Palmyrasta länteen, ja IS:n taistelijat valtasivat sen ensimmäisessä suurhyökkäyksessään sen jälkeen, kun he valtasivat Palmyran viime toukokuussa. Sekakaupungissa oli paljon kristittyjä, joista monet pakenivat, mutta kymmeniä siepattiin ja vietiin tiettävästi IS:n tosiasialliseen pääkaupunkiin Raqqaan. Raporttien mukaan heidät vapautettiin viikkoja myöhemmin. Taistelut ovat vähentyneet dramaattisesti Syyriassa sen jälkeen, kun osittainen tulitauko tuli voimaan viime kuussa, vaikka IS ja al-Qaidaan sidoksissa oleva Nusra-rintama jäivät sen ulkopuolelle, ja ne ovat edelleen hyökkäysten kohteena.</w:t>
      </w:r>
    </w:p>
    <w:p>
      <w:r>
        <w:rPr>
          <w:b/>
        </w:rPr>
        <w:t xml:space="preserve">Yhteenveto</w:t>
      </w:r>
    </w:p>
    <w:p>
      <w:r>
        <w:t xml:space="preserve">Syyrian joukot ja niiden liittolaiset ovat vallanneet takaisin keskeisen al-Qaryatainin kaupungin niin sanotulta Islamilaiselta valtiolta (IS), mikä on uusi strateginen isku taistelijaryhmälle, kertovat valtiolliset tiedotusvälineet.</w:t>
      </w:r>
    </w:p>
    <w:p>
      <w:r>
        <w:rPr>
          <w:b/>
          <w:u w:val="single"/>
        </w:rPr>
        <w:t xml:space="preserve">Asiakirjan numero 56203</w:t>
      </w:r>
    </w:p>
    <w:p>
      <w:r>
        <w:t xml:space="preserve">Vesiliukumäen turvallisuustesti Lincolnin Steep Hillissä</w:t>
      </w:r>
    </w:p>
    <w:p>
      <w:r>
        <w:t xml:space="preserve">Viime vuonna noin 400 ihmistä arvottiin Flaxengatessa sijaitsevaan liukumäkeen, jota järjestäjät kutsuivat Lincolnin liukumäeksi. Sunnuntaiaamuna tehtyjen testien jälkeen viranomaiset sanoivat, että Steep Hillille suunniteltu liukumäki oli "paljon nopeampi". Rotary Club of Lincoln Colonia -tapahtuma järjestetään 17. heinäkuuta. Lisää tästä ja muista Lincolnshiren paikallisista jutuista Rotaryklubin Duncan Gerrard sanoi: "Katsoimme parhaaksi pitää testauksen salassa, kunnes olemme varmoja, että voimme käsitellä sitä turvallisesti." Hän sanoi: "Flaxengateen verrattuna tämä on kaksi kertaa suurempi rinne, ja se kulkee noin neljä kertaa nopeammin. "Tänä vuonna emme tarvitse Fairy Liquidia." Hän lisäsi, että he käyttävät paaleja, jotka auttavat pysäyttämään ratsastajat rinteen alareunassa. Ratsastajilla on mahdollisuus ostaa kolmen punnan arvontalippuja varmistaakseen paikkansa tapahtumassa, johon on tarkoitus mahtua noin 700 ihmistä. Jyrkän mäen tarinoita</w:t>
      </w:r>
    </w:p>
    <w:p>
      <w:r>
        <w:rPr>
          <w:b/>
        </w:rPr>
        <w:t xml:space="preserve">Yhteenveto</w:t>
      </w:r>
    </w:p>
    <w:p>
      <w:r>
        <w:t xml:space="preserve">Järjestäjät ovat testanneet 100 metrin vesiliukumäkeä, joka laskeutuu Lincolnin jyrkimmällä kukkulalla, jotta voidaan selvittää, onko se turvallinen yleisön käyttöön.</w:t>
      </w:r>
    </w:p>
    <w:p>
      <w:r>
        <w:rPr>
          <w:b/>
          <w:u w:val="single"/>
        </w:rPr>
        <w:t xml:space="preserve">Asiakirjan numero 56204</w:t>
      </w:r>
    </w:p>
    <w:p>
      <w:r>
        <w:t xml:space="preserve">Seitsemän ihmistä pelastettiin Guernseyn edustalla sijaitsevalta Lihoun saarelta</w:t>
      </w:r>
    </w:p>
    <w:p>
      <w:r>
        <w:t xml:space="preserve">Nousuvesi katkaisi kahden naisen ja viiden lapsen tien, kun se peitti saarten välisen sillan noin klo 16.30 BST. He eivät voineet odottaa laskuveden tuloa noin klo 23.30 BST, koska yhden lapsen oli otettava lääkkeitä. Vene toi ryhmän takaisin Guernseyyn hieman kello 18.00 BST:n jälkeen. Dean De La Mare, rannikkopelastusveneen toiminnasta vastaavan St John Ambulance and Rescue -yksikön asemapäällikkö, sanoi: Katsokaa ja varmistakaa, että pidätte silmällä kellonaikaa ja palaatte ajoissa, jotta ette jää jumiin". "Normaalisti Guernseyyn paluuta joutuu odottamaan, ja paluu saattaa tapahtua pimeässä." Kukaan ei loukkaantunut tapahtumassa.</w:t>
      </w:r>
    </w:p>
    <w:p>
      <w:r>
        <w:rPr>
          <w:b/>
        </w:rPr>
        <w:t xml:space="preserve">Yhteenveto</w:t>
      </w:r>
    </w:p>
    <w:p>
      <w:r>
        <w:t xml:space="preserve">Guernseyn rannikkopelastusvene kutsuttiin keskiviikkona auttamaan seitsemää Lihoun saarelle jumiin jäänyttä ihmistä.</w:t>
      </w:r>
    </w:p>
    <w:p>
      <w:r>
        <w:rPr>
          <w:b/>
          <w:u w:val="single"/>
        </w:rPr>
        <w:t xml:space="preserve">Asiakirjan numero 56205</w:t>
      </w:r>
    </w:p>
    <w:p>
      <w:r>
        <w:t xml:space="preserve">Jerseyn pysäköintisuunnitelma maksaa 4,8 miljoonaa puntaa, sanoo liikenneministeri.</w:t>
      </w:r>
    </w:p>
    <w:p>
      <w:r>
        <w:t xml:space="preserve">Apulaispäällikkö Kevin Lewis sanoi St Helierin pysäköintialuetta koskevan tarkastelun jälkeen, että Snow Hillin pysäköintialueen koon kasvattaminen oli paras vaihtoehto. Suunnitelman mukaan nykyiseen yksikerroksiseen pysäköintitaloon lisätään toinen taso. Ministeri sanoi, että yhteensä tarvitaan 4,8 miljoonaa puntaa, ja hän oli jo löytänyt 2,4 miljoonaa puntaa ministeriönsä budjetista. Laajennus tarjoaa 90 uutta pysäköintipaikkaa, mikä tekee noin 53 000 puntaa paikkaa kohti. Snow Hillin pysäköinti maksaa tällä hetkellä 73 penniä tunnilta. Tarvittaisiin noin 29 vuotta, kun jokainen paikka olisi täynnä kahdeksan tuntia päivässä kuutena päivänä viikossa, jotta valtiot saisivat investointinsa takaisin. Apulaissheriffi Lewis sanoi: "Snow Hillin pysäköintialueen laajentamiseksi on vuosien varrella esitetty monia eri vaihtoehtoja. Ehdotuksiin on kuitenkin liittynyt ongelmia, mikä on johtanut siihen, että yhtäkään suunnitelmaa ei ole kehitetty konseptivaihetta pidemmälle. "Nyt kun tutkimus on saatu päätökseen ja raportti julkaistu, haluaisin perustaa korkean tason työryhmän yhdessä valtiovarainministerin kanssa tarvittavien lisäresurssien löytämiseksi", hän sanoi.</w:t>
      </w:r>
    </w:p>
    <w:p>
      <w:r>
        <w:rPr>
          <w:b/>
        </w:rPr>
        <w:t xml:space="preserve">Yhteenveto</w:t>
      </w:r>
    </w:p>
    <w:p>
      <w:r>
        <w:t xml:space="preserve">Jerseyn liikenneministerin mukaan suunnitelmat käyttää 4,8 miljoonaa puntaa 90 pysäköintipaikan rakentamiseen St Helierissä ovat "hyvää vastinetta rahalle".</w:t>
      </w:r>
    </w:p>
    <w:p>
      <w:r>
        <w:rPr>
          <w:b/>
          <w:u w:val="single"/>
        </w:rPr>
        <w:t xml:space="preserve">Asiakirjan numero 56206</w:t>
      </w:r>
    </w:p>
    <w:p>
      <w:r>
        <w:t xml:space="preserve">Northamptonshiren lastensuojelupäällikkö haluaa uudelleentarkastelun.</w:t>
      </w:r>
    </w:p>
    <w:p>
      <w:r>
        <w:t xml:space="preserve">Kevin Crompton, piirikunnan lastensuojelulautakunnan riippumaton puheenjohtaja, sanoi, että sosiaalityöntekijöiden rekrytoinnin tarkistaminen on nyt välttämätöntä. Hän esitti huomautuksensa esitellessään vuosikertomustaan valtuutetuille. Hänen mukaansa vuosi oli ollut vaikea sen jälkeen, kun Ofstedin kolmessa raportissa arvosteltiin tapaa, jolla huostaanotettuja lapsia kohdeltiin. Crompton, jonka neuvosto palkkasi auttamaan puutteiden korjaamisessa, sanoi, että viranomaisen on harkittava sosiaalityöntekijöiden rekrytoinnin täydellistä uudelleentarkastelua. Hänen mukaansa sen on myös löydettävä keinoja pitää kiinni hyvistä sosiaalityöntekijöistä, joita houkutellaan lähtemään. Opposition valtuutetut syyttivät Northamptonshiren työehtojen viimeaikaisia muutoksia sosiaalipalvelujen moraalin heikkenemisestä. Crompton kuitenkin kiisti, että tämä oli pääsyy, koska ongelma oli laajempi ja sisälsi myös tarpeen parantaa johtamista ja henkilöstön valvontaa. Ofstedin raporteissa adoptiopalvelut ja lastensuojelu oli leimattu maakunnassa "riittämättömiksi". Sosiaalipalveluja ja poliisia arvosteltiin myös tapauksista, joissa lapsia pidettiin selleissä, koska vaihtoehtoisia majoituspaikkoja ei ollut saatavilla.</w:t>
      </w:r>
    </w:p>
    <w:p>
      <w:r>
        <w:rPr>
          <w:b/>
        </w:rPr>
        <w:t xml:space="preserve">Yhteenveto</w:t>
      </w:r>
    </w:p>
    <w:p>
      <w:r>
        <w:t xml:space="preserve">Northamptonshiren lasten palveluista laadittujen kolmen kriittisen raportin demoralisoimien sosiaalityöntekijöiden säilyttämiseksi on tehtävä enemmän, sanoo valvontaelimen johtaja.</w:t>
      </w:r>
    </w:p>
    <w:p>
      <w:r>
        <w:rPr>
          <w:b/>
          <w:u w:val="single"/>
        </w:rPr>
        <w:t xml:space="preserve">Asiakirjan numero 56207</w:t>
      </w:r>
    </w:p>
    <w:p>
      <w:r>
        <w:t xml:space="preserve">McGurk's bar -kadun nimi jälleen Belfastin asialistalla</w:t>
      </w:r>
    </w:p>
    <w:p>
      <w:r>
        <w:t xml:space="preserve">Fishers Courtin asukkaat haluavat, että se nimetään uudelleen McGurks Wayksi sen jälkeen, kun McGurk's Bar pommitettiin lähistöllä vuonna 1971. Belfastin kaupunginvaltuuston valiokunta hyväksyi asian, mutta äänet jakautuivat kahtia. DUP:n valtuutettu Brian Kingston vastusti sitä. "Haluammeko kulkea tätä tietä ja nimetä Belfastin katuja uudelleen levottomuuksien julmuuksien mukaan?", hän kysyi. "Tämä olisi vaarallinen ennakkotapaus. Päädyisimme koko sarjaan tällaisia hakemuksia." Asiaa käsitellään neuvoston kokouksessa 1. toukokuuta. Kyseessä on toinen kerta, kun neuvosto käsittelee nimenmuutosta. Vuosi sitten unionistit ajoivat läpi nykyisen kadunnimen. Sen jälkeen asukkaat ovat kuitenkin allekirjoittaneet vetoomuksen, jossa kannatetaan nimeä McGurks Way, joka sijaitsee pommi-iskun tapahtumapaikkaa vastapäätä. Frank Dempsey St Patrick's ja St Joseph's -asuntokomiteasta sanoi: "Emme puhu terroriteon muistamisesta. "Kyse on viattomien uhrien kunnioittamisesta. Mitä haittaa siitä on?" Unionistien mukaan Sinn Fein, SDLP ja Alliance tukevat nimenmuutosta. Pommi-iskussa kuoli viisitoista katolista siviiliä.</w:t>
      </w:r>
    </w:p>
    <w:p>
      <w:r>
        <w:rPr>
          <w:b/>
        </w:rPr>
        <w:t xml:space="preserve">Yhteenveto</w:t>
      </w:r>
    </w:p>
    <w:p>
      <w:r>
        <w:t xml:space="preserve">Pohjois-Belfastin kadun nimeäminen lojalistien pommi-iskussa kuolleiden 15 ihmisen muistoksi on jälleen esityslistalla unionistien vastustuksesta huolimatta.</w:t>
      </w:r>
    </w:p>
    <w:p>
      <w:r>
        <w:rPr>
          <w:b/>
          <w:u w:val="single"/>
        </w:rPr>
        <w:t xml:space="preserve">Asiakirjan numero 56208</w:t>
      </w:r>
    </w:p>
    <w:p>
      <w:r>
        <w:t xml:space="preserve">Swansean bussiturman kuljettaja oikeudessa naisen kuolemasta</w:t>
      </w:r>
    </w:p>
    <w:p>
      <w:r>
        <w:t xml:space="preserve">Vieraileva akateemikko ja yhden lapsen äiti Jessica Jing Ren kuoli 11 päivää sen jälkeen, kun First Cymru -linja-auto törmäsi rautatiesiltaan Neath Roadilla Swanseassa 12. joulukuuta 2019. Eric Vice, 64, Dunvantista, Swanseasta, saapui kaupungin tuomareiden eteen. Häntä syytetään myös olympiakultaa voittaneen aitajuoksija Kevin Youngin vakavan vamman aiheuttamisesta. Juttu siirrettiin käsiteltäväksi Swansea Crown Courtissa 22. tammikuuta. Vice pääsi ehdottomalla takuita vastaan vapaaksi. Aiheeseen liittyvät Internet-linkit HM Courts and Tribunals Service (HM Courts and Tribunals Service)</w:t>
      </w:r>
    </w:p>
    <w:p>
      <w:r>
        <w:rPr>
          <w:b/>
        </w:rPr>
        <w:t xml:space="preserve">Yhteenveto</w:t>
      </w:r>
    </w:p>
    <w:p>
      <w:r>
        <w:t xml:space="preserve">Linja-autonkuljettaja on saapunut oikeuteen syytettynä kuolemantuottamuksesta vaarallisella ajotavalla.</w:t>
      </w:r>
    </w:p>
    <w:p>
      <w:r>
        <w:rPr>
          <w:b/>
          <w:u w:val="single"/>
        </w:rPr>
        <w:t xml:space="preserve">Asiakirjan numero 56209</w:t>
      </w:r>
    </w:p>
    <w:p>
      <w:r>
        <w:t xml:space="preserve">Hiekkalinnan maailmanennätysyritys Bournemouthin rannalla epäonnistui</w:t>
      </w:r>
    </w:p>
    <w:p>
      <w:r>
        <w:t xml:space="preserve">Nykyinen ennätys, joka on tehty Scarborough'n rannalla elokuussa, on 683. Big Issue -lehden 21-vuotisjuhlan kunniaksi järjestetty Big Sandcastle Build järjestettiin Bournemouthin rannalla lauantaina. Vaikka 250 osallistujaa rakensi yli 683 linnaa, vain 678 linnaa todettiin riittävän korkeiksi. Jokaisen hiekkalinnan piti olla 60 x 60 cm (2ft leveä ja 2ft korkea) ja siinä piti olla neljä tornia, jotta tarkastajat voisivat hyväksyä sen. Hyväntekeväisyysjärjestön tiedottaja Moira Hornik sanoi: "Tavoite, joka meidän oli ylitettävä, oli 683 linnaa. "Vaikka rakensimme enemmän, osa linnoista ei ollut tarpeeksi korkeita, joten jäätiin viidellä kertaa tunnissa rakennettujen linnojen ennätyksestä", totesi hän. "Mutta se antaa meille jotain, mihin pyrkiä ensi vuonna, ja kaikilla 250 linnanrakentajalla oli hauskaa." Kaikki kerätyt rahat menivät Big Issue -säätiölle, ja niillä autetaan asunnottomia ihmisiä rakentamaan elämänsä uudelleen.</w:t>
      </w:r>
    </w:p>
    <w:p>
      <w:r>
        <w:rPr>
          <w:b/>
        </w:rPr>
        <w:t xml:space="preserve">Yhteenveto</w:t>
      </w:r>
    </w:p>
    <w:p>
      <w:r>
        <w:t xml:space="preserve">Bournemouthin rannalla tehty yritys rikkoa tunnissa rakennettujen hiekkalinnojen maailmanennätys epäonnistui, sillä se jäi vain viiden rakennelman päähän.</w:t>
      </w:r>
    </w:p>
    <w:p>
      <w:r>
        <w:rPr>
          <w:b/>
          <w:u w:val="single"/>
        </w:rPr>
        <w:t xml:space="preserve">Asiakirjan numero 56210</w:t>
      </w:r>
    </w:p>
    <w:p>
      <w:r>
        <w:t xml:space="preserve">Jersey tunnustaa siviilisuhteet</w:t>
      </w:r>
    </w:p>
    <w:p>
      <w:r>
        <w:t xml:space="preserve">Laki parisuhteen käyttöönotosta rekisteröitiin kuninkaallisessa tuomioistuimessa tammikuussa, ja sen pitäisi tulla voimaan lähiviikkoina. Yhdistyneessä kuningaskunnassa laki otettiin käyttöön kuusi vuotta sitten. Kolmekymmentä erillistä lakia on jouduttu muuttamaan, jotta niitä voitaisiin soveltaa uusiin siviiliparisuhteisiin. Le Gallais and Lucen perheoikeusasiamies Estelle Burns sanoi, että laki mahdollistaa myös sen, että avopuolisot voivat adoptoida lapsia. Hän sanoi: "Tämä on ensimmäinen kerta Kanaalisaarilla, kun samaa sukupuolta olevien parien liitot tunnustetaan laillisesti. "Tällä on syvällinen vaikutus jokapäiväiseen elämään, ei vain näiden parien vaan koko saaren kannalta." Osavaltiot hyväksyivät lain heinäkuussa, ja kuningatar hyväksyi sen joulukuussa. Lait vaihtelevat adoptiolaista perintölainsäädäntöön, joista vanhin on vuodelta 1862.</w:t>
      </w:r>
    </w:p>
    <w:p>
      <w:r>
        <w:rPr>
          <w:b/>
        </w:rPr>
        <w:t xml:space="preserve">Yhteenveto</w:t>
      </w:r>
    </w:p>
    <w:p>
      <w:r>
        <w:t xml:space="preserve">Samaa sukupuolta olevilla pareilla, jotka solmivat Jerseyssä siviilipartnereiden välisiä suhteita, on samanlaiset oikeudet kuin heteroseksuaalisilla pareilla, jotka menevät naimisiin.</w:t>
      </w:r>
    </w:p>
    <w:p>
      <w:r>
        <w:rPr>
          <w:b/>
          <w:u w:val="single"/>
        </w:rPr>
        <w:t xml:space="preserve">Asiakirjan numero 56211</w:t>
      </w:r>
    </w:p>
    <w:p>
      <w:r>
        <w:t xml:space="preserve">Bunny-elokuvasta Hop tulee Britannian suosituin elokuva</w:t>
      </w:r>
    </w:p>
    <w:p>
      <w:r>
        <w:t xml:space="preserve">Russell Brandia kuullaan elokuvassa jäniksenä, joka on kiinnostuneempi rocktähden kuin pääsiäispupun roolista. Jake Gyllenhaalin tähdittämä Source Code on uusi tulokas sijalla kaksi, kun taas fantasiaelokuva Sucker Punch debytoi sijalla neljä. Killing Bono, irlantilaisen rockyhtye U2:n alkuajoista kertova komedia, on tämän viikon ainoa uusi tulokas sijalla 15. Komedia menestyi viikonloppuna huonosti, ja sen keskiarvo oli alhaisin kaikista tämän viikon Top 15:ssä olevista elokuvista. Viime viikon ykkönen, farmaseuttinen trilleri Limitless, putosi kolmanneksi tämän viikon listalla, jonka on koonnut alan lehti Screen Daily. Viiden parhaan joukkoon ylsi roomalaiseepos The Eagle, joka myös putosi kaksi sijaa kolmossijalta viidenneksi.</w:t>
      </w:r>
    </w:p>
    <w:p>
      <w:r>
        <w:rPr>
          <w:b/>
        </w:rPr>
        <w:t xml:space="preserve">Yhteenveto</w:t>
      </w:r>
    </w:p>
    <w:p>
      <w:r>
        <w:t xml:space="preserve">Osittain animoitu komedia Hop on noussut Britannian lipputulotilastojen kärkeen ennen toimintaelokuvia Source Code ja Sucker Punch.</w:t>
      </w:r>
    </w:p>
    <w:p>
      <w:r>
        <w:rPr>
          <w:b/>
          <w:u w:val="single"/>
        </w:rPr>
        <w:t xml:space="preserve">Asiakirjan numero 56212</w:t>
      </w:r>
    </w:p>
    <w:p>
      <w:r>
        <w:t xml:space="preserve">Sydneyn oopperatalo herää henkiin alkuperäiskansojen taiteella</w:t>
      </w:r>
    </w:p>
    <w:p>
      <w:r>
        <w:t xml:space="preserve">Keskiviikkona alkava seitsemän minuutin näyttely tekee viiden merkittävän alkuperäiskansataiteilijan teoksista pysyvän osan kaupungin horisonttiin. Näytös, Badu Gili, tarkoittaa "veden valoa" alueen perinteisten omistajien, gadigal-kansan, kielellä. Järjestäjät sanovat, että näyttelyssä juhlistetaan vanhoja tarinoita nykytaiteella. "Se yhdistää musiikkia ja kuvia luodakseen portin Australian alkuperäiskansojen historiaan ja kulttuuriin niille 8,2 miljoonalle ihmiselle, jotka vierailevat oopperatalossa vuosittain", sanoi kuraattori Rhoda Roberts. Animaatiossa on Jenuarrien (Judith Warrie), Frances Belle Parkerin, Alick Tipotin, Lin Onuksen ja Minnie Pwerlen teoksia. Se saa ensiesityksensä keskiviikkona klo 17.45 paikallista aikaa (07.45 GMT). Näyttävät taideinstallaatiot valaisivat oopperatalon viimeksi Vivid Sydney -valofestivaalin yhteydessä.</w:t>
      </w:r>
    </w:p>
    <w:p>
      <w:r>
        <w:rPr>
          <w:b/>
        </w:rPr>
        <w:t xml:space="preserve">Yhteenveto</w:t>
      </w:r>
    </w:p>
    <w:p>
      <w:r>
        <w:t xml:space="preserve">Sydneyn oopperatalolle heijastetaan joka ilta auringonlaskun aikaan Australian alkuperäiskansojen tarinoita kertova elävä animaatio.</w:t>
      </w:r>
    </w:p>
    <w:p>
      <w:r>
        <w:rPr>
          <w:b/>
          <w:u w:val="single"/>
        </w:rPr>
        <w:t xml:space="preserve">Asiakirjan numero 56213</w:t>
      </w:r>
    </w:p>
    <w:p>
      <w:r>
        <w:t xml:space="preserve">Droxfordin pyöräilijän kuolema: Poliisi pyytää tunnistamaan tieltä löytyneen miehen</w:t>
      </w:r>
    </w:p>
    <w:p>
      <w:r>
        <w:t xml:space="preserve">Poliisi kutsuttiin maanantaina noin kello 23.00 BST B2150-tielle Brockbridgen kohdalle Droxfordin lähellä Hampshiren osavaltiossa. Valkoinen, hoikka ja arviolta viisikymppinen mies todettiin kuolleeksi paikan päällä. Rikostutkijoiden mukaan hänen kuolinsyynsä ei ole tiedossa, ja he vetosivat kaikkiin, jotka ovat saattaneet nähdä onnettomuuden, ottamaan yhteyttä heihin. Poliisit sanoivat, että he "pitävät avoimena", oliko onnettomuuteen osallisena ajoneuvo. Ensihoitajat hoitivat pyöräilijää, mutta hän kuoli poliisin mukaan onnettomuuspaikalla lähellä Station Roadin risteystä. Rikostutkijat julkaisivat kuvan miehen purppuravalkoisesta Pioneer-polkupyörästä, jotta hänet voitaisiin tunnistaa. Heidän mukaansa hänellä oli yllään sininen paita, khakinshortsit ja ruskeat sandaalit.</w:t>
      </w:r>
    </w:p>
    <w:p>
      <w:r>
        <w:rPr>
          <w:b/>
        </w:rPr>
        <w:t xml:space="preserve">Yhteenveto</w:t>
      </w:r>
    </w:p>
    <w:p>
      <w:r>
        <w:t xml:space="preserve">Tuntematon pyöräilijä on kuollut sen jälkeen, kun hänet löydettiin pyöränsä vierestä tieltä.</w:t>
      </w:r>
    </w:p>
    <w:p>
      <w:r>
        <w:rPr>
          <w:b/>
          <w:u w:val="single"/>
        </w:rPr>
        <w:t xml:space="preserve">Asiakirjan numero 56214</w:t>
      </w:r>
    </w:p>
    <w:p>
      <w:r>
        <w:t xml:space="preserve">Historiallisen hyväksikäytön tutkinnan 10,5 miljoonan punnan kustannukset Jerseylle</w:t>
      </w:r>
    </w:p>
    <w:p>
      <w:r>
        <w:t xml:space="preserve">Haute de la Garennen entisen lastenkodin tutkinta aloitettiin marraskuussa 2007. Alun perin valtiot varasivat 7,5 miljoonaa puntaa tutkimuksen rahoittamiseen, mutta vuonna 2009 hyväksyttiin 4,25 miljoonan punnan lisämääräraha. Suurimman osan rahoista - 7,2 miljoonaa puntaa - on tähän mennessä käyttänyt sisäasiat, joka kattaa tutkinnan poliisikulut. Tutkimusta varten ei ole laadittu erityisiä ministeriöiden määrärahoja, joten rahoitusta on pyydettävä valtiovarainministeriöltä ja resursseja käsittelevältä ministeriöltä aiheutuneita kustannuksia koskevien todisteiden perusteella. Viimeksi sisäasiainministeri Ian Le Marquand pyysi lähes 250 000 puntaa tämän vuoden huhti-kesäkuun välisenä aikana aiheutuneiden kustannusten kattamiseksi. Näihin kustannuksiin sisältyi myös ylimääräinen palkka apulaispoliisipäällikkö David Warcupille, joka toimi päällikkönä, kun entinen päällikkö Graham Power oli pidätetty virantoimituksesta. Aiemmin tässä kuussa Wiltshiren poliisin laatimassa raportissa, joka koski tutkinnan hoitamista, kritisoitiin kustannuksia. Sen mukaan matkoihin, aterioihin, hotelleihin ja viihdykkeisiin oli käytetty yli miljoona puntaa.</w:t>
      </w:r>
    </w:p>
    <w:p>
      <w:r>
        <w:rPr>
          <w:b/>
        </w:rPr>
        <w:t xml:space="preserve">Yhteenveto</w:t>
      </w:r>
    </w:p>
    <w:p>
      <w:r>
        <w:t xml:space="preserve">Jerseyn historiallista hyväksikäyttöä koskeva tutkimus on maksanut tähän mennessä lähes 10,5 miljoonaa puntaa, kuten osavaltioiden luvuista käy ilmi.</w:t>
      </w:r>
    </w:p>
    <w:p>
      <w:r>
        <w:rPr>
          <w:b/>
          <w:u w:val="single"/>
        </w:rPr>
        <w:t xml:space="preserve">Asiakirjan numero 56215</w:t>
      </w:r>
    </w:p>
    <w:p>
      <w:r>
        <w:t xml:space="preserve">Portugali aikoo kansallistaa vuosisatoja sitten karkotettujen juutalaisten jälkeläiset.</w:t>
      </w:r>
    </w:p>
    <w:p>
      <w:r>
        <w:t xml:space="preserve">Monet sefardijuutalaiset tapettiin, pakotettiin kääntymään kristinuskoon tai lähtemään 1400-luvun lopulla. Parlamentti pohjusti kansalaisuuslakien muuttamista kaksi vuotta sitten, mutta siirto tarvitsi kabinetin hyväksynnän. Tästä lähtien passia voivat hakea ne sefardijuutalaisten jälkeläiset, jotka voivat osoittaa vahvan siteen Portugaliin. Hallituksen mukaan todisteena voi olla sukunimi, suvussa puhuttu kieli tai todisteet suorasta polveutumisesta. Muinainen läsnäolo Tuhannet sefardijuutalaiset pakotettiin pois Iberian niemimaalta, ensin Espanjasta ja sitten Portugalista. Osa muualle Eurooppaan tai Amerikkaan paenneista jatkoi portugalin kielen puhumista uusissa yhteisöissään. Portugalin hallitus myöntää, että juutalaisia asui alueella jo kauan ennen Portugalin kuningaskunnan perustamista 1200-luvulla. "Ei ole mitään mahdollisuutta muuttaa sitä, mitä tehtiin", sanoo Portugalin oikeusministeri Paula Teixera da Cruz ja lisää, että lakimuutos oli "oikeuden myöntäminen". Portugalin juutalaisyhteisö, jonka määrä oli aikoinaan kymmeniä tuhansia, on kutistunut vain 1 000:een - suurin osa heistä on ashkenasimeja, joiden juuret ovat Itä-Euroopassa. Naapurimaa Espanja keskustelee edelleen samanlaisesta laista, jolla se puuttuisi juutalaisten aiempaan kohteluun.</w:t>
      </w:r>
    </w:p>
    <w:p>
      <w:r>
        <w:rPr>
          <w:b/>
        </w:rPr>
        <w:t xml:space="preserve">Yhteenveto</w:t>
      </w:r>
    </w:p>
    <w:p>
      <w:r>
        <w:t xml:space="preserve">Portugalin kabinetti on hyväksynyt säännöt, joiden mukaan yli 500 vuotta sitten Portugalista karkotettujen juutalaisten jälkeläiset voivat vaatia kansalaisuutta.</w:t>
      </w:r>
    </w:p>
    <w:p>
      <w:r>
        <w:rPr>
          <w:b/>
          <w:u w:val="single"/>
        </w:rPr>
        <w:t xml:space="preserve">Asiakirjan numero 56216</w:t>
      </w:r>
    </w:p>
    <w:p>
      <w:r>
        <w:t xml:space="preserve">Oxfordin Broad Streetille ilmestyi toinen vajoama</w:t>
      </w:r>
    </w:p>
    <w:p>
      <w:r>
        <w:t xml:space="preserve">Se löydettiin Broad Streetillä sijaitsevan Boswells-tavaratalon ulkopuolelta maanantai-iltana. "Oxford Direct Services ja Thames Water tutkivat piirikunnanvaltuuston puolesta kiireellisesti vajoamisreikää", sanoi kaupunginvaltuuston tiedottaja. Tammikuussa Broad Streetiltä löytyi vajoama Sheldonian-teatterin ulkopuolelta. I-luokan teatterin lähellä sijaitseva kuoppa oli pinnalta noin 30 senttimetriä leveä, mutta se ulottui noin metrin päähän molempiin suuntiin. Thames Waterin mukaan oli liian aikaista sanoa, liittyikö se edelliseen vajoamaan. Se lisäsi, että tie pysyy todennäköisesti suljettuna "useita päiviä".</w:t>
      </w:r>
    </w:p>
    <w:p>
      <w:r>
        <w:rPr>
          <w:b/>
        </w:rPr>
        <w:t xml:space="preserve">Yhteenveto</w:t>
      </w:r>
    </w:p>
    <w:p>
      <w:r>
        <w:t xml:space="preserve">Oxfordin historialliselle kadulle on ilmestynyt toinen vajoama kahdeksan kuukauden sisällä.</w:t>
      </w:r>
    </w:p>
    <w:p>
      <w:r>
        <w:rPr>
          <w:b/>
          <w:u w:val="single"/>
        </w:rPr>
        <w:t xml:space="preserve">Asiakirjan numero 56217</w:t>
      </w:r>
    </w:p>
    <w:p>
      <w:r>
        <w:t xml:space="preserve">Perhe Adam Frail "täysin sydäntäsärkevää" crash kuolemasta</w:t>
      </w:r>
    </w:p>
    <w:p>
      <w:r>
        <w:t xml:space="preserve">Bootlessa Merseysidessa asuva Adam Frail kuoli, kun hänen Suzukinsa kolaroi keskiviikkona A494-tiellä lähellä Pentre Smithyä Ruthinin lähellä Denbighshiressä. Hänen perheensä mukaan hän oli "kiltti, huolehtiva poika, jolla oli tarttuva nauru ja nokkela persoonallisuus". Pohjois-Walesin poliisi on pyytänyt silminnäkijöitä ottamaan yhteyttä poliiseihin. "Traaginen menetys" "Olemme täysin murtuneita rakkaan Adamimme traagisesta menetyksestä", hänen perheensä sanoi lausunnossaan ja lisäsi, että "pyöräily oli hänen ainoa oikea rakkautensa" ja että Pohjois-Wales "oli hänen onnellinen paikkansa". "Hän oli rakas poika, veli, setä ja ystävä niin monille. Emme voi kuvailla, mitä hän merkitsi meille kaikille", lausunnossa jatketaan. "Emme voi ilmaista, kuinka kiitollisia olemme niille ihanille ihmisille, jotka lohduttivat Adamia onnettomuuden jälkeen ja yrittivät pelastaa hänet. "Te huolehditte hänestä, kun me emme voineet."</w:t>
      </w:r>
    </w:p>
    <w:p>
      <w:r>
        <w:rPr>
          <w:b/>
        </w:rPr>
        <w:t xml:space="preserve">Yhteenveto</w:t>
      </w:r>
    </w:p>
    <w:p>
      <w:r>
        <w:t xml:space="preserve">Pohjois-Walesissa sattuneessa onnettomuudessa kuolleen 28-vuotiaan moottoripyöräilijän perhe on sanonut olevansa "täysin murtunut".</w:t>
      </w:r>
    </w:p>
    <w:p>
      <w:r>
        <w:rPr>
          <w:b/>
          <w:u w:val="single"/>
        </w:rPr>
        <w:t xml:space="preserve">Asiakirjan numero 56218</w:t>
      </w:r>
    </w:p>
    <w:p>
      <w:r>
        <w:t xml:space="preserve">Gallipoli: tarinasi 100-vuotispäivänä</w:t>
      </w:r>
    </w:p>
    <w:p>
      <w:r>
        <w:t xml:space="preserve">Vuoden 1915 alussa britit antoivat luvan hyökätä niemimaalle, jotta Konstantinopoli Turkissa voitaisiin vallata. Osmanien valtakunta kuitenkin voitti, ja Gallipolia pidetään nyt liittoutuneiden suurena epäonnistumisena. Myös Australian ja Uuden-Seelannin joukot osallistuivat maihinnousuun, ja maihinnousupäivä 25. huhtikuuta tunnetaan Anzac-päivänä. Se on edelleen merkittävin sotilasuhrien ja veteraanien muistopäivä Australiassa ja Uudessa-Seelannissa. Juhlavuoden kunniaksi puhuimme joidenkin taistelleiden sukulaisten kanssa.</w:t>
      </w:r>
    </w:p>
    <w:p>
      <w:r>
        <w:rPr>
          <w:b/>
        </w:rPr>
        <w:t xml:space="preserve">Yhteenveto</w:t>
      </w:r>
    </w:p>
    <w:p>
      <w:r>
        <w:t xml:space="preserve">Gallipolin maihinnoususta tulee 25. huhtikuuta 2015 kuluneeksi 100 vuotta.</w:t>
      </w:r>
    </w:p>
    <w:p>
      <w:r>
        <w:rPr>
          <w:b/>
          <w:u w:val="single"/>
        </w:rPr>
        <w:t xml:space="preserve">Asiakirjan numero 56219</w:t>
      </w:r>
    </w:p>
    <w:p>
      <w:r>
        <w:t xml:space="preserve">Stephen Hawkingin kiitospäivän jumalanpalvelus julkinen äänestys päättyy</w:t>
      </w:r>
    </w:p>
    <w:p>
      <w:r>
        <w:t xml:space="preserve">Äänestys 15. kesäkuuta pidettävän jumalanpalveluksen 1 000 paikkaa varten päättyi keskiyöllä. Maaliskuussa 76-vuotiaana kuolleen teoreettisen fyysikon muistotilaisuuteen oli ilmoittautunut yli 27 500 ihmistä. Satunnaistamisohjelman avulla valitaan ne, jotka kutsutaan ensi kuussa Lontoossa pidettävään muistotilaisuuteen. Vuorokauden kuluessa äänestyksen avaamisesta noin 12 000 ihmistä yli 50 maasta oli hakenut lippuja. Kun äänestys päättyi tiistaina kello 23.59 BST, hakemuksia oli tullut vielä tuhansia 117 maasta, mukaan lukien kaksi ihmistä Tuvalun pikkuruiselta saarelta Etelä-Tyynenmeren alueelta. Myös yli 450 koulua haki lippuja. Ne saavat tuoda mukanaan enintään neljä oppilasta ja opettajan, sillä professori Hawkingin perhe halusi erityisesti lasten osallistuvan. Kun äänestys avattiin, ehdotettiin, että aikamatkustajat voisivat osallistua, koska hakijoiden oli ilmoitettava syntymäaikansa - joka voi olla mikä tahansa päivä 31. joulukuuta 2038 asti. Äänestyksen järjestäneen Stephen Hawking -säätiön tiedottaja sanoi, että heidän osallistumistaan ei voitu sulkea pois, koska aikamatkustamisen mahdollisuutta ei ole todistettu vääräksi. Äänestyksen päättyessä hän kuitenkin lisäsi: "Minulle tulee mieleen, että kaikkien aikamatkustajien on täytynyt perustaa sähköpostiosoite tässä ajassa, jotta he voivat saada ilmoituksen". "En ole aivan varma, miten he saavuttavat tämän, mutta se on pieni huolenaihe verrattuna muihin haasteisiin." Professorin tuhkat on tarkoitus haudata Sir Isaac Newtonin ja Charles Darwinin väliin.</w:t>
      </w:r>
    </w:p>
    <w:p>
      <w:r>
        <w:rPr>
          <w:b/>
        </w:rPr>
        <w:t xml:space="preserve">Yhteenveto</w:t>
      </w:r>
    </w:p>
    <w:p>
      <w:r>
        <w:t xml:space="preserve">Professori Stephen Hawkingin kiitosjumalanpalveluksen paikoista järjestetyn julkisen äänestyksen järjestäjät sanoivat, että hakijoiden määrä "olisi voinut täyttää Westminster Abbeyn 12 kertaa".</w:t>
      </w:r>
    </w:p>
    <w:p>
      <w:r>
        <w:rPr>
          <w:b/>
          <w:u w:val="single"/>
        </w:rPr>
        <w:t xml:space="preserve">Asiakirjan numero 56220</w:t>
      </w:r>
    </w:p>
    <w:p>
      <w:r>
        <w:t xml:space="preserve">Angleseyn Rhosgochin aurinkovoimalaa koskeva päätös viivästyy.</w:t>
      </w:r>
    </w:p>
    <w:p>
      <w:r>
        <w:t xml:space="preserve">Suunnitelmien mukaan sähköä tuottavat paneelit kattaisivat lähes 90 hehtaaria (222 eekkeriä) Cemaesin ja Amlwchin välillä Angleseyssä. 49,9 MW:n laitos voisi tuottaa tarpeeksi sähköä 15 500 talolle eli puolelle saaren kodeista. Suunnittelijoita on kuitenkin pyydetty lykkäämään päätöstä 4. toukokuuta pidettävään äänestykseen. Viranomaisen sääntelystä vastaava päällikkö on kertonut valtuuston suunnittelukomitealle, että kansallisten ohjeiden mukaan "kiistanalaisten asioiden" hyväksymistä olisi vältettävä kampanjoinnin aikana. Countryside Renewables esitti aurinkopuistoa koskevat ehdotukset ensimmäisen kerran helmikuussa 2016. Se on kuitenkin johtanut 100 vastalauseeseen hankkeen laajuudesta ja ympäristövaikutuksista. Rhosgochin maatilalla sijaitsevalla alueella on jo 22 tuulivoimalaa, jotka kohoavat 46 metrin korkeuteen maiseman yläpuolelle. Maaliskuussa kaavoitusviranomaisten laatimassa raportissa suositeltiin, että aurinkopuiston rakentaminen sallittaisiin. Keskiviikkona tehdään päätös siitä, lykätäänkö asian käsittelyä.</w:t>
      </w:r>
    </w:p>
    <w:p>
      <w:r>
        <w:rPr>
          <w:b/>
        </w:rPr>
        <w:t xml:space="preserve">Yhteenveto</w:t>
      </w:r>
    </w:p>
    <w:p>
      <w:r>
        <w:t xml:space="preserve">Päätöstä Walesin suurimman aurinkovoimalapuiston rakentamisesta odotetaan lykättävän valtuustovaalien jälkeiseen aikaan.</w:t>
      </w:r>
    </w:p>
    <w:p>
      <w:r>
        <w:rPr>
          <w:b/>
          <w:u w:val="single"/>
        </w:rPr>
        <w:t xml:space="preserve">Asiakirjan numero 56221</w:t>
      </w:r>
    </w:p>
    <w:p>
      <w:r>
        <w:t xml:space="preserve">Poika varoitettu Huddersfieldin koulun pakolaishyökkäysvideon takia</w:t>
      </w:r>
    </w:p>
    <w:p>
      <w:r>
        <w:t xml:space="preserve">Kuvamateriaalissa näkyy, kuinka 15-vuotias raahataan maahan ja hänen kasvoilleen kaadetaan vettä Huddersfieldin koulussa. Syyttäjät olivat päättäneet, että todisteet eivät riitä syytteen nostamiseen rasistisesta pahoinpitelystä hänen hyökkääjäänsä vastaan, poliisi kertoi. West Yorkshiren poliisi ilmoitti, että uhrin perheelle oli ilmoitettu asiasta. Voimat sanoivat lausunnossaan, että heidät oli "pidetty ajan tasalla koko prosessin ajan, ja heille on kerrottu Crown Prosecution Servicen päätöksestä". Hyökkäys tapahtui lokakuussa lounastauolla Almondbury Community Schoolissa. Kun kuvamateriaali oli jaettu, teinin ja hänen perheensä auttamiseksi perustettu vetoomussivu keräsi yli 50 000 puntaa. Seuraa BBC Yorkshirea Facebookissa, Twitterissä ja Instagramissa. Lähetä juttuideoita osoitteeseen yorkslincs.news@bbc.co.uk.</w:t>
      </w:r>
    </w:p>
    <w:p>
      <w:r>
        <w:rPr>
          <w:b/>
        </w:rPr>
        <w:t xml:space="preserve">Yhteenveto</w:t>
      </w:r>
    </w:p>
    <w:p>
      <w:r>
        <w:t xml:space="preserve">16-vuotias poika on saanut poliisilta varoituksen syyrialaisen pakolaisen pahoinpitelystä, joka kuvattiin ja jaettiin verkossa.</w:t>
      </w:r>
    </w:p>
    <w:p>
      <w:r>
        <w:rPr>
          <w:b/>
          <w:u w:val="single"/>
        </w:rPr>
        <w:t xml:space="preserve">Asiakirjan numero 56222</w:t>
      </w:r>
    </w:p>
    <w:p>
      <w:r>
        <w:t xml:space="preserve">Sokea mies 'sai LTTE-koulutusta'</w:t>
      </w:r>
    </w:p>
    <w:p>
      <w:r>
        <w:t xml:space="preserve">Tuomioistuin antoi varoituksen, kun sokean LTTE-epäillyn perusoikeuksia koskeva vetoomus otettiin käsiteltäväksi. Poliisi on syyttänyt pidätettyä Sriselvan Judea siitä, että hän on saanut asekoulutusta LTTE:ltä, kertoi valtion asianajaja tuomioistuimelle. Ylituomari Asoka de Silva kysyi sen jälkeen, miten sokea henkilö saa asekoulutusta. "Kumileimasin" Hän varoitti osavaltion asianajajaa käyttämästä oikeuslaitosta kumileimasimena poliisin toiminnan oikeuttamiseksi. Epäillyn asianajajat kertoivat oikeudelle, että poliisi pidätti heidän päämiehensä 26. heinäkuuta sen jälkeen, kun he olivat jättäneet 15. heinäkuuta vetoomuksen hänen vapauttamisestaan. He väittivät, että Juden pidätys oli laiton. Poliisi on sitten syyttänyt häntä siitä, että hän oli aiemmin saanut koulutusta Tamil-tiikerien toimesta. Syyttäen poliisia sokean epäillyn jatkuvasta pidättämisestä korkein oikeus määräsi valtion asianajajan raportoimaan mahdollisuudesta vapauttaa hänet takuita vastaan. Asian käsittelyä on lykätty 20. syyskuuta asti.</w:t>
      </w:r>
    </w:p>
    <w:p>
      <w:r>
        <w:rPr>
          <w:b/>
        </w:rPr>
        <w:t xml:space="preserve">Yhteenveto</w:t>
      </w:r>
    </w:p>
    <w:p>
      <w:r>
        <w:t xml:space="preserve">Sri Lankan korkein oikeus on varoittanut hallituksen syyttäjiä toistamasta poliisin lausuntoja tutkimatta niitä kunnolla.</w:t>
      </w:r>
    </w:p>
    <w:p>
      <w:r>
        <w:rPr>
          <w:b/>
          <w:u w:val="single"/>
        </w:rPr>
        <w:t xml:space="preserve">Asiakirjan numero 56223</w:t>
      </w:r>
    </w:p>
    <w:p>
      <w:r>
        <w:t xml:space="preserve">HMP Highpoint: asejäljitelmä löytyi ennen ilmakivääriä ja luotia</w:t>
      </w:r>
    </w:p>
    <w:p>
      <w:r>
        <w:t xml:space="preserve">Sally ChidzoyBBC Eastin sisäasioiden kirjeenvaihtaja Vanki löysi muovipyssyn lajitellessaan vaatteita ja kenkiä Highpointin vankilassa heinäkuussa järjestettävää vankien työpajaa varten. Ilmapistooli ja .303-luoti löytyivät samanlaisissa olosuhteissa viime kuussa. Kierrätyspalvelu on keskeytetty, ja BBC:n tietojen mukaan metallinpaljastimia saatetaan käyttää tulevaisuudessa. Vankeinhoitolaitoksen tiedottaja sanoi: "Leluase löydettiin heinäkuussa HMP Highpointiin lähetetystä vaatekassista. "Se poistettiin nopeasti, eikä vankilassa ollut turvallisuushälytystä tai häiriöitä." Noin 100 vankia auttaa päivittäin lajittelemaan Haverhillin lähellä sijaitsevassa C-luokan vankilassa 20 tonnia tekstiilejä, jotka on kerätty muun muassa supermarkettien vaatepankeista. BBC:lle on kerrottu, että jos laitos päätetään avata uudelleen, se tehdään vain, jos käyttöön otetaan lisää valvontakameroita ja turvatoimia. Vankilalähteet kuvailivat asetta "täysin vaarattomaksi". Eräs entinen vankilavirkailija sanoi kuitenkin, että jäljiteltyjä tuliaseita tai ilmakiväärejä voitaisiin käyttää panttivankien ottamiseen tai niitä voitaisiin erehtyä luulemaan aidoiksi aseiksi.</w:t>
      </w:r>
    </w:p>
    <w:p>
      <w:r>
        <w:rPr>
          <w:b/>
        </w:rPr>
        <w:t xml:space="preserve">Yhteenveto</w:t>
      </w:r>
    </w:p>
    <w:p>
      <w:r>
        <w:t xml:space="preserve">Sisäisen raportin mukaan Suffolkin vankilasta löytyi käsiasejäljitelmä, kun lakanasta löytyi ilmakivääri ja elävä luoti.</w:t>
      </w:r>
    </w:p>
    <w:p>
      <w:r>
        <w:rPr>
          <w:b/>
          <w:u w:val="single"/>
        </w:rPr>
        <w:t xml:space="preserve">Asiakirjan numero 56224</w:t>
      </w:r>
    </w:p>
    <w:p>
      <w:r>
        <w:t xml:space="preserve">Xbox ilmoittaa alustarajat ylittävästä pelistä</w:t>
      </w:r>
    </w:p>
    <w:p>
      <w:r>
        <w:t xml:space="preserve">Tällä hetkellä pelaajat voivat pelata yhdessä verkossa vain, jos he käyttävät samaa järjestelmää. Yksi ensimmäisistä peleistä, jotka tukevat alustarajat ylittävää pelaamista, on Rocket League, jota Xbox- ja PC-pelaajat voivat pelata yhdessä Xbox Liven kautta. Muille verkoille on "avoin kutsu" yhteistyöhön, teknologiajätti sanoi. Ilmoitus tehtiin, kun tällä viikolla järjestetään kehittäjäkonferenssi ID@Xbox. Kollektiivi edustaa 1 400 riippumatonta studiota, jotka luovat pelejä Xbox One- ja Windows 10 -laitteille. Johtaja Chris Charla sanoi verkossa julkaistussa kirjeessä, että on "kehittäjistä kiinni" tukea ominaisuutta. "Xbox Live -pelaajilla on aina mahdollisuus valita pelaaminen vain muiden Xbox Live -pelaajien kanssa", hän lisäsi. Nintendolla, Sonylla ja Microsoftilla on omat verkkoverkkonsa moninpelejä varten, ja Sony ja Microsoft perivät pelaajilta kuukausimaksun. "Ristiverkkopelaaminen on ollut yhteisömme eniten toivoma ominaisuus siitä lähtien, kun Rocket League julkistettiin Xbox Onelle", sanoo Rocket Leaguen takana oleva Psyonix-studio. "Tämänpäiväinen julkistus on unelmien täyttymys."</w:t>
      </w:r>
    </w:p>
    <w:p>
      <w:r>
        <w:rPr>
          <w:b/>
        </w:rPr>
        <w:t xml:space="preserve">Yhteenveto</w:t>
      </w:r>
    </w:p>
    <w:p>
      <w:r>
        <w:t xml:space="preserve">Xbox-pelaajat voivat pian pelata verkossa muita järjestelmiä, kuten PC:tä ja mahdollisesti jopa Playstationia, käyttäviä pelaajia vastaan, Microsoft on ilmoittanut.</w:t>
      </w:r>
    </w:p>
    <w:p>
      <w:r>
        <w:rPr>
          <w:b/>
          <w:u w:val="single"/>
        </w:rPr>
        <w:t xml:space="preserve">Asiakirjan numero 56225</w:t>
      </w:r>
    </w:p>
    <w:p>
      <w:r>
        <w:t xml:space="preserve">RAF Wytonin harjoituskone ja pienoislentokone 40 jalan päässä toisistaan ilmassa</w:t>
      </w:r>
    </w:p>
    <w:p>
      <w:r>
        <w:t xml:space="preserve">Yhdistyneen kuningaskunnan lentotapaturmalautakunnan raportissa välikohtaus luokiteltiin "erittäin vakavaksi" sen jälkeen, kun kouluttaja lensi 12 metrin (40 jalan) päähän kauko-ohjattavasta pienoislentokoneesta. Läheltä piti -tilanne sattui 180 metrin korkeudella Northborough'n kylän yläpuolella lähellä Peterborough'ta. Lautakunnan mukaan "lentokoneen turvallisuus on saattanut vaarantua". Juuri julkaistun raportin mukaan koneet lensivät 4. helmikuuta 2014 ilmatilassa, joka on sallittu paikallisen pienoismallilentokerhon käyttöön. 'Turvallisuus heikentynyt' Mallin käyttäjä luuli koneensa lentävän jopa 45 metrin (150 jalan) korkeudessa, mutta kouluttaja RAF Wytonista Huntingdonin läheltä vahvisti, että kone oli lentänyt sen yläpuolella yhdessä vaiheessa 600 jalan korkeudessa. Lentotapaturmalautakunnan raportissa todettiin, että "turvallisuusmarginaalit olivat pienentyneet huomattavasti". Lautakunta katsoi, että koska läheinen RAF Wittering oli muuttunut tukikohdaksi, jossa ei enää lennetä, ilmatilan käyttäjät olivat tulleet vähemmän tietoisiksi vaaroista. Lautakunnan mukaan kaikkien alueella toimivien toimijoiden on oltava valppaina toistensa toiminnan suhteen. Puolustusministeriön mukaan RAF Wittering on sittemmin palannut lentotukikohdaksi. Aiheeseen liittyvät Internet-linkit Airprox Boardin raportti</w:t>
      </w:r>
    </w:p>
    <w:p>
      <w:r>
        <w:rPr>
          <w:b/>
        </w:rPr>
        <w:t xml:space="preserve">Yhteenveto</w:t>
      </w:r>
    </w:p>
    <w:p>
      <w:r>
        <w:t xml:space="preserve">RAF:n harjoituskone joutui tekemään väistöliikkeitä, kun se tunkeutui Cambridgeshiren mallilentokerhon käyttämään ilmatilaan viime vuonna.</w:t>
      </w:r>
    </w:p>
    <w:p>
      <w:r>
        <w:rPr>
          <w:b/>
          <w:u w:val="single"/>
        </w:rPr>
        <w:t xml:space="preserve">Asiakirjan numero 56226</w:t>
      </w:r>
    </w:p>
    <w:p>
      <w:r>
        <w:t xml:space="preserve">Oranssi järjestö "rauhoittaa tilannetta", sanoo Drew Nelson.</w:t>
      </w:r>
    </w:p>
    <w:p>
      <w:r>
        <w:t xml:space="preserve">Drew Nelson sanoi, että jäsenet ovat järjestäneet mielenosoituksia, joita Oranssijärjestö valvoo ja jotka ovat rauhanomaisia. Torstaina järjestö ja unionistijohtajat esittelivät yhteisessä tiedotustilaisuudessa ensimmäisen osan "asteittaisesta vastauksestaan" Belfastin paraatipäätökseen. Samaan aikaan päätöstä koskeva haaste on määrä käsitellä oikeudessa perjantaina. Oikeudellisen muutoksenhakukäsittelyn odotetaan tapahtuvan Belfastin korkeimmassa oikeudessa kello 14.00 BST. Torstai-iltana Pohjois-Irlannin ulkoministeri Theresa Villiers sanoi tapaavansa unionistien ja oranssijärjestön johtajia keskustellakseen heidän vaatimuksestaan perustaa tutkintakomissio paraatikysymyksestä. BBC:n The View -ohjelmassa puhunut Nelson sanoi, että toimielin tekee kaikkensa rauhan varmistamiseksi. "Yritämme nyt tehdä kaikkemme tilanteen hallitsemiseksi", Nelson sanoi. "Jos emme tekisi mitään, tilanne muuttuisi epävakaammaksi ja väkivallan riski kasvaisi, ja me teemme kaikkemme estääkseen sen. Paraatikomissio päätti viime viikolla, että Ligoniel Orange Lodge ei saisi järjestää paluukulkueensa 12. heinäkuuta Crumlin Roadin varrella, joka erottaa unionistien ja nationalistien yhteisöt toisistaan. Tämä on toinen peräkkäinen vuosi, jolloin tällainen päätös on tehty. Mellakointi jatkui useana yönä sen jälkeen, kun samaa paraatia estettiin palaamasta tielle viime vuonna, ja useita poliiseja loukkaantui.</w:t>
      </w:r>
    </w:p>
    <w:p>
      <w:r>
        <w:rPr>
          <w:b/>
        </w:rPr>
        <w:t xml:space="preserve">Yhteenveto</w:t>
      </w:r>
    </w:p>
    <w:p>
      <w:r>
        <w:t xml:space="preserve">Oranssijärjestön pääsihteeri on sanonut, että järjestö on ponnistellut valtavasti rauhoittaakseen Pohjois-Irlannin tilannetta ennen heinäkuun 12. päivää.</w:t>
      </w:r>
    </w:p>
    <w:p>
      <w:r>
        <w:rPr>
          <w:b/>
          <w:u w:val="single"/>
        </w:rPr>
        <w:t xml:space="preserve">Asiakirjan numero 56227</w:t>
      </w:r>
    </w:p>
    <w:p>
      <w:r>
        <w:t xml:space="preserve">RiZE-festivaalin raiskauksen pidätys: Mies vapautettiin ilman syytettä</w:t>
      </w:r>
    </w:p>
    <w:p>
      <w:r>
        <w:t xml:space="preserve">Doncasterista kotoisin oleva 41-vuotias pidätettiin sen jälkeen, kun naisen kimppuun oli väitetysti hyökätty leirintäalueella RiZE-festivaalilla Chelmsfordissa noin klo 02.30 BST 17. elokuuta. Essexin poliisi sanoi, ettei se etsi ketään muuta tapauksen johdosta. Festivaalin debyytissä esiintyivät muun muassa Liam Gallagher, Stereophonics ja Rita Ora. Hylands Parkissa järjestettävä festivaali korvasi pitkään jatkuneen V Festivalin.</w:t>
      </w:r>
    </w:p>
    <w:p>
      <w:r>
        <w:rPr>
          <w:b/>
        </w:rPr>
        <w:t xml:space="preserve">Yhteenveto</w:t>
      </w:r>
    </w:p>
    <w:p>
      <w:r>
        <w:t xml:space="preserve">Suurella musiikkifestivaalilla raiskauksesta epäiltynä pidätetty mies ei joudu jatkotoimiin.</w:t>
      </w:r>
    </w:p>
    <w:p>
      <w:r>
        <w:rPr>
          <w:b/>
          <w:u w:val="single"/>
        </w:rPr>
        <w:t xml:space="preserve">Asiakirjan numero 56228</w:t>
      </w:r>
    </w:p>
    <w:p>
      <w:r>
        <w:t xml:space="preserve">Frome: Ankka heilui kaulastaan "häiritsevässä hyökkäyksessä</w:t>
      </w:r>
    </w:p>
    <w:p>
      <w:r>
        <w:t xml:space="preserve">Lintu loukkaantui vakavasti joutuessaan syyllisten hyökkäyksen kohteeksi noin kello 14:00 GMT Fromessa sunnuntaina. Sen lisäksi, että viiden hengen ryhmä, jolla oli mukanaan kaksi koiraa, potki ja heilutteli lintua, he hyppivät sen päälle ja heittivät sen läheiselle pellolle. Avon ja Somersetin poliisin mukaan ankka on saanut hoitoa, mutta ei ole tiedossa, selviääkö se vammoistaan. Feltham Lanella tapahtuneen hyökkäyksen jälkeen "johtava tekijä" juoksi pois Mountin suuntaan, poliisi kertoi. Tutkintaa johtava konstaapeli Jennifer Shere-Massey sanoi: "Tämä oli erityisen häiritsevä hyökkäys puolustuskyvytöntä lintua vastaan, joka aiheutti suurta tuskaa niille, jotka näkivät sen. "Ankka löydettiin ja pelastettiin, ja sen selviytymismahdollisuudet ovat tällä hetkellä arviolta 50/50. "Haluamme tunnistaa kaikki syylliset, erityisesti päävastustajat." Aiheeseen liittyvät Internet-linkit Avon ja Somersetin poliisi</w:t>
      </w:r>
    </w:p>
    <w:p>
      <w:r>
        <w:rPr>
          <w:b/>
        </w:rPr>
        <w:t xml:space="preserve">Yhteenveto</w:t>
      </w:r>
    </w:p>
    <w:p>
      <w:r>
        <w:t xml:space="preserve">Viiden teini-ikäisen ryhmä potkaisi ankkaa ja heilutti sitä kaulasta käsin "häiritsevässä hyökkäyksessä", josta poliisi on kertonut.</w:t>
      </w:r>
    </w:p>
    <w:p>
      <w:r>
        <w:rPr>
          <w:b/>
          <w:u w:val="single"/>
        </w:rPr>
        <w:t xml:space="preserve">Asiakirjan numero 56229</w:t>
      </w:r>
    </w:p>
    <w:p>
      <w:r>
        <w:t xml:space="preserve">Ei rakennuslupaa jättimäiselle Hull Blade -taideteokselle</w:t>
      </w:r>
    </w:p>
    <w:p>
      <w:r>
        <w:t xml:space="preserve">"The Blade" on ensimmäinen teos sarjassa tilapäisiä taideteoksia, joilla juhlistetaan Hullin vuotta Yhdistyneen kuningaskunnan kulttuurikaupunkina. Se sijoitettiin Queen Victoria Square -aukiolle sen jälkeen, kun se oli kuljetettu Siemensin uudesta turbiinitehtaasta Itä-Hullissa. Hull Daily Mail -lehti kertoo, että Hull 2017 -tapahtuman järjestäjät valmistelevat nyt suunnitteluhakemusta. Lisää tästä ja muista Hullin jutuista Hullin kaupunginvaltuuston suunnittelupäällikkö Alex Codd sanoi: "Kansallisesti rakennuslupaa ei tarvita maa-alueelle, jota käytetään enintään 28 päivää kestävään tapahtumaan. "Koska installaatio kuitenkin sijoitetaan väliaikaisesti Queen Victoria Square -aukiolle pidemmäksi ajaksi, Hull 2017 -tiimi käsittääksemme valmistelee nyt rakennuslupahakemusta, joka sitten käy läpi tavanomaisen suunnitteluprosessimme." Kulttuurikaupungin toimitusjohtaja Martin Green sanoi: "Teimme tiivistä yhteistyötä neuvoston kanssa, ja koska taiteilija halusi sen olevan yllätys, sovimme, että rakennuslupa myönnetään asennuksen jälkeen. "Tuhannet ihmiset ovat käyneet Bladessa, ja se on saanut valtakunnallisia ja kansainvälisiä otsikoita. "Tämä on hieno esimerkki Hullin kaupunginvaltuuston ja Culture Companyn yhteistyöstä."</w:t>
      </w:r>
    </w:p>
    <w:p>
      <w:r>
        <w:rPr>
          <w:b/>
        </w:rPr>
        <w:t xml:space="preserve">Yhteenveto</w:t>
      </w:r>
    </w:p>
    <w:p>
      <w:r>
        <w:t xml:space="preserve">Hulliin taideteokseksi asennetulla 75 metriä pitkällä tuuliturbiinilla ei ole rakennuslupaa, kuten kaupunginhallitus on vahvistanut.</w:t>
      </w:r>
    </w:p>
    <w:p>
      <w:r>
        <w:rPr>
          <w:b/>
          <w:u w:val="single"/>
        </w:rPr>
        <w:t xml:space="preserve">Asiakirjan numero 56230</w:t>
      </w:r>
    </w:p>
    <w:p>
      <w:r>
        <w:t xml:space="preserve">London Cityn lentoaseman 400 miljoonan punnan uudistussuunnitelmat paljastuivat</w:t>
      </w:r>
    </w:p>
    <w:p>
      <w:r>
        <w:t xml:space="preserve">Ministerit hyväksyivät laajennuksen viime vuoden heinäkuussa, ja siihen sisältyy terminaalin laajentaminen. Lentoaseman mukaan vuodesta 2025 alkaen lentoasemaa voi käyttää kaksi miljoonaa matkustajaa vuodessa ja 30 000 lentoa vuodessa, lentoaseman mukaan. Lentoaseman päällikkö Declan Collier sanoi odottavansa Itä-Lontoon lentoaseman "valoisaa tulevaisuutta". Lontoon lentoasema rakentaa myös Britannian ensimmäistä digitaalista lennonjohtotornia, joka aloittaa toimintansa vuonna 2019. Collier sanoi, että lentoasemasta on "tullut olennainen osa Lontoon liikennejärjestelmää". "Kun juhlimme tätä vuosipäivää, katsomme valoisaan tulevaisuuteen ja maailmanluokan muutokseen, joka on pian alkamassa", hän sanoi. Lontoon vihreän puolueen Lontoon parlamentin jäsen Caroline Russell kuvaili suunnitelmia "kauheiksi" ja "holtittomiksi", kun hallitus myönsi luvan vuonna 2016. Lentoaseman rakentamisen on määrä alkaa ensi vuoden alussa.</w:t>
      </w:r>
    </w:p>
    <w:p>
      <w:r>
        <w:rPr>
          <w:b/>
        </w:rPr>
        <w:t xml:space="preserve">Yhteenveto</w:t>
      </w:r>
    </w:p>
    <w:p>
      <w:r>
        <w:t xml:space="preserve">London Cityn lentoasema on juhlistanut 30-vuotisjuhlavuottaan julkaisemalla taiteilijoiden kuvia 400 miljoonan punnan arvoisen uudistustyön tuloksista.</w:t>
      </w:r>
    </w:p>
    <w:p>
      <w:r>
        <w:rPr>
          <w:b/>
          <w:u w:val="single"/>
        </w:rPr>
        <w:t xml:space="preserve">Asiakirjan numero 56231</w:t>
      </w:r>
    </w:p>
    <w:p>
      <w:r>
        <w:t xml:space="preserve">Russells Hall Hospitalin on raportoitava viikoittain sääntelyviranomaiselle</w:t>
      </w:r>
    </w:p>
    <w:p>
      <w:r>
        <w:t xml:space="preserve">Care Quality Commission (CQC) on määrännyt siirrosta Dudleyn Russells Hall Hospitalissa tehdyn tarkastuksen jälkeen. Tarkastuksessa todettiin, että osa sairaalan henkilökunnasta "ei ymmärtänyt sepsistä" ja että potilaat joutuivat odottamaan hoitoa pitkään. Sairaalaa ylläpitävä trusti sanoi, että potilasturvallisuus on sen ensisijainen tavoite. Sairaalasta määrättiin riippumaton tutkinta sen jälkeen, kun 54 potilaan kuolemantapaukset kuuden kuukauden aikana herättivät huolta. Tarkastajat kävivät 8. ja 9. elokuuta tutustumassa sairaalan kiireellisiin ja kiireellisiin hoitopalveluihin. Tarkastuksen jälkeen CQC on asettanut trustin rekisteröinnille "kiireellisen ehdon". Tiedottajan mukaan määräys viikoittaisten raporttien laatimisesta A&amp;E-päivystyksestä ei ole ennennäkemätön, vaan se tehdään "parannusten aikaansaamiseksi erityisesti tapauksissa, joissa havaitut asiat ovat todella huolestuttavia". Tarkastajat havaitsivat: CQC sanoi kuitenkin nähneensä joitakin parannuksia, muun muassa ambulanssin triage-alueella. Sairaaloiden ylitarkastaja Ted Baker sanoi: "Seuraamme luottamusta erittäin tarkasti ja jatkamme yhteistyötä NHS Improvementin kanssa varmistaaksemme, että potilasturvallisuus paranee". Toimitusjohtaja Diane Wake sanoi: "Olemme ehdottomasti päättäneet tehdä päivystysosastostamme parhaan mahdollisen ja varmistaa, että potilaamme ovat turvassa."</w:t>
      </w:r>
    </w:p>
    <w:p>
      <w:r>
        <w:rPr>
          <w:b/>
        </w:rPr>
        <w:t xml:space="preserve">Yhteenveto</w:t>
      </w:r>
    </w:p>
    <w:p>
      <w:r>
        <w:t xml:space="preserve">Potilaskuolemia koskevan tutkinnan keskipisteessä olevan sairaalan A&amp;E:n on annettava viikoittain päivityksiä edistymisestään terveydenhuollon sääntelyviranomaiselle.</w:t>
      </w:r>
    </w:p>
    <w:p>
      <w:r>
        <w:rPr>
          <w:b/>
          <w:u w:val="single"/>
        </w:rPr>
        <w:t xml:space="preserve">Asiakirjan numero 56232</w:t>
      </w:r>
    </w:p>
    <w:p>
      <w:r>
        <w:t xml:space="preserve">Kaiser Chiefs "tarvitsi kyllästyä</w:t>
      </w:r>
    </w:p>
    <w:p>
      <w:r>
        <w:t xml:space="preserve">Leedsiläiset päättivät pitää taukoa viime elokuun Leeds-festivaaleilla esiintymisensä jälkeen, mutta ovat hiljattain palanneet yhteen. Puhuessaan BBC:lle Total Production International Awards -tapahtumassa Wilson sanoi: Wilson sanoi: "Parin kuukauden jälkeen aloimme kyllästyä, sitten minä kyllästyin todella pahasti, sitten mielettömän tylsäksi, ja silloin alkaa miettiä, että haluaa nousta ylös ja tehdä taas jotain." Wilson sanoi: "Parin kuukauden jälkeen aloimme kyllästyä. Hän lisäsi: "En ole tuntenut oloani näin luovaksi sen jälkeen, kun aloitimme." 'Playing around' Kaiser Chiefsin viimeisin albumi Off With Their Heads julkaistiin vuonna 2008, mutta perussäveltäjät Wilson ja rumpali Nick Hodgson ovat nyt aloittaneet jälleen uuden materiaalin äänittämisen keikkamiehen vastarakennetussa studiossa. "Leikittelemme tällä hetkellä", Wilson sanoi. "Lähetän hänelle [Hodgsonille] sanoja ja sanoituksia postitse. Hän lähettää minulle CD-levyjä postissa. "Hyödynnämme Royal Mailia aika paljon - se on aika mukavaa, koska huomaa, että ei ole enää niin nolostunut siitä, mitä lähettää toisilleen." Uusien kappaleiden nimiä tai julkaisupäiviä ei kuitenkaan ole vielä vahvistettu. "Julkaisupäivää ei ole - mitä järkeä siinä olisi? On hassua, että luen internetistä ihmisten kysyvän: 'Milloin uusi albumi ilmestyy?'. Antakaa meille mahdollisuus. "Vastoin yleistä uskomusta se on aika kovaa työtä, kun pallo lähtee pyörimään."</w:t>
      </w:r>
    </w:p>
    <w:p>
      <w:r>
        <w:rPr>
          <w:b/>
        </w:rPr>
        <w:t xml:space="preserve">Yhteenveto</w:t>
      </w:r>
    </w:p>
    <w:p>
      <w:r>
        <w:t xml:space="preserve">Kaiser Chiefsin laulaja Ricky Wilson on sanonut, että bändin "oli pakko kyllästyä", jotta he löytäisivät nälkänsä uuden musiikin kirjoittamiseen.</w:t>
      </w:r>
    </w:p>
    <w:p>
      <w:r>
        <w:rPr>
          <w:b/>
          <w:u w:val="single"/>
        </w:rPr>
        <w:t xml:space="preserve">Asiakirjan numero 56233</w:t>
      </w:r>
    </w:p>
    <w:p>
      <w:r>
        <w:t xml:space="preserve">Mies löytyi vakavasti loukkaantuneena Otleyn kadulta</w:t>
      </w:r>
    </w:p>
    <w:p>
      <w:r>
        <w:t xml:space="preserve">West Yorkshiren poliisin mukaan 18-vuotias löytyi sen jälkeen, kun poliisit oli kutsuttu Otleyn Kirkgateen noin kello 21.30 BST lauantaina. Hänet vietiin sairaalaan, jossa hänen tilansa on edelleen vakava, poliisi lisäsi. 40-vuotias mies on pidätetty epäiltynä pahoinpitelystä ja 18-vuotias mies epäiltynä pahoinpitelystä. Molemmat ovat edelleen pidätettyinä. Poliisi pyytää tietoja, ja paikalle asetettiin eristyssulku. Lisää juttuja Yorkshiresta Seuraa BBC Yorkshirea Facebookissa, Twitterissä ja Instagramissa. Lähetä juttuideoita osoitteeseen yorkslincs.news@bbc.co.uk tai lähetä video tästä.</w:t>
      </w:r>
    </w:p>
    <w:p>
      <w:r>
        <w:rPr>
          <w:b/>
        </w:rPr>
        <w:t xml:space="preserve">Yhteenveto</w:t>
      </w:r>
    </w:p>
    <w:p>
      <w:r>
        <w:t xml:space="preserve">Mies on sairaalassa sen jälkeen, kun hänet löydettiin vakavasti loukkaantuneena kadulta.</w:t>
      </w:r>
    </w:p>
    <w:p>
      <w:r>
        <w:rPr>
          <w:b/>
          <w:u w:val="single"/>
        </w:rPr>
        <w:t xml:space="preserve">Asiakirjan numero 56234</w:t>
      </w:r>
    </w:p>
    <w:p>
      <w:r>
        <w:t xml:space="preserve">Lenkkeilijä löysi varastetun Cruftsin koiranpennun Warringtonista</w:t>
      </w:r>
    </w:p>
    <w:p>
      <w:r>
        <w:t xml:space="preserve">Chihuahuat, joiden arvoksi kerrotaan useita tuhansia puntia, varastettiin torstaina Allison Lanella sijaitsevasta kiinteistöstä Lissettissä, East Yorkshiressä. Humbersiden poliisin mukaan koirien löysi mies, joka lenkkeili maatilalla Warringtonissa, Cheshiressä. Virkailijoiden mukaan omistajat odottivat innolla, että pääsisivät jälleen yhteen niiden kanssa. Yksi varastetuista koirista oli Xena-niminen chihuahua, joka nimettiin rodun parhaaksi pennuksi Cruftsissa maaliskuussa. Muita ryöstössä vietyjä koiria olivat Xenan isoäiti Angel, sen äiti Lo sekä kaksi muuta koiraa nimeltä Pandora ja Evie. Poliisin mukaan koirat näyttivät "rähjäisiltä ja ruuan ja veden tarpeessa", kun 30-vuotias lenkkeilijä löysi ne. Poliisit esittivät sosiaalisessa mediassa vetoomuksen chihuahuojen löytämiseksi. Humbersiden poliisi sanoi verkkosivuillaan: "Välittäkäämme suuret kiitokset kaikille niille, jotka jakoivat tämän postauksen, saimme puheluita eri puolilta maata ja mahdollisia havaintoja Lontoossa, Thames Valleyssa ja Manchesterissa, vain muutamia mainitaksemme." Murtovarkaudessa varastettiin myös kalliita koruja, valokuvauslaitteita ja kannettava tietokone, ja poliisit kertoivat jatkavansa tapauksen tutkimista.</w:t>
      </w:r>
    </w:p>
    <w:p>
      <w:r>
        <w:rPr>
          <w:b/>
        </w:rPr>
        <w:t xml:space="preserve">Yhteenveto</w:t>
      </w:r>
    </w:p>
    <w:p>
      <w:r>
        <w:t xml:space="preserve">Viisi Itä-Yorkshiressä tehdyssä kotietsinnässä varastettua koiraa, mukaan lukien Cruftsin mestari, on löydetty, ja ne on tarkoitus saattaa takaisin omistajansa luo.</w:t>
      </w:r>
    </w:p>
    <w:p>
      <w:r>
        <w:rPr>
          <w:b/>
          <w:u w:val="single"/>
        </w:rPr>
        <w:t xml:space="preserve">Asiakirjan numero 56235</w:t>
      </w:r>
    </w:p>
    <w:p>
      <w:r>
        <w:t xml:space="preserve">St Neotsin Cineworld-elokuvateatteri avataan rakennusvirheen jälkeen</w:t>
      </w:r>
    </w:p>
    <w:p>
      <w:r>
        <w:t xml:space="preserve">Cambridgeshiren St Neotsissa sijaitseva Cineworld rakennettiin osaksi kaupungin keskustassa sijaitsevaa 8 miljoonan punnan Rowley Arts Centre -kompleksia. Viime vuonna asukkaat valittivat, että osittain rakennettu rakennus oli liian lähellä heidän kotejaan, minkä vuoksi rakentajat löysivät virheen. Elokuvateatteri avattiin aiemmin näytöksellä sadoille koululaisille. Britannia Construction sanoi viime vuonna, että virhe johtui siitä, että arkkitehdit olivat antaneet sille väärät piirustukset. Leicestershireen sijoittautunut JWA Architects kieltäytyi kommentoimasta asiaa. Virheen korjaamisen arvellaan maksaneen jopa miljoona puntaa. Viime vuonna Cineworldin tiedottaja kuvaili asiaa "valitettavaksi uutiseksi". Kuuden näytön elokuvateatteri sijaitsee uudessa miljoonien punnan Rowley Arts Centre -taidekeskuksessa, jossa on neljä ravintolaa, live-esitystiloja ja leikkialue. Se syntyi sen jälkeen, kun yhdysvaltalainen liikemies Peter Rowley lahjoitti miljoona puntaa kaupungin vapaa-ajanviettopaikkaa varten. Asukkaat äänestivät elokuvateatterin rakentamisen puolesta jo vuonna 2007. Aiheeseen liittyvät Internet-linkit Cineworld</w:t>
      </w:r>
    </w:p>
    <w:p>
      <w:r>
        <w:rPr>
          <w:b/>
        </w:rPr>
        <w:t xml:space="preserve">Yhteenveto</w:t>
      </w:r>
    </w:p>
    <w:p>
      <w:r>
        <w:t xml:space="preserve">Elokuvateatteri, joka jouduttiin purkamaan ja rakentamaan uudelleen 75 senttimetrin (30 tuuman) virheen vuoksi, on avattu kahdeksan kuukauden viivästyksen jälkeen.</w:t>
      </w:r>
    </w:p>
    <w:p>
      <w:r>
        <w:rPr>
          <w:b/>
          <w:u w:val="single"/>
        </w:rPr>
        <w:t xml:space="preserve">Asiakirjan numero 56236</w:t>
      </w:r>
    </w:p>
    <w:p>
      <w:r>
        <w:t xml:space="preserve">McDonald's sulkee tilapäisesti Krimin ravintoloita</w:t>
      </w:r>
    </w:p>
    <w:p>
      <w:r>
        <w:t xml:space="preserve">Yhtiö ilmoitti, että se yrittää tukea henkilökuntaa ja toivoo voivansa avata ravintolansa uudelleen mahdollisimman pian. Yritys on toinen Krimillä, joka muuttaa toimintaansa Venäjän ja lännen välisten jännitteiden kiristyttyä. Deutsche Post ilmoitti torstaina, ettei se enää ota vastaan kirjeitä Krimille. "Meistä riippumattomista toiminnallisista syistä McDonald's on tehnyt päätöksen sulkea väliaikaisesti kolme ravintolaa Simferopolissa, Sevastopolissa ja Jaltassa", McDonald's kertoi. Reutersin raportin mukaan yhtiö oli tarjoutunut siirtämään henkilökunnan, joka halusi muuttaa Manner-Ukrainaan.</w:t>
      </w:r>
    </w:p>
    <w:p>
      <w:r>
        <w:rPr>
          <w:b/>
        </w:rPr>
        <w:t xml:space="preserve">Yhteenveto</w:t>
      </w:r>
    </w:p>
    <w:p>
      <w:r>
        <w:t xml:space="preserve">McDonald's on keskeyttänyt työt kolmessa Krimin ravintolassaan alueella jatkuvien diplomaattisten jännitteiden vuoksi.</w:t>
      </w:r>
    </w:p>
    <w:p>
      <w:r>
        <w:rPr>
          <w:b/>
          <w:u w:val="single"/>
        </w:rPr>
        <w:t xml:space="preserve">Asiakirjan numero 56237</w:t>
      </w:r>
    </w:p>
    <w:p>
      <w:r>
        <w:t xml:space="preserve">Elsie Scully-Hicks: Hicksicks: Murhasta syytetty kiistää lääkärinlausunnot</w:t>
      </w:r>
    </w:p>
    <w:p>
      <w:r>
        <w:t xml:space="preserve">Matthew Scully-Hicks, 31, Delabolesta, Cornwallista, kiistää aiheuttaneensa Elsie Scully-Hicksille katastrofaalisia vammoja heidän Cardiffin kodissaan. Hän kuoli sairaalassa 29. toukokuuta 2016. Cardiff Crown Court kuuli, että kun poliisi haastatteli häntä pidätyksen jälkeen, hän sanoi "haluavansa vastauksia". Oikeudenkäynnissä on aiemmin kuultu, että neljä päivää ennen Elsien kuolemaa Elsie vietiin sairaalaan tajuttomana sen jälkeen, kun vastaaja oli soittanut 999-soiton ja kertonut löytäneensä Elsien tajuttomana olohuoneen lattialta. TT-kuvaus osoitti, että hänellä oli aivoverenvuoto, ja kuolemanjälkeiset tutkimukset osoittivat, että hänellä oli myös murtuneita kylkiluita, murtunut vasen reisiluu ja murtunut kallo. Myös Elsien molemmissa verkkokalvoissa oli verenvuotoa, joka liittyy traumaan tai vammaan. Elsien vammat olivat "hyvin tyypillisiä" ravistelluille vauvoille, kuten oikeudelle on aiemmin kerrottu. Scully-Hicksin 21. joulukuuta 2016 suorittaman poliisikuulustelun pöytäkirja luettiin oikeudelle maanantaina. Siinä hän sanoi: "Haluan vastauksia yhtä paljon kuin muutkin, mutta en voi hyväksyä sitä, että ainoa vastaus, jonka ihmiset antavat minulle, on se, että minä olen aiheuttanut nämä vammat. "En ole tyytyväinen siihen, että lääketieteellisissä raporteissa tutkittiin kaikkea, vaan yhtä vaihtoehtoa." Oikeudenkäynti jatkuu.</w:t>
      </w:r>
    </w:p>
    <w:p>
      <w:r>
        <w:rPr>
          <w:b/>
        </w:rPr>
        <w:t xml:space="preserve">Yhteenveto</w:t>
      </w:r>
    </w:p>
    <w:p>
      <w:r>
        <w:t xml:space="preserve">Mies, jota syytetään adoptoidun 18 kuukauden ikäisen tyttärensä murhasta, kertoi poliisille, ettei hän voinut hyväksyä lääkärinlausuntoja, joiden mukaan tyttärelle oli aiheutunut "tärinän tyyppinen vamma".</w:t>
      </w:r>
    </w:p>
    <w:p>
      <w:r>
        <w:rPr>
          <w:b/>
          <w:u w:val="single"/>
        </w:rPr>
        <w:t xml:space="preserve">Asiakirjan numero 56238</w:t>
      </w:r>
    </w:p>
    <w:p>
      <w:r>
        <w:t xml:space="preserve">Scafell Pike 24 tunnin vuorikiipeily vauvan Yhdysvaltain hoidon vuoksi</w:t>
      </w:r>
    </w:p>
    <w:p>
      <w:r>
        <w:t xml:space="preserve">Marley Powell syntyi tyypin 1 selkäydinlihasatrofiaa (SMA) sairastavana. Hänen vanhempansa haluavat viedä hänet Amerikkaan uutta hoitoa varten, jota kuvaillaan "maailman kalleimmaksi lääkkeeksi". Varojen keräämiseksi Joe Giddens kiipeää Scafell Piken huipulle niin monta kertaa kuin pystyy 24 tunnin aikana. Suurin osa vauvoista, jotka syntyvät SMA:ta - joka muistuttaa motoneuronisairautta - sairastavina, ei elä 18 kuukautta pidempään. Seitsemän kuukauden ikäinen Marley saa tällä hetkellä Nusinersen-hoitoa, jota kutsutaan myös nimellä Spinraza. Hoito päättyy kuuden kuukauden kuluttua, eikä Yhdistyneessä kuningaskunnassa ole enää muita hoitovaihtoehtoja, jos hänen tilansa ei ole parantunut siihen mennessä. Hänen vanhempansa Rosie-Mae Walton, 19, ja Wes Powell, 22, Driffieldistä, East Yorkshirestä, haluavat viedä hänet Amerikkaan vasta kehitettyä Zolgensma-hoitoa varten, jossa käytetään geeniterapiaa sairauden vaikutusten minimoimiseksi. Sen hinta on kuitenkin 2,1 miljoonaa dollaria (1,6 miljoonaa puntaa). Leicesteristä kotoisin oleva Giddens keksi Marley's Mountain Mission -idean vasta kaksi viikkoa sitten. Lake Districtin huippu on 978 metriä korkea, ja suurin osa haasteesta tehdään pimeässä, koska kyseessä on yksi vuoden lyhyimmistä päivistä. Kansalliselle uutistoimistolle työskentelevä 33-vuotias sanoi: "Olen tehnyt kaiken mahdollisen harjoittelun: patikoin illalla tottuakseni pimeyteen ja harjoittelen myöhään illalla kuntosalilla nähdäkseni, miten keho kestää, kun olen jo valmiiksi väsynyt. "Kaikkea mahdollista, jotta olo olisi mukava olla epämukavana." Maratonin kiipeämistä yritetään lauantaista sunnuntaihin. Seuraa BBC North East &amp; Cumbria -kanavaa Twitterissä, Facebookissa ja Instagramissa. Lähetä juttuideoita osoitteeseen northeastandcumbria@bbc.co.uk.</w:t>
      </w:r>
    </w:p>
    <w:p>
      <w:r>
        <w:rPr>
          <w:b/>
        </w:rPr>
        <w:t xml:space="preserve">Yhteenveto</w:t>
      </w:r>
    </w:p>
    <w:p>
      <w:r>
        <w:t xml:space="preserve">Valokuvaaja viettää 24 tuntia kiipeilemällä Englannin korkeimmalle vuorelle kerätäkseen rahaa hoitoon, joka voisi pidentää harvinaista geneettistä häiriötä sairastavan vauvan elinajanodotetta.</w:t>
      </w:r>
    </w:p>
    <w:p>
      <w:r>
        <w:rPr>
          <w:b/>
          <w:u w:val="single"/>
        </w:rPr>
        <w:t xml:space="preserve">Asiakirjan numero 56239</w:t>
      </w:r>
    </w:p>
    <w:p>
      <w:r>
        <w:t xml:space="preserve">Tasmaniassa sukupuolen merkitseminen syntymätodistuksiin on vapaaehtoista.</w:t>
      </w:r>
    </w:p>
    <w:p>
      <w:r>
        <w:t xml:space="preserve">Osavaltion alahuone hyväksyi merkittävän lakiesityksen keskiviikkona, mikä tarkoittaa, että siitä tulee laki. Se oli jo hyväksytty ylähuoneessa. Lakiehdotuksesta poistetaan myös ehto, jonka mukaan transsukupuolisilta vaadittiin leikkaus ennen sukupuolen tunnustamista. Osavaltion hallitus vastusti kiivaasti lakiesitystä sen nykyisessä muodossa. Oppositiopuolueet saivat kuitenkin yhdessä tarpeeksi ääniä, jotta laki voitiin hyväksyä pitkän keskustelun jälkeen. "Tämä on todellakin historiallinen tapahtuma", sanoi edustajainhuoneen puhemies Sue Hickey, joka äänesti lain puolesta. "Tämä ei ole voitto millekään tietylle poliittiselle puolueelle, vaan pikemminkin transsukupuolisten yhteisön arvokkuudelle." Saatat olla myös kiinnostunut: Lainsäädäntö antaa 16 vuotta täyttäneille henkilöille mahdollisuuden hakea listatun sukupuolensa muuttamista ilman vanhempien suostumusta. Osavaltion hallituksen mukaan lakiesitykseen tehtyjä viimeaikaisia muutoksia ei ollut otettu asianmukaisesti huomioon, ja se kuvaili lainsäädäntöä "koiran aamupalaksi".</w:t>
      </w:r>
    </w:p>
    <w:p>
      <w:r>
        <w:rPr>
          <w:b/>
        </w:rPr>
        <w:t xml:space="preserve">Yhteenveto</w:t>
      </w:r>
    </w:p>
    <w:p>
      <w:r>
        <w:t xml:space="preserve">Tasmaniasta on tullut Australian ensimmäinen osavaltio, jossa sukupuolen merkitseminen syntymätodistuksiin on laillisesti vapaaehtoista.</w:t>
      </w:r>
    </w:p>
    <w:p>
      <w:r>
        <w:rPr>
          <w:b/>
          <w:u w:val="single"/>
        </w:rPr>
        <w:t xml:space="preserve">Asiakirjan numero 56240</w:t>
      </w:r>
    </w:p>
    <w:p>
      <w:r>
        <w:t xml:space="preserve">Vaeltaja kuvasi Cornwallin rannikolla "leijuvan aluksen".</w:t>
      </w:r>
    </w:p>
    <w:p>
      <w:r>
        <w:t xml:space="preserve">David Morris otti kuvan aluksesta lähellä Falmouthia Cornwallissa. BBC:n meteorologi David Braine sanoi, että "ylivertainen näky" johtui "erityisistä ilmakehän olosuhteista, jotka taivuttavat valoa". Hänen mukaansa illuusio on yleinen arktisilla alueilla, mutta se voi esiintyä "hyvin harvoin" Yhdistyneessä kuningaskunnassa talvisin. Morris sanoi olleensa "ällistynyt" otettuaan kuvan Gillanin kylästä merelle päin katsellessaan Braine sanoi: "Ylivoimaisia näkyjä syntyy lämpötilainversioksi kutsutun sääolosuhteen vuoksi, jossa kylmä ilma on lähellä merta ja lämpimämpi ilma sen yläpuolella. "Koska kylmä ilma on tiheämpää kuin lämmin ilma, se taivuttaa valoa maassa tai rannikolla seisovan henkilön silmiin, mikä muuttaa kaukana olevan kohteen ulkonäköä. "Ylivoimaiset peilikuvat voivat tuottaa muutaman erilaisen kuvan - tässä kaukana oleva laiva näyttää leijuvan korkealla todellisen sijaintinsa yläpuolella, mutta joskus horisontin alapuolella oleva kohde voi tulla näkyviin."</w:t>
      </w:r>
    </w:p>
    <w:p>
      <w:r>
        <w:rPr>
          <w:b/>
        </w:rPr>
        <w:t xml:space="preserve">Yhteenveto</w:t>
      </w:r>
    </w:p>
    <w:p>
      <w:r>
        <w:t xml:space="preserve">Englannin rannikon edustalla on otettu kuvia, jotka näyttävät leijuvalta alukselta, joka on harvinaisen optisen harhan tulos.</w:t>
      </w:r>
    </w:p>
    <w:p>
      <w:r>
        <w:rPr>
          <w:b/>
          <w:u w:val="single"/>
        </w:rPr>
        <w:t xml:space="preserve">Asiakirjan numero 56241</w:t>
      </w:r>
    </w:p>
    <w:p>
      <w:r>
        <w:t xml:space="preserve">Hawickin keskiaikaisen munkin musiikkikäsikirjoituskonsertti suunnitelmissa</w:t>
      </w:r>
    </w:p>
    <w:p>
      <w:r>
        <w:t xml:space="preserve">Löydön tekivät arkistopäällikkö Rachel Hosker ja Bordersissa sijaitsevan Heart of Hawickin kulttuurikeskuksen henkilökunta. Se sisältyi Knowesouthissa, Jedburghin lähellä sijaitsevan Rutherfordin perheen papereihin. Esitys järjestetään kaupungin Tower Millissä, ja se on kaksivuotisen musiikki- ja taideprojektin ensimmäinen tapahtuma. Fragments-hanke on Historic Scotlandin ja Heritage Hubin välinen kumppanuus, jota tuetaan Creative Scotlandin rahoituksella osana Creative Scotland Year of Creative Scotland -ohjelmaa. Esityksen lisäksi on mahdollisuus nähdä missal-fragmentti ja kuulla asiantuntijoiden kertomus siitä, miten se pelastettiin ja miten asiantuntijat tulkitsivat sitä. Creative Scotlandin salkunhoitaja David Taylor sanoi: "Luovan Skotlannin teemavuosi tarjoaa meille mahdollisuuden juhlia ja edistää Skotlannin kulttuurisia ja luovia vahvuuksia kotimaassa ja maailmalla. "Olemme iloisia voidessamme tukea tätä hanketta yhdessä Historic Scotlandin kanssa. "Fragments luo koko yhteisön laajuisen juhlan Hawickin missalista musiikin ja taiteen keinoin ja houkuttelee paikallisia ja kansainvälisiä kävijöitä alueelle Skotlannin luovan Skotlannin teemavuonna 2012." Esitys järjestetään 21. marraskuuta.</w:t>
      </w:r>
    </w:p>
    <w:p>
      <w:r>
        <w:rPr>
          <w:b/>
        </w:rPr>
        <w:t xml:space="preserve">Yhteenveto</w:t>
      </w:r>
    </w:p>
    <w:p>
      <w:r>
        <w:t xml:space="preserve">Munkkien pyhäinviikolla käyttämää 1200-luvun musiikkikäsikirjoitusta on tarkoitus käyttää esityksessä ensimmäistä kertaa 450 vuoteen.</w:t>
      </w:r>
    </w:p>
    <w:p>
      <w:r>
        <w:rPr>
          <w:b/>
          <w:u w:val="single"/>
        </w:rPr>
        <w:t xml:space="preserve">Asiakirjan numero 56242</w:t>
      </w:r>
    </w:p>
    <w:p>
      <w:r>
        <w:t xml:space="preserve">100 metrin rajoitus ei ole käytännöllinen - Anura</w:t>
      </w:r>
    </w:p>
    <w:p>
      <w:r>
        <w:t xml:space="preserve">Sri Lankan matkailuviraston puheenjohtaja Udaya Nanayakkara sanoi, että hanke maksaa noin 320 miljoonaa Yhdysvaltain dollaria. Matkailuministeri Anura Bandaranaike sanoi, että hän on valmistellut kabinettiesityksen, jonka tarkoituksena on auttaa matkailuala takaisin jaloilleen. "Ehdotan Duty Free -myönnytyksiä matkailuhotellien jälleenrakentamisen helpottamiseksi. Tämä koskee niin rakennusmateriaaleja kuin ajoneuvoja." "Korkotukilainojen myöntäminen ja myönnytysten tekeminen jo velkaantuneille yrityksille ovat joitakin niistä ehdotuksista, jotka olen esittänyt asianomaisille ministeriöille", matkailuministeri selitti. Rantojen rakentamiselle asetettuja rajoituksia kommentoidessaan ministeri sanoi, että niitä on harkittava uudelleen. "On joitakin hallituksen (BOI) hyväksymiä hotellihankkeita, joihin nämä yritykset ovat sijoittaneet valtavia rahasummia. On epäoikeudenmukaista asettaa rajoituksia näille suurille sijoittajille ja sanoa, että he voivat rakentaa vain 100 metrin päähän merestä. On hyvä, että näitä lakeja on, mutta en pidä niitä käytännöllisinä."</w:t>
      </w:r>
    </w:p>
    <w:p>
      <w:r>
        <w:rPr>
          <w:b/>
        </w:rPr>
        <w:t xml:space="preserve">Yhteenveto</w:t>
      </w:r>
    </w:p>
    <w:p>
      <w:r>
        <w:t xml:space="preserve">Sri Lanka aikoo käynnistää suuren kampanjan elvyttääkseen matkailualan, jonka äskettäinen hyökyaalto tuhosi suurelta osin.</w:t>
      </w:r>
    </w:p>
    <w:p>
      <w:r>
        <w:rPr>
          <w:b/>
          <w:u w:val="single"/>
        </w:rPr>
        <w:t xml:space="preserve">Asiakirjan numero 56243</w:t>
      </w:r>
    </w:p>
    <w:p>
      <w:r>
        <w:t xml:space="preserve">Vaaralliset koirat "jengit kasvattavat huumekauppoja ja rikollisuutta varten".</w:t>
      </w:r>
    </w:p>
    <w:p>
      <w:r>
        <w:t xml:space="preserve">Lontoossa sijaitsevan Middlesexin yliopiston tutkimuksen mukaan nuoret miehet käyttivät mastiffeja, pitbulleja, akitoja ja muita aggressiivisia koiria "hyödykkeenä" rahan ansaitsemiseksi. Tutkimuksessa väitettiin, että koiria "kaupattiin ylös ja alas" kuten matkapuhelimia. Tutkimuksessa todettiin, että koiranpuremien vuoksi sairaalahoitoon otettujen potilaiden määrä on kasvanut 551 prosenttia vuodesta 1991. Tutkimuksen tekijä tohtori Simon Harding sanoi: Koira kertoo, että minut halutaan ottaa vakavasti - se toimii "vahtimestarina" ja "rasittajana", kun se kerää maksuja. "Ihmiset uskovat, että aggressiivisen koiran omistaminen tarkoittaa, että tällaisten miesten esittämät uhkaukset toteutetaan." Tutkimuksessa havaittiin, että omistajat kasvattavat eläintensä lihaksia vitamiinilisillä ja jopa ruiskuttavat niille steroideja. Eräs 16-vuotias poika kertoi tohtori Hardingille: "Se on puoliksi bullmastiffi ja puoliksi pitbull. "Hankin luultavasti toisen. Aiomme kasvattaa sen, ja saisimme noin 2 000 puntaa per koira." Toinen poika, 17-vuotias, sanoi pitbullista: "Ihmiset tietävät, että jos niitä kasvattaa, niistä saa rahaa." Tohtori Harding kehotti eläinsuojeluviranomaisia ja poliisia tekemään tiiviimpää yhteistyötä ongelman ratkaisemiseksi.</w:t>
      </w:r>
    </w:p>
    <w:p>
      <w:r>
        <w:rPr>
          <w:b/>
        </w:rPr>
        <w:t xml:space="preserve">Yhteenveto</w:t>
      </w:r>
    </w:p>
    <w:p>
      <w:r>
        <w:t xml:space="preserve">Nuoret jengiläiset kasvattavat vaarallisia koiria helpottaakseen huumekauppoja ja velkojen perintää sekä parantaakseen kovaa imagoaan, väittää uusi tutkimus.</w:t>
      </w:r>
    </w:p>
    <w:p>
      <w:r>
        <w:rPr>
          <w:b/>
          <w:u w:val="single"/>
        </w:rPr>
        <w:t xml:space="preserve">Asiakirjan numero 56244</w:t>
      </w:r>
    </w:p>
    <w:p>
      <w:r>
        <w:t xml:space="preserve">EU suunnittelee lentomatkustajatietojen laajempaa vaihtoa</w:t>
      </w:r>
    </w:p>
    <w:p>
      <w:r>
        <w:t xml:space="preserve">Suunnitelman mukaan kaikkien EU:n alueella sijaitseviin kohteisiin lentävien ja sieltä lähtevien lentoyhtiöiden on tulevaisuudessa siirrettävä matkustajatiedot pyynnöstä kansallisille viranomaisille. Yhdysvallat, Kanada ja Australia saavat jo nyt tällaisia tietoja EU:lta. Euroopan parlamentti ja EU:n hallitukset tutkivat Euroopan komission ehdotuksia ennen kuin niistä tulee laki. Komissio korostaa, että yksityisyyden suojaamiseksi otetaan käyttöön tiukat takeet eurooppalaisten ihmisoikeusnormien mukaisesti. "Yhteiset EU:n säännöt ovat välttämättömiä, jotta voidaan torjua vakavaa rikollisuutta, kuten huumeiden salakuljetusta ja ihmiskauppaa sekä terrorismia, ja jotta voidaan varmistaa, että matkustajien yksityisyyttä kunnioitetaan ja heidän oikeuksiaan suojellaan täysimääräisesti kaikissa jäsenvaltioissa", totesi EU:n sisämarkkina-asioista vastaava komissaari Cecilia Malmstroem. Ehdotuksia muutetaan todennäköisesti - ehkä huomattavasti - sillä ennen niiden voimaantuloa käydään pitkiä neuvotteluja. Viime vuonna europarlamentaarikot saivat lisättyä yksityisyyden suojaa koskevia lisävaatimuksia sopimukseen, joka sallii Yhdysvaltojen terrorisminvastaisten tutkijoiden tarkastaa tietoja eurooppalaisista pankkitapahtumista. Uudessa lentotietopaketissa komissio ehdottaa seuraavaa:</w:t>
      </w:r>
    </w:p>
    <w:p>
      <w:r>
        <w:rPr>
          <w:b/>
        </w:rPr>
        <w:t xml:space="preserve">Yhteenveto</w:t>
      </w:r>
    </w:p>
    <w:p>
      <w:r>
        <w:t xml:space="preserve">EU aikoo laajentaa lentomatkustajatietojen siirtoa terrorismin ja muiden vakavien rikosten, kuten huumekaupan, ehkäisemiseksi.</w:t>
      </w:r>
    </w:p>
    <w:p>
      <w:r>
        <w:rPr>
          <w:b/>
          <w:u w:val="single"/>
        </w:rPr>
        <w:t xml:space="preserve">Asiakirjan numero 56245</w:t>
      </w:r>
    </w:p>
    <w:p>
      <w:r>
        <w:t xml:space="preserve">"Ranskalainen työviikko": Työskentelevätkö he todella vähemmän?</w:t>
      </w:r>
    </w:p>
    <w:p>
      <w:r>
        <w:t xml:space="preserve">"Onko teillä kolme päivää aikaa, jolloin teidän on tultava paikalle?" hän kysyi. Muistuttaessaan stereotypiaa laiskoista ranskalaisista työntekijöistä, jotka ovat kiintyneet 35-tuntiseen työviikkoonsa, Bush käytti kliseetä gallialaisesta työkulttuurista. OECD:n mukaan ranskalaiset tekevät yleensä vähemmän työtunteja kuin työntekijät useimmissa kehittyneissä maissa, mutta heidän työaikansa on pidempi kuin Tanskassa, Saksassa, Alankomaissa ja Norjassa. Ranskalaiset työntekijät voivat pyytää, että he saavat työskennellä yli 35 tunnin rajan, kun taas johtajat eivät ole rajoituksen alaisia. Yhdysvaltalaiset työntekijät tekevät puolestaan paljon enemmän työtunteja kuin ranskalaiset: keskimäärin 1 789 tuntia vuodessa, kun ranskalaiset tekevät 1 473 tuntia vuodessa. Ranskan anteliailla palkallisilla vapaapäivillä on epäilemättä osuutensa tämän kuilun syntymiseen: 30 vapaapäivää vuodessa ja 11 yleistä vapaapäivää lisäävät vuosityöaikaa huomattavasti. Yhdysvalloissa sen sijaan ei ole lakisääteistä vuosilomaa. Ranskassa tehtyjen työtuntien alhaisempi määrä heijastaa osittain suhteellisen korkeaa työn tuottavuutta - tuotettujen tavaroiden ja palvelujen määrää työtuntia kohden. Ranskassa se on keskimäärin 64 dollaria tunnilta (42 puntaa), mikä on hieman enemmän kuin Saksassa ja reilusti yli OECD:n keskiarvon, joka on 49 dollaria. Ranskan Yhdysvaltain-suurlähettiläs Gérard Araud twiittasi Ranskan työvoiman tuottavuudesta. Yhdysvalloissa tuottavuus on hieman korkeampi, 67 dollaria tunnilta. Meksikolaiset työskentelevät enemmän kuin mikään muu OECD-maa - keskimäärin 2 228 tuntia vuodessa - mutta tuottavat vain 20 dollaria työtuntia kohti. Miksi amerikkalaiset pitävät niin vähän vapaapäiviä?</w:t>
      </w:r>
    </w:p>
    <w:p>
      <w:r>
        <w:rPr>
          <w:b/>
        </w:rPr>
        <w:t xml:space="preserve">Yhteenveto</w:t>
      </w:r>
    </w:p>
    <w:p>
      <w:r>
        <w:t xml:space="preserve">Yhdysvaltain republikaanien keskiviikkoisessa presidentinvaalikeskustelussa Floridan entinen kuvernööri Jeb Bush käytti ajatusta "ranskalaisesta työviikosta" pilkatakseen kilpakumppaninsa Marco Rubion hajanaista äänestystulosta senaatissa.</w:t>
      </w:r>
    </w:p>
    <w:p>
      <w:r>
        <w:rPr>
          <w:b/>
          <w:u w:val="single"/>
        </w:rPr>
        <w:t xml:space="preserve">Asiakirjan numero 56246</w:t>
      </w:r>
    </w:p>
    <w:p>
      <w:r>
        <w:t xml:space="preserve">Josh Reeson: Uusia pidätyksiä huumekuoleman tutkinnassa</w:t>
      </w:r>
    </w:p>
    <w:p>
      <w:r>
        <w:t xml:space="preserve">Josh Reeson, 15, sairastui Fulford Roadilla Yorkissa 27. syyskuuta ja kuoli myöhemmin sairaalassa. Northallertonissa maanantaina pidetyssä tutkinnassa kuultiin, että hän kuoli useiden elinten vajaatoimintaan otettuaan "merkittävän määrän" huumausainetta. Poliisin mukaan 18-vuotias mies ja kaksi 16- ja 17-vuotiasta poikaa on pidätetty epäiltynä huumausaineiden toimittamisesta. Kaikki kolme on vapautettu ehdollisella takuita vastaan. Pohjois-Yorkshiren poliisin mukaan 15-vuotias tyttö, 16-vuotias poika, 33-vuotias nainen ja 37-vuotias mies ovat edelleen ehdollisella takuita vastaan. Kahta muuta teini-ikäistä poikaa, 14 ja 15 vuotta, tutkitaan edelleen, poliisi lisäsi. Seuraa BBC Yorkshirea Facebookissa, Twitterissä ja Instagramissa. Lähetä juttuideoita osoitteeseen yorkslincs.news@bbc.co.uk tai lähetä video tästä. Aiheeseen liittyvät Internet-linkit North Yorkshiren poliisi</w:t>
      </w:r>
    </w:p>
    <w:p>
      <w:r>
        <w:rPr>
          <w:b/>
        </w:rPr>
        <w:t xml:space="preserve">Yhteenveto</w:t>
      </w:r>
    </w:p>
    <w:p>
      <w:r>
        <w:t xml:space="preserve">Kolme uutta pidätystä on tehty liittyen pojan kuolemaan sen jälkeen, kun hän oli ottanut ekstaasia.</w:t>
      </w:r>
    </w:p>
    <w:p>
      <w:r>
        <w:rPr>
          <w:b/>
          <w:u w:val="single"/>
        </w:rPr>
        <w:t xml:space="preserve">Asiakirjan numero 56247</w:t>
      </w:r>
    </w:p>
    <w:p>
      <w:r>
        <w:t xml:space="preserve">Cornwallin säiliön runko: Mies oikeudessa murhasyytteestä</w:t>
      </w:r>
    </w:p>
    <w:p>
      <w:r>
        <w:t xml:space="preserve">Midlandsista kotoisin olevan 37-vuotiaan Edward Hindsin ruumis löydettiin 18. helmikuuta Drift Reservoirista, Penzancen läheltä, epäiltynä puukoniskusta. Hinds oli asunut Lelantissa muutaman viikon ajan ennen ruumiin löytymistä. Nigel Honey, 50, jolla ei ole vakituista osoitetta, saapui Truro Magistrates' Court -oikeuteen videoyhteyden välityksellä, ja hänen on määrä saapua Bristol Crown Court -oikeuteen tiistaina. Poliisi kutsuttiin tekojärvelle sen jälkeen, kun vedessä oli nähty ruumis. Hinds todettiin kuolleeksi paikan päällä. Seuraa BBC News South West -uutisia Twitterissä, Facebookissa ja Instagramissa. Lähetä juttuideoita osoitteeseen spotlight@bbc.co.uk. Aiheeseen liittyvät Internet-linkit HM Courts &amp; Tribunals Service (HM Courts &amp; Tribunals Service).</w:t>
      </w:r>
    </w:p>
    <w:p>
      <w:r>
        <w:rPr>
          <w:b/>
        </w:rPr>
        <w:t xml:space="preserve">Yhteenveto</w:t>
      </w:r>
    </w:p>
    <w:p>
      <w:r>
        <w:t xml:space="preserve">Mies on saapunut oikeuteen syytettynä murhasta sen jälkeen, kun ruumis löytyi Cornwallin länsiosassa sijaitsevasta tekojärvestä.</w:t>
      </w:r>
    </w:p>
    <w:p>
      <w:r>
        <w:rPr>
          <w:b/>
          <w:u w:val="single"/>
        </w:rPr>
        <w:t xml:space="preserve">Asiakirjan numero 56248</w:t>
      </w:r>
    </w:p>
    <w:p>
      <w:r>
        <w:t xml:space="preserve">Ilmakuva näyttää Sutherlandin päiväkausia kestäneen maastopalon laajuuden.</w:t>
      </w:r>
    </w:p>
    <w:p>
      <w:r>
        <w:t xml:space="preserve">Tulipalo paloi viime viikolla lähes kuusi päivää Melvichin ja Strathyn välillä Sutherlandissa. Sutherlandin ja Caithnessin palomiehet, kiinteistötyöntekijät ja RSPB:n henkilökunta taistelivat liekkejä vastaan. Helikopterit myös vesipommittivat paloa. Yli 20 000 hehtaaria (8 093 hehtaaria) turvesuota, mukaan lukien 1 482 hehtaaria (600 hehtaaria) Forsinard Flowsissa, paloi. Forsinard Flows on RSPB Scotlandin hallinnoima luonnonsuojelualue Flow Countryssä, joka on valtava turvealue, joka kattaa osia Caithnessin ja Sutherlandin alueesta. Ilmakuvan on ottanut Paul Turner. Toisessa kuvassa, jonka on ottanut Thurson paloaseman palomies Kara Simpson, näkyy maanpinnan tasolla maastopalon tuhoisa vaikutus toisessa osassa Sutherlandia: turve ja kaadetut puut ovat palaneet. Yhdessä vaiheessa Sutherlandin tulipalo vaikutti 800 kodin sähkönjakeluun.</w:t>
      </w:r>
    </w:p>
    <w:p>
      <w:r>
        <w:rPr>
          <w:b/>
        </w:rPr>
        <w:t xml:space="preserve">Yhteenveto</w:t>
      </w:r>
    </w:p>
    <w:p>
      <w:r>
        <w:t xml:space="preserve">Maastopalon vaikutus Highlandsin luonnonsuojelualueella on paljastunut ilmakuvasta.</w:t>
      </w:r>
    </w:p>
    <w:p>
      <w:r>
        <w:rPr>
          <w:b/>
          <w:u w:val="single"/>
        </w:rPr>
        <w:t xml:space="preserve">Asiakirjan numero 56249</w:t>
      </w:r>
    </w:p>
    <w:p>
      <w:r>
        <w:t xml:space="preserve">Sue Mountstevens huolissaan poliisin rahoituskaavasta</w:t>
      </w:r>
    </w:p>
    <w:p>
      <w:r>
        <w:t xml:space="preserve">Sue Mountstevensin mukaan hallituksen kaavassa ei anneta riittävästi merkitystä alueen väestömäärälle. Hän sanoi: "Avon ja Somersetin veronmaksajien rahat menevät muille poliisialueille, joilla ei ole samanlaista kysyntää kuin [alueella]. Poliisin rahoituskaavaa koskeva kuuleminen päättyy 15. syyskuuta. Mountstevens kuitenkin vakuutti, että hänen huolensa ei ole "huuto lisää rahaa". "Ymmärrän täysin, että poliisitoiminnan on muiden julkisten menojen suojaamattomien alojen ohella osallistuttava hallituksen budjettivajeen pienentämiseksi tarvittaviin vähennyksiin", hän sanoi. "Kyse on siitä, että Avon ja Somersetin veronmaksajien rahat menevät muille poliisitoiminnan alueille, joilla ei ole samanlaista kysyntää kuin Avon ja Somersetillä. "Yksinkertaisesti sanottuna ehdotettu uusi rahoituskaava merkitsisi sitä, että Avon ja Somersetin alueella olisi paljon vähemmän poliiseja, jotka huolehtisivat ihmisten turvallisuudesta." Hän jatkaa.</w:t>
      </w:r>
    </w:p>
    <w:p>
      <w:r>
        <w:rPr>
          <w:b/>
        </w:rPr>
        <w:t xml:space="preserve">Yhteenveto</w:t>
      </w:r>
    </w:p>
    <w:p>
      <w:r>
        <w:t xml:space="preserve">Avon ja Somersetin poliisi- ja rikoskomissaari on kirjoittanut kansanedustajille ehdotetusta rahoituskaavasta, jonka seurauksena alueelta saatetaan menettää 300 poliisia.</w:t>
      </w:r>
    </w:p>
    <w:p>
      <w:r>
        <w:rPr>
          <w:b/>
          <w:u w:val="single"/>
        </w:rPr>
        <w:t xml:space="preserve">Asiakirjan numero 56250</w:t>
      </w:r>
    </w:p>
    <w:p>
      <w:r>
        <w:t xml:space="preserve">Kiina häpäisee matkailijoita, jotka jättävät graffiteja Mount Everestille</w:t>
      </w:r>
    </w:p>
    <w:p>
      <w:r>
        <w:t xml:space="preserve">Matkailijat jättivät yhä useammin monikielisiä kommentteja, kuten "Olin täällä", muistomerkkeihin ja kyltteihin Base Campissa vuoren Kiinan puolella, he kertoivat. He suunnittelevat pystyttävänsä tauluja, joita turistit voivat turmella, jotta he voisivat jättää jälkensä jonnekin. Myös Kiinan muurilla otettiin hiljattain käyttöön graffitialue. Tiibetin viranomaiset kertoivat paikallisille tiedotusvälineille, että koska turistien on jo nyt rekisteröidyttävä päästäkseen maisema-alueelle, syyllisten tunnistaminen olisi helpompaa. "Tästä vuodesta alkaen perustamme mustan listan järjestelmän, jolla rankaistaan huonosti käyttäytyviä turisteja, kuten graffiteja jättäviä turisteja. Musta lista julkistetaan tiedotusvälineiden kautta", sanoi Tingrin piirikunnan matkailutoimiston varajohtaja Gu Chunlei. Toukokuu on Tiibetin Everestille suuntautuvan matkailun huippuaikaa, ja Xinhuan mukaan siellä sijaitsevassa perusleirissä kävi vuoden 2015 huipulla 550 ihmistä päivässä.</w:t>
      </w:r>
    </w:p>
    <w:p>
      <w:r>
        <w:rPr>
          <w:b/>
        </w:rPr>
        <w:t xml:space="preserve">Yhteenveto</w:t>
      </w:r>
    </w:p>
    <w:p>
      <w:r>
        <w:t xml:space="preserve">Kiinan viranomaiset Tiibetissä sanovat aikovansa nimetä ja häpäistä turistit, jotka jättävät graffiteja Mount Everestille.</w:t>
      </w:r>
    </w:p>
    <w:p>
      <w:r>
        <w:rPr>
          <w:b/>
          <w:u w:val="single"/>
        </w:rPr>
        <w:t xml:space="preserve">Asiakirjan numero 56251</w:t>
      </w:r>
    </w:p>
    <w:p>
      <w:r>
        <w:t xml:space="preserve">Pehmeä Irlannin raja "helppo" Brexitin jälkeen - Davis</w:t>
      </w:r>
    </w:p>
    <w:p>
      <w:r>
        <w:t xml:space="preserve">John CampbellBBC News NI Economics &amp; Business Editor David Davis kommentoi asiaa todistaessaan ylähuoneen valiokunnalle. Hän sanoi kuitenkin, että jos Yhdistyneen kuningaskunnan ja EU:n välisessä kaupassa on tulleja, "meillä on todellinen ongelma". Pelkkä tulliton sopimus ei välttämättä riittäisi poistamaan tarkastusten tarvetta Irlannin rajalla. Tarkastukset olisivat tarpeen, jos Yhdistynyt kuningaskunta päättää soveltaa erilaisia tuotestandardeja kuin EU:ssa. Myös alkuperäsääntöjen noudattamista olisi valvottava jollakin tavalla, jotta voitaisiin varmistaa, että tullittomat tavarat ovat peräisin Yhdistyneestä kuningaskunnasta tai EU:sta. Davis totesi, että suurin tullien ulkopuolinen ongelma Irlannin rajalla ovat elintarvike- ja maatalousturvallisuusstandardit. Hän sanoi, että tavoitteena olisi saada aikaan "sääntelyjärjestely", jolla tämä ongelma voitaisiin ratkaista. EU asettaa elintarvike- ja maataloustuotteiden tuonnille tiukat turvallisuusstandardit, jotka edellyttävät tarkastuksia maahantulopaikalla. Davis sanoi, että Yhdistyneen kuningaskunnan on "oltava varovainen" Irlannin rajakysymyksessä, koska EU on "hyvin epäileväinen" sen suhteen, että sitä käytetään "vipuvoimana" laajemmissa neuvotteluissa. Hän lisäsi, että neuvottelut ovat siinä vaiheessa, että Pohjois-Irlannin kysymyksissä ei voida edetä kovin paljon. Tämä johtuu siitä, että EU ei aio keskustella kaupasta ennen kuin se katsoo, että eroa koskevissa kysymyksissä on edistytty riittävästi, ennen kaikkea Yhdistyneen kuningaskunnan taloudellisissa velvoitteissa unionia kohtaan.</w:t>
      </w:r>
    </w:p>
    <w:p>
      <w:r>
        <w:rPr>
          <w:b/>
        </w:rPr>
        <w:t xml:space="preserve">Yhteenveto</w:t>
      </w:r>
    </w:p>
    <w:p>
      <w:r>
        <w:t xml:space="preserve">Brexit-ministerin mukaan pehmeän rajan säilyttämisen Irlannissa pitäisi olla "suhteellisen helppoa" niin kauan kuin EU:n kanssa tehdään tulliton kauppasopimus.</w:t>
      </w:r>
    </w:p>
    <w:p>
      <w:r>
        <w:rPr>
          <w:b/>
          <w:u w:val="single"/>
        </w:rPr>
        <w:t xml:space="preserve">Asiakirjan numero 56252</w:t>
      </w:r>
    </w:p>
    <w:p>
      <w:r>
        <w:t xml:space="preserve">Kuolemaan johtanut maanjäristys iski Kiinan Sichuanin maakuntaan</w:t>
      </w:r>
    </w:p>
    <w:p>
      <w:r>
        <w:t xml:space="preserve">Viranomaisten mukaan 6,0 magnitudin maanjäristys sattui myöhään maanantaina Yibinin lähellä Changningin piirikunnassa, maakunnan pääkaupungin Chengdun kaakkoispuolella. Sitä seurasi useita voimakkaita jälkijäristyksiä. Televisiokuvissa näkyi, kuinka pelastustyöntekijät kiskoivat loukkaantuneita ihmisiä romahtaneiden rakennusten raunioista. Yli 4 000 ihmistä on jouduttu siirtämään muualle, koska heidän kotinsa tuhoutuivat tai vaurioituivat, kertoivat valtion tiedotusvälineet. China Central Television näytti maanvyöryn jälkiseurauksia, kun maanvyöry oli tukkinut tien ja jättänyt kuorma-auton raunioiden alle. Useat päätiet vaurioituivat, mukaan lukien Yibinin kaupungin ja Xuyongin piirikunnan välinen valtatie, kertoi virallinen uutistoimisto Xinhua. Noin 300 kilometrin päässä sijaitsevassa Chengdussa varhaisvaroitusjärjestelmä käynnisti sireenin, joka soi koko kaupungissa noin minuutti ennen maanjäristystä, Xinhua kertoi. Järistys tuntui Chengdussa ja myös Yibinin itäpuolella sijaitsevassa Chongqingin kaupungissa. Alueelle on lähetetty yli 500 palomiestä, ja pelastusryhmät tuovat paikalle 5 000 telttaa, 10 000 kokoontaitettavaa pinnasänkyä ja muita tarvikkeita, viranomaiset kertoivat. Sichuanissa sattuu säännöllisesti maanjäristyksiä. Vuonna 2008 yli 87 000 ihmistä kuoli 7,9 magnitudin järistyksessä 80 kilometriä Chengdusta luoteeseen. Vuonna 2017 Chengdun pohjoispuolella sattuneessa 7,0 magnitudin järistyksessä kuoli yli 20 ihmistä.</w:t>
      </w:r>
    </w:p>
    <w:p>
      <w:r>
        <w:rPr>
          <w:b/>
        </w:rPr>
        <w:t xml:space="preserve">Yhteenveto</w:t>
      </w:r>
    </w:p>
    <w:p>
      <w:r>
        <w:t xml:space="preserve">Ainakin 12 ihmistä on kuollut ja yli 100 loukkaantunut voimakkaassa maanjäristyksessä, joka ravisteli Lounais-Kiinan Sichuanin maakuntaa.</w:t>
      </w:r>
    </w:p>
    <w:p>
      <w:r>
        <w:rPr>
          <w:b/>
          <w:u w:val="single"/>
        </w:rPr>
        <w:t xml:space="preserve">Asiakirjan numero 56253</w:t>
      </w:r>
    </w:p>
    <w:p>
      <w:r>
        <w:t xml:space="preserve">Wal-Mart lopettaa Intian yhteisyrityksen Bharti Enterprisesin kanssa</w:t>
      </w:r>
    </w:p>
    <w:p>
      <w:r>
        <w:t xml:space="preserve">Wal-Mart ostaa Bhartin osuuden yrityksestä, joka harjoittaa tukkukauppoja Intiassa. Yhdysvaltalainen yritys sanoi, että se on edelleen kiinnostunut kasvattamaan liiketoimintaansa Intiassa. Se sanoi, että se "jatkaa sellaisten investointiolosuhteiden puolustamista", jotka mahdollistavat ulkomaiset suorat investoinnit monimerkkiseen vähittäiskauppaan maassa. "Walmartin Intiassa tekemien investointien kautta, mukaan lukien Cash and Carry -liiketoiminta, toimitusketjun infrastruktuuri, suora maatilayritysohjelma ja toimittajien kehittäminen, haluamme palvella Intiaa ja sen kansaa", Wal-Mart Aasian toimitusjohtaja Scott Price sanoi lausunnossaan. Löysät säännöt Intia avasi monimerkkisen vähittäiskaupan alansa ulkomaisille sijoittajille viime vuonna. Toistaiseksi yksikään ulkomainen yritys ei ole kuitenkaan hakenut markkinoille pääsyä. Monet alan toimijat ja analyytikot ovat sanoneet, että investointeihin liittyvät tiukat ennakkoehdot ovat pitäneet yritykset poissa. Näiden huolenaiheiden vuoksi Intia lievensi tämän vuoden elokuussa alan ulkomaisia suoria sijoituksia koskevia keskeisiä sääntöjä. Aiempien sääntöjen mukaan ulkomaisten supermarkettien oli hankittava 30 prosenttia tuotteistaan pieniltä intialaisilta yrityksiltä. Hallitus on säilyttänyt tämän vaatimuksen, mutta sanoo, että ulkomaisille yrityksille annetaan viisi vuotta aikaa saavuttaa tämä tavoite ja antaa niille mahdollisuuden tuoda aluksi tuotteita ulkomailta. Ulkomaiset vähittäiskauppiaat saavat myös perustaa kauppoja kaupunkeihin, joissa on alle miljoona asukasta, mikä oli aiemmin kielletty niiltä.</w:t>
      </w:r>
    </w:p>
    <w:p>
      <w:r>
        <w:rPr>
          <w:b/>
        </w:rPr>
        <w:t xml:space="preserve">Yhteenveto</w:t>
      </w:r>
    </w:p>
    <w:p>
      <w:r>
        <w:t xml:space="preserve">Maailman suurin vähittäismyyjä Wal-Mart on sopinut purkavansa yhteisyrityksensä yhden Intian johtavan yritysryhmän, Bharti Enterprisesin, kanssa.</w:t>
      </w:r>
    </w:p>
    <w:p>
      <w:r>
        <w:rPr>
          <w:b/>
          <w:u w:val="single"/>
        </w:rPr>
        <w:t xml:space="preserve">Asiakirjan numero 56254</w:t>
      </w:r>
    </w:p>
    <w:p>
      <w:r>
        <w:t xml:space="preserve">David Brickwoodin kuolema: Woodwood: Murhapidätys romukauppiaan murhasta</w:t>
      </w:r>
    </w:p>
    <w:p>
      <w:r>
        <w:t xml:space="preserve">74-vuotiaan isoisä David Brickwoodin kimppuun hyökättiin sängyssään Lindsay Avenuen kodissaan Abingtonissa, Northamptonissa, varhain 26. syyskuuta 2015. Hän kuoli sairaalassa pian sen jälkeen. Northamptonista kotoisin oleva 51-vuotias mies on pidätetty murhasta epäiltynä, ja hän on poliisin huostassa. Kuolinsyyntutkija löysi Brickwoodin ruumiista 35 vammaa, mukaan lukien tylppiä vammoja, lihasrevähdyksiä ja puukoniskuja. Keskiviikkona tehty pidätys on seitsemäs, jonka poliisi on tehnyt murhaan liittyen. Komisario Phil Mills East Midlandsin erikoisoperaatioyksikön suurrikosryhmästä sanoi: "Tämänpäiväinen pidätys on merkittävä askel, mutta tarvitsemme edelleen tietoja kaikilta, joilla on tutkinnan kannalta merkityksellisiä tietoja. "Tämä on kriittinen hetki tutkinnan kannalta, ja kehotan kaikkia, joilla on tietoja Davidin murhasta, olivatpa ne kuinka merkityksettömiä tahansa, ottamaan yhteyttä poliisiin mahdollisimman pian." "Tämä on kriittinen hetki tutkinnan kannalta, ja kehotan kaikkia, joilla on tietoja Davidin murhasta, olivatpa ne kuinka merkityksettömiä tahansa, ottamaan yhteyttä poliisiin mahdollisimman pian." Ketään ei ole syytetty kuolemantapauksen yhteydessä.</w:t>
      </w:r>
    </w:p>
    <w:p>
      <w:r>
        <w:rPr>
          <w:b/>
        </w:rPr>
        <w:t xml:space="preserve">Yhteenveto</w:t>
      </w:r>
    </w:p>
    <w:p>
      <w:r>
        <w:t xml:space="preserve">Mies on pidätetty epäiltynä romumetallikauppiaan murhasta, joka puukotettiin ja hakattiin kuoliaaksi kotonaan.</w:t>
      </w:r>
    </w:p>
    <w:p>
      <w:r>
        <w:rPr>
          <w:b/>
          <w:u w:val="single"/>
        </w:rPr>
        <w:t xml:space="preserve">Asiakirjan numero 56255</w:t>
      </w:r>
    </w:p>
    <w:p>
      <w:r>
        <w:t xml:space="preserve">Avan Najmadeenin puukotus: Najmade Najmade: Mies syytettynä murhasta</w:t>
      </w:r>
    </w:p>
    <w:p>
      <w:r>
        <w:t xml:space="preserve">Avan Najmadeen, 32, löydettiin kuolleena kotoaan Fentonista, Stoke-on-Trentistä, maanantaina. Dana Abdullahin, 35, jolla ei ole kiinteää osoitetta, on määrä saapua North Staffordshiren oikeuskeskukseen. Murhasta epäiltynä pidätetty 33-vuotias liverpoolilainen mies on vapautettu tutkinnan ajaksi. Toinen Wiganista kotoisin oleva 33-vuotias mies, joka myös pidätettiin murhasta epäiltynä, vapautettiin ilman jatkotoimia, poliisin edustaja kertoi. Staffordshiren poliisin virkamiehet löysivät Najmadeenin Glebedale Roadilla sijaitsevasta kodistaan noin kello 17:00.</w:t>
      </w:r>
    </w:p>
    <w:p>
      <w:r>
        <w:rPr>
          <w:b/>
        </w:rPr>
        <w:t xml:space="preserve">Yhteenveto</w:t>
      </w:r>
    </w:p>
    <w:p>
      <w:r>
        <w:t xml:space="preserve">Miestä on syytetty puukotetun neljän lapsen äidin murhasta.</w:t>
      </w:r>
    </w:p>
    <w:p>
      <w:r>
        <w:rPr>
          <w:b/>
          <w:u w:val="single"/>
        </w:rPr>
        <w:t xml:space="preserve">Asiakirjan numero 56256</w:t>
      </w:r>
    </w:p>
    <w:p>
      <w:r>
        <w:t xml:space="preserve">Uusi pormestari 'Mahinda Chinthana' -kaupungille</w:t>
      </w:r>
    </w:p>
    <w:p>
      <w:r>
        <w:t xml:space="preserve">" Olen tehnyt tiivistä yhteistyötä kansanedustaja Basil Rajapakshan kanssa Nagenahira Navodaya -ohjelmassa, ja olemme esittäneet useita kehitysehdotuksia alueemme kehittämiseksi", sanoi uusi pormestari Sivageetha Prabhakaran alias Padmini. Väitteet perusteettomia Kun Sivageetha Prabhakaranilta kysyttiin opposition esittämistä väitteistä, joiden mukaan paikallisvaalit eivät olleet vapaat ja oikeudenmukaiset, hän kumosi nämä väitteet perusteettomina. "Emme ole koskaan uhkailleet ketään, ja tämä on kansan päätös", sanoi pormestari Prabhakaran, joka osallistui vaaleihin United Peoples Front Allaince (UPFA) -puolueessa. Katoamisia kommentoidessaan uusi pormestari sanoi, että hänen puolueensa tekee yhteistyötä turvallisuusviranomaisten kanssa alueen turvallisuuden parantamiseksi. "Meidän on tunnistettava syylliset, ja tällä hetkellä turvallisuusjoukot käyvät vuoropuhelua ihmisten kanssa siitä, miten asioita voidaan parantaa", uusi pormestari sanoo. Maansisäiset pakolaiset Vastatessaan kysymykseen alueen maansisäisistä pakolaisista Sivageetha Prabhakaran sanoi, että pakkosiirtoja ei tehdä. Sivageetha Prabhakaran sai eniten etuoikeutettuja ääniä (4722 ääntä), ja hän on ensimmäinen nainen, josta on tullut pormestari Battcaloassa. Hänen isänsä Rajan Sathyamurthi, joka oli TNA:n ehdokas vuoden 2004 parlamenttivaaleissa, ammuttiin vaalien alla. Surmasta syytettiin LTTE:tä.</w:t>
      </w:r>
    </w:p>
    <w:p>
      <w:r>
        <w:rPr>
          <w:b/>
        </w:rPr>
        <w:t xml:space="preserve">Yhteenveto</w:t>
      </w:r>
    </w:p>
    <w:p>
      <w:r>
        <w:t xml:space="preserve">Battcaloan kunnanvaltuuston uusi pormestari on luvannut tehdä tiivistä yhteistyötä hallituksen perustaman Nagenahira Navodaya -ohjelman kanssa itäisen alueen kehittämiseksi.</w:t>
      </w:r>
    </w:p>
    <w:p>
      <w:r>
        <w:rPr>
          <w:b/>
          <w:u w:val="single"/>
        </w:rPr>
        <w:t xml:space="preserve">Asiakirjan numero 56257</w:t>
      </w:r>
    </w:p>
    <w:p>
      <w:r>
        <w:t xml:space="preserve">Swindonin sairaala esittelee uuden 300 000 punnan pysäköintisuunnitelman.</w:t>
      </w:r>
    </w:p>
    <w:p>
      <w:r>
        <w:t xml:space="preserve">Maksullinen pysäköintijärjestelmä on korvattu maksullisella järjestelmällä, mutta pysäköintimaksut pysyvät ennallaan. Henkilökunnan pysäköintimaksut ovat nousseet 5 punnasta kuukaudessa 1 puntaan päivässä, jotta edistettäisiin autojen yhteiskäyttöä ja julkisen liikenteen käyttöä. Sairaalan kiinteistöjohtaja Mark Bagnall sanoi kuitenkin, että potilaat, joiden hoito on käynnissä, maksavat alennettua hintaa. Hän sanoi: "Osastoilla on erityinen lippujen jako, jotta potilaat, joilla on useita hoitoja ja jotka ovat täällä usein, saavat osastolta lipun, jonka avulla he pääsevät ulos 1 punnan hintaan - sen sijaan, että he maksaisivat niiden tuntien määrän, jotka he ovat olleet täällä." Järjestelmä on suunniteltu helpottamaan pysäköintivaikeuksia paikan päällä klo 09:00-16:00 välisenä aikana joka päivä, ja se sisältää 50 uutta pysäköintipaikkaa.</w:t>
      </w:r>
    </w:p>
    <w:p>
      <w:r>
        <w:rPr>
          <w:b/>
        </w:rPr>
        <w:t xml:space="preserve">Yhteenveto</w:t>
      </w:r>
    </w:p>
    <w:p>
      <w:r>
        <w:t xml:space="preserve">Swindonin Great Western -sairaalassa on otettu käyttöön 300 000 punnan järjestelmä pysäköintiongelmien helpottamiseksi.</w:t>
      </w:r>
    </w:p>
    <w:p>
      <w:r>
        <w:rPr>
          <w:b/>
          <w:u w:val="single"/>
        </w:rPr>
        <w:t xml:space="preserve">Asiakirjan numero 56258</w:t>
      </w:r>
    </w:p>
    <w:p>
      <w:r>
        <w:t xml:space="preserve">Bulgarian ex-pääministeri syytteessä kadonneista valtiosalaisuuksista</w:t>
      </w:r>
    </w:p>
    <w:p>
      <w:r>
        <w:t xml:space="preserve">Syyttäjien mukaan hän ei palauttanut seitsemää turvallisuuteen ja järjestäytyneeseen rikollisuuteen liittyviä valtiosalaisuuksia sisältävää asiakirjaa hävittyään viime vuoden vaalit. Stanishev, joka on nyt oppositiopuolue sosialistien johtaja, on kiistänyt kaikki rikkomukset. Bulgariaa painostetaan EU:ssa osoittamaan edistystä korruption ja järjestäytyneen rikollisuuden torjunnassa. Stanisheviä uhkaa jopa kahden vuoden vankeusrangaistus, jos hänet todetaan syylliseksi. Hänen mukaansa syytteet ovat poliittisesti motivoituja. Syyttäjien mukaan asiakirjat olivat kansallisen turvallisuusviraston, sisäministeriön, puolustusministeriön ja Naton laatimia ja sisälsivät valtiosalaisuuksia. Euroopan komissio keskeytti vuonna 2008 noin 500 miljoonan euron arvosta EU:n tukea Bulgarialle korruptiota ja järjestäytynyttä rikollisuutta koskevien huolenaiheiden vuoksi. EU:n on määrä arvioida Bulgarian edistymistä näillä aloilla tässä kuussa. Jos se ei ole tyytyväinen, Sofia voi menettää osan 11 miljardin euron (14 miljardia dollaria; 9,2 miljardia puntaa) EU:n tuesta.</w:t>
      </w:r>
    </w:p>
    <w:p>
      <w:r>
        <w:rPr>
          <w:b/>
        </w:rPr>
        <w:t xml:space="preserve">Yhteenveto</w:t>
      </w:r>
    </w:p>
    <w:p>
      <w:r>
        <w:t xml:space="preserve">Bulgarian entinen pääministeri Sergei Stanishev on saanut syytteen salassa pidettävien asiakirjojen väärinkäytöstä.</w:t>
      </w:r>
    </w:p>
    <w:p>
      <w:r>
        <w:rPr>
          <w:b/>
          <w:u w:val="single"/>
        </w:rPr>
        <w:t xml:space="preserve">Asiakirjan numero 56259</w:t>
      </w:r>
    </w:p>
    <w:p>
      <w:r>
        <w:t xml:space="preserve">Madoffin rikoskumppani Daniel Bonventre vangittiin 10 vuodeksi.</w:t>
      </w:r>
    </w:p>
    <w:p>
      <w:r>
        <w:t xml:space="preserve">Daniel Bonventre, 67, määrättiin myös menettämään 155 miljardia dollaria (99 miljardia puntaa). Bonventre on yksi viidestä entisestä Madoffin työntekijästä, jotka todettiin syyllisiksi salaliittoon maaliskuussa. Muiden odotetaan saavan tuomionsa tällä viikolla. Madoffin Ponzi-huijauksen arvioidaan maksaneen sijoittajille 20 miljardia dollaria. Hän istuu parhaillaan 150 vuoden vankeusrangaistusta, koska hänet todettiin syylliseksi ja tuomittiin vuonna 2009. "Katumuksen puute" "Herra Bonventre, elitte arvostettua ja ylellistä elämää", tuomari Laura Taylor Swain sanoi kuulemisessa. "Me kaikki tiedämme nyt, että sitä tuki valtava petos." Yhdysvaltain hallitus on todennut, että Bonventre sekä Madoffin entinen sihteeri Annette Bongiorno, 66, tietokoneohjelmoijat Jerome O'Hara, 51, ja George Perez, 48, sekä tilinhoitaja Joann Crupi, 53, ovat Madoffin entisistä yhteistyökumppaneista syyllisimpiä. Syyttäjät ovat vaatineet heille pidempiä vankeusrangaistuksia sen jälkeen, kun Madoffin veli Peter tuomittiin 10 vuodeksi vankilaan vuonna 2012. "Bonventren ylimielisyys ja katumuksen puute on yksinkertaisesti häkellyttävää", he kirjoittivat tuomarille ja vaativat huomattavasti yli 20 vuoden tuomiota. Bonventren asianajajat kuitenkin sanoivat, että Madoff huijasi myös häntä, eikä hänellä ollut niin ratkaisevaa merkitystä juonen toteuttamisessa kuin syyttäjät väittivät. "Perimmäinen huijari käytti minua hyväkseen", Bonventre sanoi ennen tuomionsa julistamista Associated Pressin mukaan.</w:t>
      </w:r>
    </w:p>
    <w:p>
      <w:r>
        <w:rPr>
          <w:b/>
        </w:rPr>
        <w:t xml:space="preserve">Yhteenveto</w:t>
      </w:r>
    </w:p>
    <w:p>
      <w:r>
        <w:t xml:space="preserve">Bernie Madoffin entinen työtoveri on tuomittu 10 vuodeksi vankilaan, koska hän auttoi Wall Streetin häpeään joutunutta rahoittajaa tämän 65 miljardin dollarin (42 miljardin punnan) petosjärjestelmässä.</w:t>
      </w:r>
    </w:p>
    <w:p>
      <w:r>
        <w:rPr>
          <w:b/>
          <w:u w:val="single"/>
        </w:rPr>
        <w:t xml:space="preserve">Asiakirjan numero 56260</w:t>
      </w:r>
    </w:p>
    <w:p>
      <w:r>
        <w:t xml:space="preserve">Cannockin tienvarresta loukkaantuneena löydetty nainen kuolee</w:t>
      </w:r>
    </w:p>
    <w:p>
      <w:r>
        <w:t xml:space="preserve">Viisikymppinen, paikalliselta alueelta kotoisin oleva nainen löydettiin vakavasti loukkaantuneena Belt Roadilta lauantaina kello 03.40 BST. Ambulanssimiehistö hoiti häntä ja siirsi hänet Birminghamin Queen Elizabeth Hospitaliin, jossa hän menehtyi varhain sunnuntaiaamuna. Poliisi kertoi tutkivansa hänen kuolemaansa liittyviä olosuhteita, joita ei ole vielä selvitetty. Rikostutkijat vetosivat kaikkiin, jotka ovat saattaneet nähdä jotain tai joilla on kojelautakameran tai valvontakameran kuvamateriaalia alueelta, ilmoittautumaan. Seuraa BBC West Midlandsia Facebookissa ja Twitterissä ja tilaa paikalliset uutispäivitykset suoraan puhelimeesi.</w:t>
      </w:r>
    </w:p>
    <w:p>
      <w:r>
        <w:rPr>
          <w:b/>
        </w:rPr>
        <w:t xml:space="preserve">Yhteenveto</w:t>
      </w:r>
    </w:p>
    <w:p>
      <w:r>
        <w:t xml:space="preserve">Cannockissa tienvarresta loukkaantuneena löydetty nainen on kuollut sairaalassa.</w:t>
      </w:r>
    </w:p>
    <w:p>
      <w:r>
        <w:rPr>
          <w:b/>
          <w:u w:val="single"/>
        </w:rPr>
        <w:t xml:space="preserve">Asiakirjan numero 56261</w:t>
      </w:r>
    </w:p>
    <w:p>
      <w:r>
        <w:t xml:space="preserve">Hollesley Bayn vanki pakomatkalla avovankilasta</w:t>
      </w:r>
    </w:p>
    <w:p>
      <w:r>
        <w:t xml:space="preserve">Scott Marchant, 37, ilmoitettiin kadonneeksi Suffolkissa sijaitsevasta Hollesley Bayn vankilasta sen jälkeen, kun hän ei ollut palannut päivävapaalta lauantaina. Marchant, joka on kuvattu valkoihoiseksi, 1,6 metriä pitkäksi ja jolla on arpi kasvojensa vasemmalla puolella, istuu viiden vuoden tuomiota. Suffolkin poliisin mukaan hänellä on yhteyksiä Essexin Basildonin alueelle, ja se varoittaa yleisöä lähestymästä häntä. Etsi BBC News: East of England Facebookissa, Instagramissa ja Twitterissä. Jos sinulla on juttuehdotuksia, lähetä sähköpostia osoitteeseen eastofenglandnews@bbc.co.uk.</w:t>
      </w:r>
    </w:p>
    <w:p>
      <w:r>
        <w:rPr>
          <w:b/>
        </w:rPr>
        <w:t xml:space="preserve">Yhteenveto</w:t>
      </w:r>
    </w:p>
    <w:p>
      <w:r>
        <w:t xml:space="preserve">Ryöstöstä tuomittu vanki on lähtenyt pakoon avovankilasta.</w:t>
      </w:r>
    </w:p>
    <w:p>
      <w:r>
        <w:rPr>
          <w:b/>
          <w:u w:val="single"/>
        </w:rPr>
        <w:t xml:space="preserve">Asiakirjan numero 56262</w:t>
      </w:r>
    </w:p>
    <w:p>
      <w:r>
        <w:t xml:space="preserve">Toronton poliisi ostaa myymälävarkaalle puvun, jonka hän yritti varastaa</w:t>
      </w:r>
    </w:p>
    <w:p>
      <w:r>
        <w:t xml:space="preserve">Konstaapeli Niran Jeyanesan kertoi CP24:lle, että Walmartin henkilökunta otti kiinni 18-vuotiaan, joka yritti varastaa pukupaidan, solmion ja sukat. Hän sanoi, että paikalle saapuessaan hän tajusi, että rikoksentekijä oli varastanut tavarat työhaastattelua varten. Sen jälkeen hän päätti vapauttaa hänet ja ostaa tavarat hänelle. "Tämä nuori on kohdannut omia vaikeuksiaan elämässään, ja hän halusi oikaista kaiken tämän elättämällä perheensä ja yrittämällä saada töitä", Jeyanesan sanoi. "Tällä henkilöllä ei ollut mitään varoja. "Hän halusi mennä hakemaan työtä. Se oli hänen mielessään. Luulen, että hän todella teki virheen." BBC:lle puhunut ylikersantti Paul Bois kehui Jeyanesanin toimintaa. "Hänen pidättämisensä ei olisi ollut kenenkään edun mukaista", hän sanoi. "Reagoin uutiseen hyvin myönteisesti; kaikki ongelmat ratkaistiin konstaapelin toimilla. "Se toistaa tavoitteemme olla myönteisiä roolimalleja yhteisössä."</w:t>
      </w:r>
    </w:p>
    <w:p>
      <w:r>
        <w:rPr>
          <w:b/>
        </w:rPr>
        <w:t xml:space="preserve">Yhteenveto</w:t>
      </w:r>
    </w:p>
    <w:p>
      <w:r>
        <w:t xml:space="preserve">Torontolainen myymälävaras, joka jäi kiinni työhaastattelua varten varastetusta asusta, sai toisen mahdollisuuden poliisilta, joka tuli pidättämään hänet.</w:t>
      </w:r>
    </w:p>
    <w:p>
      <w:r>
        <w:rPr>
          <w:b/>
          <w:u w:val="single"/>
        </w:rPr>
        <w:t xml:space="preserve">Asiakirjan numero 56263</w:t>
      </w:r>
    </w:p>
    <w:p>
      <w:r>
        <w:t xml:space="preserve">Euroopan neuvosto vaatii uutta Kosovon elintä koskevaa tutkimusta</w:t>
      </w:r>
    </w:p>
    <w:p>
      <w:r>
        <w:t xml:space="preserve">Ihmisoikeuksia valvova elin hyväksyi tutkijansa Dick Martyn raportin, jonka mukaan elimiä otettiin UCK:n vuoden 1999 sodan jälkeen tappamilta vangeilta. Raportissa yhdistetään Kosovon pääministerin Hashim Thacin johtama UCK:n ryhmä järjestäytyneeseen rikollisuuteen. Hän kiistää väitteet jyrkästi. Neuvoston parlamentaarinen yleiskokous vaati kansainvälisiä ja albanialaisia tutkimuksia Kosovon konfliktin jälkeen tehdyistä rikoksista, mukaan lukien "lukuisat viitteet" siitä, että elimiä on poistettu UCK:n Albanian alueella pitämien vankien ruumiista. BBC:n Mark Lowen Kosovon pääkaupungista Pristinasta kertoo, että päätöslauselma ei ole sitova, mutta se painostaa länsimaiden hallituksia etsimään uusia vastauksia siitä, mitä UCK:n nimissä on mahdollisesti tapahtunut vuonna 1999. Sveitsiläisen senaattorin Dick Martyn kirjoittamassa ja viime kuussa julkaistussa raportissa väitetään, että UCK:n sisällä toimivan Drenica-ryhmän jäsenet vaiensivat todistajia ja maksoivat heille lahjuksia. Drenica-ryhmän jäsenten väitetään harjoittaneen elinkauppaa, heroiinin salakuljetusta ja salamurhia. Ryhmän johtajaksi mainitaan Thaci, joka oli tuolloin UCK:n poliittinen johtaja. Marty sanoi, ettei hän ole koskaan väittänyt Thacin osallistuneen suoraan elinkauppaan, mutta lisäsi, että "on vaikea uskoa, ettei hän ole koskaan kuullut mitään sanottavan".</w:t>
      </w:r>
    </w:p>
    <w:p>
      <w:r>
        <w:rPr>
          <w:b/>
        </w:rPr>
        <w:t xml:space="preserve">Yhteenveto</w:t>
      </w:r>
    </w:p>
    <w:p>
      <w:r>
        <w:t xml:space="preserve">Euroopan neuvosto on vaatinut uusia tutkimuksia väitteistä, joiden mukaan Kosovon vapautusarmeijan kapinalliset olisivat osallistuneet elinkauppaan ja muihin rikoksiin Serbian kanssa käydyn konfliktin jälkeen.</w:t>
      </w:r>
    </w:p>
    <w:p>
      <w:r>
        <w:rPr>
          <w:b/>
          <w:u w:val="single"/>
        </w:rPr>
        <w:t xml:space="preserve">Asiakirjan numero 56264</w:t>
      </w:r>
    </w:p>
    <w:p>
      <w:r>
        <w:t xml:space="preserve">Hugh Jackman: Wolverine-elokuva Logan tulossa Berliiniin</w:t>
      </w:r>
    </w:p>
    <w:p>
      <w:r>
        <w:t xml:space="preserve">Elokuvan, jossa Jackman näyttelee kynsimutantin ikääntyvää versiota, odotetaan olevan australialaisen näyttelijän viimeinen esiintyminen roolissa. Gurinder Chadhan uusin elokuva Viceroy's House saa maailman ensi-iltansa myös tämän vuoden tapahtumassa. Elokuvan tapahtumat sijoittuvat Intiaan vuonna 1947, ja Hugh Bonneville näyttelee lordi Mountbattenia. Berliinin 67. elokuvajuhlat järjestetään 9.-17. helmikuuta. Tapahtuman avaa Django, joka on elämäkertaelokuva jazzlegenda Django Reinhardtista. Berliinin vuoden 2017 ohjelmistoon on lisätty myös kauan odotettu Trainspotting-elokuvan jatko-osa. Danny Boylen ohjaama T2: Trainspotting saa maailmanensi-iltansa Edinburghissa 22. tammikuuta. Jackman teki ensiesiintymisensä Wolverinena vuoden 2000 X-Men-elokuvassa ja jatkoi hahmon esittämistä seitsemässä muussa elokuvassa. Logan, jonka pääosassa nähdään myös Sir Patrick Stewart, saa ensi-iltansa Britanniassa ja Yhdysvalloissa maaliskuun alussa. Seuraa meitä Facebookissa, Twitterissä @BBCNewsEnts tai Instagramissa bbcnewsents. Jos sinulla on juttuehdotus, lähetä sähköpostia osoitteeseen entertainment.news@bbc.co.uk.</w:t>
      </w:r>
    </w:p>
    <w:p>
      <w:r>
        <w:rPr>
          <w:b/>
        </w:rPr>
        <w:t xml:space="preserve">Yhteenveto</w:t>
      </w:r>
    </w:p>
    <w:p>
      <w:r>
        <w:t xml:space="preserve">Logan, Hugh Jackmanin viimeinen elokuva X-Men-supersankari Wolverinen roolissa, saa ensi-iltansa Berliinin elokuvajuhlilla ensi kuussa.</w:t>
      </w:r>
    </w:p>
    <w:p>
      <w:r>
        <w:rPr>
          <w:b/>
          <w:u w:val="single"/>
        </w:rPr>
        <w:t xml:space="preserve">Asiakirjan numero 56265</w:t>
      </w:r>
    </w:p>
    <w:p>
      <w:r>
        <w:t xml:space="preserve">Rotherhamin lasten seksuaalinen hyväksikäyttö: Rotherham: Neljäkymmentä ihmistä tutkittavana</w:t>
      </w:r>
    </w:p>
    <w:p>
      <w:r>
        <w:t xml:space="preserve">National Crime Agency (NCA) kertoi, että 38 miestä ja kaksi naista oli pidätetty tai kuulusteltu kahden viime kuukauden aikana. Tutkinta liittyy 13 uhrin lapsiin kohdistuneisiin seksuaaliseen hyväksikäyttöön ja riistoon vuosina 1997-2015, jolloin uhrit olivat 11-26-vuotiaita. Kaikki ovat päässeet takuita vastaan vapaaksi tai päässeet vapaaksi tutkinnan ajaksi, kun tutkimukset jatkuvat. NCA:n mukaan henkilöt olivat 29-53-vuotiaita ja kotoisin Sheffieldistä, Rotherhamista, Leedsistä, Dewsburystä ja Maidstonesta. Tutkinta on osa operaatio Stovewoodia, joka on suurin lainvalvontatutkimus, joka koskee lasten seksuaalista hyväksikäyttöä muissa kuin perheissä Yhdistyneessä kuningaskunnassa. Sitä johtaa National Crime Agency, ja se on tähän mennessä tunnistanut yli 1 500 mahdollista uhria Rotherhamissa. Tähän mennessä 14 henkilöä on tuomittu ja 13 muuta odottaa oikeudenkäyntiä.</w:t>
      </w:r>
    </w:p>
    <w:p>
      <w:r>
        <w:rPr>
          <w:b/>
        </w:rPr>
        <w:t xml:space="preserve">Yhteenveto</w:t>
      </w:r>
    </w:p>
    <w:p>
      <w:r>
        <w:t xml:space="preserve">Neljääkymmentä ihmistä tutkitaan Rotherhamissa 20 vuotta sitten tapahtuneesta lasten seksuaalisesta hyväksikäytöstä.</w:t>
      </w:r>
    </w:p>
    <w:p>
      <w:r>
        <w:rPr>
          <w:b/>
          <w:u w:val="single"/>
        </w:rPr>
        <w:t xml:space="preserve">Asiakirjan numero 56266</w:t>
      </w:r>
    </w:p>
    <w:p>
      <w:r>
        <w:t xml:space="preserve">Caterpillar vähentää 35 työpaikkaa Pohjois-Irlannissa</w:t>
      </w:r>
    </w:p>
    <w:p>
      <w:r>
        <w:t xml:space="preserve">John CampbellBBC News NI Economics &amp; Business Editor Yhdysvaltalainen insinööritoimisto työllistää noin 2 000 ihmistä Antrimin kreivikunnassa sijaitsevissa tehtaissaan Larnen, Länsi-Belfastin ja Monkstownin tehtaissa. Caterpillarin henkilöstölle kerrottiin keskiviikkona sen sähkövoimaosaston rakenneuudistuksesta. Yhtiö kertoi, että työpaikkojen vähennykset koskevat sekä henkilökuntaa että vuokratyöntekijöitä. Yritys sanoi lausunnossaan, että siirto oli "organisaatiorakenteensa parempi yhdenmukaistaminen, mikä johtaa tehokkaampaan ja kilpailukykyisempään liiketoimintamalliin". Työpaikkoja menetetään myös Caterpillarin tehtailta Illinoisissa ja Georgiassa. Unite-ammattiliiton alueellinen koordinaattori Davy Thompson sanoi, että kyseessä on "jälleen yksi isku tehdasteollisuudellemme".</w:t>
      </w:r>
    </w:p>
    <w:p>
      <w:r>
        <w:rPr>
          <w:b/>
        </w:rPr>
        <w:t xml:space="preserve">Yhteenveto</w:t>
      </w:r>
    </w:p>
    <w:p>
      <w:r>
        <w:t xml:space="preserve">Caterpillarin Pohjois-Irlannissa sijaitsevasta toimipisteestä katoaa 35 työpaikkaa, yhtiö on ilmoittanut.</w:t>
      </w:r>
    </w:p>
    <w:p>
      <w:r>
        <w:rPr>
          <w:b/>
          <w:u w:val="single"/>
        </w:rPr>
        <w:t xml:space="preserve">Asiakirjan numero 56267</w:t>
      </w:r>
    </w:p>
    <w:p>
      <w:r>
        <w:t xml:space="preserve">Rauhanlähettiläs saapuu ratkaiseviin neuvotteluihin</w:t>
      </w:r>
    </w:p>
    <w:p>
      <w:r>
        <w:t xml:space="preserve">BBC Sandeshayan kanssa muutama minuutti ennen lennolle nousemista rauhanlähettiläs sanoi, että molemmat osapuolet ovat "innokkaita" aloittamaan neuvottelut vuonna 2002 allekirjoitetun tulitaukosopimuksen (CFA) pelastamiseksi. Lähettiläs, jolla oli merkittävä rooli tulitauon aikaansaamisessa, tapaa maanantaina ulkoministeri Mangala Samaraweeran. Ministeri Solheimin on myös tarkoitus tavata presidentti Mahinda Rajapaksa tiistaina ennen kuin hän lentää Sri Lankan ilmavoimien helikopterilla suoraan Wanniin tapaamaan LTTE:n johtajaa Velupillai Prabhakarania. Kansainväliset aselevon tarkkailijat ja analyytikot pelkäsivät sisällissodan uutta vaihetta väkivaltaisuuksien kiihtyessä viime vuoden joulukuusta lähtien. Tamilitiikereitä syytetään lähes 70 srilankalaisen sotilaan ja merimiehen tappamisesta sen jälkeen, kun presidentti Mahinda Rajapaksa vannoi virkavalansa 17. marraskuuta. Tamilitiikerien kannattajien mukaan turvallisuusjoukot ovat tappaneet yli 40 tamilaista useissa hyökkäyksissä joulukuun alusta lähtien. Toiset taas syyttävät kapinallisia tai muita aseistettuja ryhmiä osasta kuolemantapauksista. Balasinghamin saapuminen LTTE syytti armeijaa Tamil National Alliancen parlamentaarikon Joseph Pararajasinghamin tappamisesta. LTTE:n pääneuvottelijan Anton Balasinghamin on myös määrä saapua Colomboon maanantaina avustamaan suurlähettilään ja LTTE:n välisiä neuvotteluja. Balasingham lennätetään sen jälkeen Wanniin Sri Lankan ilmavoimien toimesta, kertoi Sri Lankan armeijan operatiivinen johtaja prikaatikenraali Athula Jayawardhana bbcsinhala.comille. Hän sanoi: Jayawaya jhapanhaaga sanoi: "Armeijan ja ilmavoimien tehtävänä on huolehtia Anton Balasinghamin turvallisuudesta ja lentokuljetuksesta". Solheim sanoi, että hänen on määrä tavata muita poliittisten puolueiden johtajia, mukaan lukien ministeri Douglas Devananada, saapuessaan Wannista.</w:t>
      </w:r>
    </w:p>
    <w:p>
      <w:r>
        <w:rPr>
          <w:b/>
        </w:rPr>
        <w:t xml:space="preserve">Yhteenveto</w:t>
      </w:r>
    </w:p>
    <w:p>
      <w:r>
        <w:t xml:space="preserve">Norjan kansainvälisen kehityksen ministeri Erik Solheim matkustaa Sri Lankaan yrittäen turvata hallituksen ja tamilitiikerikapinallisten välisen hauraan aselevon.</w:t>
      </w:r>
    </w:p>
    <w:p>
      <w:r>
        <w:rPr>
          <w:b/>
          <w:u w:val="single"/>
        </w:rPr>
        <w:t xml:space="preserve">Asiakirjan numero 56268</w:t>
      </w:r>
    </w:p>
    <w:p>
      <w:r>
        <w:t xml:space="preserve">Puolet manxilaisista ei ole vielä jättänyt veroilmoitusta 2018/19</w:t>
      </w:r>
    </w:p>
    <w:p>
      <w:r>
        <w:t xml:space="preserve">Kun määräaikaan on alle kuukausi, valtiovarainministeriö ilmoitti saaneensa tähän mennessä vain 52 prosenttia. Valtiovarainministeriön edustaja Gerard Higgins sanoi, että tämä ei ole "epätavallista tähän aikaan vuodesta", ja lisäsi, että vuonna 2018 lähes 4000 jätti määräajan noudattamatta. Kaikkien veroilmoitusten on oltava perillä 6. lokakuuta mennessä, ja niiltä, jotka eivät täytä niitä ajoissa, peritään 100 punnan sakko. Jos veroilmoitusta ei ole vieläkään saatu 6. huhtikuuta mennessä, peritään lisäksi 200 punnan sakko. Tähän mennessä saapuneista palautuksista lähes puolet on täytetty verkossa, ja 48 prosenttia ihmisistä valitsi paperittoman vaihtoehdon. Tämä on vielä paljon vähemmän kuin Yhdistyneessä kuningaskunnassa, jossa hallituksen mukaan 93 prosenttia vuotuisen veroilmoituksen täyttäneistä oli tehnyt sen verkossa.</w:t>
      </w:r>
    </w:p>
    <w:p>
      <w:r>
        <w:rPr>
          <w:b/>
        </w:rPr>
        <w:t xml:space="preserve">Yhteenveto</w:t>
      </w:r>
    </w:p>
    <w:p>
      <w:r>
        <w:t xml:space="preserve">Lähes puolet Manxin asukkaista ei ole vielä jättänyt veroilmoitustaan, hallitus on ilmoittanut.</w:t>
      </w:r>
    </w:p>
    <w:p>
      <w:r>
        <w:rPr>
          <w:b/>
          <w:u w:val="single"/>
        </w:rPr>
        <w:t xml:space="preserve">Asiakirjan numero 56269</w:t>
      </w:r>
    </w:p>
    <w:p>
      <w:r>
        <w:t xml:space="preserve">Liverpoolin maailmanmuseon tähtitarkkailu muuttuu digitaaliseksi</w:t>
      </w:r>
    </w:p>
    <w:p>
      <w:r>
        <w:t xml:space="preserve">Planetaariossa, joka avattiin ensimmäisen kerran yli 40 vuotta sitten, on uusi digitaalinen projektiojärjestelmä, jonka avulla voidaan luoda "mukaansatempaavampia esityksiä". Vuosittain yli 90 000 kävijää houkutteleva 62-paikkainen paikka käytti aiemmin staattisia kuvia. Paikka, joka on Yhdistyneen kuningaskunnan ainoa ilmainen planetaario, jossa on neljä esitystä päivittäin, avataan uudelleen 30. tammikuuta. Maailmanmuseon planetaarion koulutuspäällikkö Jennifer Longman sanoi: "Saamme upouudet digitaaliset projektorit, jotka toimivat nykyisten laitteidemme rinnalla. Tämä merkitsee entistä jännittävämpiä ja mukaansatempaavampia esityksiä kuin koskaan aiemmin." Pystymme käyttämään "all dome" -tekniikkaa mielenräjäyttävien esitysten luomiseen, ja kävijät pääsevät istumapaikaltaan lähelle kuuta tai Marsin tulivuoria."</w:t>
      </w:r>
    </w:p>
    <w:p>
      <w:r>
        <w:rPr>
          <w:b/>
        </w:rPr>
        <w:t xml:space="preserve">Yhteenveto</w:t>
      </w:r>
    </w:p>
    <w:p>
      <w:r>
        <w:t xml:space="preserve">Liverpoolin maailmanmuseon planetaario avataan uudelleen myöhemmin tässä kuussa 110 000 punnan remontin jälkeen.</w:t>
      </w:r>
    </w:p>
    <w:p>
      <w:r>
        <w:rPr>
          <w:b/>
          <w:u w:val="single"/>
        </w:rPr>
        <w:t xml:space="preserve">Asiakirjan numero 56270</w:t>
      </w:r>
    </w:p>
    <w:p>
      <w:r>
        <w:t xml:space="preserve">Joukkohauta löydetty Venezuelan ja Kolumbian rajalta</w:t>
      </w:r>
    </w:p>
    <w:p>
      <w:r>
        <w:t xml:space="preserve">Venezuelan joukot löysivät maanantaina kuuden miehen ja yhden naisen ruumiit Tachiran osavaltiossa, vain 4 kilometrin päässä Kolumbian rajalta. Kuolintapa ei ole vielä tiedossa, mutta raporttien mukaan ruumiit oli sidottu yhteen piikkilangalla ja niissä oli ampumahaavoja. Paikallisten tiedotusvälineiden mukaan he olivat kaikki pitkälle maatuneessa tilassa. Tiistaina paikallinen pormestari Alejandro Garcia vahvisti löydön ja kertoi toimittajille, että ruumiissa oli myös merkkejä kidutuksesta. Hän lisäsi, että joukkohauta ei välttämättä ole ainoa, joka on löydetty kyseiseltä alueelta. "On oletettavaa, että joukkohautoja on muitakin. Tämä on tieto, jonka perusteella asevoimat työskentelevät", hän sanoi El Nacional -sanomalehden siteeraamana. Paikalliset tiedotusvälineet kertovat, että rikostekniset ryhmät ovat saapuneet alueelle ja työskentelevät kaivamaan kaikki jäännökset esiin. Kolumbian ja Venezuelan välinen rajaseutu on tunnetusti vaarallinen, sillä alueella toimii puolisotilaallisia ryhmiä, salakuljettajia ja huumejengejä.</w:t>
      </w:r>
    </w:p>
    <w:p>
      <w:r>
        <w:rPr>
          <w:b/>
        </w:rPr>
        <w:t xml:space="preserve">Yhteenveto</w:t>
      </w:r>
    </w:p>
    <w:p>
      <w:r>
        <w:t xml:space="preserve">Venezuelan ja Kolumbian rajalla sijaitsevasta joukkohaudasta on löydetty seitsemän ruumista, kertovat viranomaiset.</w:t>
      </w:r>
    </w:p>
    <w:p>
      <w:r>
        <w:rPr>
          <w:b/>
          <w:u w:val="single"/>
        </w:rPr>
        <w:t xml:space="preserve">Asiakirjan numero 56271</w:t>
      </w:r>
    </w:p>
    <w:p>
      <w:r>
        <w:t xml:space="preserve">Kingstandingin puukotus: Dale Gricen murhan jälkeen</w:t>
      </w:r>
    </w:p>
    <w:p>
      <w:r>
        <w:t xml:space="preserve">Dale Grice, 32, kuoli hyökkäyspaikalla, joka tapahtui Cooksey Lanella Kingstandingissa Birminghamissa sijaitsevan kiinteistön ulkopuolella lauantaina noin kello 07.00 BST. Ravinder Heer, 37, Pimpernell Drivesta Walsallissa, saapui Birminghamin tuomareiden eteen. Rakennustyöntekijä määrättiin vangittavaksi lyhyen kuulemisen jälkeen. Hänen on määrä saapua Birminghamin kruununoikeuteen keskiviikkona. Grice oli kahden, kuusi- ja kahdeksanvuotiaan tyttären isä, ja "kaikki rakastivat häntä", hänen perheensä sanoi lausunnossaan. "Hänellä oli tarttuva hymy, joka valaisi huoneen, ja nyt hän valaisee taivaan." Länsi-Midlandsin poliisin komisario Caroline Corfield sanoi, että tutkinta jatkuu, ja pyysi tietoja erityisesti kahdesta miehestä ja naisesta, joiden nähtiin poistuvan paikalta taksilla. Seuraa BBC West Midlandsia Facebookissa ja Twitterissä ja tilaa paikalliset uutispäivitykset suoraan puhelimeesi.</w:t>
      </w:r>
    </w:p>
    <w:p>
      <w:r>
        <w:rPr>
          <w:b/>
        </w:rPr>
        <w:t xml:space="preserve">Yhteenveto</w:t>
      </w:r>
    </w:p>
    <w:p>
      <w:r>
        <w:t xml:space="preserve">Miestä on syytetty murhasta sen jälkeen, kun kahden lapsen isä oli puukotettu kuoliaaksi kadulla.</w:t>
      </w:r>
    </w:p>
    <w:p>
      <w:r>
        <w:rPr>
          <w:b/>
          <w:u w:val="single"/>
        </w:rPr>
        <w:t xml:space="preserve">Asiakirjan numero 56272</w:t>
      </w:r>
    </w:p>
    <w:p>
      <w:r>
        <w:t xml:space="preserve">Kolmen Denbighshiren koulun sulkeminen hyväksytty</w:t>
      </w:r>
    </w:p>
    <w:p>
      <w:r>
        <w:t xml:space="preserve">Suunnitelmissa on muun muassa sulauttaa yhteen Ruthinissa sijaitsevat walesinkielinen Ysgol Pentrecelyn ja kaksikielinen Ysgol Llanfair Dyffryn Clwyd. Noin 30 Ysgol Pentrecelynin oppilasta, jotka olivat huolissaan vaikutuksesta kieleen, osoittivat mieltään suunnitelmia vastaan ennen hallituksen kokouksen alkua. Myös Ysgol Rhewlin sulkeminen hyväksyttiin, mutta jäsenet äänestivät siitä, että Ysgol Llanbedrin sulkemisesta kuullaan. Mielenosoittajat haluavat, että uusi alueellinen koulu nimetään ensimmäisen luokan kouluksi, joka on walesinkielinen, eikä kaksikieliseksi kouluksi. Kabinetin jäsenet kuulivat, että ei-walesinkielisten perheiden vanhemmat saattaisivat lähettää oppilaat englanninkielisiin kouluihin Ruthinissa, jos näin tapahtuisi. Valtuuston raportin mukaan kaikkia vaihtoehtoja on harkittu, ja Ysgol Pentrecelynin ja Ysgol Llanfair DC:n oppilaille rakennettaisiin uudet yhteiset tilat syyskuuhun 2017 mennessä. Viime vuonna opetusministeri Huw Lewis pysäytti Ysgol Llanbedrin lakkauttamisen, joten asiasta järjestetään uusi kuuleminen. Kabinetti korosti, että jos Church in Wales haluaa esittää ehdotuksia Ysgol Llanbedrin ja jonkin toisen koulun yhdistämisestä, sen olisi tehtävä se.</w:t>
      </w:r>
    </w:p>
    <w:p>
      <w:r>
        <w:rPr>
          <w:b/>
        </w:rPr>
        <w:t xml:space="preserve">Yhteenveto</w:t>
      </w:r>
    </w:p>
    <w:p>
      <w:r>
        <w:t xml:space="preserve">Denbighshiren piirikunnan valtuusto on antanut vihreää valoa suunnitelmille sulkea kolme alakoulua Denbighshiressä.</w:t>
      </w:r>
    </w:p>
    <w:p>
      <w:r>
        <w:rPr>
          <w:b/>
          <w:u w:val="single"/>
        </w:rPr>
        <w:t xml:space="preserve">Asiakirjan numero 56273</w:t>
      </w:r>
    </w:p>
    <w:p>
      <w:r>
        <w:t xml:space="preserve">Nottinghamin puukotuskuolema: Esrom Ghidea kunnioittaen</w:t>
      </w:r>
    </w:p>
    <w:p>
      <w:r>
        <w:t xml:space="preserve">Esrom Ghide löydettiin keskiviikkona Hawksley Roadilta, Hyson Greenistä, puukotusvammojen kanssa, ja hän kuoli sairaalassa. Ghiden perhe sanoi yhteisessä muistokirjoituksessaan, että häntä "rakastettiin, häntä kaivataan ja häntä tullaan aina kunnioittamaan". Viisi poikaa - kolme 14-vuotiasta, yksi 16-vuotias ja yksi 17-vuotias - on pidätetty murhasta epäiltynä. Rikostutkijoille on annettu lisäaikaa heidän kuulusteluihinsa. Ghiden perhe kertoi, että he ja hänen läheiset ystävänsä tunsivat hänet nimellä Hanny: "Hänen kuolemansa on jättänyt suuren aukon elämäämme." Komisario Justine Wilson sanoi: "Tämä on nopeasti etenevä tutkinta, ja viisi nuorta on jo pidätetty, mutta haluaisimme silti kuulla kaikkia, joilla on tietoja, jotka voisivat auttaa." Seuraa BBC East Midlandsia Facebookissa, Twitterissä tai Instagramissa. Lähetä juttuideoita osoitteeseen eastmidsnews@bbc.co.uk.</w:t>
      </w:r>
    </w:p>
    <w:p>
      <w:r>
        <w:rPr>
          <w:b/>
        </w:rPr>
        <w:t xml:space="preserve">Yhteenveto</w:t>
      </w:r>
    </w:p>
    <w:p>
      <w:r>
        <w:t xml:space="preserve">Nottinghamissa kuolettavasti puukotetun 20-vuotiaan miehen perhe on osoittanut kunnioitusta "ihanalle nuorelle miehelle".</w:t>
      </w:r>
    </w:p>
    <w:p>
      <w:r>
        <w:rPr>
          <w:b/>
          <w:u w:val="single"/>
        </w:rPr>
        <w:t xml:space="preserve">Asiakirjan numero 56274</w:t>
      </w:r>
    </w:p>
    <w:p>
      <w:r>
        <w:t xml:space="preserve">Staffordin sairaalan tutkimusraportti viivästyy kolmella kuukaudella</w:t>
      </w:r>
    </w:p>
    <w:p>
      <w:r>
        <w:t xml:space="preserve">Julkisen tutkimuksen tulokset oli määrä julkaista lokakuussa. Tutkinnan puheenjohtaja Robert Francis QC sanoi, että tutkinnan aikana oli kuultu "valtava määrä todisteita" ja että hän tarvitsi lisää aikaa varmistaakseen, että hänen lopullinen raporttinsa on "oikeudenmukainen ja rakentava". Tutkimus käynnistettiin sen jälkeen, kun Healthcare Commissionin vuonna 2009 laatimassa raportissa todettiin, että hoidon taso oli "järkyttävä". Sairaalassa uskotaan kuolleen satoja ihmisiä odotettua enemmän heidän saamansa hoidon seurauksena. Julkisessa tutkimuksessa keskityttiin siihen, miksi sääntelyviranomaiset ja ulkopuoliset elimet eivät havainneet ongelmaa. Tutkinnassa esitettiin miljoona sivua todisteita, ja se kesti 139 päivää.</w:t>
      </w:r>
    </w:p>
    <w:p>
      <w:r>
        <w:rPr>
          <w:b/>
        </w:rPr>
        <w:t xml:space="preserve">Yhteenveto</w:t>
      </w:r>
    </w:p>
    <w:p>
      <w:r>
        <w:t xml:space="preserve">Staffordin sairaalan puutteita koskevan loppuraportin julkaiseminen on lykätty tammikuuhun 2013.</w:t>
      </w:r>
    </w:p>
    <w:p>
      <w:r>
        <w:rPr>
          <w:b/>
          <w:u w:val="single"/>
        </w:rPr>
        <w:t xml:space="preserve">Asiakirjan numero 56275</w:t>
      </w:r>
    </w:p>
    <w:p>
      <w:r>
        <w:t xml:space="preserve">Pienen äyriäisyrityksen vienti Skotlannista EU:hun "jatkuu".</w:t>
      </w:r>
    </w:p>
    <w:p>
      <w:r>
        <w:t xml:space="preserve">DFDS keskeytti 8. tammikuuta ryhmäkuljetusten viennin, koska Ranskan rajanylityspaikkoja koskevien uusien papereiden saaminen viivästyi. Alan elinten mukaan monet yritykset kärsivät byrokratiasta ja tietotekniikkaongelmista. Eräs skotlantilainen äyriäisalan yritys varoitti olevansa konkurssin partaalla Yhdistyneen kuningaskunnan ja EU:n satamien viivästysten vuoksi. Kalastusalan yritykset järjestivät Westminsterissä mielenosoituksen, jossa ne korostivat Brexitin jälkeisiä vientiongelmia. Maanantaina antamassaan lausunnossa DFDS ilmoitti, että se oli aloittanut uudelleen viennin Larkhallissa, Etelä-Lanarkshiressä sijaitsevasta laitoksestaan, jossa monet pienemmät erät mereneläviä yhdistetään rekkakuormiksi. Se huomautti, että yksittäisten yritysten rekkakuormat olivat jatkaneet toimintaansa keskeytyksen aikana. Tiedottaja lisäsi: "Olemme tehneet hyvää yhteistyötä viranomaisten ja asiakkaiden kanssa löytääkseen nopeasti ratkaisuja tähän valitettavaan tilanteeseen. "Haluamme kiittää heitä kärsivällisyydestä ja halukkuudesta tilanteessa, joka on meille kaikille vielä uusi, vaikka olemme valmistautuneet siihen pitkään." Larkhallin vienti kuljetetaan Englannin kanaalin satamiin ja edelleen tulliin ja Boulogne-sur-Merin suurille markkinoille. Teollisuuslähteiden mukaan viivästykset johtivat viennin jyrkkään laskuun - erään yrityksen tapauksessa tavanomaisesta 100 tonnin viikkovirrasta mereneläviä lähetettiin vain 8,5 tonnia.</w:t>
      </w:r>
    </w:p>
    <w:p>
      <w:r>
        <w:rPr>
          <w:b/>
        </w:rPr>
        <w:t xml:space="preserve">Yhteenveto</w:t>
      </w:r>
    </w:p>
    <w:p>
      <w:r>
        <w:t xml:space="preserve">Pienempien yritysten skotlantilaisten merenelävien vienti EU:hun on alkanut uudelleen, kertoo kuljetusyhtiö, joka hoitaa suurimman osan kaupasta.</w:t>
      </w:r>
    </w:p>
    <w:p>
      <w:r>
        <w:rPr>
          <w:b/>
          <w:u w:val="single"/>
        </w:rPr>
        <w:t xml:space="preserve">Asiakirjan numero 56276</w:t>
      </w:r>
    </w:p>
    <w:p>
      <w:r>
        <w:t xml:space="preserve">Borders-Edinburgh-rautatie: Falahillin siltatöiden lupaus</w:t>
      </w:r>
    </w:p>
    <w:p>
      <w:r>
        <w:t xml:space="preserve">Työt Falahillissa Bordersissa käynnistyvät ensi viikolla. Asukkaat ovat ilmaisseet huolensa hankkeesta, mutta Network Rail sanoi uskovansa, että se on nyt löytänyt "parhaan ratkaisun". Se lisäsi kuitenkin, että kyseessä on suuri hanke, jonka loppuunsaattaminen vie todennäköisesti "useita kuukausia". Scottish Bordersin neuvosto hyväksyi marraskuussa tarkistetut suunnitelmat. Niiden tarkoituksena oli antaa enemmän tilaa tien ja alueen mökkien väliin. Niiden mukaan kiinteistöjen eteläpuolelle rakennetaan myös uusi silta, joka vie tien rautatien yli. Silta on kolmas ja viimeinen A7:n ylityspaikka, jonka rakentaminen aloitetaan osana miljoonien punnan hanketta, jonka tavoitteena on, että junat kulkisivat Edinburghin ja Tweedbankin välillä vuoteen 2015 mennessä. Network Railin hankejohtaja Hugh Wark sanoi olevansa tyytyväinen, että rakennustyöt Falahillissa saadaan käyntiin. "Kulissien takana on tehty valtavasti työtä suunnittelun saamiseksi oikein, ja uskomme, että meillä on nyt paras ratkaisu tähän paikkaan", hän sanoi. "Rautatien ylittävän A7-sillan toimitusstrategia tässä paikassa vastaa lähestymistapaamme City Bypass -sillan toteuttamiseen, mutta pienemmässä mittakaavassa. "Väliaikainen kaksikaistainen tieosuus tarkoittaa, että tieliikenne voi kulkea vapaasti, kun toteutamme tämän tärkeän osan hankkeesta." Työn toteuttaa SBC Contracts pääurakoitsijan BAMin puolesta.</w:t>
      </w:r>
    </w:p>
    <w:p>
      <w:r>
        <w:rPr>
          <w:b/>
        </w:rPr>
        <w:t xml:space="preserve">Yhteenveto</w:t>
      </w:r>
    </w:p>
    <w:p>
      <w:r>
        <w:t xml:space="preserve">Network Railin mukaan liikenteen pitäisi voida "virrata vapaasti", kun A7:n yli rakennetaan viimeistä siltaa osana Borders Railwayn töitä.</w:t>
      </w:r>
    </w:p>
    <w:p>
      <w:r>
        <w:rPr>
          <w:b/>
          <w:u w:val="single"/>
        </w:rPr>
        <w:t xml:space="preserve">Asiakirjan numero 56277</w:t>
      </w:r>
    </w:p>
    <w:p>
      <w:r>
        <w:t xml:space="preserve">Jerseyn laki suojaa irtisanottuja osavaltioiden työntekijöitä</w:t>
      </w:r>
    </w:p>
    <w:p>
      <w:r>
        <w:t xml:space="preserve">Tammikuun 1. päivänä voimaan tulleen uuden lain mukaan julkisen sektorin työntekijät ovat oikeutettuja korvaukseen ja vapaaseen uuden työpaikan etsimistä varten. Työpaikkoja menetetään, kun saaren hallitus yrittää leikata menoja 65 miljoonalla punnalla seuraavien kolmen vuoden aikana. Sosiaaliturvaministerin sijainen Ian Gorst sanoi, että on tärkeää suojella työntekijöitä. Heinäkuussa osavaltiot tarjosivat kaikille julkisyhteisöjen työntekijöille mahdollisuuden hakea vapaaehtoista irtisanomista, ja marraskuussa hyväksyttiin 73 irtisanomista, joiden joukossa oli myös joitakin ylempiä johtotehtäviä.</w:t>
      </w:r>
    </w:p>
    <w:p>
      <w:r>
        <w:rPr>
          <w:b/>
        </w:rPr>
        <w:t xml:space="preserve">Yhteenveto</w:t>
      </w:r>
    </w:p>
    <w:p>
      <w:r>
        <w:t xml:space="preserve">Jerseyn osavaltioiden irtisanotuilla työntekijöillä on nyt parempi suoja.</w:t>
      </w:r>
    </w:p>
    <w:p>
      <w:r>
        <w:rPr>
          <w:b/>
          <w:u w:val="single"/>
        </w:rPr>
        <w:t xml:space="preserve">Asiakirjan numero 56278</w:t>
      </w:r>
    </w:p>
    <w:p>
      <w:r>
        <w:t xml:space="preserve">Ben Fogle lahjoittaa eläinpuiston palkan yli 75-vuotiaiden televisiolupien maksamiseen.</w:t>
      </w:r>
    </w:p>
    <w:p>
      <w:r>
        <w:t xml:space="preserve">Se tapahtuu sen jälkeen, kun BBC poisti ilmaiset televisioluvat useimmilta yli 75-vuotiailta ja sallii vain eläkehyvitystä hakevien saada ilmaisen televisioluvan. Fogle sanoi olevansa "pettynyt" päätökseen ja väitti: "Ei rangaista niitä, jotka arvostavat BBC:tä eniten". BBC:n mukaan muutos maksuttomiin lisensseihin oli "oikeudenmukaisin ratkaisu". Twitterissä lähettämässään viestissä Fogle sanoi pitävänsä BBC:tä "yhtenä maailman suurimmista instituutioista". "Olen kuitenkin pettynyt äskettäiseen ilmoitukseen yli 75-vuotiaiden ilmaisten lisenssien poistamisesta", hän sanoi. "En syytä täysin BBC:tä. Luulen, että hallitus pakotti heidät." Vuonna 2015 ministerit päättivät, että BBC ottaisi vastatakseen yli 75-vuotiaiden maksuttomien lisenssien tarjoamisesta aiheutuvat kustannukset vuoteen 2020 mennessä osana lupamaksuratkaisua. Se olisi maksanut 745 miljoonaa puntaa vuoteen 2021/22 mennessä eli viidenneksen BBC:n budjetista, ja se olisi johtanut "ennennäkemättömiin sulkemisiin", yhtiö sanoi. Fogle sanoi, että hänen edesmenneet isovanhempansa "rakastivat BBC:tä" ja että he "olisivat olleet hukassa ilman BBC:tä ikävuosinaan". Hän sanoi: "Olemme sen velkaa niille yli 75-vuotiaille, jotka ovat palvelleet maataan asevoimissa, NHS:ssä, palokunnassa jne. "Mielestäni yhteiskunta on vaarassa menettää moraalisen kompassinsa." Hän sanoi, että palkkansa lahjoittaminen oli "vähintä, mitä voin tehdä yli 75-vuotiaiden hyväksi, sillä he ovat usein laiminlyöty yhteiskunnan osa-alue". Palkan ja lahjoituksen suuruus ei ole tiedossa. Muutokset maksuun</w:t>
      </w:r>
    </w:p>
    <w:p>
      <w:r>
        <w:rPr>
          <w:b/>
        </w:rPr>
        <w:t xml:space="preserve">Yhteenveto</w:t>
      </w:r>
    </w:p>
    <w:p>
      <w:r>
        <w:t xml:space="preserve">Juontaja Ben Fogle on ilmoittanut lahjoittavansa eläinpuisto-tv-ohjelman juontajan vuosipalkan auttaakseen eläkeläisiä maksamaan televisiolupansa.</w:t>
      </w:r>
    </w:p>
    <w:p>
      <w:r>
        <w:rPr>
          <w:b/>
          <w:u w:val="single"/>
        </w:rPr>
        <w:t xml:space="preserve">Asiakirjan numero 56279</w:t>
      </w:r>
    </w:p>
    <w:p>
      <w:r>
        <w:t xml:space="preserve">Darlingtonin vapaa-ajankohde voi luoda 500 työpaikkaa.</w:t>
      </w:r>
    </w:p>
    <w:p>
      <w:r>
        <w:t xml:space="preserve">Rakennuttaja Terrace Hill Groupin mukaan Feethams Leisure rakennetaan Darlingtoniin entiselle linja-autovarikkoalueelle. Suunnitelmissa on yhdeksän elokuvateatterin, 80-paikkaisen hotellin ja yli 600 autopaikkaa. Suunnitteluhyväksynnän saatuaan töiden odotetaan alkavan alkuvuodesta 2014 ja avautuvan kesällä 2015. Rakennuttajan Terrace Hillin tiedottaja sanoi: "Nando's ja Prezzo ovat jo varmistuneet liittymässä hankkeeseen, ja rakennuttaja käy pitkälle edenneitä keskusteluja useiden muiden tunnettujen kansallisten vapaa-ajan tuotemerkkien kanssa, jotka haluavat etabloitua Darlingtoniin. "Jos suunnitteluhakemus hyväksytään, Feethams Leisuresta tulee yksi Darlingtonin suurimmista työpaikka-alueista, jossa syntyy yli 500 työpaikkaa valmistumisen jälkeen ja lisää työpaikkoja rakennusvaiheen aikana." Duncan McEwan, vähittäiskaupan ja vapaa-ajan kehittämisen päällikkö, sanoi: "Perustamalla ensisijaisen vapaa-ajanviettopaikan Darlingtonin keskustan sydämeen olemme varmoja siitä, että voimme tuoda myönteisiä taloudellisia hyötyjä paikallisille ihmisille ja vaikuttaa merkittävästi koko Darlingtoniin monien tulevien vuosien ajan." Aiheeseen liittyvät Internet-linkit Terrace Hill Group plc</w:t>
      </w:r>
    </w:p>
    <w:p>
      <w:r>
        <w:rPr>
          <w:b/>
        </w:rPr>
        <w:t xml:space="preserve">Yhteenveto</w:t>
      </w:r>
    </w:p>
    <w:p>
      <w:r>
        <w:t xml:space="preserve">Durhamin kreivikuntaan on jätetty suunnitelmat miljoonien punnan arvoisen vapaa-ajanviettopaikan rakentamisesta, joka voisi tuoda satoja työpaikkoja Durhamin kreivikuntaan.</w:t>
      </w:r>
    </w:p>
    <w:p>
      <w:r>
        <w:rPr>
          <w:b/>
          <w:u w:val="single"/>
        </w:rPr>
        <w:t xml:space="preserve">Asiakirjan numero 56280</w:t>
      </w:r>
    </w:p>
    <w:p>
      <w:r>
        <w:t xml:space="preserve">Pidätyksiä, kun Kentin poliisi sulkee Canterburyn rave-tapahtuman</w:t>
      </w:r>
    </w:p>
    <w:p>
      <w:r>
        <w:t xml:space="preserve">Poliisit kutsuttiin New Cut Roadin alueelle Old Wives Leesiin varhain aamulla. Kaksi miestä pidätettiin epäiltynä pahoinpitelystä ja kaksi naista pidätettiin poliisin estämisestä. Apulaispoliisipäällikkö Paul Brandon sanoi: "Kentin poliisi suhtautuu erittäin vakavasti eikä suvaitse raveja, jotka ovat laittomia." 'Järjestyshäiriöt puhkesivat' Ja hän lisäsi: "Tämäntyyppinen toiminta aiheuttaa paljon harmia yhteisöille." Hän sanoi, että asukkaat olivat kutsuneet poliisin paikalle varhain aamulla, mutta he eivät löytäneet jälkiä raportoidusta melusta. Uusien puhelujen jälkeen kello 07:00 BST jälkeen poliisi tutki aluetta uudelleen ja löysi noin 25 ihmistä pellolta. Poliisit päättivät sulkea tapahtuman ja takavarikoida laitteet. Laitteita poistettaessa syntyi levottomuuksia, ja kolme pidätystä tehtiin. Loput ihmiset poistuivat paikalta. Sitten Canterburyn poliisiasemalla tehtiin neljäs pidätys, joka liittyi myös tapahtumaan, poliisi kertoi.</w:t>
      </w:r>
    </w:p>
    <w:p>
      <w:r>
        <w:rPr>
          <w:b/>
        </w:rPr>
        <w:t xml:space="preserve">Yhteenveto</w:t>
      </w:r>
    </w:p>
    <w:p>
      <w:r>
        <w:t xml:space="preserve">Poliisi on sulkenut Canterburyn pellolla järjestetyn rave-tapahtuman ja takavarikoinut äänentoistolaitteet melusta tehtyjen valitusten jälkeen.</w:t>
      </w:r>
    </w:p>
    <w:p>
      <w:r>
        <w:rPr>
          <w:b/>
          <w:u w:val="single"/>
        </w:rPr>
        <w:t xml:space="preserve">Asiakirjan numero 56281</w:t>
      </w:r>
    </w:p>
    <w:p>
      <w:r>
        <w:t xml:space="preserve">Storm Francis: Little Wymondleyn puun kaaduttua nainen loukkaantui vakavasti.</w:t>
      </w:r>
    </w:p>
    <w:p>
      <w:r>
        <w:t xml:space="preserve">Hätäkeskus kutsuttiin Blakemore End Roadille Little Wymondleyssä, Hertfordshiressä, noin kello 08:20 BST. Palomiehet vapauttivat naisen autosta, ja hänet vietiin ambulanssilla sairaalaan. Poliisin mukaan autossa ei ollut muita matkustajia. Myrsky Francis pyyhkäisee Ison-Britannian halki, ja tuulen nopeudeksi on ennustettu jopa 70 mailia tunnissa. Poliisin mukaan ambulanssi kutsuttiin paikalle "sen jälkeen, kun kuljettaja, nainen, oli saanut vakavia vammoja". Tie suljettiin, kun poliisit käsittelivät tapausta.</w:t>
      </w:r>
    </w:p>
    <w:p>
      <w:r>
        <w:rPr>
          <w:b/>
        </w:rPr>
        <w:t xml:space="preserve">Yhteenveto</w:t>
      </w:r>
    </w:p>
    <w:p>
      <w:r>
        <w:t xml:space="preserve">Nainen sai vakavia vammoja, kun puu kaatui hänen autonsa päälle myrskyn Francis aikana.</w:t>
      </w:r>
    </w:p>
    <w:p>
      <w:r>
        <w:rPr>
          <w:b/>
          <w:u w:val="single"/>
        </w:rPr>
        <w:t xml:space="preserve">Asiakirjan numero 56282</w:t>
      </w:r>
    </w:p>
    <w:p>
      <w:r>
        <w:t xml:space="preserve">Tupac-hologrammi "ainoastaan Coachellaa varten", sanoo Dr. Dre</w:t>
      </w:r>
    </w:p>
    <w:p>
      <w:r>
        <w:t xml:space="preserve">Jasmine ColemanNewsbeat-toimittaja Räppäri sanoi, että illuusio luotiin yhdysvaltalaista Coachella-festivaalia varten, mutta hän ei sulkenut pois muita keikkoja tulevaisuudessa. Tupac, joka ammuttiin kuoliaaksi yli 15 vuotta sitten, herätettiin henkikokoisena kuvana henkiin Dre:n ja Snoop Doggin settiä varten. "Se oli ehdottomasti Coachellaa varten. Tee se oikein", Dre sanoi. "Haluan päästä eroon kaikista huhuista. Tätä ei tehty kiertuetta varten. Jos kiertue tapahtuu, katsotaan sitten." Snoop ja Tupac, joka tunnetaan myös nimellä 2Pac, esiintyivät muun muassa kappaleilla Hail Mary. Duetto sai aikaan raportteja, joiden mukaan hologrammin luojat olisivat halunneet viedä sen kiertueelle. Dre kuitenkin kiisti suunnitelmat Kalifornian Coachellasta verkossa julkaistulla videolla. Festivaalin toinen viikonloppu, jossa esiintyivät myös Florence and the Machine ja Calvin Harris, päättyi sunnuntaina 22. huhtikuuta 2012.</w:t>
      </w:r>
    </w:p>
    <w:p>
      <w:r>
        <w:rPr>
          <w:b/>
        </w:rPr>
        <w:t xml:space="preserve">Yhteenveto</w:t>
      </w:r>
    </w:p>
    <w:p>
      <w:r>
        <w:t xml:space="preserve">Dr. Dre on torjunut huhut, joiden mukaan hiphop-tähti Tupac Shakurin hologrammi olisi tarkoitus lähettää kiertueelle.</w:t>
      </w:r>
    </w:p>
    <w:p>
      <w:r>
        <w:rPr>
          <w:b/>
          <w:u w:val="single"/>
        </w:rPr>
        <w:t xml:space="preserve">Asiakirjan numero 56283</w:t>
      </w:r>
    </w:p>
    <w:p>
      <w:r>
        <w:t xml:space="preserve">Kirkon omistamasta talosta käsin toimineet devonilaiset kokaiinikauppiaat tunnustavat syyllisyytensä</w:t>
      </w:r>
    </w:p>
    <w:p>
      <w:r>
        <w:t xml:space="preserve">Heidät pidätettiin Ideissä, Exeterin lähellä, 12. toukokuuta sen jälkeen, kun poliisi oli löytänyt noin 2 kiloa huumausainetta läheisestä metsästä. Lester Purdy, 66, hänen poikansa Jake, 25, ja Julian Eslick, 46, Cliff Bastin Close, Exeter, myönsivät Exeterin kruununoikeudessa salaliiton kokaiinin toimittamiseksi. Trevor Forbes, 58, Brasenose Driftway, Oxford, myönsi salaliiton rikollisen omaisuuden siirtämiseksi. Lester Purdy, joka asuu poikansa kanssa osoitteessa Station Road, Ide, myönsi myös MDMA:n ja kannabiksen henkilökohtaisen hallussapidon. Talo, jossa heidät pidätettiin, oli Exeterin hiippakunnan omistama vuokrakiinteistö, joka oli rakennettu entiselle pappilan tontille, oikeus kuuli. Forbesin syytteet liittyivät käteisvaroihin, jotka poliisi takavarikoi hänen autostaan. Tuomari David Evans lykkäsi tuomion antamista 27. marraskuuta. Jake Purdy on vapautettu takuita vastaan, kun taas muut kolme vangittiin tutkintavankeuteen.</w:t>
      </w:r>
    </w:p>
    <w:p>
      <w:r>
        <w:rPr>
          <w:b/>
        </w:rPr>
        <w:t xml:space="preserve">Yhteenveto</w:t>
      </w:r>
    </w:p>
    <w:p>
      <w:r>
        <w:t xml:space="preserve">Neljä miestä on tunnustanut syyllisyytensä kokaiinin myyntiin Englannin kirkon omistamasta kylätalosta Devonissa.</w:t>
      </w:r>
    </w:p>
    <w:p>
      <w:r>
        <w:rPr>
          <w:b/>
          <w:u w:val="single"/>
        </w:rPr>
        <w:t xml:space="preserve">Asiakirjan numero 56284</w:t>
      </w:r>
    </w:p>
    <w:p>
      <w:r>
        <w:t xml:space="preserve">Länsi-Sussexin asunnosta kuolleena löydetyllä miehellä oli 'suuri sydän'</w:t>
      </w:r>
    </w:p>
    <w:p>
      <w:r>
        <w:t xml:space="preserve">Stephen Frith, 58, löydettiin perjantaina asunnostaan Tarring Roadilla, West Worthingissa West Sussexissa. Poliisi on käynnistänyt murhatutkimuksen ja pyytää tietoja. Myös hänen perheensä sanoi lausunnossaan: "Pienikokoiselle mutta suurisydämiselle miehelle, joka oli aina avulias muille, tämä oli täysin tarpeeton kuolema." "Toivomme, että joku, jolla on tietoa, ilmoittautuu auttaakseen poliisia tutkimuksissaan." Poliisi pyytää kaikkia, jotka näkivät jotain epäilyttävää keskiviikon 25. lokakuuta kello 19.00 BST ja perjantain 27. lokakuuta kello 17.25 välisenä aikana, ottamaan yhteyttä poliisiin.</w:t>
      </w:r>
    </w:p>
    <w:p>
      <w:r>
        <w:rPr>
          <w:b/>
        </w:rPr>
        <w:t xml:space="preserve">Yhteenveto</w:t>
      </w:r>
    </w:p>
    <w:p>
      <w:r>
        <w:t xml:space="preserve">Kotonaan kuolleena löydetty mies oli "pienikokoinen mutta suurisydäminen", hänen perheensä on sanonut.</w:t>
      </w:r>
    </w:p>
    <w:p>
      <w:r>
        <w:rPr>
          <w:b/>
          <w:u w:val="single"/>
        </w:rPr>
        <w:t xml:space="preserve">Asiakirjan numero 56285</w:t>
      </w:r>
    </w:p>
    <w:p>
      <w:r>
        <w:t xml:space="preserve">Edinburghin neuvoston johtaja pyytää anteeksi koulun rasismia</w:t>
      </w:r>
    </w:p>
    <w:p>
      <w:r>
        <w:t xml:space="preserve">Raportissa on syytetty useita kaupungin koulujen opettajia. Johtotarkastusten sanotaan olevan käynnissä, vaikka kurinpitotoimiin ei ole ryhdytty. Raportissa ei kuitenkaan väitetty, että paikallisviranomaisten kouluissa vallitsee rasismin kulttuuri. Raportissa todettiin kuitenkin, että joissakin kouluissa rasistisista välikohtauksista ilmoittaminen ja niiden hallinta oli tehotonta ja että koulujen toimintakulttuuri ei tukenut riittävästi vähemmistöryhmiin kuuluvia oppilaita. Marraskuussa 2019 Edinburghin teini-ikäinen Britney kertoi BBC Skotlannille joutuneensa koulun lounastunnilla kaikkein loukkaavimpien rasististen loukkausten kohteeksi ja oppilastovereiden kehotettua häntä ottamaan itsemurhan. Turvallinen ympäristö McVey on pyytänyt anteeksi niiltä, jotka ovat kokeneet rasismia kaupungin kouluissa, ja kiittänyt niitä, jotka tulivat ilmoittamaan siitä. Kun SNP:n kaupunginvaltuutettu Alison Dickie pyysi häntä anteeksi neuvoston kokouksessa, McVey sanoi olevansa tyytyväinen voidessaan pyytää anteeksi niiltä, jotka ovat kokeneet tällaista käytöstä rakennuksissamme ja kouluissamme, joissa heidän olisi pitänyt olla turvassa, ja kiittää nuoria siitä, että he ovat ottaneet asioita esille ja osallistuneet keskusteluihin kokemuksistaan. Hän jatkoi: "Raporttimme ja etenemistapamme on paljon vahvempi, koska siinä on mukana nämä elävät kokemukset, mutta raportti on vain raportti - seuraavien toimien ja vaiheiden on oltava aktiivisia ja rohkeita ja niiden on toimittava nuorten hyväksi. "On myös todella tärkeää, että keskustelu ei lopu koulun portille, sillä rasismi ei synny luokkahuoneessa, vaan se syntyy luokkahuoneen ulkopuolella, ja siihen on puututtava kaikkialla, missä sitä esiintyy." "On tärkeää, että tämä keskustelu ei lopu koulun portille, sillä rasismi ei synny luokkahuoneessa, vaan luokkahuoneen ulkopuolella, ja siihen on puututtava kaikkialla, missä sitä esiintyy." Paikallisdemokratian toimittaja Joseph Andersonin raportti. Aiheeseen liittyvät Internet-linkit Edinburghin kaupunginvaltuusto</w:t>
      </w:r>
    </w:p>
    <w:p>
      <w:r>
        <w:rPr>
          <w:b/>
        </w:rPr>
        <w:t xml:space="preserve">Yhteenveto</w:t>
      </w:r>
    </w:p>
    <w:p>
      <w:r>
        <w:t xml:space="preserve">Edinburghin kaupunginvaltuuston johtaja Adam McVey on pyytänyt anteeksi koulurasismin uhreilta sen jälkeen, kun tutkimuksessa havaittiin lukuisia rasistisia välikohtauksia sekä oppilaiden että opettajien taholta.</w:t>
      </w:r>
    </w:p>
    <w:p>
      <w:r>
        <w:rPr>
          <w:b/>
          <w:u w:val="single"/>
        </w:rPr>
        <w:t xml:space="preserve">Asiakirjan numero 56286</w:t>
      </w:r>
    </w:p>
    <w:p>
      <w:r>
        <w:t xml:space="preserve">Alderneyn Bayeux'n seinävaatteen "puuttuva pala" lähtee Ranskaan.</w:t>
      </w:r>
    </w:p>
    <w:p>
      <w:r>
        <w:t xml:space="preserve">Kuuluisa kirjailu sisälsi 58 kohtausta, jotka kuvasivat normannien valloitusta Hastingsin taisteluun asti. Asiantuntijat arvelevat, että siihen olisi alun perin sisältynyt myös Vilhelm Valloittajan kruunajaiset joulupäivänä vuonna 1066. Vuonna 2012 saarelaiset ottivat haasteen työn viimeistelemiseksi ja tekivät 10-metrisen paneelin vuodessa. Teoksen ideoivat Alderneyn kirjastonhoitaja Kate Russell, Alderneyn taiteilija Pauline Black ja eläkkeellä oleva opettaja Robin Whicker. Yli 400 saarelaismiestä - sekä prinssi Charles ja Cornwallin herttuatar timanttisen juhlavierailunsa aikana - lisäsivät teokseen ompeleet. Ranskan viranomaiset ovat olleet niin vaikuttuneita, että he ovat tilanneet näyttelyesineen alkuperäisen seinävaatteen rinnalle Bayeux'n vuotuisten keskiaikaisten festivaalien ajaksi heinäkuussa. Teos on esillä syyskuun puoliväliin asti.</w:t>
      </w:r>
    </w:p>
    <w:p>
      <w:r>
        <w:rPr>
          <w:b/>
        </w:rPr>
        <w:t xml:space="preserve">Yhteenveto</w:t>
      </w:r>
    </w:p>
    <w:p>
      <w:r>
        <w:t xml:space="preserve">Alderneyn kotimainen kappale Bayeux'n seinävaatetta on tarkoitus asettaa näytteille Bayeux'n seinävaatemuseossa Normandiassa Ranskassa.</w:t>
      </w:r>
    </w:p>
    <w:p>
      <w:r>
        <w:rPr>
          <w:b/>
          <w:u w:val="single"/>
        </w:rPr>
        <w:t xml:space="preserve">Asiakirjan numero 56287</w:t>
      </w:r>
    </w:p>
    <w:p>
      <w:r>
        <w:t xml:space="preserve">Eminem johtaa myydyimpiä kappaleita vuonna 2010</w:t>
      </w:r>
    </w:p>
    <w:p>
      <w:r>
        <w:t xml:space="preserve">Kesäkuussa julkaistua kappaletta on myyty 820 000 kappaletta. Muita myydyimpään kärkiviisikkoon kuuluvia ovat Bruno Mars, Usher, Owl City ja B.O.B. Take Thatin Progress on tällä hetkellä vuoden 2010 myydyin albumi, joka julkaistiin marraskuussa. Britannian esitys Vuoden 2010 viisi eniten myytyä kappaletta ovat kansainvälisten kykyjen hallitsemia, ja kärkeen nousee Eminemin kappale, joka oli Britannian singlelistalla korkeimmillaan sijalla 2. Yhdistyneen kuningaskunnan artistit ovat kuitenkin pärjänneet paremmin albumilistalla. Progress, Take Thatin ensimmäinen albumi Robbie Williamsin kanssa 15 vuoteen on ollut kuusi viikkoa listaykkösenä, ja sitä on myyty yli 1,5 miljoonaa kappaletta. Paolo Nutinin toinen studioalbumi Sunny Side Up, joka on viimeisten 12 kuukauden viidenneksi myydyin albumi, oli myös vuoden 2009 kolmanneksi myydyin. Kanadalaisen laulajan Michael Bublen Crazy Love oli Take Thatin julkaisuun asti vuoden myydyin albumi, jota myytiin yli miljoona kappaletta. Official Charts Companyn pomo Martin Talbot sanoi: "Matt Cardle, Take That, Susan Boyle ja Rihanna ovat kaikki menestyneet uskomattoman hyvin joulun alla, joten kilpailu vuoden 2010 myydyimpien listoilla on muotoutumassa hienosti. "Vielä on paljon vettä sillan alla - paljon on vielä kurottavissa umpeen." Täydelliset loppuvuoden listat julkaistaan sunnuntaina 2. tammikuuta.</w:t>
      </w:r>
    </w:p>
    <w:p>
      <w:r>
        <w:rPr>
          <w:b/>
        </w:rPr>
        <w:t xml:space="preserve">Yhteenveto</w:t>
      </w:r>
    </w:p>
    <w:p>
      <w:r>
        <w:t xml:space="preserve">Eminemin Love The Way You Lie, jossa on mukana Rihanna, on Official Charts Companyn mukaan vuoden 2010 tähän mennessä myydyin single Isossa-Britanniassa.</w:t>
      </w:r>
    </w:p>
    <w:p>
      <w:r>
        <w:rPr>
          <w:b/>
          <w:u w:val="single"/>
        </w:rPr>
        <w:t xml:space="preserve">Asiakirjan numero 56288</w:t>
      </w:r>
    </w:p>
    <w:p>
      <w:r>
        <w:t xml:space="preserve">Noin 60 "istuvaa ankkaa" pelastettu M25-moottoritieltä</w:t>
      </w:r>
    </w:p>
    <w:p>
      <w:r>
        <w:t xml:space="preserve">Sunnuntaina Hertfordshiren Watfordin lähistöllä ajoradalla havaitut kulkijat olivat enimmäkseen nuoria, lentokyvyttömiä lintuja. "Se oli mieletöntä - ankkoja oli kaikkialla", sanoi Kate Wright, joka suoritti pelastustehtävän. Vaikka osa ei selvinnyt hengissä, noin 60 sorsaa saatiin kiinni ja vapautettua. Kate Wright kutsuttiin paikalle, kun hän luuli sen olevan harhaileva emoankka ja sorsanpoikaset, jotka olivat jääneet jumiin lähelle risteystä 18 vastapäivään kulkevalla ajoradalla. Hyväntekeväisyysjärjestö oli saanut hälytyksen Highways Englandilta, ja Hertfordshiren poliisi oli jo sulkenut tien, kun hän saapui paikalle. "Kun saavuin paikalle, kaikkialla oli kymmeniä ja taas kymmeniä ankkoja", hän sanoi. "Se oli mieletöntä - ankkoja oli kaikkialla, ja koska ne eivät osanneet lentää, ne olivat kirjaimellisesti istuvia ankkoja." Wright sanoi, että hänen oli "spurtattava" ulkokaistaa pitkin "väistellen pysähtyneen liikenteen välistä verkon kanssa yrittäen saada kiinni jäljelle jääneet ankat - se oli hullua". Lintuja oli niin paljon, että hänen oli tehtävä kaksi matkaa poliisisaattueen kanssa - joka myös kuljetti harhailijoita - päästääkseen ne turvallisesti Rickmansworthin vesipuistoon, jossa ne "meloivat auringonlaskuun". RSPCA sanoi, ettei sillä ollut aavistustakaan, miten niin monta ankkaa päätyi moottoritielle.</w:t>
      </w:r>
    </w:p>
    <w:p>
      <w:r>
        <w:rPr>
          <w:b/>
        </w:rPr>
        <w:t xml:space="preserve">Yhteenveto</w:t>
      </w:r>
    </w:p>
    <w:p>
      <w:r>
        <w:t xml:space="preserve">RSPCA:n virkailija joutui "spurttaamaan" M25-tien ulkokaistalle pelastaakseen noin 60 ankkaa ja ankanpoikasta, jotka vaeltelivat vilkkaalla moottoritiellä.</w:t>
      </w:r>
    </w:p>
    <w:p>
      <w:r>
        <w:rPr>
          <w:b/>
          <w:u w:val="single"/>
        </w:rPr>
        <w:t xml:space="preserve">Asiakirjan numero 56289</w:t>
      </w:r>
    </w:p>
    <w:p>
      <w:r>
        <w:t xml:space="preserve">Norovirusta epäillään Yhdysvaltain-matkan oppilaiden sairastumisesta kärsineissä oppilaissa</w:t>
      </w:r>
    </w:p>
    <w:p>
      <w:r>
        <w:t xml:space="preserve">Waterloovillen Crookhorn Collegesta kotoisin oleva ryhmä sairastui New Yorkin ja Washington DC:n matkan aikana. Washington DC:n terveysministeriön mukaan näytteitä tutkitaan parhaillaan, mutta "epäilemme, että kyseessä on norovirus". Ambulanssit kutsuttiin ryhmän hotelliin sunnuntaina sen jälkeen, kun kymmenet oppilaat ja kolme opettajaa olivat sairastuneet. Kaikkiaan 48 lasta ja kolme opettajaa hoidettiin, ja 13:lla todettiin olevan "ruoansulatuskanavan häiriöitä". Washington DC:n terveysviraston tiedottaja Tom Lalley sanoi: "Uskon, että kaikki tautitapauksen uhreiksi joutuneet ovat lähteneet DC:stä. "Tiedossamme ei ole uusia tautitapauksia, jotka liittyisivät tähän taudinpurkaukseen." 51:n 11-16-vuotiaan oppilaan ja viiden työntekijän ryhmä palasi matkalta kotiin keskiviikkona. Rehtori Sarah Bennett sanoi, että vanhemmat olivat saaneet neuvoja Public Health Englandilta. Kaikkien oppilaiden ja henkilökunnan on oletettu toipuvan kotona.</w:t>
      </w:r>
    </w:p>
    <w:p>
      <w:r>
        <w:rPr>
          <w:b/>
        </w:rPr>
        <w:t xml:space="preserve">Yhteenveto</w:t>
      </w:r>
    </w:p>
    <w:p>
      <w:r>
        <w:t xml:space="preserve">Noroviruksen uskotaan aiheuttaneen joukkosairastumisen oppilaiden ja opettajien keskuudessa, jotka joutuivat sairaalaan koulumatkalla Yhdysvalloissa.</w:t>
      </w:r>
    </w:p>
    <w:p>
      <w:r>
        <w:rPr>
          <w:b/>
          <w:u w:val="single"/>
        </w:rPr>
        <w:t xml:space="preserve">Asiakirjan numero 56290</w:t>
      </w:r>
    </w:p>
    <w:p>
      <w:r>
        <w:t xml:space="preserve">Brighton i360: "Korkein torni" paljastuu merenrannalla</w:t>
      </w:r>
    </w:p>
    <w:p>
      <w:r>
        <w:t xml:space="preserve">Rakennusvaiheessa hoikkaa i360-merirakennusta ympäröinyt tunkkikehikko on poistettu. 162-metrinen torni koostuu 17 putkesta, jotka on pinottu päällekkäin. Rakennuttajat ovat myös paljastaneet kuvia näköalapaikasta, joka vie ihmiset 138 metrin korkeuteen. "Insinööritaidon ihme" i360:n on suunnitellut London Eyen takana oleva tiimi. Kapseli, johon mahtuu jopa 200 ihmistä, on parhaillaan rakenteilla lähellä Lyonia, Ranskassa. Kehittäjät toivovat tornin houkuttelevan vähintään 700 000 kävijää vuodessa, mikä tekee siitä kaupungin suosituimman maksullisen nähtävyyden. Brightonin i360:n toimitusjohtaja Eleanor Harris sanoi: "On uskomatonta nähdä torni pystyssä ilman tunkkia. "Nyt saa todellisen käsityksen siitä, miksi i360 on maailman ohuin koskaan rakennettu korkea torni; se on todellinen insinööritaidon ihme."</w:t>
      </w:r>
    </w:p>
    <w:p>
      <w:r>
        <w:rPr>
          <w:b/>
        </w:rPr>
        <w:t xml:space="preserve">Yhteenveto</w:t>
      </w:r>
    </w:p>
    <w:p>
      <w:r>
        <w:t xml:space="preserve">Brightonissa on nähty ensimmäistä kertaa Englannin korkein näköalatasanne Lontoon ulkopuolella.</w:t>
      </w:r>
    </w:p>
    <w:p>
      <w:r>
        <w:rPr>
          <w:b/>
          <w:u w:val="single"/>
        </w:rPr>
        <w:t xml:space="preserve">Asiakirjan numero 56291</w:t>
      </w:r>
    </w:p>
    <w:p>
      <w:r>
        <w:t xml:space="preserve">Reedleyn kuolemantapaukset: Äiti ja tytär' löydettiin kuolleina.</w:t>
      </w:r>
    </w:p>
    <w:p>
      <w:r>
        <w:t xml:space="preserve">Pelastuslaitos kutsuttiin Colne Roadille, Reedleyyn, torstaina. Etsinnän jälkeen poliisi löysi ruumiit kodista, ja murhatutkimus on aloitettu. Vaikka ruumiita ei ole virallisesti tunnistettu, niiden uskotaan olevan tohtori Saman Mir Sacharvi , 49, ja Vian Mangrio, kertoi poliisi. Molempia kuolemantapauksia käsitellään selittämättöminä, ja sisäministeriön ruumiinavaukset tehdään aikanaan, poliisin edustaja lisäsi. Ylikomisario Jon Holmes sanoi, että "tässä vaiheessa on liian aikaista sanoa, mikä on johtanut kuolemantapauksiin", ja lisäsi, että "olemme vielä suhteellisen alkuvaiheessa tässä laajassa tutkimuksessa". Hän kehotti kaikkia, jotka näkivät alueella jotain epäilyttävää, ilmoittautumaan. Lancashiren poliisi lisäsi, että poliisit tekevät alueella ylimääräisiä partioita rauhoittamaan tilannetta. Seuraa BBC North West -kanavaa Facebookissa, Twitterissä ja Instagramissa. Voit myös lähettää juttuideoita osoitteeseen northwest.newsonline@bbc.co.uk</w:t>
      </w:r>
    </w:p>
    <w:p>
      <w:r>
        <w:rPr>
          <w:b/>
        </w:rPr>
        <w:t xml:space="preserve">Yhteenveto</w:t>
      </w:r>
    </w:p>
    <w:p>
      <w:r>
        <w:t xml:space="preserve">Lancashiressa sijaitsevasta tulipalon vaurioittamasta talosta löytyneiden kahden ruumiin uskotaan olevan 14-vuotiaan tytön ja hänen äitinsä.</w:t>
      </w:r>
    </w:p>
    <w:p>
      <w:r>
        <w:rPr>
          <w:b/>
          <w:u w:val="single"/>
        </w:rPr>
        <w:t xml:space="preserve">Asiakirjan numero 56292</w:t>
      </w:r>
    </w:p>
    <w:p>
      <w:r>
        <w:t xml:space="preserve">Takata kieltäytyy Yhdysvaltain sääntelyviranomaisen vaatimuksesta palauttaa turvatyynyt takaisin</w:t>
      </w:r>
    </w:p>
    <w:p>
      <w:r>
        <w:t xml:space="preserve">Nykyinen takaisinkutsu koskee vain korkean ilmankosteuden osavaltioissa sijaitsevia autoja. NHTSA:lle lähettämässään kirjeessä Takata vakuutti, että tämä riittää. NHTSA voi nyt sakottaa Takataa jopa 7 000 dollarilla (4 460 punnalla) päivässä jokaisesta liikenteessä olevasta autosta, jota ei ole vedetty takaisin. Turvatyynyt - jotka voivat räjähtää sirpaleiksi - on tähän mennessä yhdistetty viiteen kuolemantapaukseen, ja lähes 14 miljoonaa autoa on jo vedetty takaisin maailmanlaajuisesti. Jos takaisinkutsu laajennettaisiin koskemaan koko Yhdysvaltoja - toisin kuin Floridassa, Havaijilla, Puerto Ricossa ja muilla alueilla, joilla on korkea ilmankosteus - takaisinkutsun määrä kasvaisi vielä kahdeksalla miljoonalla autolla. Takatan johtajat puolustivat Washingtonissa järjestetyssä edustajainhuoneen kuulemistilaisuudessa päätöstään olla toteuttamatta koko maan kattavaa takaisinkutsua, vaikka lainsäätäjät kysyivät valmistajalta, voisiko se vielä määrittää tarkalleen, mikä oli viallisten turvatyynyjen taustalla. Hiroshi Shimizu, Takatan globaalista laadunvarmistuksesta vastaava vanhempi varatoimitusjohtaja, todisti, että Takatan tiedot "eivät tue muutosta alueellisesta takaisinvedosta kansalliseen takaisinvetoon". NHTSA:lle lähettämässään kirjeessä Takata totesi, että Yhdysvaltain sääntelyviranomaisella ei ole valvontavastuuta Takatasta autonosien toimittajana. Pikemminkin NHTSA valvoi vain autonvalmistajia. Honda - yritys, johon takaisinkutsut vaikuttavat eniten - sanoi kuulemisessa, että se laajentaa takaisinkutsunsa vapaaehtoisesti koskemaan kaikkia 50 Yhdysvaltain osavaltiota. "Uskomme, että asiakkaillamme on huolenaiheita, ja haluamme tyydyttää asiakkaitamme", sanoi kuulemistilaisuudessa todistanut Hondan johtaja Rick Schostek. Yksityiskohtaiset tiedot autoista, joita takaisinkutsu koskee, löytyvät NHTSA:n verkkosivuilta.</w:t>
      </w:r>
    </w:p>
    <w:p>
      <w:r>
        <w:rPr>
          <w:b/>
        </w:rPr>
        <w:t xml:space="preserve">Yhteenveto</w:t>
      </w:r>
    </w:p>
    <w:p>
      <w:r>
        <w:t xml:space="preserve">Japanilainen turvatyynyvalmistaja Takata on kieltäytynyt Yhdysvaltain kansallisen liikenneturvallisuusviraston (NHTSA) pyynnöstä laajentaa sen viallisia turvatyynyjä sisältävien autojen palautusmenettelyä.</w:t>
      </w:r>
    </w:p>
    <w:p>
      <w:r>
        <w:rPr>
          <w:b/>
          <w:u w:val="single"/>
        </w:rPr>
        <w:t xml:space="preserve">Asiakirjan numero 56293</w:t>
      </w:r>
    </w:p>
    <w:p>
      <w:r>
        <w:t xml:space="preserve">"Kuolemaan asti vuotavat" neuvostot tarvitsevat "nopeaa uudelleenorganisointia".</w:t>
      </w:r>
    </w:p>
    <w:p>
      <w:r>
        <w:t xml:space="preserve">Gwyneddin valtuuston johtaja Dyfed Edwards sanoi, että valtuustot eivät voi ylläpitää palveluja leikkausten vuoksi. Walesin hallituksen mukaan julkisten palvelujen ministeri Leighton Andrews on ilmoittanut, että kartta julkaistaan ennen kesää. Lakiluonnos seuraa syksyllä. Edwards, joka on myös Walesin paikallishallintoyhdistyksen varapuheenjohtaja, sanoi: "Olemme kaikki samassa tilanteessa ja kamppailemme, mutta meidän on todella nostettava tasoamme... Tätä silmällä pitäen olen sitä mieltä, että meidän olisi muutettava mieluummin ennemmin ennemmin kuin myöhemmin". "Jos uudelleenorganisointi on edessä, ryhdytään toimeen... Lyhyellä aikavälillä tulee kyllä mullistuksia, mutta pitkän aikavälin hyöty on vaivan arvoista." Walesin hallituksen tiedottaja sanoi, että kartan julkaiseminen antaisi valtuustoille mahdollisuuden ilmaista näkemyksensä. Myös lakiehdotuksesta järjestetään kuuleminen.</w:t>
      </w:r>
    </w:p>
    <w:p>
      <w:r>
        <w:rPr>
          <w:b/>
        </w:rPr>
        <w:t xml:space="preserve">Yhteenveto</w:t>
      </w:r>
    </w:p>
    <w:p>
      <w:r>
        <w:t xml:space="preserve">Eräs valtuustojohtaja on kehottanut Walesin hallitusta etenemään nopeasti paikallishallinnon uudelleenorganisoinnissa, koska järjestelmä "vuotaa kuiviin".</w:t>
      </w:r>
    </w:p>
    <w:p>
      <w:r>
        <w:rPr>
          <w:b/>
          <w:u w:val="single"/>
        </w:rPr>
        <w:t xml:space="preserve">Asiakirjan numero 56294</w:t>
      </w:r>
    </w:p>
    <w:p>
      <w:r>
        <w:t xml:space="preserve">Bangor: Kokki Rowan Jones kuoli A4244 Bangorin onnettomuudessa</w:t>
      </w:r>
    </w:p>
    <w:p>
      <w:r>
        <w:t xml:space="preserve">Rowan Jones loukkaantui kuolettavasti törmäyksessä A4244-tiellä Felin Henin kohdalla hieman ennen 21:30 GMT perjantaina. Hänen perheensä sanoi lausunnossaan, että hän oli lahjakas kokki, joka "eli perheelleen" ja 20 kuukauden ikäiselle pojalleen Osianille. Pohjois-Walesin poliisi vetoaa silminnäkijöihin. "Ajatus siitä, että Osian kasvaa ilman fantastista, hauskanpitoa rakastavaa ja seikkailunhaluista isäänsä, on särkenyt sydämemme", hänen perheensä sanoi lausunnossaan. "Hän rakasti ruoanlaittoa ja viihdyttämistä, ja hän järjesti aina aterioita ja juhlia tai ehdotti retkiä, jotka jäävät ikuisesti mieleemme." Hän ei ole koskaan unohtanut mitään. Työkaverit Morrisonsissa, jossa Jones oli hiljattain työskennellyt, sanoivat, että Jonesia tullaan kaipaamaan kovasti, sillä hän oli tehnyt vaikutuksen kaikkiin tapaamiinsa ihmisiin. Tutkintaa johtava ylikonstaapeli Raymond Williams sanoi: "Tapasin Rowanin perheen, ja olen pahoillani heidän puolestaan, kun he joutuvat käsittelemään tällaista traagista ja odottamatonta menetystä."</w:t>
      </w:r>
    </w:p>
    <w:p>
      <w:r>
        <w:rPr>
          <w:b/>
        </w:rPr>
        <w:t xml:space="preserve">Yhteenveto</w:t>
      </w:r>
    </w:p>
    <w:p>
      <w:r>
        <w:t xml:space="preserve">Bangorissa pakettiauton kanssa kolarissa kuolleen 22-vuotiaan kokin perhe on osoittanut kunnioitusta "tähdelle", joka piti heidän perheensä koossa.</w:t>
      </w:r>
    </w:p>
    <w:p>
      <w:r>
        <w:rPr>
          <w:b/>
          <w:u w:val="single"/>
        </w:rPr>
        <w:t xml:space="preserve">Asiakirjan numero 56295</w:t>
      </w:r>
    </w:p>
    <w:p>
      <w:r>
        <w:t xml:space="preserve">Espanjan työttömien määrä laski toukokuussa</w:t>
      </w:r>
    </w:p>
    <w:p>
      <w:r>
        <w:t xml:space="preserve">Virallisten tilastojen mukaan 4,89 miljoonaa ihmistä oli rekisteröity työttömäksi, mikä on alhaisin taso kuuteen kuukauteen. Kun otetaan huomioon tilapäisen lomarahoituksen vaikutus, rekisteröityjen työnhakijoiden määrä laski 98 265:llä. "Nämä ovat parhaat tiedot, joita olemme nähneet sitten kriisin alkamisen", sanoi teollisuusministeri Jose Manuel Soria. Soria sanoi, että kausitasoittamaton lasku oli suurin toukokuussa mitattu. Kausitasoitettuna työttömien määrä väheni kuitenkin vain 265 hengellä huhtikuuhun verrattuna. Ministeriö ei antanut uutta arviota maan työttömyysasteesta. Viime viikolla Euroopan komission tilastovirasto Eurostat kertoi, että Espanjan työttömyysaste oli huhtikuussa 26,8 prosenttia, joka on euroalueen toiseksi korkein Kreikan jälkeen. Espanjassa, joka on euroalueen neljänneksi suurin talous, työttömyysaste on noussut joka neljännellä vuosineljänneksellä vuoden 2011 puolivälistä lähtien, kun se kamppailee toipuessaan aikoinaan kukoistaneen kiinteistöalan romahduksesta. Aiemmin tässä kuussa luottoluokituslaitos Fitch sanoi odottavansa, että Espanjan työttömyysaste on ensi vuoden alussa korkeimmillaan 28,5 prosentissa. Espanjan hallitus itse on optimistisempi ja ennustaa työttömyysasteen laskevan 26,7 prosenttiin vuonna 2014 ja laskevan edelleen 25 prosenttiin vuonna 2015.</w:t>
      </w:r>
    </w:p>
    <w:p>
      <w:r>
        <w:rPr>
          <w:b/>
        </w:rPr>
        <w:t xml:space="preserve">Yhteenveto</w:t>
      </w:r>
    </w:p>
    <w:p>
      <w:r>
        <w:t xml:space="preserve">Espanjassa rekisteröityjen työnhakijoiden määrä laski toukokuussa, kun useammat yritykset palkkasivat ihmisiä tilapäisesti ennen kesän huippusesonkia.</w:t>
      </w:r>
    </w:p>
    <w:p>
      <w:r>
        <w:rPr>
          <w:b/>
          <w:u w:val="single"/>
        </w:rPr>
        <w:t xml:space="preserve">Asiakirjan numero 56296</w:t>
      </w:r>
    </w:p>
    <w:p>
      <w:r>
        <w:t xml:space="preserve">Laguunisuunnitelma tulvien estämiseksi Itä-Yorkshiressä</w:t>
      </w:r>
    </w:p>
    <w:p>
      <w:r>
        <w:t xml:space="preserve">East Riding of Yorkshiren neuvosto ja Hullin kaupunginvaltuusto työstävät kahta suurta tulvien lieventämisohjelmaa Hullin laitamilla. Cottinghamin lähelle on rakennettu testilaguuni. Jos se osoittautuu onnistuneeksi, lähistöllä kehitetään kaksi muuta hanketta. Alue kärsi tulvista heinäkuussa 2007. Laguunit pidättävät Yorkshiren Woldsista Hullia kohti valuvan sadeveden. Varastoitu vesi päästetään sitten vähitellen vapaaksi. Julkinen kuuleminen on alkanut useista mahdollisista paikoista, joihin uusia suojauksia voitaisiin rakentaa. East Riding of Yorkshiren neuvoston mukaan ehdotetut suojaukset varastoivat tarpeeksi vettä "selviytyäkseen tapahtumasta, joka tapahtuu ehkä kerran 75 vuodessa tai useammin". Valtuutettu Stephen Parnaby sanoi: "Molemmat neuvostot suhtautuvat tulvien ehkäisyyn hyvin vakavasti, ja nämä kaksi hanketta vähentäisivät huomattavasti tuhansien kiinteistöjen tulvariskiä kesän 2007 rankkasateiden kaltaisten sateiden varalta." Neuvosto sanoi hakevansa rahoitusta Euroopasta ja keskushallinnolta.</w:t>
      </w:r>
    </w:p>
    <w:p>
      <w:r>
        <w:rPr>
          <w:b/>
        </w:rPr>
        <w:t xml:space="preserve">Yhteenveto</w:t>
      </w:r>
    </w:p>
    <w:p>
      <w:r>
        <w:t xml:space="preserve">Itä-Yorkshiren tulvien estämiseksi on käynnistetty 16 miljoonan punnan suunnitelma, jossa sadevesi kerätään suuriin laguuneihin.</w:t>
      </w:r>
    </w:p>
    <w:p>
      <w:r>
        <w:rPr>
          <w:b/>
          <w:u w:val="single"/>
        </w:rPr>
        <w:t xml:space="preserve">Asiakirjan numero 56297</w:t>
      </w:r>
    </w:p>
    <w:p>
      <w:r>
        <w:t xml:space="preserve">IMF:n mukaan Lankalla menee hyvin</w:t>
      </w:r>
    </w:p>
    <w:p>
      <w:r>
        <w:t xml:space="preserve">"Taloudessa on tänä vuonna odotettavissa elpymistä. Ulkoinen tasapaino on vahva, rahalähetysten määrä jatkuu suurena, matkailunäkymät paranevat nopeasti ja bruttovaranto on edelleen mukavalla tasolla", toteaa IMF:n valtuuskunta, jota johti Brian Aitken. Keskiviikkona tiedotusvälineille julkaistussa lausunnossaan IMF:n valtuuskunta totesi, että hallitus on saavuttanut ohjelmassa sovitut nettovaluuttavarantoa ja valuuttavarantoa koskevat tavoitteet, ja ennustaa, että koko vuoden keskimääräinen inflaatio vakiintuu korkeaan yksinumeroiseen lukuun. IMF sanoo jatkavansa rakentavaa vuoropuhelua hallituksen kanssa, ja IMF:n ryhmä vierailee Colombossa parlamenttivaalien ja uuden hallituksen muodostamisen jälkeen keskustellakseen hallituksen kanssa sen suunnitelmista koko vuoden 2010 talousarviota ja verouudistuksia varten. Sri Lankan parlamenttivaalit on määrä järjestää kahdeksannella huhtikuuta.</w:t>
      </w:r>
    </w:p>
    <w:p>
      <w:r>
        <w:rPr>
          <w:b/>
        </w:rPr>
        <w:t xml:space="preserve">Yhteenveto</w:t>
      </w:r>
    </w:p>
    <w:p>
      <w:r>
        <w:t xml:space="preserve">Kansainvälisen valuuttarahaston (IMF) mukaan Sri Lankan yleinen taloustilanne paranee odotetusti.</w:t>
      </w:r>
    </w:p>
    <w:p>
      <w:r>
        <w:rPr>
          <w:b/>
          <w:u w:val="single"/>
        </w:rPr>
        <w:t xml:space="preserve">Asiakirjan numero 56298</w:t>
      </w:r>
    </w:p>
    <w:p>
      <w:r>
        <w:t xml:space="preserve">Readingin Friar Street suljetaan viideksi päiväksi korjausten vuoksi</w:t>
      </w:r>
    </w:p>
    <w:p>
      <w:r>
        <w:t xml:space="preserve">Neuvoston mukaan Friar Streetin, joka on tärkein bussilinja, "useat osuudet" vaurioituivat viimeaikaisen märän sään sekä viime kuun lumen ja jään vuoksi. Työt alkavat ensi maanantaina klo 08.00 GMT, ja niiden odotetaan jatkuvan koko viikon ajan. Valtuuston tiedottaja sanoi: "Friar Streetiä käyttävät bussit ohjataan muualle ja tilapäisiä pysäkkejä järjestetään." Katu suljetaan Greyfriars Roadin ja Station Roadin välillä. Työhön kuuluu tien pinnan kaivaminen ja uudelleenrakentaminen, tarkastuskaivojen kansien ja viemäreiden säätäminen, tiemerkintöjen uusiminen sekä katuojien ja pintavesiliittymien korjaaminen. Yksi vammaispysäköintipaikka ei ole käytettävissä töiden aikana. Neuvosto ilmoitti olevansa "suoraan yhteydessä" yrityksiin, joita työ koskee, myös niiden toimitusjärjestelyistä.</w:t>
      </w:r>
    </w:p>
    <w:p>
      <w:r>
        <w:rPr>
          <w:b/>
        </w:rPr>
        <w:t xml:space="preserve">Yhteenveto</w:t>
      </w:r>
    </w:p>
    <w:p>
      <w:r>
        <w:t xml:space="preserve">Yksi Readingin pääkaduista suljetaan jopa viideksi päiväksi hätäkorjausten ajaksi.</w:t>
      </w:r>
    </w:p>
    <w:p>
      <w:r>
        <w:rPr>
          <w:b/>
          <w:u w:val="single"/>
        </w:rPr>
        <w:t xml:space="preserve">Asiakirjan numero 56299</w:t>
      </w:r>
    </w:p>
    <w:p>
      <w:r>
        <w:t xml:space="preserve">Chris Ruane MP:n mukaan Rhyl-maksuja tarkastellaan uudelleen, koska kauppa on kärsinyt.</w:t>
      </w:r>
    </w:p>
    <w:p>
      <w:r>
        <w:t xml:space="preserve">Next ja Marks and Spencer muuttivat Prestatyniin, kun uusi kauppakeskus avattiin maaliskuussa. Kansanedustaja Chris Ruane sanoi, että Rhyl oli kärsinyt kovasti kauppojen lähdöstä. Yhdistyneen kuningaskunnan vero- ja tullihallintoon kuuluva Valuation Office Agency (VOA) ilmoittaa päätöksestään pian. "Kuten monilla vähittäiskauppiailla eri puolilla Yhdistynyttä kuningaskuntaa, myös Rhylissä toimivilla vähittäiskauppiailla on ollut erittäin vaikeaa viime vuosina", sanoi Vale of Clwydin kansanedustaja Ruane. "Marks and Spencerin ja Nextin poistuminen on kuitenkin koetellut pahasti myös Rhylissä toimivia, ja meidän on löydettävä keino tukea heitä." Yritykset voivat vedota VOA:han, jotta se alentaisi veroja, joita niiden on maksettava neuvoston hallinnoimista julkisista palveluista, jos ne katsovat sen olevan liikaa. Ruane ja liike-elämän edustajista koostuva foorumi ovat tavanneet VOA:n kanssa viime vuoden aikana ja toimittaneet tietoja kävijämääristä ja kaupasta sekä täyttäneet valituslomakkeita. VOA:n edustaja sanoi: "Arviointitoimisto on tarkastellut aktiivisesti Rhylin keskustan elinkeinoverojen arvoja, koska läheiseen Prestatyniin on avattu uusi vähittäiskauppa-alue. "Emme voi kommentoida yksittäisiä tapauksia, mutta otamme kuitenkin lähiaikoina yhteyttä veronmaksajiin päätöksestämme." Parc Prestatyn -hankkeen, johon kuuluu Tesco-supermarket, odotetaan luovan 675 työpaikkaa. Kaikki 55 M&amp;S:n työntekijää siirtyivät Rhylistä neljän mailin (6,5 km) päässä sijaitsevaan Prestatyniin, jonne on myös luotu 50 uutta työpaikkaa.</w:t>
      </w:r>
    </w:p>
    <w:p>
      <w:r>
        <w:rPr>
          <w:b/>
        </w:rPr>
        <w:t xml:space="preserve">Yhteenveto</w:t>
      </w:r>
    </w:p>
    <w:p>
      <w:r>
        <w:t xml:space="preserve">Viranomaiset tarkistavat Rhylissä sovellettavia elinkeinoveroja, koska vähittäiskauppiaat ja muut yritykset ovat ilmoittaneet kaupan vähentyneen naapurikaupungissa sijaitsevan ostoskeskuksen avaamisen jälkeen.</w:t>
      </w:r>
    </w:p>
    <w:p>
      <w:r>
        <w:rPr>
          <w:b/>
          <w:u w:val="single"/>
        </w:rPr>
        <w:t xml:space="preserve">Asiakirjan numero 56300</w:t>
      </w:r>
    </w:p>
    <w:p>
      <w:r>
        <w:t xml:space="preserve">Thaimaan poliisi löysi suuren pomminvalmistusmateriaalikätkön</w:t>
      </w:r>
    </w:p>
    <w:p>
      <w:r>
        <w:t xml:space="preserve">Epäilty johdatti poliisin rakennukseen, jossa oli yli 300 laatikkoa lannoitteita ja ammoniumnitraattia. Raiskaus on seurausta Yhdysvaltojen ja Israelin antamasta terrorihälytyksestä, jossa kansalaisia varoitetaan välttämään turistikohteita. Pääministeri Yingluck Shinawatra sanoi, että tilanne on hallinnassa. Viime viikolla pidätetyn epäillyn sanotaan olevan libanonilainen mies, jolla on Ruotsin passi. Poliisin mukaan miehellä on yhteyksiä Hizbollahiin, Syyrian ja Iranin tukemaan libanonilaiseen shiiamuslimiliikkeeseen, jota Yhdysvallat pitää terroristijärjestönä. Myös toisen epäillyn uskotaan lähteneen Thaimaasta. Poliisin tiedottaja kertoi paikallisille tiedotusvälineille, että kemikaalit oli tarkoitus kuljettaa Thaimaasta pois käytettäväksi tarkemmin määrittelemättömässä kolmannessa maassa. Yhdysvaltain suurlähetystö ei ole vieläkään poistanut perjantaina antamaansa varoitusta, jonka mukaan amerikkalaisten olisi "noudatettava varovaisuutta vieraillessaan julkisilla alueilla, joille kerääntyy suuria ryhmiä länsimaisia turisteja".</w:t>
      </w:r>
    </w:p>
    <w:p>
      <w:r>
        <w:rPr>
          <w:b/>
        </w:rPr>
        <w:t xml:space="preserve">Yhteenveto</w:t>
      </w:r>
    </w:p>
    <w:p>
      <w:r>
        <w:t xml:space="preserve">Thaimaan poliisi kertoo löytäneensä suuren määrän pommien valmistamiseen tarvittavia materiaaleja pidätettyään epäillyn, jolla väitetään olevan yhteyksiä Hizbollahiin.</w:t>
      </w:r>
    </w:p>
    <w:p>
      <w:r>
        <w:rPr>
          <w:b/>
          <w:u w:val="single"/>
        </w:rPr>
        <w:t xml:space="preserve">Asiakirjan numero 56301</w:t>
      </w:r>
    </w:p>
    <w:p>
      <w:r>
        <w:t xml:space="preserve">Itsemurhien vastaiset ponnahdusikkunamainokset ovat ylivoimainen menestys.</w:t>
      </w:r>
    </w:p>
    <w:p>
      <w:r>
        <w:t xml:space="preserve">Kampanja, jonka rahoitti sureva äiti, käynnistettiin tällä viikolla, ja se on jo tavoittanut tuhansia ihmisiä. Jo Cruickshank oli 36-vuotias, kun hän riisti itseltään hengen elokuussa 2015. Hänen äitinsä Deanna Buckiesta, Moraysta, uskoo, että Jo voisi olla tänään elossa, jos hän olisi löytänyt apua verkosta. Ponnahdusikkunamainokset tarjoavat tietoa ja tukea. Ne näkyvät, kun henkilö käyttää hakukoneessa termiä itsemurha. "Uskomattoman rohkeaa" Ne ovat tavoittaneet jo yli 2 000 ihmistä ensimmäisen viikon aikana, mikä on itsemurhien ehkäisyjärjestö Choose Lifen mukaan valtava luku. Järjestö oli kertonut, että Grampianissa on viime aikoina ollut kasvava määrä naisia, jotka ovat tappaneet itsensä, ja monet heistä olivat tehneet nettihakuja ennen kuolemaansa. Choose Lifen kehittämää itsemurhien ehkäisysovellusta on ladattu yli 13 000 kertaa sen jälkeen, kun se otettiin käyttöön aiemmin tänä vuonna. Choose Life Aberdeenin ja Aberdeenshiren koordinaattori Iain Murray kertoi BBC Scotlandille: "Olemme luoneet vahvan verkkoläsnäolon. "Tällä viikolla mainoksiin saatu vastaus on ollut uskomaton. Toivomme, että ihmiset klikkaavat, lukevat, ja niille, jotka tarvitsevat apua, apua on saatavilla." Hän lisäsi: "Deanna on ollut uskomattoman rohkea." Jos tunnet itsesi emotionaalisesti ahdistuneeksi ja haluat tietoja järjestöistä, jotka tarjoavat neuvoja ja tukea, käy verkossa osoitteessa bbc.co.uk/actionline tai voit soittaa ilmaiseksi milloin tahansa kuunnellaksesi nauhoitettua tietoa 0800 066 066.</w:t>
      </w:r>
    </w:p>
    <w:p>
      <w:r>
        <w:rPr>
          <w:b/>
        </w:rPr>
        <w:t xml:space="preserve">Yhteenveto</w:t>
      </w:r>
    </w:p>
    <w:p>
      <w:r>
        <w:t xml:space="preserve">Itsemurhia ehkäisevä järjestö on sanonut, että reaktio uusiin ponnahdusikkunamainoksiin, joissa tarjotaan tukea itsemurhaa harkitseville ihmisille, on jo nyt ollut "ylivoimainen".</w:t>
      </w:r>
    </w:p>
    <w:p>
      <w:r>
        <w:rPr>
          <w:b/>
          <w:u w:val="single"/>
        </w:rPr>
        <w:t xml:space="preserve">Asiakirjan numero 56302</w:t>
      </w:r>
    </w:p>
    <w:p>
      <w:r>
        <w:t xml:space="preserve">Lynx-linkit: Verta imevät kissat'.</w:t>
      </w:r>
    </w:p>
    <w:p>
      <w:r>
        <w:t xml:space="preserve">Steven McKenzieBBC Skotlannin Ylämaan ja saarten toimittaja Ujot ja salamyhkäiset eläimet hävitettiin Skotlannista yli 1000 vuotta sitten. Ne jäivät henkiin Manner-Euroopassa - Skandinaviassa, itäisellä Itämerellä, Karpaateilla ja Balkanilla. Joillakin näistä alueista niiden määrä on elpynyt 1900-luvun puoliväliin mennessä metsästyksen ja elinympäristön häviämisen vuoksi vähentyneistä kannoista. Viisi muuta asiaa kissoista: 1. Euraasian ilves, tieteellinen nimi Lynx lynx, on Euroopan kolmanneksi suurin peto karhun ja suden jälkeen. 2. Lynx UK Trust -järjestön mukaan Britannian viimeiset suurkissat kuolivat sukupuuttoon vuoden 500 tienoilla, mutta Skotlannissa populaatiot ovat saattaneet säilyä pidempään. 3. Euraasian ilveksellä on erottuvat mustat tupsut korvien kärjissä. 4. BBC Naturen mukaan ne ovat erittäin tehokkaita metsästäjiä. Ne käyttävät varkaus- ja syöksytekniikoita kaataakseen neljä kertaa kokoisiaan eläimiä, ja ne antavat tappavan pureman väijytetyn peuran kaulaan tai kuonoon. 5. Ilveksen mieltymys tarttua saaliin kurkkuun on johtanut myyttiin, jonka mukaan kissat imevät verta. Tutkijat kirjasivat tämän harhakäsityksen Balkanin ilveksestä tehdyssä tutkimuksessa, joka julkaistiin International Journal of Conservation -lehdessä vuonna 2011.</w:t>
      </w:r>
    </w:p>
    <w:p>
      <w:r>
        <w:rPr>
          <w:b/>
        </w:rPr>
        <w:t xml:space="preserve">Yhteenveto</w:t>
      </w:r>
    </w:p>
    <w:p>
      <w:r>
        <w:t xml:space="preserve">Hyväntekeväisyysjärjestö Trees for Life ja kirjailija George Monbiot ajavat kerran kotoperäisen ilveksen palauttamista Skotlantiin osana pyrkimyksiä "uudelleenvillistää" laajoja alueita Skotlannissa.</w:t>
      </w:r>
    </w:p>
    <w:p>
      <w:r>
        <w:rPr>
          <w:b/>
          <w:u w:val="single"/>
        </w:rPr>
        <w:t xml:space="preserve">Asiakirjan numero 56303</w:t>
      </w:r>
    </w:p>
    <w:p>
      <w:r>
        <w:t xml:space="preserve">Valtion tiedotusvälineitä koskevat suuntaviivat</w:t>
      </w:r>
    </w:p>
    <w:p>
      <w:r>
        <w:t xml:space="preserve">Korkeimman oikeuden (SC) direktiivi edellyttää, että vaalikomissaari laatii nämä ohjeet, jotka pakottavat valtion tiedotusvälineet toimimaan vapaasti ja oikeudenmukaisesti parlamenttivaalien aikana. Korkein oikeus käsitteli Yhdistyneen kansallisen puolueen (UNP) jättämää perusoikeuksia koskevaa vetoomusta ja määräsi vaalikomissaarin käymään vuoropuhelua kaikkien parlamenttivaaleissa kilpailevien poliittisten puolueiden kanssa ennen kuin ehdotetut suuntaviivat laaditaan. Puolueellinen UNP syytti FR-oikeudenkäynnissään valtion tiedotusvälineitä puolueellisuudesta nykyistä Yhdistyneiden kansojen vapausliittoa (UPFA) kohtaan. UNP:n varajohtaja Karu Jayasuriya, joka jätti FR:n Sandesayalle vain kahdeksan päivää ennen vaaleja annetusta oikeuden päätöksestä, sanoi, että vaalikomissaarin tehtävänä on varmistaa, että vaalit järjestetään vapaalla ja oikeudenmukaisella tavalla. "Olemme nähneet aiemmat kokemukset, ja tällä kertaa toivomme, että vaalikomissaari varmistaisi vapaat ja oikeudenmukaiset vaalit", Karu Jauasuriya lisäsi.</w:t>
      </w:r>
    </w:p>
    <w:p>
      <w:r>
        <w:rPr>
          <w:b/>
        </w:rPr>
        <w:t xml:space="preserve">Yhteenveto</w:t>
      </w:r>
    </w:p>
    <w:p>
      <w:r>
        <w:t xml:space="preserve">Sri Lankan korkein oikeus on määrännyt vaalikomissaarin laatimaan valtion tiedotusvälineitä koskevat toimintaohjeet vaalien ajaksi.</w:t>
      </w:r>
    </w:p>
    <w:p>
      <w:r>
        <w:rPr>
          <w:b/>
          <w:u w:val="single"/>
        </w:rPr>
        <w:t xml:space="preserve">Asiakirjan numero 56304</w:t>
      </w:r>
    </w:p>
    <w:p>
      <w:r>
        <w:t xml:space="preserve">Tainnutettu sokea mies Colin Farmer hakee vahingonkorvauksia Lancashiren poliisilta</w:t>
      </w:r>
    </w:p>
    <w:p>
      <w:r>
        <w:t xml:space="preserve">Colin Farmer, 63, tainnutettiin poliisin toimesta, joka oli vastaamassa ilmoituksiin miekan kanssa Chorleyn läpi kulkevasta miekkamiehestä 12. lokakuuta. Hänen asianajajansa sanoi, että hän oli kirjannut kanteen väärästä vangitsemisesta, pahoinpitelystä ja ihmisoikeuksien loukkaamisesta. Poliisin valvontaviranomainen tutkii tapausta. Riippumaton poliisivalituslautakunta (IPCC) on pyytänyt todistajia ilmoittautumaan. Lancashiren poliisi on aiemmin ilmoittanut tutkivansa tapausta, ja poliisin taser on vedetty pois. Farmer, joka on rekisteröity sokeaksi ja joka on saanut kaksi aivohalvausta, sanoi luulleensa, että roistot hyökkäsivät hänen kimppuunsa. Hän oli tuolloin kävelemässä pubiin tapaamaan ystäviä ja sanoi, että taserointi oli pakottanut hänet pudottamaan keppinsä ja kaatumaan maahan. Hän vaatii myös korvauksia fyysisistä ja psyykkisistä vammoista. Samuraimiekkaa kantanut mies pidätettiin myöhemmin epäiltynä humalasta ja järjestyshäiriöstä.</w:t>
      </w:r>
    </w:p>
    <w:p>
      <w:r>
        <w:rPr>
          <w:b/>
        </w:rPr>
        <w:t xml:space="preserve">Yhteenveto</w:t>
      </w:r>
    </w:p>
    <w:p>
      <w:r>
        <w:t xml:space="preserve">Sokea mies, jonka poliisi, joka ilmeisesti luuli hänen valkoista keppiä samurai-miekaksi, tainnutti, on esittänyt Lancashiren poliisille vahingonkorvausvaatimuksen.</w:t>
      </w:r>
    </w:p>
    <w:p>
      <w:r>
        <w:rPr>
          <w:b/>
          <w:u w:val="single"/>
        </w:rPr>
        <w:t xml:space="preserve">Asiakirjan numero 56305</w:t>
      </w:r>
    </w:p>
    <w:p>
      <w:r>
        <w:t xml:space="preserve">Birminghamin hoivakodin hoitaja kuolee epäiltyyn Covid-19:ään</w:t>
      </w:r>
    </w:p>
    <w:p>
      <w:r>
        <w:t xml:space="preserve">Elsie Sazuze sairastui kotonaan Birminghamissa ennen kuin hänet vietiin Good Hope -sairaalaan Sutton Coldfieldiin, jossa hän kuoli tiistaina. Sairaanhoitajaksi kouluttautuva aviomies Ken kertoi, että Sazze sanoi hänelle ennen hengityskoneeseen laittamista, että hän olisi "vahva ja pysyisi vahvana lasten vuoksi". Sazuze sanoi uskovansa, että hänen vaimonsa "selviytyisi". Hän sanoi, että vaimo oli soittanut hänelle juuri ennen kuin hänet aiottiin laittaa hengityskoneeseen. "Hän alkoi sanoa minulle: 'Ken, jos en palaa, ole vahva, rakastan sinua, ole vahva lasten vuoksi'", hän sanoi. "Sanoin: 'Ei, ei, ei, ei, älä sano minulle noin. En halua, että alat sanoa minulle sitä negatiivisella tavalla... me pärjäämme kyllä". "Hän sanoi: 'Kerron sen vain varmuuden vuoksi'." Sazuze sanoi, että hänen 24 vuotta asunut vaimonsa, joka oli saanut koulutuksen ja työskennellyt New Crossin sairaalassa Wolverhamptonissa, ei voinut saada vieraita, kuten muutkaan epäillyt koronaviruspotilaat. Hän ymmärsi etulinjassa työskentelyn riskit, mutta auttoi mielellään ihmisiä, hän lisäsi. Seuraa BBC West Midlandsia Facebookissa ja Twitterissä ja tilaa paikalliset uutispäivitykset suoraan puhelimeesi.</w:t>
      </w:r>
    </w:p>
    <w:p>
      <w:r>
        <w:rPr>
          <w:b/>
        </w:rPr>
        <w:t xml:space="preserve">Yhteenveto</w:t>
      </w:r>
    </w:p>
    <w:p>
      <w:r>
        <w:t xml:space="preserve">Covid-19-oireiden jälkeen kuolleen hoivakodin sairaanhoitajan omaiset sanovat, että hän oli omistautunut ihmisten auttamiselle.</w:t>
      </w:r>
    </w:p>
    <w:p>
      <w:r>
        <w:rPr>
          <w:b/>
          <w:u w:val="single"/>
        </w:rPr>
        <w:t xml:space="preserve">Asiakirjan numero 56306</w:t>
      </w:r>
    </w:p>
    <w:p>
      <w:r>
        <w:t xml:space="preserve">Goodwickin satamaan laskuveden aikaan hukkunut delfiini pelastetaan.</w:t>
      </w:r>
    </w:p>
    <w:p>
      <w:r>
        <w:t xml:space="preserve">Aikuinen delfiini oli juuttunut noin 40 senttimetrin (15,7 tuuman) syvyyteen Goodwickin satamassa lähellä Fishguardia Pembrokeshiren osavaltiossa perjantaina kello 13.00 GMT. Sen sijaan, että olisi odotettu vuoroveden tuloa ja sataman tulvimista, ryhmä käytti tunnin kantaakseen delfiinin syvempään veteen käyttäen pyyhettä rintana. Yksi pelastajista uskoo, että eläin ui pois vahingoittumattomana. "Aluksi se ui ulos, mutta yritti tulla takaisin", sanoi Cleopatra Brown, Welsh Marine Life Rescue -järjestön lääkintämies. "Jätimme sen pari tuntia sen jälkeen, eikä se ollut tullut takaisin sisään. Kysymysmerkki on, tuleeko se takaisin sisään ja jääkö se taas jumiin." Brown, joka pyörittää coasteering-yritystä ja on Welsh Marine Life Rescue -järjestön merilääkäri, auttoi delfiiniä British Divers' Marine Life Rescue -järjestön ja Sea Trust -järjestön asiantuntijoiden kanssa. Hän sanoi, että tavalliset delfiinit elävät parvissa muiden delfiinien kanssa syvemmissä vesissä, joten niiden karille joutuminen on epätavallista. Aiheeseen liittyvät Internet-linkit Tavallinen delfiini</w:t>
      </w:r>
    </w:p>
    <w:p>
      <w:r>
        <w:rPr>
          <w:b/>
        </w:rPr>
        <w:t xml:space="preserve">Yhteenveto</w:t>
      </w:r>
    </w:p>
    <w:p>
      <w:r>
        <w:t xml:space="preserve">Laskuveden aikaan rantaan ajautunut delfiini pelastettiin, kun katsojat huomasivat sen olevan "hädässä" ja kutsuivat apua.</w:t>
      </w:r>
    </w:p>
    <w:p>
      <w:r>
        <w:rPr>
          <w:b/>
          <w:u w:val="single"/>
        </w:rPr>
        <w:t xml:space="preserve">Asiakirjan numero 56307</w:t>
      </w:r>
    </w:p>
    <w:p>
      <w:r>
        <w:t xml:space="preserve">Suur-Manchesterin poliisi: Poliisi "seurataan" uhrien heikon tuen vuoksi</w:t>
      </w:r>
    </w:p>
    <w:p>
      <w:r>
        <w:t xml:space="preserve">Tarkastajat totesivat viime viikolla antamassaan raportissa, että Greater Manchesterin poliisin (GMP) palvelu rikoksen uhreille oli "vakava huolenaihe". HM Inspectorate of Constabulary and Fire and Rescue Services (HMICFRS) sanoi, että noin 220 rikosta päivässä jäi kirjaamatta vuoden 2020 kesäkuuhun mennessä. GMP:hen on otettu yhteyttä kommenttia varten. Tarkastajat havaitsivat, että virkamiehet lopettivat joitakin tapauksia ennenaikaisesti ilman täyttä tutkimusta, eivätkä poliisi kirjanneet asianmukaisesti todisteita siitä, että uhrit tukivat päätöksiä erityisesti perheväkivaltatapauksissa. HMICFRS:n tiedottaja sanoi, että GMP on asetettu valvontaprosessin "engage"-vaiheeseen. Tämä tarkoittaa, että poliisin, joka on Englannin toiseksi suurin, on "laadittava parannussuunnitelma niiden erityisten huolenaiheiden ratkaisemiseksi, joiden vuoksi se on joutunut seurantaprosessin edistyneeseen vaiheeseen". "Tämä johtuu HMICFRS:n viimeaikaisissa raporteissa esiin nostetuista huolenaiheista, joissa on korostettu poliisin monille rikoksen uhreille tarjoamaa huonoa palvelua", tiedottaja sanoi. Ulkopuoliset organisaatiot, kuten sisäministeriö, College of Policing ja National Police Chiefs Council, voivat myös tarjota GMP:lle apua parannusten tekemiseen. Seuraa BBC North Westin toimintaa Facebookissa, Twitterissä ja Instagramissa. Voit myös lähettää juttuideoita osoitteeseen northwest.newsonline@bbc.co.uk</w:t>
      </w:r>
    </w:p>
    <w:p>
      <w:r>
        <w:rPr>
          <w:b/>
        </w:rPr>
        <w:t xml:space="preserve">Yhteenveto</w:t>
      </w:r>
    </w:p>
    <w:p>
      <w:r>
        <w:t xml:space="preserve">Poliisivoimat, jotka eivät ole kirjanneet 80 000 rikosta vuodessa, on asetettu "pitkälle edenneeseen" valvontaan, koska niiden palvelu rikoksen uhreille on ollut heikkoa.</w:t>
      </w:r>
    </w:p>
    <w:p>
      <w:r>
        <w:rPr>
          <w:b/>
          <w:u w:val="single"/>
        </w:rPr>
        <w:t xml:space="preserve">Asiakirjan numero 56308</w:t>
      </w:r>
    </w:p>
    <w:p>
      <w:r>
        <w:t xml:space="preserve">Poliisi tutkii Dunstablen hautajaisia, joihin osallistui satoja ihmisiä</w:t>
      </w:r>
    </w:p>
    <w:p>
      <w:r>
        <w:t xml:space="preserve">Bedfordshiren poliisi lähetti poliisit paikalle, kun Dunstablen kirkon ulkopuolelle kerääntyi "suuria ihmisjoukkoja". Kaupungin konservatiivinen kansanedustaja Andrew Selous sanoi olevansa hyvin vihainen "räikeästä sääntöjen rikkomisesta" "travellerien hautajaisissa". Poliisi ilmoitti, että se tutkii todisteet ja harkitsee ryhtymistä toimenpiteisiin. Komisario Lee Haines sanoi: "Teimme yhteistyötä paikallisviranomaisten, hautausmaan ja hautausurakoitsijoiden kanssa ennen tätä tapahtumaa, jotta ihmiset voisivat käydä kunnioittamassa heitä ja noudattaa sosiaalisia etäisyystoimenpiteitä. "Hautajaisiin osallistui aluksi suunnitelmien mukaisesti vähemmän ihmisiä, mutta myöhemmin hautajaisten pitopaikan kirkon ulkopuolelle alkoi kerääntyä suurempia ihmisjoukkoja." Lounais-Bedfordshiren kansanedustaja Selous sanoi, että hautajaisiin West Streetillä sijaitsevassa St Maryn kirkossa osallistuneiden ihmisten määrä oli "täysin mahdoton hyväksyä". "Bedfordshiren poliisi arvioi, että paikalla oli 400-500 ihmistä, kun hautajaisissa saa olla vain 30", hän sanoi. "Me kaikki olemme lain alaisia, eikä yksinkertaisesti ole oikein tai hyväksyttävää, että muu väestö, joka on tehnyt tällaisia uhrauksia, näkee muiden pääsevän pälkähästä tällaisella käytöksellä." Bedfordshiren poliisi sanoi, että poliisit "ymmärtävät, että ihmiset haluavat osoittaa kunnioitustaan läheisilleen... mutta kaikkien on noudatettava sääntöjä".</w:t>
      </w:r>
    </w:p>
    <w:p>
      <w:r>
        <w:rPr>
          <w:b/>
        </w:rPr>
        <w:t xml:space="preserve">Yhteenveto</w:t>
      </w:r>
    </w:p>
    <w:p>
      <w:r>
        <w:t xml:space="preserve">Poliisi tutkii hautajaisia, joihin osallistui "400-500 ihmistä", vaikka hallituksen ohjeiden mukaan vain 30 surijaa on sallittu.</w:t>
      </w:r>
    </w:p>
    <w:p>
      <w:r>
        <w:rPr>
          <w:b/>
          <w:u w:val="single"/>
        </w:rPr>
        <w:t xml:space="preserve">Asiakirjan numero 56309</w:t>
      </w:r>
    </w:p>
    <w:p>
      <w:r>
        <w:t xml:space="preserve">River Fossin kuolonuhri Ben Clarkson hukkui, kuolinsyyntutkija sanoo</w:t>
      </w:r>
    </w:p>
    <w:p>
      <w:r>
        <w:t xml:space="preserve">Ben Clarkson, 22, nähtiin viimeksi Stonebow'ssa sijaitsevan Fibbers-yökerhon ulkopuolella 2. maaliskuuta kello 03.40 GMT. Hänen ruumiinsa löydettiin perjantaina Foss Bankista, Sainsbury'sin sisäänkäynnin läheltä. Yorkin kuolinsyyntutkija Donald Coverdale kertoi, että alustava ruumiinavaus suoritettiin. Hän lykkäsi Clarksonin kuoleman tutkintaa heinäkuuhun. Clarksonin kumppani Rachel Peatfield kertoi BBC:lle: "Se on ollut kauheaa. Se on pahin mahdollinen lopputulos, jonka voisimme kuvitella, ja tunteet ovat yhä hyvin raa'at. "Uskon, että kyseessä oli vain onnettomuus, ja tällaista voi sattua. Hän oli ystävällisin ja lempein mies, jonka voi tavata." Clarksonin ystävät olivat jakaneet kaupungissa 4 000 lehtistä, joilla yritettiin löytää hänet. Kunnianosoitukset on sijoitettu joen lähelle, josta hänen ruumiinsa löydettiin.</w:t>
      </w:r>
    </w:p>
    <w:p>
      <w:r>
        <w:rPr>
          <w:b/>
        </w:rPr>
        <w:t xml:space="preserve">Yhteenveto</w:t>
      </w:r>
    </w:p>
    <w:p>
      <w:r>
        <w:t xml:space="preserve">Yorkissa kolme viikkoa sitten kadonnut mies oli hukkunut, kuolinsyyntutkija on vahvistanut.</w:t>
      </w:r>
    </w:p>
    <w:p>
      <w:r>
        <w:rPr>
          <w:b/>
          <w:u w:val="single"/>
        </w:rPr>
        <w:t xml:space="preserve">Asiakirjan numero 56310</w:t>
      </w:r>
    </w:p>
    <w:p>
      <w:r>
        <w:t xml:space="preserve">Yksitoista ehdokasta Newport Westin täytevaaleissa</w:t>
      </w:r>
    </w:p>
    <w:p>
      <w:r>
        <w:t xml:space="preserve">Ruth Jones taistelee pitääkseen paikkansa työväenpuolueelle, ja hän kohtaa Matthew Evansin konservatiiveista ja Jonathan Clarkin Plaid Cymru -puolueesta. Neil Hamilton asettuu ehdolle UKIP:n ja Ryan Jones Lib Demin ehdokkaana. Äänestykseen osallistuvat myös Vihreät, Abolish the Welsh Assembly Party, Renew, SDP, For Britain ja Democrats and Veterans -puolue. Täydentävät vaalit järjestettiin, koska Paul Flynn, joka oli ollut paikallisen työväenpuolueen kansanedustaja vuodesta 1987, kuoli. Newportin kaupunginvaltuusto julkisti ehdokaslistan perjantaina. Newport West - ehdokkaat</w:t>
      </w:r>
    </w:p>
    <w:p>
      <w:r>
        <w:rPr>
          <w:b/>
        </w:rPr>
        <w:t xml:space="preserve">Yhteenveto</w:t>
      </w:r>
    </w:p>
    <w:p>
      <w:r>
        <w:t xml:space="preserve">Newport Westin parlamenttivaaleissa 4. huhtikuuta järjestettäviin täytevaaleihin osallistuu yksitoista ehdokasta, kuten on ilmoitettu.</w:t>
      </w:r>
    </w:p>
    <w:p>
      <w:r>
        <w:rPr>
          <w:b/>
          <w:u w:val="single"/>
        </w:rPr>
        <w:t xml:space="preserve">Asiakirjan numero 56311</w:t>
      </w:r>
    </w:p>
    <w:p>
      <w:r>
        <w:t xml:space="preserve">Rampionin merituulipuisto suljettu yli viikoksi</w:t>
      </w:r>
    </w:p>
    <w:p>
      <w:r>
        <w:t xml:space="preserve">Rampion-hanke, joka sijaitsee Sussexin rannikolla Brightonin ja Worthingin välissä, on ollut suljettuna 26. lokakuuta lähtien sähkönjakelujärjestelmässä olleen vian vuoksi. Marraskuussa 2018 avatun puiston 116 turbiinista tuotetaan sähköä noin 350 000 kotitaloutta varten. Katkoksella ei olisi "vaikutusta alueen energiahuoltoon", National Grid sanoi. Tuulipuiston operaattorit sanoivat, että vian korjaaminen on "käynnissä" ja että järjestelmä on "jälleen toiminnassa mahdollisimman pian". "National Grid on vastuussa sähkön toimituksen hallinnasta ja sen varmistamisesta, että paikallisen alueen sähköntoimitukset eivät keskeydy tuulipuiston sammuttamisen yhteydessä", National Grid totesi.</w:t>
      </w:r>
    </w:p>
    <w:p>
      <w:r>
        <w:rPr>
          <w:b/>
        </w:rPr>
        <w:t xml:space="preserve">Yhteenveto</w:t>
      </w:r>
    </w:p>
    <w:p>
      <w:r>
        <w:t xml:space="preserve">Miljardin punnan arvoinen merituulipuisto on ollut poissa käytöstä yli viikon ajan.</w:t>
      </w:r>
    </w:p>
    <w:p>
      <w:r>
        <w:rPr>
          <w:b/>
          <w:u w:val="single"/>
        </w:rPr>
        <w:t xml:space="preserve">Asiakirjan numero 56312</w:t>
      </w:r>
    </w:p>
    <w:p>
      <w:r>
        <w:t xml:space="preserve">DVLA tulot laskevat £ 93m koska paperi verolevy romutettu</w:t>
      </w:r>
    </w:p>
    <w:p>
      <w:r>
        <w:t xml:space="preserve">Tieliikenneverotulot laskivat 1,5 prosenttia 5,93 miljardiin puntaan maaliskuun 2016 loppuun mennessä, kun ne vuotta aiemmin olivat 6,023 miljardia puntaa. Autoiluelinkeinoelämän järjestö RAC sanoi, että luku oli "merkittävä summa", joka vaatii "lisätutkimuksia". DVLA:n mukaan tulojen muutos johtui siirtymisestä suoraveloitukseen ja siitä, että puhtaammat autot maksavat vähemmän veroa. Verotulojen lasku on suurempi kuin liikenneministeriö (DfT) ennusti, kun verokiekko poistettiin vuosi sitten. Kun verokiekko poistettiin käytöstä, DfT arvioi, että valtiolle koituu noin 80 miljoonan punnan tappiot vuonna 2015. RAC sanoi olevansa huolissaan siitä, että tappiot kasvavat edelleen tulevina vuosina veronkierron lisääntymisen seurauksena. Se vaati, että lisenssittömien autojen tienvarsitutkimus tehtäisiin vuotta aikaisemmin kuin oli tarkoitus tehdä. DVLA:n tiedottaja kuitenkin sanoi: "Olemme ottaneet käyttöön suoraveloituksen auttaaksemme asiakkaita jakamaan verokilven maksamisesta aiheutuvia kustannuksia, ja yli 10 miljoonaa ihmistä on käyttänyt tätä mahdollisuutta, joten rahojen saaminen viivästyy. "Lisäksi liikenteessä on enemmän puhtaita autoja, jotka maksavat vähemmän veroa."</w:t>
      </w:r>
    </w:p>
    <w:p>
      <w:r>
        <w:rPr>
          <w:b/>
        </w:rPr>
        <w:t xml:space="preserve">Yhteenveto</w:t>
      </w:r>
    </w:p>
    <w:p>
      <w:r>
        <w:t xml:space="preserve">Tieliikenneverotulot ovat laskeneet 93 miljoonaa puntaa paperisen verokiekon poistamisen jälkeen, osoittavat Driver and Vehicle Licensing Agencyn (DVLA) luvut.</w:t>
      </w:r>
    </w:p>
    <w:p>
      <w:r>
        <w:rPr>
          <w:b/>
          <w:u w:val="single"/>
        </w:rPr>
        <w:t xml:space="preserve">Asiakirjan numero 56313</w:t>
      </w:r>
    </w:p>
    <w:p>
      <w:r>
        <w:t xml:space="preserve">Ellen Burstyn debytoi West Endissä</w:t>
      </w:r>
    </w:p>
    <w:p>
      <w:r>
        <w:t xml:space="preserve">Ensi kuussa 78 vuotta täyttävä Burstyn näyttelee oppilaan isoäitiä Komediateatterissa tammikuussa ensi-iltansa saavassa The Children's Hour -elokuvassa. Yhdysvaltalainen näyttelijä Carole Kane on myös liittynyt Knightleyn ja Mad Men -tähti Elisabeth Mossin seuraan West Endin tuotannossa. Lillian Hellmanin vuonna 1934 kirjoittama näytelmä, joka sijoittuu uusenglantilaiseen tyttöjen sisäoppilaitokseen, nähtiin Lontoossa viimeksi vuonna 1994. Knightley ja Moss - joka myös tekee West End -debyyttinsä - esittävät opettajia, joita syytetään lesbosuhteesta. Ian Ricksonin ohjaaman uusintaensi-illan näyttelijäkaartiin on lisätty myös Tobias Menzies, joka näyttelee Brutusta televisiosarjassa Rooma. Vuonna 1932 Edna Rae Gillollyksi syntynyt Burstyn tunnetaan parhaiten rooleistaan kauhuklassikossa Manaaja ja vuoden 2000 elokuvassa Requiem for a Dream. Vuonna 1975 hän voitti Oscarin roolistaan Martin Scorsesen elokuvassa Alice ei asu täällä enää.</w:t>
      </w:r>
    </w:p>
    <w:p>
      <w:r>
        <w:rPr>
          <w:b/>
        </w:rPr>
        <w:t xml:space="preserve">Yhteenveto</w:t>
      </w:r>
    </w:p>
    <w:p>
      <w:r>
        <w:t xml:space="preserve">Oscar-palkittu näyttelijä Ellen Burstyn debytoi ensi vuonna Lontoon näyttämöllä Keira Knightleyn vastapuolella.</w:t>
      </w:r>
    </w:p>
    <w:p>
      <w:r>
        <w:rPr>
          <w:b/>
          <w:u w:val="single"/>
        </w:rPr>
        <w:t xml:space="preserve">Asiakirjan numero 56314</w:t>
      </w:r>
    </w:p>
    <w:p>
      <w:r>
        <w:t xml:space="preserve">Mies loukkaantui vakavasti Birkbyn puukotuksessa</w:t>
      </w:r>
    </w:p>
    <w:p>
      <w:r>
        <w:t xml:space="preserve">Poliisi kutsuttiin paikalle, kun Huddersfieldin Birkbyssä sijaitsevalla Willow Lanella ilmoitettiin pahoinpitelystä kello 04:21 BST. Kolmekymppinen mies löydettiin puukotusvammaisena, ja hänet vietiin sairaalaan hoidettavaksi. West Yorkshiren poliisin mukaan mies sai "vakavan vamman" ja vetosi silminnäkijöihin, jotta nämä ottaisivat yhteyttä. Seuraa BBC Yorkshirea Facebookissa, Twitterissä ja Instagramissa. Lähetä juttuideoita osoitteeseen yorkslincs.news@bbc.co.uk. Aiheeseen liittyvät Internet-linkit West Yorkshiren poliisi</w:t>
      </w:r>
    </w:p>
    <w:p>
      <w:r>
        <w:rPr>
          <w:b/>
        </w:rPr>
        <w:t xml:space="preserve">Yhteenveto</w:t>
      </w:r>
    </w:p>
    <w:p>
      <w:r>
        <w:t xml:space="preserve">Mies on loukkaantunut vakavasti puukotuksessa varhain lauantaiaamuna.</w:t>
      </w:r>
    </w:p>
    <w:p>
      <w:r>
        <w:rPr>
          <w:b/>
          <w:u w:val="single"/>
        </w:rPr>
        <w:t xml:space="preserve">Asiakirjan numero 56315</w:t>
      </w:r>
    </w:p>
    <w:p>
      <w:r>
        <w:t xml:space="preserve">Torridgen hyväntekeväisyysjärjestöt saavat parkkipaikkojen liikamaksuja</w:t>
      </w:r>
    </w:p>
    <w:p>
      <w:r>
        <w:t xml:space="preserve">Torridgen piirineuvosto hyväksyi yksimielisesti sen arviolta 40 000 punnan suuruisen summan, jonka se saa vuosittain liikamaksuista. Sen 22 parkkipaikan automaatit eivät anna vaihtorahaa, joten monet ihmiset maksavat liikaa. Valtuuston johtaja Philip Collins, joka vaati siirtoa, sanoi, että valtuuston pitäisi olla "avoin yleisölle" pysäköinnistä saamistaan tuloista. Neuvosto perii 60-90 penniä enintään tunnin pysäköinnistä ja 1,20-1,80 puntaa enintään kahden tunnin pysäköinnistä. Paikalliset hyväntekeväisyysjärjestöt valitaan myöhemmin tänä vuonna. Viime vuonna Cornwallin neuvosto paljasti, että se tienaa 300 000 puntaa vuodessa, koska sen pysäköintiautomaatit eivät anna vaihtorahaa.</w:t>
      </w:r>
    </w:p>
    <w:p>
      <w:r>
        <w:rPr>
          <w:b/>
        </w:rPr>
        <w:t xml:space="preserve">Yhteenveto</w:t>
      </w:r>
    </w:p>
    <w:p>
      <w:r>
        <w:t xml:space="preserve">Hyväntekeväisyysjärjestöt hyötyvät kymmenistä tuhansista punnista, jotka on maksettu liikaa pysäköintimittareille Devonissa.</w:t>
      </w:r>
    </w:p>
    <w:p>
      <w:r>
        <w:rPr>
          <w:b/>
          <w:u w:val="single"/>
        </w:rPr>
        <w:t xml:space="preserve">Asiakirjan numero 56316</w:t>
      </w:r>
    </w:p>
    <w:p>
      <w:r>
        <w:t xml:space="preserve">Peter Downsborough: Swindon "murtunut", kun ex-maalivahti kuolee.</w:t>
      </w:r>
    </w:p>
    <w:p>
      <w:r>
        <w:t xml:space="preserve">Downsborough pelasi vuoden 1969 liigacupin loppuottelussa, jossa hän oli paras pelaaja ja auttoi kolmannella sarjatasolla pelaavaa Swindonia voittamaan huipputason Arsenalin. Swindon Town twiittasi, että seura oli "järkyttynyt" hänen kuolemastaan ja että hänet muistetaan "ikuisesti kaikkien aikojen suurmiehenä". Hänen kotikaupunkiseuransa Halifax kertoi hänen kuolleen torstaina. Downsborough pelasi Halifaxissa lähes 150 liigaottelua, Swindonissa yli 270 ja Bradfordissa yli 250. Hän esiintyi kaikissa kilpailuissa 730 kertaa. Maaliskuun ja marraskuun 1977 välisenä aikana hän pelasti neljä peräkkäistä rangaistuspotkua Bradfordille. Hän jäi eläkkeelle kauden 1979-80 lopussa.</w:t>
      </w:r>
    </w:p>
    <w:p>
      <w:r>
        <w:rPr>
          <w:b/>
        </w:rPr>
        <w:t xml:space="preserve">Yhteenveto</w:t>
      </w:r>
    </w:p>
    <w:p>
      <w:r>
        <w:t xml:space="preserve">Entinen Swindon Townin, Bradford Cityn ja Halifax Townin maalivahti Peter Downsborough on kuollut 76-vuotiaana.</w:t>
      </w:r>
    </w:p>
    <w:p>
      <w:r>
        <w:rPr>
          <w:b/>
          <w:u w:val="single"/>
        </w:rPr>
        <w:t xml:space="preserve">Asiakirjan numero 56317</w:t>
      </w:r>
    </w:p>
    <w:p>
      <w:r>
        <w:t xml:space="preserve">Cash Isa -säästökorot alkavat nousta</w:t>
      </w:r>
    </w:p>
    <w:p>
      <w:r>
        <w:t xml:space="preserve">Moneyfactsin mukaan keskimääräisten pikavippi-isojen tuotto nousi joulukuun 0,68 prosentista 0,78 prosenttiin helmikuussa. Vähintään 18 kuukauden pituisten kiinteäkorkoisten Isojen korot nousivat joulukuun 1,38 prosentista 1,46 prosenttiin tässä kuussa. Säästäjillä on huhtikuuhun asti aikaa käyttää vuoden 2017-18 Isa-säästövarat. Tämä tapahtuu yli vuosikymmenen kestäneen matalan korkotason jälkeen, mikä on lannistanut monia ihmisiä sijoittamasta rahaa säästöön. Moneyfactsin mukaan säästäjien näkymät ovat nyt kuitenkin parantumassa. "Isa-markkinat ovat ehkä saavuttaneet käännekohdan, sillä kaikki keskimääräiset Isa-korot nousivat jo toisena kuukautena peräkkäin", sanoo Moneyfactsin rahoitusasiantuntija Charlotte Nelson. Hänen mukaansa muutos johtui asuntolainojen lainarahoitusjärjestelmän päättymisestä tammikuussa ja määräaikaisen rahoitusjärjestelmän sulkemisesta helmikuun lopussa. Molemmat järjestelmät mahdollistivat sen, että pankit ja rakennuslaitokset saattoivat lainata edullisesti Englannin pankilta, jolloin niiden ei tarvinnut kilpailla yleisön talletuksista. Englannin keskuspankki nosti myös peruskorot 0,5 prosenttiin marraskuussa, ja tänä vuonna odotetaan jopa kahta lisäkorotusta.</w:t>
      </w:r>
    </w:p>
    <w:p>
      <w:r>
        <w:rPr>
          <w:b/>
        </w:rPr>
        <w:t xml:space="preserve">Yhteenveto</w:t>
      </w:r>
    </w:p>
    <w:p>
      <w:r>
        <w:t xml:space="preserve">Käteisvarojen yksilöllisten säästötilien (Isas) korot alkavat nousta, mikä tuo pientä helpotusta säästäjille.</w:t>
      </w:r>
    </w:p>
    <w:p>
      <w:r>
        <w:rPr>
          <w:b/>
          <w:u w:val="single"/>
        </w:rPr>
        <w:t xml:space="preserve">Asiakirjan numero 56318</w:t>
      </w:r>
    </w:p>
    <w:p>
      <w:r>
        <w:t xml:space="preserve">Rent Smart Wales: Vuokranantajia syytteeseen rikkomuksista</w:t>
      </w:r>
    </w:p>
    <w:p>
      <w:r>
        <w:t xml:space="preserve">Järjestelmä käynnistettiin kaksi vuotta sitten huonojen vuokranantajien torjumiseksi. Lisäksi 185 henkilölle on annettu kiinteämääräinen rangaistusvaatimus. Rent Smart Walesin mukaan Walesin arviolta 90 000 vuokranantajasta 87 000 on kuitenkin rekisteröitynyt järjestelmään. Cardiffin tuomioistuimessa on nostettu syytteitä useita henkilöitä vastaan vuoden 2014 Housing (Wales) Act -lain rikkomisesta. Kowswer Choudhury Princes Avenuelta, Cardiffista, sai 3 600 punnan sakon, koska hän ei ollut jättänyt lupahakemusta sen jälkeen, kun hän oli alun perin rekisteröitynyt järjestelmään. Vale of Glamorganin vuokranantaja Anthony Thomas tunnusti syyllisyytensä 10 vuokrakiinteistönsä hallinnointiin ilman lupaa, ja hänen on maksettava yhteensä 665 puntaa. Port Talbotissa Albion Roadilla asuva Lee Jones myönsi, että hän ei ollut rekisteröitynyt tai saanut lupaa, ja hänen on maksettava yhteensä 430 puntaa. Lynda Thorne, Cardiffin kabinetin jäsen asuntoasioista, sanoi: "Walesin itse hallinnoivien vuokranantajien on ymmärrettävä, että Rent Smart Wales -rekisteröinti ei riitä lain noudattamiseen. "Heidän on myös läpäistävä koulutus ja jätettävä lupahakemus." Yli 800 vuokranantajaa on rekisteröitynyt viimeisten kahden kuukauden aikana, mutta se tarkoittaa, että edelleen noin 3 000 vuokranantajaa toimii laittomasti. Rent Smart Walesin mukaan järjestelmään on nyt rekisteröitynyt yli 177 000 kiinteistöä. Se ilmoitti myös, että 1. huhtikuuta 2018 alkaen kaikkien vuokramarkkinoille tulevien tai vuokrasopimuksia uusivien uusien kiinteistöjen energiatehokkuustodistuksen on oltava vähintään luokkaa E. Nykyisten vuokrasopimusten on täytettävä vaatimukset huhtikuuhun 2020 mennessä.</w:t>
      </w:r>
    </w:p>
    <w:p>
      <w:r>
        <w:rPr>
          <w:b/>
        </w:rPr>
        <w:t xml:space="preserve">Yhteenveto</w:t>
      </w:r>
    </w:p>
    <w:p>
      <w:r>
        <w:t xml:space="preserve">Viisitoista vuokranantajaa, jotka eivät ole noudattaneet Walesin hallituksen järjestelmää, jonka tarkoituksena on säännellä asuntojen vuokrausta, on asetettu syytteeseen, Rent Smart Wales on kertonut.</w:t>
      </w:r>
    </w:p>
    <w:p>
      <w:r>
        <w:rPr>
          <w:b/>
          <w:u w:val="single"/>
        </w:rPr>
        <w:t xml:space="preserve">Asiakirjan numero 56319</w:t>
      </w:r>
    </w:p>
    <w:p>
      <w:r>
        <w:t xml:space="preserve">Meksiko sakottaa HSBC:tä 27,5 miljoonan dollarin sakolla rahanpesun valvonnan puutteellisuudesta</w:t>
      </w:r>
    </w:p>
    <w:p>
      <w:r>
        <w:t xml:space="preserve">Sakko tuli viikko sen jälkeen, kun HSBC:n pääjohtaja erosi, koska pankki oli väittänyt, ettei se ottanut huomioon varoituksia, joiden mukaan meksikolaisten huumerahojen annettiin kulkea pankin kautta. Sakko on korkein Meksikon sääntelyviranomaisten koskaan määräämä sakko. Se on 51,5 prosenttia HSBC:n Meksikon tytäryhtiön vuoden 2011 voitosta. Meksikon kansallinen pankki- ja arvopaperikomissio (CNBV) ilmoitti määränneensä HSBC:lle sakon, koska se ei ollut noudattanut rahanpesun vastaisia järjestelmiä ja valvontatoimia. HSBC Mexico antoi lausunnon, jossa se myönsi, että se oli jättänyt ilmoittamatta 39 epäilyttävää liiketapahtumaa ja oli ilmoittanut myöhässä 1 729 muuta liiketapahtumaa. "HSBC Mexico myöntää, että se ei ole noudattanut tiukasti pankkisäädöksiä eikä normeja, joita sääntelyviranomaiset ja asiakkaat odottavat laitokseltamme", HSBC Meksikossa sanottiin. Viime viikolla Yhdysvaltain senaatin komitea totesi, että HSBC oli tarjonnut kanavan "huumekuninkaallisille ja roistovaltioille". HSBC:n compliance-päällikkö David Bagley erosi senaatin valiokunnan kuulemisen yhteydessä. Yhdysvaltain oikeusministeriö tekee rikostutkintaa HSBC:n toiminnasta. CNBV:n määräämä sakko ei liity pankin ja Yhdysvaltain oikeusministeriön väliseen sopimukseen.</w:t>
      </w:r>
    </w:p>
    <w:p>
      <w:r>
        <w:rPr>
          <w:b/>
        </w:rPr>
        <w:t xml:space="preserve">Yhteenveto</w:t>
      </w:r>
    </w:p>
    <w:p>
      <w:r>
        <w:t xml:space="preserve">Meksikon viranomaiset ovat määränneet pankkijätti HSBC:lle 27,5 miljoonan dollarin (17,7 miljoonan punnan) sakon, koska se ei ole noudattanut rahanpesua koskevia säännöksiä.</w:t>
      </w:r>
    </w:p>
    <w:p>
      <w:r>
        <w:rPr>
          <w:b/>
          <w:u w:val="single"/>
        </w:rPr>
        <w:t xml:space="preserve">Asiakirjan numero 56320</w:t>
      </w:r>
    </w:p>
    <w:p>
      <w:r>
        <w:t xml:space="preserve">Keskusaukio voisi auttaa luomaan Cardiffin lakiasioiden keskuksen.</w:t>
      </w:r>
    </w:p>
    <w:p>
      <w:r>
        <w:t xml:space="preserve">Blake Morgan muutti 28 077 neliöjalan (2 608 neliömetrin) toimistoon, kun taas Hugh James ottaa käyttöönsä 100 000 neliöjalan (9 290 neliömetrin) toimiston, kun se valmistuu vuonna 2018. Knight Frankin tutkimuksen mukaan 19,2 prosenttia Cardiffin kiinteistökaupoista vuonna 2016 koski asianajotoimistoja. Myös BBC Wales muuttaa uuteen pääkonttoriinsa Central Squarelle vuonna 2019. Viime viikolla ilmoitettiin myös, että HM Revenue and Customs siirtää 4 000 työntekijää Llanishenistä sinne 266 000 neliöjalan (24 712 neliömetrin) tiloihin. Kun entisen linja-autoaseman alue on täysin valmis, sinne tulee jopa miljoona neliöjalkaa (92 903 neliömetriä) uutta toimisto-, asuin- ja liiketilaa. Central Cardiff Enterprise Zonen puheenjohtaja Chris Sutton totesi, että Hugh Jamesin ja Blake Morganin päätös muuttaa huipputason tiloihin kyseiselle alueelle on osoitus niiden kasvusta kansallisiksi brittiläisiksi toimijoiksi. Knight Frankin Matt Phillips sanoi, että Central Squaren nousu ja tällaisten yritysten läsnäolo voivat auttaa tekemään kaupungista lakimiesammattien keskuksen. Hänen mukaansa Cardiffista voi tulla "erittäin houkutteleva", kun lontoolaiset yritykset haluavat ulkoistaa toimintojaan kustannusten vuoksi.</w:t>
      </w:r>
    </w:p>
    <w:p>
      <w:r>
        <w:rPr>
          <w:b/>
        </w:rPr>
        <w:t xml:space="preserve">Yhteenveto</w:t>
      </w:r>
    </w:p>
    <w:p>
      <w:r>
        <w:t xml:space="preserve">Kasvava Central Squaren alue auttoi Cardiffia olemaan Yhdistyneen kuningaskunnan kärjessä lakiasiaintoimistojen kiinteistökauppojen määrässä vuonna 2016.</w:t>
      </w:r>
    </w:p>
    <w:p>
      <w:r>
        <w:rPr>
          <w:b/>
          <w:u w:val="single"/>
        </w:rPr>
        <w:t xml:space="preserve">Asiakirjan numero 56321</w:t>
      </w:r>
    </w:p>
    <w:p>
      <w:r>
        <w:t xml:space="preserve">Cambridgen herttua ja herttuatar kalastamassa Kanadassa</w:t>
      </w:r>
    </w:p>
    <w:p>
      <w:r>
        <w:t xml:space="preserve">Kuninkaallinen pariskunta liittyi teini-ikäisten kanssa kalastusretkelle Haida Gwaiin saariston vesillä Brittiläisen Kolumbian rannikolla. He olivat aiemmin meloneet kanootilla erämaayhteisön sydämeen. Haida Gwaii tarkoittaa "ihmisten saaria". Arkeologiset todisteet viittaavat siihen, että alueella on ollut asutusta ainakin 10 000 vuoden ajan. Kuninkaallinen pariskunta matkusti alueella 25-jalkaisella kanootilla noin 20 minuuttia ennen kuin se telakoitui kivikkoiselle rannalle, joka sijaitsee lähellä perintökeskusta Graham Islandilla, joka on yksi ketjun 150 saaresta. Samaan aikaan asukkaat osoittivat hiljaista mieltään useita miljardeja puntia maksavaa nestemäisen maakaasun (LNG) putkea ja vientiterminaalia vastaan, joiden he sanovat vaikuttavan haitallisesti ympäristöön. Kanadan pääministerin Justin Trudeaun hallitus hyväksyi Pacific NorthWest LNG:n vientiterminaalin aiemmin tällä viikolla. Herttua ja herttuatar käyttivät pelastusliivejä matkallaan kalastaakseen Coho-lohta ja tarkastaakseen Graham Islandin edustalla sijaitsevan ravustusastian. Kun alus irrottautui kiinnityspaikoistaan, herttuattarelle näytettiin kalaa laatikossa ja hän piti sitä vitsikkäästi ylhäällä ikään kuin hän olisi saanut sen kiinni - mutta he palasivat myöhemmin takaisin ilman kalaa. Aiemmin tervetuliaisseremoniassa pariskunnalle annettiin merisaukon turkiksella koristellut huivit, jotka olivat kunnioituksen osoitus. Setripuiden ja kuusien peittämillä saarilla asuu 5 000 ihmistä, joista noin kolmannes kuuluu Haida-kansaan. Herttua ja herttuatar lensivät helikopterilla Grahamin saarelle matkustettuaan Victoriassa sijaitsevasta tukikohdastaan sotilaskoneella.</w:t>
      </w:r>
    </w:p>
    <w:p>
      <w:r>
        <w:rPr>
          <w:b/>
        </w:rPr>
        <w:t xml:space="preserve">Yhteenveto</w:t>
      </w:r>
    </w:p>
    <w:p>
      <w:r>
        <w:t xml:space="preserve">Cambridgen herttua ja herttuatar kävivät Kanadan-kiertueensa toiseksi viimeisenä päivänä kalastamassa lohta vesillä, joiden asukkaiden mukaan nestemäistä maakaasua koskeva hanke uhkaa.</w:t>
      </w:r>
    </w:p>
    <w:p>
      <w:r>
        <w:rPr>
          <w:b/>
          <w:u w:val="single"/>
        </w:rPr>
        <w:t xml:space="preserve">Asiakirjan numero 56322</w:t>
      </w:r>
    </w:p>
    <w:p>
      <w:r>
        <w:t xml:space="preserve">Musiikin suoratoistopalvelut "liian kalliita monille ei-tilaajille".</w:t>
      </w:r>
    </w:p>
    <w:p>
      <w:r>
        <w:t xml:space="preserve">Kyselyssä ehdotetaan, että Spotifyn ja Apple Musicin kaltaisten palveluiden pitäisi "kokeilla hinnoittelua", jotta ne 90 prosenttia Britannian väestöstä, jotka eivät ole tilaajia, saataisiin houkuteltua. Tutkimuksen mukaan ne 10 prosenttia, jotka tilaavat musiikin suoratoistopalveluja, maksavat keskimäärin 7,07 puntaa kuukaudessa. YouGovin ja Zuoran tutkimukseen osallistui yli 2 100 aikuista. UK Musicin mukaan musiikin suoratoistopalveluista saadut tulot kasvoivat 49 prosenttia 251 miljoonaan puntaan vuonna 2015. Musiikin suoratoistopalveluiden tavoittavuus on kuitenkin Yhdistyneessä kuningaskunnassa paljon pienempi kuin videoiden suoratoistopalveluiden, joita tilaa 27 prosenttia väestöstä. Kyselytutkimuksen mukaan palveluntarjoajilla on valtava määrä potentiaalisia asiakkaita, jotka voitaisiin saavuttaa "hinnoittelua ja pakkausta koskevien innovaatioiden avulla". "Kasvumahdollisuuksia on paljon enemmän", sanoi Zuoran toimitusjohtaja Tien Tzuo. Zuora on yritys, joka perustaa ja ylläpitää tilauslaskentapalveluja. Tutkimuksen mukaan yli puolet 5,2 miljoonasta musiikin suoratoistopalveluja tilaavasta ihmisestä ei aio enää ostaa CD-levyä. Verkkokysely tehtiin 27. huhtikuuta ja 4. toukokuuta 2016 välisenä aikana. Seuraa meitä Twitterissä @BBCNewsEnts, Instagramissa osoitteessa bbcnewsents, tai jos sinulla on juttuehdotuksia, lähetä sähköpostia osoitteeseen entertainment.news@bbc.co.uk.</w:t>
      </w:r>
    </w:p>
    <w:p>
      <w:r>
        <w:rPr>
          <w:b/>
        </w:rPr>
        <w:t xml:space="preserve">Yhteenveto</w:t>
      </w:r>
    </w:p>
    <w:p>
      <w:r>
        <w:t xml:space="preserve">Lähes puolet ihmisistä, jotka eivät tällä hetkellä tilaa musiikin suoratoistopalveluja, pitää niitä liian kalliina, ilmenee tutkimuksesta.</w:t>
      </w:r>
    </w:p>
    <w:p>
      <w:r>
        <w:rPr>
          <w:b/>
          <w:u w:val="single"/>
        </w:rPr>
        <w:t xml:space="preserve">Asiakirjan numero 56323</w:t>
      </w:r>
    </w:p>
    <w:p>
      <w:r>
        <w:t xml:space="preserve">Jengi valmisti 1,6 miljoonaa väärennettyä tablettia</w:t>
      </w:r>
    </w:p>
    <w:p>
      <w:r>
        <w:t xml:space="preserve">Scott McGaw ja Eric Reid tuomittiin Glasgow'n korkeimmassa oikeudessa Etizolam-huumeen valmistamisesta. Autotalliin ratsanneet poliisit löysivät pillereitä, joiden katukauppa-arvo oli enintään 1,676 miljoonaa puntaa. Harry Ingle ja Nicholas Conway myönsivät aiemmin valmistaneensa ja toimittaneensa huumausainetta. Neljä miestä tuomitaan joulukuussa. Oikeudenkäynnissä kerrottiin, että Ingle, 40, Readingistä, Berkshirestä, ja Conway, 45, Lontoosta, löydettiin tiloista sinisen pölyn peittämissä rikosteknisissä puvuissa, ja he väittivät aluksi olevansa siivoojia. Oikeudelle kerrottiin, että McGaw, 33, hankki rahat operaation perustamiseen ja Reid, 45, vuokrasi tilat ja järjesti materiaalien toimituksen. "Suurin tuotanto", konstaapeli Greig Baxter kertoi oikeudenkäynnissä: "Tämä oli suurin Etizolamin tuotanto, johon olen koskaan osallistunut. "Tiedän, ettei kukaan ole törmännyt näin suureen pillerinpuristustoimintaan Yhdistyneessä kuningaskunnassa." Valamiehistölle näytettiin video poliisin tiloihin tekemästä etsinnästä, jossa pilleripuristin oli toiminnassa. Oikeus kuuli, että puristimen poistamiseen autotallista tarvittiin haarukkatrukki ja joukko palomiehiä. Kaikki neljä miestä vangittiin ennen tuomion antamista.</w:t>
      </w:r>
    </w:p>
    <w:p>
      <w:r>
        <w:rPr>
          <w:b/>
        </w:rPr>
        <w:t xml:space="preserve">Yhteenveto</w:t>
      </w:r>
    </w:p>
    <w:p>
      <w:r>
        <w:t xml:space="preserve">Huumejengi, joka valmisti yli 1 600 000 väärennettyä valium-tablettia Paisleyssä sijaitsevassa autotallissa, on vangittu.</w:t>
      </w:r>
    </w:p>
    <w:p>
      <w:r>
        <w:rPr>
          <w:b/>
          <w:u w:val="single"/>
        </w:rPr>
        <w:t xml:space="preserve">Asiakirjan numero 56324</w:t>
      </w:r>
    </w:p>
    <w:p>
      <w:r>
        <w:t xml:space="preserve">Uudenvuoden kunnianosoitukset 2017: Mansaaren rannan siivooja saa BEM-palkinnon</w:t>
      </w:r>
    </w:p>
    <w:p>
      <w:r>
        <w:t xml:space="preserve">Andreaksen Bill Dale on saanut British Empire Medal -mitalin (BEM) Manxin meriympäristön hyväksi tehdyistä palveluksista. Toimittajana työskentelevä Dale perusti hyväntekeväisyysjärjestön Beach Buddies, jonka tavoitteena on tehdä saaren rannikosta "Euroopan puhtain". Hän sanoi: "Tämä kunnianosoitus on tunnustus noin 7 000 vapaaehtoisen työstä, jotka käyttävät aikaansa joka viikko." Hän sanoi: "Tämä on suuri kunnia." "Olemme yhdessä keränneet rannoilta yli 300 tonnia roskia vuonna 2016. "Se on yli kaksi miljoonaa esinettä, mukaan lukien muovipulloja, pikaruokapakkauksia, kalaverkkoja, säilyketölkkejä ja öljytynnyreitä - kerran löysimme jopa tekohampaita". Muita uudenvuoden kunniamaininnoissa tunnustettuja Mansaaren ihmisiä ovat mm:</w:t>
      </w:r>
    </w:p>
    <w:p>
      <w:r>
        <w:rPr>
          <w:b/>
        </w:rPr>
        <w:t xml:space="preserve">Yhteenveto</w:t>
      </w:r>
    </w:p>
    <w:p>
      <w:r>
        <w:t xml:space="preserve">Mansaaren rannan puhdistamiseen erikoistuneen hyväntekeväisyysjärjestön perustaja on saanut kunnianosoituksen kuningattaren uudenvuoden kunniakirjassa.</w:t>
      </w:r>
    </w:p>
    <w:p>
      <w:r>
        <w:rPr>
          <w:b/>
          <w:u w:val="single"/>
        </w:rPr>
        <w:t xml:space="preserve">Asiakirjan numero 56325</w:t>
      </w:r>
    </w:p>
    <w:p>
      <w:r>
        <w:t xml:space="preserve">Banburyn koiranulkoiluttaja löysi 8ft boa constrictorin pellolta</w:t>
      </w:r>
    </w:p>
    <w:p>
      <w:r>
        <w:t xml:space="preserve">Eläinsuojelujärjestölle soitti lauantaina yleisö, joka löysi 12,2 kiloa painavan käärmeen läheltä Banburyn asuinaluetta. Hyväntekeväisyysjärjestön mukaan ei tiedetä, miten käärme joutui pellolle. Apulaisylitarkastaja Melanie Fisher sanoi, että matelija voi nyt hyvin kylmästä säästä huolimatta. Hän lisäsi: "Luulen, että soittaja koki pienen yllätyksen. Ei joka päivä törmää kahdeksanmetriseen käärmeeseen koiran ulkoiluttamisen yhteydessä. "Käärme on saattanut karata eläintarhasta tai olla hylätty. Valitettavasti sillä ei ole mikrosirua, joten emme tiedä, mistä se on tullut." Omistajia kehotetaan ottamaan yhteyttä RSPCA:han soittamalla sen tarkastuslaitoksen valituslinjalle.</w:t>
      </w:r>
    </w:p>
    <w:p>
      <w:r>
        <w:rPr>
          <w:b/>
        </w:rPr>
        <w:t xml:space="preserve">Yhteenveto</w:t>
      </w:r>
    </w:p>
    <w:p>
      <w:r>
        <w:t xml:space="preserve">Koiran ulkoiluttaja koki "pienen yllätyksen", kun hän löysi pellolta 2,4 metrin boa constrictorin, RSPCA:n mukaan.</w:t>
      </w:r>
    </w:p>
    <w:p>
      <w:r>
        <w:rPr>
          <w:b/>
          <w:u w:val="single"/>
        </w:rPr>
        <w:t xml:space="preserve">Asiakirjan numero 56326</w:t>
      </w:r>
    </w:p>
    <w:p>
      <w:r>
        <w:t xml:space="preserve">Italian Berlusconi toipuu neljän tunnin sydänleikkauksesta</w:t>
      </w:r>
    </w:p>
    <w:p>
      <w:r>
        <w:t xml:space="preserve">Toimenpide kesti neljä tuntia, Milanon San Raffaelen sairaalassa kerrottiin, mutta lisätietoja ei annettu. Lähteet kertoivat kuitenkin Ansa-uutistoimistolle, että leikkaus oli onnistunut. Hänen toipumisensa kestää todennäköisesti kuukauden. Berlusconi, 79, toimi neljä kertaa pääministerinä, mutta hänet on sittemmin tuomittu veropetoksesta ja lahjonnasta. Hän joutui sairaalaan viime viikolla saatuaan sydänkohtauksen, joka lääkärin mukaan olisi voinut tappaa hänet. Hänen odotetaan olevan tehohoidossa vielä 48 tuntia. "Kaikki on kunnossa, nyt voin puhua rauhallisemmin", Berlusconin liittolainen Gianni Letta sanoi AGI-uutistoimistolle. Maanantaina Berlusconi kirjoitti Facebook-sivuillaan olevansa "huolissaan" uhkaavasta leikkauksesta. "Mutta olen myös hyvin liikuttunut niistä hyvin monista arvostuksen, tuen ja kiintymyksen osoituksista, joita olen saanut kaikkialta, jopa poliittisilta kilpailijoilta", hän lisäsi. Berlusconi oli aikoinaan Italian politiikan hallitseva hahmo, mutta hänen poliittinen vaikutusvaltansa on vähentynyt sen jälkeen, kun hänen koalitionsa menetti vallan vuonna 2011.</w:t>
      </w:r>
    </w:p>
    <w:p>
      <w:r>
        <w:rPr>
          <w:b/>
        </w:rPr>
        <w:t xml:space="preserve">Yhteenveto</w:t>
      </w:r>
    </w:p>
    <w:p>
      <w:r>
        <w:t xml:space="preserve">Italian entinen pääministeri Silvio Berlusconi on joutunut tehohoitoon sen jälkeen, kun hänelle on tehty leikkaus viallisen sydänläpän vaihtamiseksi.</w:t>
      </w:r>
    </w:p>
    <w:p>
      <w:r>
        <w:rPr>
          <w:b/>
          <w:u w:val="single"/>
        </w:rPr>
        <w:t xml:space="preserve">Asiakirjan numero 56327</w:t>
      </w:r>
    </w:p>
    <w:p>
      <w:r>
        <w:t xml:space="preserve">Guernseyn koiraveroaste ei ole "riittävän korkea".</w:t>
      </w:r>
    </w:p>
    <w:p>
      <w:r>
        <w:t xml:space="preserve">Kommentit tulivat, kun valtiot sopivat muuttavansa lakia niin, että koiranomistajien on maksettava 10 puntaa vuodessa 5 punnan sijasta. Apulaisministeri Francis Quin sanoi, että järjestelmää on tarkistettava. Hän sanoi, että eräs seurakunnan virkamies oli kertonut hänelle, että veron käsittely maksoi 12,50 puntaa. Hän lisäsi: "Miksi minun on maksettava veroa koiristani eikä kissoistani? Siinä ei ole järkeä." Seurakunnan douzaines kerää vuosittaisen veron joka tammikuu. Omistajien on maksettava vero jokaisesta omistamastaan yli kuuden kuukauden ikäisestä koirasta, lukuun ottamatta koiria, joita kuuro tai vammainen henkilö pitää yksinomaan kuulon tai ohjauksen vuoksi. Veroa maksamatta jättävä voi saada jopa 500 punnan sakon.</w:t>
      </w:r>
    </w:p>
    <w:p>
      <w:r>
        <w:rPr>
          <w:b/>
        </w:rPr>
        <w:t xml:space="preserve">Yhteenveto</w:t>
      </w:r>
    </w:p>
    <w:p>
      <w:r>
        <w:t xml:space="preserve">Guernseyn poliitikko on ilmaissut huolensa siitä, että saaren koiravero ei ole tarpeeksi korkea eikä kata edes sen keräämisestä aiheutuvia kustannuksia.</w:t>
      </w:r>
    </w:p>
    <w:p>
      <w:r>
        <w:rPr>
          <w:b/>
          <w:u w:val="single"/>
        </w:rPr>
        <w:t xml:space="preserve">Asiakirjan numero 56328</w:t>
      </w:r>
    </w:p>
    <w:p>
      <w:r>
        <w:t xml:space="preserve">Skotlannin parlamentti tukee pakkoavioliittolakia</w:t>
      </w:r>
    </w:p>
    <w:p>
      <w:r>
        <w:t xml:space="preserve">Lain rikkojille voidaan langettaa jopa seitsemän vuoden vankeusrangaistus. Parlamentin jäsenten äänestystä tarvittiin, jotta Westminster voisi luoda lain, joka kattaa koko Yhdistyneen kuningaskunnan. Kaksi vuotta sitten Holyrood hyväksyi Skotlantia koskevan lainsäädännön, jonka nojalla tuomioistuimet voivat antaa määräyksiä, joilla estetään ihmisten vihkiminen vastoin heidän tahtoaan. Määräyksiä rikkovat henkilöt syyllistyvät jo nyt rikokseen. Koko Yhdistyneen kuningaskunnan kattavaa lainsäädäntöä pidetään sääntöjen tiukentamisena. Scottish Woman's Aid on ilmaissut huolensa, sillä se pelkää, että pakkoavioliittojen kriminalisointi saattaisi estää uhreja kääntymästä viranomaisten puoleen.</w:t>
      </w:r>
    </w:p>
    <w:p>
      <w:r>
        <w:rPr>
          <w:b/>
        </w:rPr>
        <w:t xml:space="preserve">Yhteenveto</w:t>
      </w:r>
    </w:p>
    <w:p>
      <w:r>
        <w:t xml:space="preserve">Skotlannin parlamentti on tukenut ehdotusta luoda rikoslaki, joka kattaa pakkoavioliitot.</w:t>
      </w:r>
    </w:p>
    <w:p>
      <w:r>
        <w:rPr>
          <w:b/>
          <w:u w:val="single"/>
        </w:rPr>
        <w:t xml:space="preserve">Asiakirjan numero 56329</w:t>
      </w:r>
    </w:p>
    <w:p>
      <w:r>
        <w:t xml:space="preserve">Take That julkaisee uuden kappaleen X-Men-soundtrackille</w:t>
      </w:r>
    </w:p>
    <w:p>
      <w:r>
        <w:t xml:space="preserve">Love Love julkaistaan ladattavaksi 11. toukokuuta, ja 30 sekuntia kappaleesta on kuunneltavissa yhtyeen verkkosivuilla. Kappale tulee esiintymään X-Men First Classissa, joka kertoo mutanttien tarinan ennen kuin he paljastivat itsensä maailmalle. Matthew Vaughnin ohjaama elokuva tulee elokuvateattereihin 1. kesäkuuta. Vaughn on brittiläinen ohjaaja, joka on tehnyt muun muassa elokuvat Kick-Ass, Harry Brown, Snatch ja Lock, Stock and Two Smoking Barrels. Take That aloittaa ennätyksiä rikkovan Progress Live 2011 -kiertueensa 27. toukokuuta Sunderlandista. Kyseessä on kaikkien aikojen suurin kiertue Isossa-Britanniassa ja ensimmäinen kerta, kun Take Thatin viisi alkuperäistä jäsentä ovat lähteneet yhdessä tien päälle sitten vuoden 1995. Kiertue päättyy kahdeksaan loppuunmyytyyn iltaan Lontoon Wembley-stadionilla. Keikoille on myyty yli 1,3 miljoonaa lippua. Pet Shop Boys on pääesiintyjä.</w:t>
      </w:r>
    </w:p>
    <w:p>
      <w:r>
        <w:rPr>
          <w:b/>
        </w:rPr>
        <w:t xml:space="preserve">Yhteenveto</w:t>
      </w:r>
    </w:p>
    <w:p>
      <w:r>
        <w:t xml:space="preserve">Upouusi Take That -kappale on tulossa uusimman X-Men-elokuvan soundtrackille.</w:t>
      </w:r>
    </w:p>
    <w:p>
      <w:r>
        <w:rPr>
          <w:b/>
          <w:u w:val="single"/>
        </w:rPr>
        <w:t xml:space="preserve">Asiakirjan numero 56330</w:t>
      </w:r>
    </w:p>
    <w:p>
      <w:r>
        <w:t xml:space="preserve">Dambusterin ritariksi julistamista koskeva vetoomus toimitettu No 10:lle.</w:t>
      </w:r>
    </w:p>
    <w:p>
      <w:r>
        <w:t xml:space="preserve">George "Johnny" Johnson oli 22-vuotias, kun hän osallistui vuonna 1943 kokeellisia pomppupommeja käyttäneeseen ilmaiskuun Saksassa. Carol Vorderman ja Persianlahden sodan veteraani John Nichol kävelivät Green Parkissa sijaitsevalta Bomber Command Memorial -muistomerkiltä numeroon 10. Televisiopersoona sanoi uskovansa, että tuki osoitti "Johnnyn syvää kunnioitusta". "Johnny sanoi ottavansa kunnian vastaan niiden 55 573 miehen puolesta, jotka kuolivat Bomber Commandissa", Vorderman sanoi. "Siksi on tärkeää, että seisomme täällä tämän upean patsaan edessä, joka edustaa Lancaster-pommikoneen seitsemää miehistöä. "Johnny sanoo olevansa häkeltynyt tuesta, mutta iloinen siitä, koska se on tuonut yleisön tietoisuuteen sen palvelun ja ne henget, jotka ne miehet, joiden kanssa hän taisteli, antoivat. Kabinettitoimisto sanoi, ettei se voi kommentoida nimityksiä. Vorderman, joka on toiminut RAF:n ilmakadettien lähettiläänä viimeiset kaksi vuotta, käynnisti vetoomuksen tammikuun alussa. Se on seurausta Paul Walmsleyn vetoomuksesta, jossa hän myös halusi tunnustusta entiselle lentomiehelle, joka jäi eläkkeelle laivuejohtajana. Bristolista kotoisin oleva Johnson on viimeinen elossa oleva jäsen Barnes Wallisin vallankumouksellisia pomppupommeja käyttäneistä pommikomentajien miehistöistä.</w:t>
      </w:r>
    </w:p>
    <w:p>
      <w:r>
        <w:rPr>
          <w:b/>
        </w:rPr>
        <w:t xml:space="preserve">Yhteenveto</w:t>
      </w:r>
    </w:p>
    <w:p>
      <w:r>
        <w:t xml:space="preserve">Downing Street 10:lle on toimitettu 237 000 allekirjoittajan vetoomus, jossa vaaditaan viimeisen elossa olevan brittiläisen Dambusterin lyömistä ritariksi.</w:t>
      </w:r>
    </w:p>
    <w:p>
      <w:r>
        <w:rPr>
          <w:b/>
          <w:u w:val="single"/>
        </w:rPr>
        <w:t xml:space="preserve">Asiakirjan numero 56331</w:t>
      </w:r>
    </w:p>
    <w:p>
      <w:r>
        <w:t xml:space="preserve">Kenian tuomioistuin katsoo islamilaisten tuomioistuinten olevan laittomia</w:t>
      </w:r>
    </w:p>
    <w:p>
      <w:r>
        <w:t xml:space="preserve">Kolmen tuomarin mukaan islamilaiset "Kadhi"-tuomioistuimet suosivat islamia muiden uskontojen kustannuksella, mikä oli perustuslain vastaista, koska Kenia on maallinen maa. Kysymys islamilaisista tuomioistuimista on ollut kiistakysymys maan uudessa perustuslakiehdotuksessa. Siitä on määrä järjestää kansanäänestys elokuussa. Britannian siirtomaavallan aikana perustetut Kadhi-tuomioistuimet käsittelevät pääasiassa Kenian muslimivähemmistön avioliitto- ja perintöasioita. Kenian kristillinen kirkko vei asian oikeuteen kuusi vuotta sitten. Osana vallanjakosopimusta, jolla lopetettiin joulukuussa 2007 pidettyjen vaalien jälkeiset kuolettavat mellakat, sovittiin uuden perustuslain laatimisesta.</w:t>
      </w:r>
    </w:p>
    <w:p>
      <w:r>
        <w:rPr>
          <w:b/>
        </w:rPr>
        <w:t xml:space="preserve">Yhteenveto</w:t>
      </w:r>
    </w:p>
    <w:p>
      <w:r>
        <w:t xml:space="preserve">Kenian islamilaiset tuomioistuimet ovat laittomia ja syrjiviä, tuomariryhmä on todennut.</w:t>
      </w:r>
    </w:p>
    <w:p>
      <w:r>
        <w:rPr>
          <w:b/>
          <w:u w:val="single"/>
        </w:rPr>
        <w:t xml:space="preserve">Asiakirjan numero 56332</w:t>
      </w:r>
    </w:p>
    <w:p>
      <w:r>
        <w:t xml:space="preserve">Leicesterin leikkipuistossa tapahtuneen "hirvittävän" pahoinpitelyn johdosta pidätys.</w:t>
      </w:r>
    </w:p>
    <w:p>
      <w:r>
        <w:t xml:space="preserve">Uhri löydettiin tajuttomana puistosta Cedar Roadilla Evington Roadin varrella Leicesterissä varhain perjantaiaamuna. Kaupungista kotoisin oleva 56-vuotias mies on myös pidätetty epäiltynä vakavasta seksuaalisesta pahoinpitelystä, ja etsivät kuulustelevat häntä. Poliisin mukaan nainen on edelleen kriittisessä tilassa sairaalassa. Komisario Gareth Goddard Leicestershiren poliisista sanoi: "Pidätyksestä huolimatta tutkimukset jatkuvat edelleen, ja useita tutkimuksia tehdään parhaillaan. "Tämä nainen joutui hirvittävän pahoinpitelyn kohteeksi ja sai vammoja, jotka jättivät hänet sairaalaan kriittiseen tilaan." Hän kehotti kaikkia, joilla on tietoja hyökkäyksestä, ottamaan yhteyttä poliisiin. Seuraa BBC East Midlandsia Facebookissa, Twitterissä tai Instagramissa. Lähetä juttuideoita osoitteeseen eastmidsnews@bbc.co.uk.</w:t>
      </w:r>
    </w:p>
    <w:p>
      <w:r>
        <w:rPr>
          <w:b/>
        </w:rPr>
        <w:t xml:space="preserve">Yhteenveto</w:t>
      </w:r>
    </w:p>
    <w:p>
      <w:r>
        <w:t xml:space="preserve">Mies on pidätetty epäiltynä murhayrityksestä sen jälkeen, kun naisen kimppuun hyökättiin "kauhealla tavalla" lasten leikkipuistossa.</w:t>
      </w:r>
    </w:p>
    <w:p>
      <w:r>
        <w:rPr>
          <w:b/>
          <w:u w:val="single"/>
        </w:rPr>
        <w:t xml:space="preserve">Asiakirjan numero 56333</w:t>
      </w:r>
    </w:p>
    <w:p>
      <w:r>
        <w:t xml:space="preserve">Lentäjä pelastettiin hylystä pakkolaskun jälkeen</w:t>
      </w:r>
    </w:p>
    <w:p>
      <w:r>
        <w:t xml:space="preserve">Palomiehet, jotka kutsuttiin Ogbourne St Georgen kiitoradalle sunnuntaina klo 13:54 BST, leikkasivat 70-vuotiaan miehen ulos koneesta. Hänet vietiin sairaalaan, kun Swindonista ja Strattonista tulleet miehistöt estivät polttoaineen vuotamisen viljapellolle. Lento-onnettomuuksien tutkintavirasto vahvisti tutkivansa tapausta. Dorsetin ja Wiltshiren palo- ja pelastuspalvelun mukaan miehistön jäsenet käyttivät hydraulisia leikkuulaitteita miehen irrottamiseen löydettyään hänet hylyn sisältä. He olivat paikalla reilun tunnin ajan ja käyttivät vaahtoa estääkseen mahdollisesti vaarallisen lentopolttoaineen virtauksen, ja paikalle kutsuttiin myös South Western Ambulance Service ja Wiltshire Air Ambulance. Onnettomuus tapahtui aivan A346-tien varrella lähellä Lower Uphamin lentopaikkaa. Lento-onnettomuuksien tutkintaosaston tiedottaja sanoi: "Tänään iltapäivällä AAIB:lle ilmoitettiin Swindonin eteläpuolella sijaitsevalla kiitoradalla tapahtuneesta onnettomuudesta, jossa oli osallisena kevytlentokone, ja AAIB tutkii asiaa." Vaurioituneen koneen sanotaan olevan kopio Focke Wulf FW 190 -koneesta, jota Saksan Luftwaffe käytti laajalti toisen maailmansodan aikana.</w:t>
      </w:r>
    </w:p>
    <w:p>
      <w:r>
        <w:rPr>
          <w:b/>
        </w:rPr>
        <w:t xml:space="preserve">Yhteenveto</w:t>
      </w:r>
    </w:p>
    <w:p>
      <w:r>
        <w:t xml:space="preserve">Lentäjä sai vain lieviä vammoja pelastuttuaan kevyestä lentokoneesta, joka teki pakkolaskun ja kaatui katolleen.</w:t>
      </w:r>
    </w:p>
    <w:p>
      <w:r>
        <w:rPr>
          <w:b/>
          <w:u w:val="single"/>
        </w:rPr>
        <w:t xml:space="preserve">Asiakirjan numero 56334</w:t>
      </w:r>
    </w:p>
    <w:p>
      <w:r>
        <w:t xml:space="preserve">Entinen kirkonmies vangittiin Newton Aycliffen seksuaalisesta hyväksikäytöstä</w:t>
      </w:r>
    </w:p>
    <w:p>
      <w:r>
        <w:t xml:space="preserve">Granville Gibson, 80, käytti hyväkseen kahta 18- ja 26-vuotiasta miestä ollessaan kirkkoherrana St Claire's Churchissa Newton Aycliffessä. Hänet todettiin Durhamin kruununoikeudessa elokuussa syylliseksi kahteen siveettömään pahoinpitelyyn. Tuomari Christopher Price sanoi, että Gibson ei ollut osoittanut katumusta rikoksista, ja tuomitsi hänet 12 kuukauden vankeuteen. Oikeus kuuli Gibsonin, josta myöhemmin tehtiin arkkidiakoni, syyllistyneen "synkkään ja tahalliseen" seksuaaliseen hyväksikäyttöön ja törkeään luottamuksen rikkomiseen. Valamiehistö tarvitsi kuusi tuntia todetakseen hänet syylliseksi kahden miehen siveettömään pahoinpitelyyn, jotka olivat työskennelleet kirkon alueella. Darlingtonista kotoisin oleva Gibson todettiin syyttömäksi yhteen vakavaan seksuaalirikokseen ja neljään siveettömään pahoinpitelyyn. Tuomari Price lisäsi, että Gibson oli "käyttänyt väärin auktoriteettiluottamustaan". Peter Ridley, joka oli pahoinpitelyhetkellä 18-vuotias, lähetettiin kirkkoon suorittamaan yhdyskuntaseuraamusta. Hän luopui oikeudestaan pysyä nimettömänä ja kertoi BBC:lle: Ridley sanoi: "Olen 39 vuotta yrittänyt kertoa kaikille, etten valehdellut. "Voin nyt olla taas oma itseni ja jatkaa elämääni, koska minun ei enää tarvitse viedä sitä mukanani hautaan." Englannin kirkko esitti uhreille "varauksettoman anteeksipyynnön", ja hiippakunnallinen turvajärjestelyjen johtoryhmä on käynnistänyt asiaa koskevan tarkastelun.</w:t>
      </w:r>
    </w:p>
    <w:p>
      <w:r>
        <w:rPr>
          <w:b/>
        </w:rPr>
        <w:t xml:space="preserve">Yhteenveto</w:t>
      </w:r>
    </w:p>
    <w:p>
      <w:r>
        <w:t xml:space="preserve">Eläkkeellä oleva pappi, joka on tuomittu oikeudessa "synkäksi ja tarkoitukselliseksi" seksuaalisesta hyväksikäytöstä 1970- ja 80-luvuilla, on tuomittu vankilaan.</w:t>
      </w:r>
    </w:p>
    <w:p>
      <w:r>
        <w:rPr>
          <w:b/>
          <w:u w:val="single"/>
        </w:rPr>
        <w:t xml:space="preserve">Asiakirjan numero 56335</w:t>
      </w:r>
    </w:p>
    <w:p>
      <w:r>
        <w:t xml:space="preserve">Guernseyn bussikalusto "ei kaipaa päivitystä".</w:t>
      </w:r>
    </w:p>
    <w:p>
      <w:r>
        <w:t xml:space="preserve">Ympäristöministeriö ilmoitti, että se haluaa käyttää 20 miljoonaa puntaa uuteen bussikalustoon ja varikkoon lähitulevaisuudessa. Frank Villeneuve-Smith CT Plus -yhtiöltä sanoi, että heidän muilla alueilla käyttämiensä bussien keskimääräinen käyttöikä on noin seitsemän vuotta. Hän sanoi, että uudemmista ajoneuvoista olisi etua, mutta nykyinen kalusto olisi käyttökelpoinen vielä jonkin aikaa. Villeneuve-Smith sanoi: "Linja-auton käyttöikä voi jatkua ja jatkua ja jatkua. Luotettavuudesta on etua, jos kalusto ei ole keskimäärin kymmenen vuotta vanha, mutta ei ole mitään syytä, miksi nykyinen kalusto ei olisi vielä muutaman vuoden elinkaarta." Hän totesi, että bussikalusto ei ole kovin vanha. Matkustajat ovat valittaneet myöhästymisistä, uusien reittien käyttöönotosta toukokuussa ja porrastetusta hinnoittelujärjestelmästä, jossa asukkailta peritään 1 punta ja muilta kuin asukkailta 2 puntaa. Apulaisjohtaja Domaille sanoi, että hanke sisältää 5 miljoonaa puntaa linja-autojen korvaamiseen ja kunnostamiseen. Hän sanoi: "Tämä raha ei ole kokonaan uutta bussikalustoa varten, vaan korvausohjelmaan, johon kuuluisi uusien bussien ostaminen, joidenkin kunnostaminen ja toisten päivittäminen." Bussikalusto- ja varikkohankkeesta keskustellaan syyskuussa muiden pääomahankkeiden ohella.</w:t>
      </w:r>
    </w:p>
    <w:p>
      <w:r>
        <w:rPr>
          <w:b/>
        </w:rPr>
        <w:t xml:space="preserve">Yhteenveto</w:t>
      </w:r>
    </w:p>
    <w:p>
      <w:r>
        <w:t xml:space="preserve">Guernseyn linja-autoliikenteen harjoittaja CT Plus on todennut, että uusia ajoneuvoja ei vielä tarvita, vaikka valtiot aikovat investoida kalustoonsa.</w:t>
      </w:r>
    </w:p>
    <w:p>
      <w:r>
        <w:rPr>
          <w:b/>
          <w:u w:val="single"/>
        </w:rPr>
        <w:t xml:space="preserve">Asiakirjan numero 56336</w:t>
      </w:r>
    </w:p>
    <w:p>
      <w:r>
        <w:t xml:space="preserve">Billy Bragg saa BBC Folk Awardin</w:t>
      </w:r>
    </w:p>
    <w:p>
      <w:r>
        <w:t xml:space="preserve">Bragg saa Roots-palkinnon tunnustuksena 30-vuotisesta urastaan sosiaalisesti tiedostavana laulaja-lauluntekijänä. Tunnustuksen saa myös Harper, folkrokkari, joka aloitti 1960-luvulla ja on vaikuttanut vaihtoehtoisten akustisten muusikoiden sukupolveen. Seremonia järjestetään Glasgow'n Royal Concert Hallissa 30. tammikuuta. Myös shetlantilainen viulunsoittaja Aly Bain ja Dougie MacLean, joka kirjoitti Skotlannin hymnin Caledonia, saavat elämäntyöstään tunnustuksen. Tapahtuman isäntinä toimivat Mark Radcliffe ja Julie Fowlis, ja se järjestetään nyt 14. kerran. Laulajat Sam Lee, Jim Moray ja Karine Polwart johtavat kilpailuluokkia kolmella ehdokkuudellaan.</w:t>
      </w:r>
    </w:p>
    <w:p>
      <w:r>
        <w:rPr>
          <w:b/>
        </w:rPr>
        <w:t xml:space="preserve">Yhteenveto</w:t>
      </w:r>
    </w:p>
    <w:p>
      <w:r>
        <w:t xml:space="preserve">Laulajat Billy Bragg ja Roy Harper palkitaan elämäntyöstään BBC Radio 2 Folk Awards -gaalassa myöhemmin tässä kuussa.</w:t>
      </w:r>
    </w:p>
    <w:p>
      <w:r>
        <w:rPr>
          <w:b/>
          <w:u w:val="single"/>
        </w:rPr>
        <w:t xml:space="preserve">Asiakirjan numero 56337</w:t>
      </w:r>
    </w:p>
    <w:p>
      <w:r>
        <w:t xml:space="preserve">Murhaaja vangittiin West Bromwichin pakettiauton raahauskuolemasta</w:t>
      </w:r>
    </w:p>
    <w:p>
      <w:r>
        <w:t xml:space="preserve">Poliisin mukaan Paul Emmerson tarttui Mohammed Miahiin, 22, High Streetillä West Bromwichissa maaliskuussa ja lähti karkuun tämän roikkuessa kuljettajan oven ikkunasta. Miah päästettiin lopulta irti ja jätettiin loukkaantuneena tielle, jossa hän kuoli. West Midlandsin poliisin mukaan motiivia ei näyttäisi olevan selvillä. Perjantaina Birminghamin kruununoikeudessa 38-vuotias putkimies Emmerson, joka asuu Kemp Roadilla, Kitts Greenissä Birminghamissa, todettiin syylliseksi murhaan kuuden päivän oikeudenkäynnin jälkeen. Hän sai elinkautisen vankeusrangaistuksen, ja hänet määrättiin istumaan vähintään 21 vuotta. Poliisin mukaan Emmerson kiihdytti yhdessä vaiheessa Miah'n koettelemusten aikana punaisia valoja. Komisario Harry Harrison sanoi: "Tämä oli epätavallinen tapaus tutkittavaksi, koska hyökkäyksellä ei näyttänyt olevan selkeää motiivia." Hän sanoi, että hänellä ei ollut selkeää motiivia. Miah'n sisar Shahara Kanum sanoi lausunnossaan: "Miah'n sisko on kuollut: "Veljeni kuoleman emotionaalinen ja fyysinen vaikutus minuun pakottaa minut elämään elämää, jota en tunne, ja muuttumaan ihmiseksi, jota en tunne. "En pysty koskaan olemaan se, joka olin ennen." Poliisi kertoi, että 42-vuotiasta matkustajaa syytettiin myös Miah'n murhasta, mutta asian käsittely lopetettiin. Aiheeseen liittyvät Internet-linkit HM Courts &amp; Tribunals Service (HM Courts &amp; Tribunals Service)</w:t>
      </w:r>
    </w:p>
    <w:p>
      <w:r>
        <w:rPr>
          <w:b/>
        </w:rPr>
        <w:t xml:space="preserve">Yhteenveto</w:t>
      </w:r>
    </w:p>
    <w:p>
      <w:r>
        <w:t xml:space="preserve">Mies, joka raahasi jalankulkijaa pakettiautollaan yli 91,4 metriä, on tuomittu elinkautiseen vankeuteen murhasta.</w:t>
      </w:r>
    </w:p>
    <w:p>
      <w:r>
        <w:rPr>
          <w:b/>
          <w:u w:val="single"/>
        </w:rPr>
        <w:t xml:space="preserve">Asiakirjan numero 56338</w:t>
      </w:r>
    </w:p>
    <w:p>
      <w:r>
        <w:t xml:space="preserve">Kenian virkamiehiä syytteeseen olympialaisten korruptiotutkimuksessa</w:t>
      </w:r>
    </w:p>
    <w:p>
      <w:r>
        <w:t xml:space="preserve">Syytettyjen joukossa ovat muun muassa entinen urheiluministeri Hassan Wario ja olympiakomitean entinen johtaja Kipchoge Keino, kaksinkertainen olympiavoittaja. Pääsyyttäjä Noordin Haji sanoi, että heidän on ilmoittauduttava maanantaihin mennessä. Yli 55 miljoonaa shillinkiä (545 542 dollaria; 414 607 puntaa), jotka oli tarkoitettu urheilijoille, on väitetysti anastettu. "Korruption ja urheilijoiden tukemiseen tarkoitettujen varojen kavaltamisen vaikutus vaikuttaa kielteisesti heidän kykyynsä suoriutua parhaalla mahdollisella tavalla", Haji sanoi lausunnossaan. Keino voitti ensimmäisen olympiakullansa 1 500 metrin juoksussa Mexico Cityssä 1968 ja toisen 3 000 metrin estejuoksussa Münchenissä 1972. Vuoden 2016 olympialaisissa Rio de Janeirossa Kenia sai kuusi kulta- ja kuusi hopeamitalia sekä yhden pronssimitalin - maan paras mitalisaalis. Mutta väitteet joukkueen pomoihin ja hallituksen virkamiehiin kohdistuneesta korruptiosta varjostivat menestystä. Syytteet ovat viimeisin Kenian korruptiotutkimusten sarjassa. Toukokuussa Kenian poliisi pidätti hallituksen nuorisoviraston johtajan 8 miljardin Kenian shillingin (78 miljoonaa dollaria, 59 miljoonaa puntaa) väitetyn varkauden vuoksi. Presidentti Uhuru Kenyatta lupasi torjua korruptiota noustessaan valtaan vuonna 2013.</w:t>
      </w:r>
    </w:p>
    <w:p>
      <w:r>
        <w:rPr>
          <w:b/>
        </w:rPr>
        <w:t xml:space="preserve">Yhteenveto</w:t>
      </w:r>
    </w:p>
    <w:p>
      <w:r>
        <w:t xml:space="preserve">Seitsemän Kenian korkeaa virkamiestä saa syytteen vuoden 2016 olympialaisiin liittyvästä korruptiosta, maan pääsyyttäjä kertoi.</w:t>
      </w:r>
    </w:p>
    <w:p>
      <w:r>
        <w:rPr>
          <w:b/>
          <w:u w:val="single"/>
        </w:rPr>
        <w:t xml:space="preserve">Asiakirjan numero 56339</w:t>
      </w:r>
    </w:p>
    <w:p>
      <w:r>
        <w:t xml:space="preserve">Leeds Party in the Park alkaa periä lipuista maksua</w:t>
      </w:r>
    </w:p>
    <w:p>
      <w:r>
        <w:t xml:space="preserve">Festivaali, joka viime vuonna houkutteli 70 000 ihmistä, järjestetään vuosittain heinäkuun lopussa Temple Newsamissa. Liput maksavat 5-10 puntaa, mikä tuo tapahtuman samalle tasolle muiden neuvoston järjestämien musiikkitapahtumien kanssa. Leedsin kaupunginvaltuusto ilmoitti, että päätös oli tehty "merkittävien budjettihaasteiden" vuoksi. Kaksi vuotta sitten valtuusto vetosi budjettivaikeuksiin myös syynä siihen, että se otti käyttöön maksullisen Opera in the Park -konsertin, joka on klassisen musiikin konsertti, joka järjestetään päivää ennen Party in the Park -tapahtumaa. Suurimman tapahtuman osalta vapaa-ajasta ja taidoista vastaava neuvoston jäsen Adam Ogilvie sanoi, että se oli vastustanut maksujen käyttöönottoa jo vuosia, mutta oli pakotettu tekemään päätös. "Olemme tehneet kovasti töitä pitääkksemme hinnat mahdollisimman alhaisina", hän lisäsi. Ennen tätä ilmoitusta Leedsin Party in the Park oli ollut Yhdistyneen kuningaskunnan suurin vuosittainen ilmainen ulkoilmapop-tapahtuma. Festivaalin järjestävät Leedsin kaupunginvaltuusto ja paikallinen kaupallinen radioasema 96.3 Radio Aire. Aiempiin esiintyjiin ovat kuuluneet muun muassa JLS, One Direction ja Dizzee Rascal. Tämän vuoden festivaalin kokoonpano julkistetaan lähiviikkoina.</w:t>
      </w:r>
    </w:p>
    <w:p>
      <w:r>
        <w:rPr>
          <w:b/>
        </w:rPr>
        <w:t xml:space="preserve">Yhteenveto</w:t>
      </w:r>
    </w:p>
    <w:p>
      <w:r>
        <w:t xml:space="preserve">Musiikin ystävät joutuvat maksamaan jopa 10 puntaa osallistuakseen aiemmin ilmaiseen Party in the Park -pop-tapahtumaan Leedsissä, kuten kaupunginhallitus on ilmoittanut.</w:t>
      </w:r>
    </w:p>
    <w:p>
      <w:r>
        <w:rPr>
          <w:b/>
          <w:u w:val="single"/>
        </w:rPr>
        <w:t xml:space="preserve">Asiakirjan numero 56340</w:t>
      </w:r>
    </w:p>
    <w:p>
      <w:r>
        <w:t xml:space="preserve">Kuljettajille määrätään uudet, tiukennetut matkapuhelinsakot</w:t>
      </w:r>
    </w:p>
    <w:p>
      <w:r>
        <w:t xml:space="preserve">Bournemouthin liikenneympyrässä tekstiviestejä kirjoittanut kuorma-autonkuljettaja oli yksi Dorsetin poliisin keskiviikkona pysäyttämistä 42 autoilijasta. Norfolkin poliisi pysäytti 90 minuutin aikana 11 kuljettajaa, jotka olivat myös yksi niistä, jotka jäivät kiinni vastaamasta tekstiviestiin kadonneesta koiranpennusta. Rangaistukset puhelimen käytöstä ovat kaksinkertaistuneet kuuteen pisteeseen ja 200 punnan sakkoon. Kentin poliisin tieliikenneturvallisuusryhmä kirjasi keskiviikkoaamun aikana 20 liikennerikkomusta, joista 12 liittyi matkapuhelimen käyttöön, neljä ajoneuvon hallitsemattomuuteen ja neljä ylinopeuteen. Kuljettajat, jotka saavat kuusi rangaistuspistettä kahden vuoden kuluessa ajokokeensa suorittamisesta, voivat jo joutua ajokortin peruuttamisen kohteeksi, mikä tarkoittaa, että uusilla kuljettajilla, jotka jäävät kiinni kännykän käytöstä, olisi väliaikainen ajokortti. Thames Valleyn poliisi pysäytti päivän ensimmäisen partionsa aikana 11 henkilöä, joista kaksi uutta kuljettajaa. Yksi pysäytetyistä oli toimittaja, jonka arveltiin olevan matkalla raportoimaan uusien rangaistusten lanseerauksesta. Uudet toimenpiteet ovat seurausta useista korkean profiilin kolareista, joissa kuljettajat ovat käyttäneet puhelinta. Luvut osoittavat, että kännykät olivat osasyynä 22 kuolemantapaukseen ja 99 vakavaan loukkaantumiseen Britannian teillä vuonna 2015. Kuorma-autonkuljettaja Tomasz Kroker sai lokakuussa 10 vuoden vankeustuomion ajettuaan Berkshiressä A34-tiellä henkilöauton perään ja surmattuaan naisen ja kolme lasta.</w:t>
      </w:r>
    </w:p>
    <w:p>
      <w:r>
        <w:rPr>
          <w:b/>
        </w:rPr>
        <w:t xml:space="preserve">Yhteenveto</w:t>
      </w:r>
    </w:p>
    <w:p>
      <w:r>
        <w:t xml:space="preserve">Kymmenille kuljettajille on annettu korotettuja sakkoja ja rangaistuspisteitä matkapuhelimen käyttöä koskevien uusien tiukempien lakien ensimmäisenä päivänä.</w:t>
      </w:r>
    </w:p>
    <w:p>
      <w:r>
        <w:rPr>
          <w:b/>
          <w:u w:val="single"/>
        </w:rPr>
        <w:t xml:space="preserve">Asiakirjan numero 56341</w:t>
      </w:r>
    </w:p>
    <w:p>
      <w:r>
        <w:t xml:space="preserve">Vintage Mustang pakkolaskussa Duxfordin lentonäytöksessä</w:t>
      </w:r>
    </w:p>
    <w:p>
      <w:r>
        <w:t xml:space="preserve">Toisen maailmansodan aikainen Mustang "Miss Velma" osallistui Flying Legends -näyttelyyn Duxfordissa, kun se joutui vaikeuksiin sunnuntaina iltapäivällä. Cambridgeshiren poliisi sulki osan M11-tietä Duxfordin kohdalla, kun se käsitteli tapausta. Ohjaaja onnistui laskeutumaan koneella pellolle pystyyn, eikä hän loukkaantunut. Lisätietoja tästä ja muista Cambridgeshire-jutuista Tapaus sattui näytöksen loppupuolella noin klo 17.30 BST, kun kunnostettu P51d Mustang oli laskeutumassa. Silminnäkijät kertoivat nähneensä koneen yhtäkkiä muuttavan kurssiaan oikealle, minkä jälkeen kuului kova pamahdus. IWM Duxfordin tiedottaja sanoi lausunnossaan, että lentäjä oli turvassa eikä yleisölle aiheutunut vahinkoa. Ilmakuvaaja Paul Tolliday kuvasi Mustangin lennossa näytöksen aikana ja myöhemmin sen laskeuduttua pellolle. Hän sanoi: "Kuulimme vain kovan pamahduksen, ja poikani huusi: 'Se on pudonnut'. "Siitä nousi valtava pölypilvi, ja kameran läpi katsoen näin, että lentäjä oli noussut ulos. "Se oli hyvin pelottavaa." Lento-onnettomuuksien tutkintavirasto (AAIB) vahvisti tutkivansa asiaa.</w:t>
      </w:r>
    </w:p>
    <w:p>
      <w:r>
        <w:rPr>
          <w:b/>
        </w:rPr>
        <w:t xml:space="preserve">Yhteenveto</w:t>
      </w:r>
    </w:p>
    <w:p>
      <w:r>
        <w:t xml:space="preserve">Vanhojen lentokoneiden lentäjä joutui tekemään hätälaskun pellolle lähelle M11-moottoritietä epäillyn moottorihäiriön jälkeen lentonäytöksen aikana.</w:t>
      </w:r>
    </w:p>
    <w:p>
      <w:r>
        <w:rPr>
          <w:b/>
          <w:u w:val="single"/>
        </w:rPr>
        <w:t xml:space="preserve">Asiakirjan numero 56342</w:t>
      </w:r>
    </w:p>
    <w:p>
      <w:r>
        <w:t xml:space="preserve">Guernseyn terveys- ja sosiaalipalveluilla 2,5 miljoonan punnan ylitys</w:t>
      </w:r>
    </w:p>
    <w:p>
      <w:r>
        <w:t xml:space="preserve">Julkisen talouden valiokunnan tuomio sisältyy raporttiin, jossa analysoidaan HSSD:n 2,5 miljoonan punnan budjettiylitystä vuonna 2012. PAC:n mukaan varainhoidon valvonta, ennustaminen ja taloudellisten riskien arviointi olivat kaikki "vähemmän kuin tyydyttäviä". Varapuheenjohtaja Heidi Soulsby sanoi, että osaston johtokunnassa pitäisi olla talousasiantuntija, joka "antaisi enemmän apua talousasioissa". Lautakunta arvosteli myös useita kiistanalaisia kustannusten leikkauksia, jotka ministeriö toteutti vuoden 2012 lopussa. Niihin kuuluivat muun muassa kiireettömän sairaalahoidon lykkääminen ja kahden osaston sulkeminen. Komitea totesi, ettei ollut olemassa "yksityiskohtaista liiketoimintasuunnitelmaa", joka osoittaisi muutosten vaikutusten laajuuden. Osaston rekrytointi- ja sitouttamisstrategiaa tarkastellaan parhaillaan perusteellisesti.</w:t>
      </w:r>
    </w:p>
    <w:p>
      <w:r>
        <w:rPr>
          <w:b/>
        </w:rPr>
        <w:t xml:space="preserve">Yhteenveto</w:t>
      </w:r>
    </w:p>
    <w:p>
      <w:r>
        <w:t xml:space="preserve">Guernseyn terveys- ja sosiaalipalvelujen osastoa (HSSD) on arvosteltu huonosta varainhoidosta.</w:t>
      </w:r>
    </w:p>
    <w:p>
      <w:r>
        <w:rPr>
          <w:b/>
          <w:u w:val="single"/>
        </w:rPr>
        <w:t xml:space="preserve">Asiakirjan numero 56343</w:t>
      </w:r>
    </w:p>
    <w:p>
      <w:r>
        <w:t xml:space="preserve">Suffolkin konservatiiviryhmän uusi johtaja</w:t>
      </w:r>
    </w:p>
    <w:p>
      <w:r>
        <w:t xml:space="preserve">Mark Bee ehdotetaan nyt uudeksi johtajaksi 26. toukokuuta pidettävässä valtuuston kokouksessa. Hän korvaa Jeremy Pembroken, joka luopui tehtävästään aiemmin tässä kuussa. Bee ilmoitti eroavansa Waveneyn piirineuvoston johtajan tehtävästä. Hän sanoi haluavansa ottaa askeleen taaksepäin ja tarkastella Suffolkin piirikunnanvaltuuston uutta strategista suuntausohjelmaa. "Kirjastojen, kotitalousjätteen kierrätyksen, koulu- ja opiskelukuljetusten kaltaisten palveluiden osalta meidän on otettava aikaa vaikutusten pohtimiseen ennen lopullisten päätösten tekemistä", hän sanoi.</w:t>
      </w:r>
    </w:p>
    <w:p>
      <w:r>
        <w:rPr>
          <w:b/>
        </w:rPr>
        <w:t xml:space="preserve">Yhteenveto</w:t>
      </w:r>
    </w:p>
    <w:p>
      <w:r>
        <w:t xml:space="preserve">Suffolkin kreivikunnanvaltuuston konservatiivien enemmistöryhmä on valinnut uuden johtajan.</w:t>
      </w:r>
    </w:p>
    <w:p>
      <w:r>
        <w:rPr>
          <w:b/>
          <w:u w:val="single"/>
        </w:rPr>
        <w:t xml:space="preserve">Asiakirjan numero 56344</w:t>
      </w:r>
    </w:p>
    <w:p>
      <w:r>
        <w:t xml:space="preserve">Birminghamin 20mph vyöhykkeellä kuolemantapauksen kuljettaja vangittiin</w:t>
      </w:r>
    </w:p>
    <w:p>
      <w:r>
        <w:t xml:space="preserve">Mohammed Shameel, 34, kaatoi Noreen Akhtarin, 38, Banburystä, kun tämä oli nousemassa autoonsa. Hän "ajoi pois ajattelematta" onnettomuuden jälkeen Stratford Roadilla Birminghamissa kesäkuussa 2018, West Midlandsin poliisi kertoi. Shameel myönsi aiheuttaneensa kuoleman huolimattomalla ajotavalla, ja hänet tuomittiin maanantaina Birminghamin Crown Courtissa. Hänen Volkswagen Tiguaninsa löydettiin hylättynä hänen kotinsa läheltä Penshaw Grovesta, Moseleystä, viikkoa myöhemmin. Auton tuulilasi, siipi ja ajovalot olivat vaurioituneet. Poliisin mukaan Shameel ajoi onnettomuushetkellä nopeudella 33-36 kilometriä tunnissa. Törmäyksen tutkija ylikonstaapeli Paul Hughes sanoi: "Hän ajoi pois paikalta ajattelematta rouva Akhtaria, joka traagisesti kuoli vammoihinsa. "Voimme vain toivoa, että se, että hän joutuu kärsimään vankeusrangaistusta, lohduttaa hieman hänen uhrinsa perhettä." Seuraa BBC West Midlandsia Facebookissa ja Twitterissä ja tilaa paikalliset uutispäivitykset suoraan puhelimeesi. Aiheeseen liittyvät Internet-linkit West Midlandsin poliisi</w:t>
      </w:r>
    </w:p>
    <w:p>
      <w:r>
        <w:rPr>
          <w:b/>
        </w:rPr>
        <w:t xml:space="preserve">Yhteenveto</w:t>
      </w:r>
    </w:p>
    <w:p>
      <w:r>
        <w:t xml:space="preserve">Ylinopeutta ajanut kuljettaja, joka tappoi naisen yliajossa 20mph-vyöhykkeellä, on tuomittu 18 kuukaudeksi vankilaan.</w:t>
      </w:r>
    </w:p>
    <w:p>
      <w:r>
        <w:rPr>
          <w:b/>
          <w:u w:val="single"/>
        </w:rPr>
        <w:t xml:space="preserve">Asiakirjan numero 56345</w:t>
      </w:r>
    </w:p>
    <w:p>
      <w:r>
        <w:t xml:space="preserve">Mies raiskasi Dorchesterin tytön, 15, veitsellä koulun kentällä</w:t>
      </w:r>
    </w:p>
    <w:p>
      <w:r>
        <w:t xml:space="preserve">Teini pakotettiin maahan Dorchesterissa sijaitsevan St Osmund's Middle Schoolin kentällä hieman kello 21.20 GMT jälkeen torstaina. Dorsetin poliisi kertoi, että poliisit kutsuttiin paikalle hieman ennen kello 22:00, ja Barnes Wayn varrella sijaitsevan alueen ympärille asetettiin eristyssulku. He sanoivat, että epäillyllä oli mukanaan "sveitsiläisen armeijan tapainen veitsi". Hänellä oli yllään vaaleanharmaa puffa-tyylinen takki, jossa oli huppu ylhäällä, vaaleat housut ja nahkakäsineet. Komisario Wayne Seymour Dorsetin suurrikostutkintaryhmästä sanoi: "Tämä oli uhrille erittäin pelottava tapaus, ja häntä tukevat erityiskoulutetut poliisit. "Ymmärrän, että tämä tapaus saattaa aiheuttaa huolta yhteisön jäsenissä, mutta haluan vakuuttaa heille, että syyllisen miehen tunnistamiseksi on meneillään perusteellinen ja kattava tutkinta." Kaikkia, jotka näkivät tai kuulivat jotain, pyydetään ottamaan yhteyttä poliisiin.</w:t>
      </w:r>
    </w:p>
    <w:p>
      <w:r>
        <w:rPr>
          <w:b/>
        </w:rPr>
        <w:t xml:space="preserve">Yhteenveto</w:t>
      </w:r>
    </w:p>
    <w:p>
      <w:r>
        <w:t xml:space="preserve">15-vuotias tyttö on raiskattu koulun kentällä Dorsetissa, ja mies on raiskannut hänet taskuveitsen kanssa.</w:t>
      </w:r>
    </w:p>
    <w:p>
      <w:r>
        <w:rPr>
          <w:b/>
          <w:u w:val="single"/>
        </w:rPr>
        <w:t xml:space="preserve">Asiakirjan numero 56346</w:t>
      </w:r>
    </w:p>
    <w:p>
      <w:r>
        <w:t xml:space="preserve">"Liian ujo" fani tapaa Jason Donovanin 29 vuotta voiton jälkeen</w:t>
      </w:r>
    </w:p>
    <w:p>
      <w:r>
        <w:t xml:space="preserve">Helen Harris, 41, tapasi australialaisen laulajan tämän esiintyessä kotikaupungissaan Bromsgrovessa keskiviikkona. Hän sanoi olleensa "tuskallisen ujo", kun hän voitti mahdollisuuden tavata hänet backstagella vuonna 1990, joten hän ei mennyt. Hänen aviomiehensä Scott osti salaa liput "erityisesti" hänelle, kun hän oli sanonut, että hän katui eniten sitä, ettei mennyt. Rouva Harris voitti kilpailun 12-vuotiaana tunnistettuaan entisen saippuatähden vanhasta koulukuvasta. "Olin nähnyt kuvan Smash Hits -lehdessä viikkoa aiemmin, joten tiesin tarkalleen, mikä hän oli", hän kertoi BBC Hereford and Worcesterille. Laulaja soitti hänelle suorassa lähetyksessä ilmoittaakseen, että hän oli voittanut mahdollisuuden tavata hänet backstagella, mihin hän sanoi "ehkä" osallistuvansa. Rouva Harris sanoi, että hän "kauhistui" vastaustaan nyt, mutta sanoi: "Jos 12-vuotias minäni tietäisi, että tapaisin hänet, hän ei uskoisi sitä." Hän sanoi: "Jos 12-vuotias minäni tietäisi, että tapaisin hänet, hän ei uskoisi sitä." Hänen miehensä järjesti hänelle tapaamisen laulajan kanssa sen jälkeen, kun tämä oli esiintynyt Artrix Arts Centerissä Bromsgrovessa osana Amazing Midlife Crisis -kiertuettaan. Hän sanoi, ettei maininnut 29 vuotta sitten menetettyä tilaisuuttaan, vaan puhui sen sijaan Neighboursista, mutta sanoi illan olleen "uskomaton". "Se oli kaikkea, mitä halusin sen olevan ja enemmänkin", hän sanoi. "Hän oli ihana. Hän oli todella lämmin ja ystävällinen." Seuraa BBC West Midlandsia Facebookissa ja Twitterissä ja tilaa paikalliset uutispäivitykset suoraan puhelimeesi.</w:t>
      </w:r>
    </w:p>
    <w:p>
      <w:r>
        <w:rPr>
          <w:b/>
        </w:rPr>
        <w:t xml:space="preserve">Yhteenveto</w:t>
      </w:r>
    </w:p>
    <w:p>
      <w:r>
        <w:t xml:space="preserve">Nainen, joka oli "liian ujo" tavatakseen Jason Donovanin voitettuaan Lasten BBC:n kilpailun lähes 30 vuotta sitten, on vihdoin tavannut idolinsa kiertueella.</w:t>
      </w:r>
    </w:p>
    <w:p>
      <w:r>
        <w:rPr>
          <w:b/>
          <w:u w:val="single"/>
        </w:rPr>
        <w:t xml:space="preserve">Asiakirjan numero 56347</w:t>
      </w:r>
    </w:p>
    <w:p>
      <w:r>
        <w:t xml:space="preserve">Belfastin mellakoitsijat viedään oikeuteen - Baggott</w:t>
      </w:r>
    </w:p>
    <w:p>
      <w:r>
        <w:t xml:space="preserve">Yli 20 poliisia loukkaantui Ardoynen mellakoissa torstai-iltana. Väkivaltaisuudet leimahtivat lojaalien oranssien paraatien ja kansallismielisten mielenosoitusten jälkeen kaupungin Ardoynen alueella. Poliisipäällikkö Matt Baggott sanoi, ettei osallisilla ollut mitään syytä hyökätä poliisin kimppuun. "Haaste" "Ei ole mitään tekosyytä mellakointiin ja väkivaltaan, vaikka se rajoittui suhteellisen pienelle alueelle Pohjois-Irlannissa", hän sanoi. "Tuomme monia ihmisiä oikeuteen tulevina päivinä." "Ajan myötä meidän on ymmärrettävä paremmin, miksi jotkin Pohjois-Irlannin osat jäävät jälkeen, ja se on haaste meille kaikille, niin poliitikoille, poliisille kuin yhteisöllekin." Poliisipäällikkö kertoi, että poliisilla on videokuvaa väkijoukon jäsenistä, jotka tappelevat keskenään. "Tämä herättää minussa kysymyksiä, ei ainoastaan niiden tahojen aikomuksesta lietsoa levottomuuksia, jotka ovat tämän takana, vaan myös siitä, että vanhemmat ja yhteisö eivät pysty valvomaan huomattavaa määrää nuoria, jotka saavat mellakoida käytännössä ilman minkäänlaista hillintää."</w:t>
      </w:r>
    </w:p>
    <w:p>
      <w:r>
        <w:rPr>
          <w:b/>
        </w:rPr>
        <w:t xml:space="preserve">Yhteenveto</w:t>
      </w:r>
    </w:p>
    <w:p>
      <w:r>
        <w:t xml:space="preserve">Pohjois-Belfastin väkivaltaisuuksiin syyllistyneet tuodaan oikeuden eteen tulevina viikkoina ja kuukausina, on PSNI:n poliisipäällikkö kertonut.</w:t>
      </w:r>
    </w:p>
    <w:p>
      <w:r>
        <w:rPr>
          <w:b/>
          <w:u w:val="single"/>
        </w:rPr>
        <w:t xml:space="preserve">Asiakirjan numero 56348</w:t>
      </w:r>
    </w:p>
    <w:p>
      <w:r>
        <w:t xml:space="preserve">Wisbechin kuolema: Mindaugas Arlauskas oli "rakas poika".</w:t>
      </w:r>
    </w:p>
    <w:p>
      <w:r>
        <w:t xml:space="preserve">Wisbechistä kotoisin olevan Mindaugas Arlauskasin, 28, ruumis löydettiin Sandall Roadilta Cambridgeshiren kaupungissa lauantaina noin kello 05.10 BST. Ruumiinavauksessa todettiin, että hän kuoli päähän kohdistuneeseen tylppään iskuun. Tomas Lazdauskas, 23, ja Donatas Umbrasas, 27, molemmat Wisbechistä, ovat syytteessä murhasta, ja he saapuivat Cambridgen kruununoikeuteen. He eivät vastanneet syytteeseen, ja heidän on määrä saapua oikeuteen seuraavan kerran 5. kesäkuuta. Alustava oikeudenkäyntipäivä on sovittu 19. lokakuuta. Cambridgeshiren poliisin julkaisemassa Arlauskasin muistokirjoituksessa hänen perheensä sanoi: "Olemme järkyttyneitä rakkaan poikamme äkillisestä menetyksestä. "Me ja perheemme rakastimme häntä kovasti, ja häntä tullaan kaipaamaan syvästi." Aiheeseen liittyvät Internet-linkit HM Courts &amp; Tribunals Service (HM Courts &amp; Tribunals Service)</w:t>
      </w:r>
    </w:p>
    <w:p>
      <w:r>
        <w:rPr>
          <w:b/>
        </w:rPr>
        <w:t xml:space="preserve">Yhteenveto</w:t>
      </w:r>
    </w:p>
    <w:p>
      <w:r>
        <w:t xml:space="preserve">Sen miehen perhe, jonka ruumis löytyi teollisuusalueen pensaista, on kuvaillut häntä "rakkaaksi pojaksi".</w:t>
      </w:r>
    </w:p>
    <w:p>
      <w:r>
        <w:rPr>
          <w:b/>
          <w:u w:val="single"/>
        </w:rPr>
        <w:t xml:space="preserve">Asiakirjan numero 56349</w:t>
      </w:r>
    </w:p>
    <w:p>
      <w:r>
        <w:t xml:space="preserve">Northamptonin teiden roskien keräykset jatkuvat "välikohtauksen" jälkeen</w:t>
      </w:r>
    </w:p>
    <w:p>
      <w:r>
        <w:t xml:space="preserve">Northamptonin kaupunginvaltuusto ilmoitti, että Health and Safety Executive tutkii tapausta, mutta kieltäytyi antamasta lisätietoja. Välikohtaus A45-tiellä sattui ennen joulua, eikä työntekijä "loukkaantunut vakavasti", edustaja sanoi. Pensasaidat ja pensasaidat roskaantuivat pahasti, joten neuvosto on jatkanut raivausta. Loukkaantunut työntekijä työskenteli yrityksessä, joka kerää tienvarsiroskia Northamptonin kaupunginvaltuustolle, joka oli tehnyt oman tutkimuksensa. Päätettiin, että säännöllinen yöaikaan tapahtuva keräys keskeytetään ja työtä jatketaan vain päiväsaikaan. Brian Skittral Campaign to Protect Rural England -järjestön Northamptonshiren osastosta sanoi, että roskaaminen oli suuri ongelma ja että hän oli ymmällään, miksi ihmiset eivät pitäneet piirikuntaansa puhtaana. "Oli oikein pitää tauko ja selvittää, mikä meni pieleen tapauksen vuoksi, mutta neljä kuukautta on pitkä aika ottaa opiksi", hän sanoi.</w:t>
      </w:r>
    </w:p>
    <w:p>
      <w:r>
        <w:rPr>
          <w:b/>
        </w:rPr>
        <w:t xml:space="preserve">Yhteenveto</w:t>
      </w:r>
    </w:p>
    <w:p>
      <w:r>
        <w:t xml:space="preserve">Roskien kerääminen on aloitettu uudelleen Northamptonin kaksikaistaisilla teillä sen jälkeen, kun se oli keskeytetty neljä kuukautta sitten sattuneen tapauksen vuoksi, jossa urakoitsija loukkaantui.</w:t>
      </w:r>
    </w:p>
    <w:p>
      <w:r>
        <w:rPr>
          <w:b/>
          <w:u w:val="single"/>
        </w:rPr>
        <w:t xml:space="preserve">Asiakirjan numero 56350</w:t>
      </w:r>
    </w:p>
    <w:p>
      <w:r>
        <w:t xml:space="preserve">Konservatiivien kansanedustaja Michael Fabricant "pyöräilee alasti Lontoon puiston läpi".</w:t>
      </w:r>
    </w:p>
    <w:p>
      <w:r>
        <w:t xml:space="preserve">YouTube-videolla kansanedustaja esiintyy hopeisessa solmiossa ja aurinkolaseissa, ja hänen vaatimattomuuttaan suojaa strategisesti sijoitettu musta laatikko. Hän kampanjoi sen puolesta, että hänen Lichfieldin vaalipiirissään järjestettäisiin vuosittain alastomana ajelu, jolla kerättäisiin rahaa paikalliselle saattohoitokodille. 68-vuotias ei ole vieras julkisuutta herättävissä sosiaalisen median videoissa. Elokuussa hän esitteli oppaan puolueen ruoskanjohtajan roolista, jossa hän näytti piiskaavansa kenkäsarvella takapuoleen pukeutunutta miestä. Kolea aamu Selittäessään viimeisintä temppuaan, joka hänen mukaansa kuvattiin "koleana kevätaamuna", hän sanoi: "Mielestäni alaston pyöräily on hyvä tapa kerätä rahaa. "Alaston pyöräretki Lichfieldistä Whittingtoniin (Staffordshiressä) olisi hieno juttu ja paljastaisi kaikenlaisia osia, joita en ole koskaan ennen nähnyt", hän vitsaili. "Minulle on kerrottu, että alastonpyöräily on sekä terveellistä että vapauttavaa - vähän niin kuin St Gilesin saattohoitokodissa." Pääministeri Theresa Mayn virallinen tiedottaja sanoi: "Pääministeri toivottaa Michaelille onnea hänen varainhankintaansa. "Hän kerää rahaa erinomaiseen tarkoitukseen, ja olen varma, että St Gilesin sairaalahoitolaitos on hyvin kiitollinen hänen ponnisteluistaan."</w:t>
      </w:r>
    </w:p>
    <w:p>
      <w:r>
        <w:rPr>
          <w:b/>
        </w:rPr>
        <w:t xml:space="preserve">Yhteenveto</w:t>
      </w:r>
    </w:p>
    <w:p>
      <w:r>
        <w:t xml:space="preserve">Konservatiivien kansanedustaja Michael Fabricant on kuvattu pyöräilemässä alasti lontoolaisessa puistossa edistääkseen vuosittaisen alastonpyöräilyn perustamista.</w:t>
      </w:r>
    </w:p>
    <w:p>
      <w:r>
        <w:rPr>
          <w:b/>
          <w:u w:val="single"/>
        </w:rPr>
        <w:t xml:space="preserve">Asiakirjan numero 56351</w:t>
      </w:r>
    </w:p>
    <w:p>
      <w:r>
        <w:t xml:space="preserve">Bangladesh: Bangladesh: Huuto videosta, jossa 13-vuotias poika hakataan kuoliaaksi</w:t>
      </w:r>
    </w:p>
    <w:p>
      <w:r>
        <w:t xml:space="preserve">Video 13-vuotiaan murhasta on levinnyt sosiaalisessa mediassa. Murhaajat syyttivät poikaa siitä, että hän yritti varastaa polkupyöräriksan pakettiauton koillisessa Sylhetin kaupungissa. Kolme ihmistä on pidätetty, heidän joukossaan pääepäilty, joka pakeni hyökkäyksen jälkeen Saudi-Arabiaan. Bangladeshissa väkijoukot hyökkäävät usein varkaiksi epäiltyjen kimppuun. BBC:n Etelä-Aasian päätoimittaja Joanna Jolly sanoo kuitenkin, että hyökkäyksen raakuus on herättänyt laajaa paheksuntaa ja johtanut siihen, että poliisi on perustanut erikoisryhmän tutkimaan tappoa. Yksi hyökkääjistä kuvasi Samiul Alam Rajonin pahoinpitelyn keskiviikkona matkapuhelimellaan, kun muut sitoivat pojan tolppaan ja löivät häntä toistuvasti metallitangolla. Daily Star -lehti kertoi, että poika huusi apua ja huusi vettä anellessaan henkensä edestä. 'Yli 60 vamman jälkeä' Miesten kuulee nauravan ja pilkkaavan häntä, kun he kertoivat julkaisevansa videon Facebookissa. Kun poika oli tapettu, hyökkääjät veivät hänen ruumiinsa syrjäiselle kaatopaikalle, lehti kertoi, noin 180 metrin päähän kidutuspaikasta. Paikalliset huomasivat heidät kuitenkin ja ajoivat heitä takaa. Kolme ryhmäläistä pääsi pakenemaan, mutta yksi mies saatiin kiinni ja luovutettiin poliisille. Toinen pidätettiin myöhemmin, ja pääepäilty pidätettiin Saudi-Arabiassa. "Tämä on surullinen ja valitettava tapaus", Bangladeshin sisäministeri Asaduzzaman Khan Kamal sanoi bdnews.24:n mukaan. "Yksi [mies] on ollut tutkintavankeudessa ja toinen on pidätetty. Loput pidätetään pian. Ketään ei säästetä." Ruumiinavausraportin mukaan Samiul - joka auttoi perhettään vihannesten myynnissä - kuoli aivoverenvuotoon saatuaan päävammoja. Hänen ruumiistaan löytyi yli 60 vamman jälkeä. Hänen kunniakseen on perustettu Twitter-sivu.</w:t>
      </w:r>
    </w:p>
    <w:p>
      <w:r>
        <w:rPr>
          <w:b/>
        </w:rPr>
        <w:t xml:space="preserve">Yhteenveto</w:t>
      </w:r>
    </w:p>
    <w:p>
      <w:r>
        <w:t xml:space="preserve">Tuhannet ihmiset Bangladeshissa vaativat oikeutta teini-ikäiselle pojalle, jonka joukko miehiä hakkasi kuoliaaksi ja joka kuvasi itseään naureskellen ja pilkaten hyökkäystä tehdessään.</w:t>
      </w:r>
    </w:p>
    <w:p>
      <w:r>
        <w:rPr>
          <w:b/>
          <w:u w:val="single"/>
        </w:rPr>
        <w:t xml:space="preserve">Asiakirjan numero 56352</w:t>
      </w:r>
    </w:p>
    <w:p>
      <w:r>
        <w:t xml:space="preserve">Merkitsemättömien autojen varoitus Essexin kuljettajille varastettujen pakettiautojen jälkeen</w:t>
      </w:r>
    </w:p>
    <w:p>
      <w:r>
        <w:t xml:space="preserve">Essexin poliisi antoi varoituksen sen jälkeen, kun ajoneuvoja oli hiljattain pysäytetty M11- ja M25-tiellä ja varastettu. Poliisin univormuihin pukeutuneet varkaat, joilla oli yhdessä tapauksessa mukanaan käsiase, käyttivät sinisiä vilkkuvaloja. Poliiseille on kerrottu, että heidän ei pitäisi pysäyttää ihmisiä merkitsemättömillä autoilla, ellei kyseessä ole hätätilanne. Seuraa päivityksiä viimeisimmistä uutisista Essexistä Det Ch Insp Stuart Smith sanoi: "Olemme tehneet tämän päätöksen suojellaksemme autoilijoita Essexissä, kun nämä rikolliset ovat edelleen vapaalla jalalla. Uhrit ovat kertoneet meille, että epäillyt esiintyvät poliiseina ja käyttävät panssarivaunuja tehostaakseen petosta entisestään varastamalla pakettiautoja." Näin he ovat saaneet selville, että poliisit eivät ole poliiseja. "Ketä tahansa, jolle joku poliisilta näyttävässä autossa oleva henkilö antaa pysähtymiskäskyn, pyydetään olemaan pysähtymättä, mutta soittamaan välittömästi numeroon 999, jotta voidaan tarkistaa, ovatko ajoneuvo ja sen matkustajat aitoja."</w:t>
      </w:r>
    </w:p>
    <w:p>
      <w:r>
        <w:rPr>
          <w:b/>
        </w:rPr>
        <w:t xml:space="preserve">Yhteenveto</w:t>
      </w:r>
    </w:p>
    <w:p>
      <w:r>
        <w:t xml:space="preserve">Autoilijoita varoitetaan pysähtymästä, jos poliisiauto yrittää saada heidät pysähtymään sen jälkeen, kun kaksi pakettiautoa oli varastettu väärennettyjen poliisien toimesta.</w:t>
      </w:r>
    </w:p>
    <w:p>
      <w:r>
        <w:rPr>
          <w:b/>
          <w:u w:val="single"/>
        </w:rPr>
        <w:t xml:space="preserve">Asiakirjan numero 56353</w:t>
      </w:r>
    </w:p>
    <w:p>
      <w:r>
        <w:t xml:space="preserve">"Aivan valtava" vajoama ilmestyi Walsallin tielle</w:t>
      </w:r>
    </w:p>
    <w:p>
      <w:r>
        <w:t xml:space="preserve">Valtuutettu Matt Ward kertoi aiemmin raportoineensa, että Stafford Street Walsallissa näytti olevan "uppoamassa". Ward sanoi: Ward sanoi: "Näyttää siltä, kuin avaruudesta tullut meteori olisi osunut siihen." West Midlands Network varoitti "suurista häiriöistä" ja sanoi, että kiertotie on käytössä. Severn Trent Waterin insinöörejä odotetaan paikalle myöhemmin. Valtuutettu sanoi: "Se on aivan valtava. Ajoin aamulla noin varttia vaille kymmenen tietä pitkin, ja auto ajautui notkoon, joka oli painunut itsekseen. "Onneksi kukaan ei ole loukkaantunut, mutta jos se olisi tapahtunut aikana, jolloin teillä olisi ollut enemmän liikennettä, auto olisi epäilemättä mennyt siihen." Hän sanoi: "En ole varma, että se olisi tapahtunut." Wardin mukaan tie on yksi Bloxwichista kaupunkiin johtavista pääreiteistä, ja kuoppa ulottui suurelta osin tien leveydelle. Seuraa BBC West Midlandsia Facebookissa, Twitterissä ja Instagramissa. Lähetä juttuideasi osoitteeseen: newsonline.westmidlands@bbc.co.uk</w:t>
      </w:r>
    </w:p>
    <w:p>
      <w:r>
        <w:rPr>
          <w:b/>
        </w:rPr>
        <w:t xml:space="preserve">Yhteenveto</w:t>
      </w:r>
    </w:p>
    <w:p>
      <w:r>
        <w:t xml:space="preserve">Eräälle tielle West Midlandsissa on ilmestynyt "aivan valtava" vajoama, jonka uskotaan johtuneen romahtaneesta viemäristä.</w:t>
      </w:r>
    </w:p>
    <w:p>
      <w:r>
        <w:rPr>
          <w:b/>
          <w:u w:val="single"/>
        </w:rPr>
        <w:t xml:space="preserve">Asiakirjan numero 56354</w:t>
      </w:r>
    </w:p>
    <w:p>
      <w:r>
        <w:t xml:space="preserve">Vetoomus virheellisesti vapautetun Hullin vangin löytämiseksi</w:t>
      </w:r>
    </w:p>
    <w:p>
      <w:r>
        <w:t xml:space="preserve">Michael Kavanagh oli tutkintavankeudessa odottamassa oikeudenkäyntiä, koska hänen väitettiin kesäkuussa kantaneen hyökkäysasetta ja aiheuttaneen vakavia ruumiinvammoja. Hänet vapautettiin erehdyksessä perjantaina, ja hänet nähtiin viimeksi pukeutuneena tummaan Adidaksen huppariin, harmaisiin verkkareihin ja sinisiin Adidaksen tennareihin. Kavanaghin näkeviä kehotetaan olemaan lähestymättä häntä ja soittamaan poliisille. Ylikomisario Gary Hooks sanoi: "Ensinnäkin haluaisin vedota suoraan Michaeliin, että hän ilmoittautuisi välittömästi lähimmälle poliisiasemalle." "Kaikki, jotka tukevat ja suojelevat häntä, voivat joutua syytteeseen rikoksentekijän avustamisesta", hän lisäsi. Hullin vankila on B-luokan miesten vankila, joka avattiin alun perin vuonna 1870 ja jossa voidaan pitää sekä miehiä että naisia. Siihen mahtuu 1 044 vankia.</w:t>
      </w:r>
    </w:p>
    <w:p>
      <w:r>
        <w:rPr>
          <w:b/>
        </w:rPr>
        <w:t xml:space="preserve">Yhteenveto</w:t>
      </w:r>
    </w:p>
    <w:p>
      <w:r>
        <w:t xml:space="preserve">Humbersiden poliisin mukaan vanki on pakosalla päästyään erehdyksessä vapaaksi Hullin vankilasta.</w:t>
      </w:r>
    </w:p>
    <w:p>
      <w:r>
        <w:rPr>
          <w:b/>
          <w:u w:val="single"/>
        </w:rPr>
        <w:t xml:space="preserve">Asiakirjan numero 56355</w:t>
      </w:r>
    </w:p>
    <w:p>
      <w:r>
        <w:t xml:space="preserve">Volkswagenin pomoille maksetaan 49 miljoonaa puntaa ennätystappioista huolimatta</w:t>
      </w:r>
    </w:p>
    <w:p>
      <w:r>
        <w:t xml:space="preserve">Autonvalmistaja sanoi, että se pidättää osan bonuksista toistaiseksi, mutta voi myöntää ne myöhemmin. VW myönsi viime vuonna huijanneensa diesel-päästötestien yhteydessä, ja sen nettotappiot vuonna 2015 olivat 5,5 miljardia euroa. Toimitusjohtaja Matthias Müller pyysi anteeksi yrityksen toimia. Lehdistötilaisuudessa hän myönsi, että autonvalmistaja "tuotti pettymyksen monille ihmisille, jotka luottivat Volkswageniin". Muellerille on luvattu 4,76 miljoonan euron palkkapaketti vuodelle 2015, josta 880 000 euroa on lykätty. Skandaalin seurauksena eronnut entinen toimitusjohtaja Martin Winterkorn suostui lykkäämään 30 prosenttia muuttuvasta palkastaan, mutta saa silti yhteensä 7,3 miljoonaa euroa. Hans Dieter Posch saa 5,2 miljoonaa euroa aiemmasta työstään talousjohtajana sekä 13,4 miljoonan euron kiinteän palkan uudesta tehtävästään Volkswagenin hallintoneuvoston puheenjohtajana. Saksalaisyhtiö on varannut 16,2 miljardia euroa skandaaliin liittyviin kustannuksiin, joista lähes puolet on varattu päästöhuijausohjelmiston sisältävien dieselautojen takaisinostoon tai korjaamiseen. Mueller sanoi, että takaisinkutsuprosessi on yhtiön "tärkein tehtävä siihen asti, kunnes viimeinenkin auto on saatu kuntoon". Aiemmin tällä viikolla Volkswagen kertoi lykkäävänsä kymmenien tuhansien Passat-mallien takaisinvetosuunnitelmaa Saksassa odottaessaan, että valvontaviranomaiset hyväksyvät korjausprosessin. Yhtiö ei ole aiemmin onnistunut saamaan hyväksyntää Golf-mallien takaisinkutsulle, kun se kamppailee 8,5 miljoonan ajoneuvon korjaamiseksi pelkästään Euroopassa.</w:t>
      </w:r>
    </w:p>
    <w:p>
      <w:r>
        <w:rPr>
          <w:b/>
        </w:rPr>
        <w:t xml:space="preserve">Yhteenveto</w:t>
      </w:r>
    </w:p>
    <w:p>
      <w:r>
        <w:t xml:space="preserve">Volkswagen maksaa kymmenelle nykyiselle ja entiselle johtajalle yhteensä noin 63 miljoonaa euroa (49 miljoonaa puntaa, 71 miljoonaa dollaria) vuodelta 2015, vaikka se on raportoinut päästöskandaalin jälkeen ennätyksellisistä vuotuisista tappioista.</w:t>
      </w:r>
    </w:p>
    <w:p>
      <w:r>
        <w:rPr>
          <w:b/>
          <w:u w:val="single"/>
        </w:rPr>
        <w:t xml:space="preserve">Asiakirjan numero 56356</w:t>
      </w:r>
    </w:p>
    <w:p>
      <w:r>
        <w:t xml:space="preserve">Espanjalainen "Monkey Christ" -nainen esiintyy musiikkivideolla</w:t>
      </w:r>
    </w:p>
    <w:p>
      <w:r>
        <w:t xml:space="preserve">By News from Elsewhere......median uutiset maailmalta, löytänyt BBC Monitoring Angel Petisme -kappale kertoo Cecilia Gimenezin ja freskon tarinan sympaattisemmasta näkökulmasta, espanjalainen muusikko kertoo Heraldo de Aragon -lehdelle. Sen sijaan, että 82-vuotias pilkkaa työtään, freskon hahmo kiittää häntä freskon restauroinnista. "Hänen tarinansa sai minut mietteliääksi. Tunsin suurta myötätuntoa häntä kohtaan", Petisme sanoo. Gimenez esittää itseään, kun taas Petisme on maalauksen hahmo. Gimenezin kerrotaan saaneen paniikkikohtauksia sen jälkeen, kun kuvia hänen teoksestaan ilmestyi mediassa ja internetissä. Sittemmin hän on kuitenkin järjestänyt omia taidenäyttelyitä, kertoo Local-sivusto. Elokuussa 2012 Cecilia Gimenez käänsi siveltimensä 100 vuotta vanhaan maalaukseen nimeltä Ecce Homo (Katsokaa miestä), mutta kuvat hänen teoksestaan lähtivät leviämään, ja se tunnettiin pian nimellä "Apina-Kristus". Hiljaisen Borjan kaupungin kerrotaan nyt saavan tuhansia turisteja, jotka haluavat nähdä improvisoidun restauroinnin. Käytä #NewsfromElsewhere -nimeä pysyäksesi ajan tasalla raportistamme Twitterin kautta.</w:t>
      </w:r>
    </w:p>
    <w:p>
      <w:r>
        <w:rPr>
          <w:b/>
        </w:rPr>
        <w:t xml:space="preserve">Yhteenveto</w:t>
      </w:r>
    </w:p>
    <w:p>
      <w:r>
        <w:t xml:space="preserve">Iäkäs espanjalaisnainen, joka nousi maailmanlaajuisiin otsikoihin paikallisen kirkon freskon epäonnistuneesta restauroinnista, on kuulemma pääosassa musiikkivideossa, joka on hänen inspiroimansa kappaleen nimi.</w:t>
      </w:r>
    </w:p>
    <w:p>
      <w:r>
        <w:rPr>
          <w:b/>
          <w:u w:val="single"/>
        </w:rPr>
        <w:t xml:space="preserve">Asiakirjan numero 56357</w:t>
      </w:r>
    </w:p>
    <w:p>
      <w:r>
        <w:t xml:space="preserve">Somerset-juustonvalmistaja kielletty listerialöydöksen vuoksi</w:t>
      </w:r>
    </w:p>
    <w:p>
      <w:r>
        <w:t xml:space="preserve">Frances Wood, 70, toimi Alham Wood Cheeses -nimellä ja toimitti mozzarellaa ja valkohomejuustoja pizzerioille ja marketeille. Testeissä todettiin, että hänen tuotteissaan oli listeriaa, salmonellaa ja E. coli -bakteeria. West Cranmoressa, Somersetissa asuva Wood myönsi rikkoneensa elintarviketurvallisuusmääräyksiä, ja hänelle määrättiin 787 punnan sakko ja 5 000 punnan oikeudenkäyntikulut. Hän tunnusti Yeovilin käräjäoikeudessa 20. huhtikuuta syyllisyytensä kahteen vuoden 2013 elintarviketurvallisuus- ja elintarvikehygienia-asetusten mukaiseen rikkomukseen. Kun riippumattomat hyväksytyt laboratoriot ottivat näytteitä hänen tuotteistaan, niissä esiintyi jatkuvasti haitallisia bakteereja, erityisesti listeriaa, joka tappaa noin kolmanneksen tartunnan saaneista. Elintarvikevirasto (Food Standards Agency) on nimittänyt listerian yhdeksi kaikista tappavimmista elintarvikepatogeeneistä. Käräjätuomari Rose määräsi rouva Woodille hygieniakieltomääräyksen, joka estää häntä työskentelemästä juustojen parissa tulevaisuudessa, ja kuvaili hänen yritystään "surkeaksi" ja "melko amatöörimäiseksi" toiminnaksi. Hän sanoi, että Wood oli "ottanut riskejä, vaikka hänen ei olisi pitänyt", ja totesi, että juusto oli "korkean riskin tuote, ja siksi siltä vaadittiin suurempaa huolellisuutta". Mendip District Councilin yritysjohtaja Stuart Cave sanoi olevansa "iloinen" tuomioistuimen päätöksestä. "Huolimatta neuvoston ympäristöterveydenhuollon virkamiesten toistuvista yrityksistä tehdä yhteistyötä rouva Woodin kanssa varmistaakseen, että hän valmistaa hyvälaatuista ja turvallista tuotetta, hän jatkoi juustojen valmistusta, joka oli vaaraksi kansanterveydelle", Cave lisäsi.</w:t>
      </w:r>
    </w:p>
    <w:p>
      <w:r>
        <w:rPr>
          <w:b/>
        </w:rPr>
        <w:t xml:space="preserve">Yhteenveto</w:t>
      </w:r>
    </w:p>
    <w:p>
      <w:r>
        <w:t xml:space="preserve">Juustontuottajaa, joka myi mahdollisesti tappavia bakteereja sisältäviä tuotteita Lontoon viljelijämarkkinoilla, on kielletty valmistamasta elintarvikkeita.</w:t>
      </w:r>
    </w:p>
    <w:p>
      <w:r>
        <w:rPr>
          <w:b/>
          <w:u w:val="single"/>
        </w:rPr>
        <w:t xml:space="preserve">Asiakirjan numero 56358</w:t>
      </w:r>
    </w:p>
    <w:p>
      <w:r>
        <w:t xml:space="preserve">Ruthinin koulu "edelläkävijä" sprinklerin paloturvallisuudessa</w:t>
      </w:r>
    </w:p>
    <w:p>
      <w:r>
        <w:t xml:space="preserve">Walesista tuli ensimmäinen maa maailmassa, jossa kaikki uudet rakennukset, kuten kodit, asunnot ja hoitokodit, on varustettava pakollisiksi. Ruthinin koulun sisäoppilaille tarkoitettuun 40 huoneen kortteliin on asennettu järjestelmä. Pohjois-Walesin palo- ja pelastuspalvelun Stuart Millingtonin mukaan Ruthin on "edelläkävijä". Hän sanoi: "Lainsäädännön tarkoituksena on vähentää tulipaloissa kuolleiden ja loukkaantuneiden määrää, parantaa palomiesten turvallisuutta ja edistää uusien rakennusten kestävyyttä". Koulun uudisrakennus on ensimmäinen Pohjois-Walesissa sijaitseva asuinrakennus, johon on asennettu sprinklerit sen jälkeen, kun lainsäädäntö tuli voimaan, palvelu ilmoitti. Kaikki eivät kuitenkaan ole pitäneet uutta sääntöä tervetulleena, sillä rakennuttaja Redrow sanoi, että "byrokratia" johtaisi siihen, että Walesissa rakennettaisiin vähemmän uusia rakennuksia.</w:t>
      </w:r>
    </w:p>
    <w:p>
      <w:r>
        <w:rPr>
          <w:b/>
        </w:rPr>
        <w:t xml:space="preserve">Yhteenveto</w:t>
      </w:r>
    </w:p>
    <w:p>
      <w:r>
        <w:t xml:space="preserve">Koulun asuinkerrostalon uskotaan olevan ensimmäinen Pohjois-Walesissa, johon on asennettu sprinklerit uuden palolainsäädännön voimaantulon jälkeen.</w:t>
      </w:r>
    </w:p>
    <w:p>
      <w:r>
        <w:rPr>
          <w:b/>
          <w:u w:val="single"/>
        </w:rPr>
        <w:t xml:space="preserve">Asiakirjan numero 56359</w:t>
      </w:r>
    </w:p>
    <w:p>
      <w:r>
        <w:t xml:space="preserve">Llanfair Clydogaun sillan korjaustyöt aloitetaan.</w:t>
      </w:r>
    </w:p>
    <w:p>
      <w:r>
        <w:t xml:space="preserve">Lampeterin lähellä sijaitseva 300 vuotta vanha Llanfair Clydogau -silta suljettiin aiemmin tässä kuussa, kun yksi sen kaarista romahti huonossa säässä. Sulkeminen jakoi kylän, ja asukkaat joutuivat kiertämään 13 kilometrin (kahdeksan mailin) matkan päästäkseen kauppoihin. Ceredigionin kunta sanoi toivovansa, että II-luokan silta saadaan kunnostettua mahdollisimman nopeasti. Neuvosto tekee tiivistä yhteistyötä Cadw:n kanssa kunnostustöiden aikana, ja se toivoo, että ne saadaan päätökseen kesäkuuhun 2016 mennessä. Huw Morgan, neuvoston strateginen johtaja, joka vastaa kestävistä yhteisöistä, sanoi: "Tämän sillan kaltaisten ainutlaatuisten ja historiallisten maamerkkien kunnostaminen ja säilyttäminen on erittäin tärkeää Walesin kulttuuriperinnölle." Jalankulkijoiden kulkuyhteys säilyy työn aikana.</w:t>
      </w:r>
    </w:p>
    <w:p>
      <w:r>
        <w:rPr>
          <w:b/>
        </w:rPr>
        <w:t xml:space="preserve">Yhteenveto</w:t>
      </w:r>
    </w:p>
    <w:p>
      <w:r>
        <w:t xml:space="preserve">Ceredigionissa sijaitsevan historiallisen sillan korjaustyöt on aloitettu osittaisen romahduksen jälkeen.</w:t>
      </w:r>
    </w:p>
    <w:p>
      <w:r>
        <w:rPr>
          <w:b/>
          <w:u w:val="single"/>
        </w:rPr>
        <w:t xml:space="preserve">Asiakirjan numero 56360</w:t>
      </w:r>
    </w:p>
    <w:p>
      <w:r>
        <w:t xml:space="preserve">Nuorisotyöttömyyden väheneminen Skotlannissa</w:t>
      </w:r>
    </w:p>
    <w:p>
      <w:r>
        <w:t xml:space="preserve">Kyseiseen ikäryhmään kuuluvista nuorista 9 410 haki työnhakijakorvausta syyskuussa 2013, kun edellisvuoden vastaavana kuukautena heitä oli 12 670. Vähennys oli 25,73 prosenttia. Laskua tapahtui kaikissa Skotlannin paikallisviranomaisissa lukuun ottamatta Shetlandia, jossa luku pysyi samana kuin edellisenä vuonna. Glasgow'ssa vähennys oli 490, ja North Lanarkshiressä tukea hakevien 16-19-vuotiaiden määrä väheni 310:llä. "Kriittinen alue" Cumbernauldin ja Kilsythin SNP:n kansanedustaja Jamie Hepburn oli tyytyväinen Skotlannin parlamentin tiedotuskeskuksen (Spice) lukuihin. Hän sanoi: "Nämä myönteiset luvut osoittavat, että Skotlannissa on edistytty merkittävästi nuorten työllistämisessä. Vaikka ajat ovat edelleen haastavia eikä itsetyytyväisyyteen ole mitään varaa, 16-19-vuotiaiden JSA-hakijoiden määrän väheneminen yli 25 prosentilla on vahva osoitus edistyksestä. "Se, että yksikään Skotlannin 32:sta paikallishallintoalueesta ei ole kokenut negatiivista muutosta, korostaa Skotlannin hallituksen yleistä sitoutumista." Hän lisäsi: "Se on myös osoitus Skotlannin nuorten päättäväisyydestä; tulokset osoittavat, että jos Skotlannin nuorille annetaan mahdollisuus, he tarttuvat siihen. "Skotlanti on edelleen koko Yhdistynyttä kuningaskuntaa parempi nuorten työllisyyden kriittisellä alalla."</w:t>
      </w:r>
    </w:p>
    <w:p>
      <w:r>
        <w:rPr>
          <w:b/>
        </w:rPr>
        <w:t xml:space="preserve">Yhteenveto</w:t>
      </w:r>
    </w:p>
    <w:p>
      <w:r>
        <w:t xml:space="preserve">Uusien lukujen mukaan työttömyyskorvausta hakevien 16-19-vuotiaiden skotlantilaisten määrä on laskenut yli neljänneksellä viime vuoden aikana.</w:t>
      </w:r>
    </w:p>
    <w:p>
      <w:r>
        <w:rPr>
          <w:b/>
          <w:u w:val="single"/>
        </w:rPr>
        <w:t xml:space="preserve">Asiakirjan numero 56361</w:t>
      </w:r>
    </w:p>
    <w:p>
      <w:r>
        <w:t xml:space="preserve">Karannut vuohi-antilooppi palaa Paigntonin eläintarhaan</w:t>
      </w:r>
    </w:p>
    <w:p>
      <w:r>
        <w:t xml:space="preserve">Länsikaukasialainen turkki pakeni metsään hypättyään aidan yli Devonin eläintarhassa maanantaina. Eläintenhoitajat sanovat, että ruoka houkutteli sitä lopulta, eikä se ollut yhtään sen pahempi poissaolostaan. "Se saattaa olla hämillään siitä, mitä muut ajattelevat siitä", sanoi Philip Knowling eläintarhasta. Eläin nähtiin eläintarhan lähellä tiistaina, ja henkilökunta halusi olla säikäyttämättä sitä. Devonin tarinoita lisää Knowling sanoi, että monet ihmiset olivat työskennelleet "hiljaa" saadakseen eläimen takaisin. "Ihmiset täällä ovat tehneet paljon kovasti töitä, suurelta osin kulissien takana, ja kärsivällisesti tehneet oikein varmistaakseen, että se on kunnossa", hän sanoi.</w:t>
      </w:r>
    </w:p>
    <w:p>
      <w:r>
        <w:rPr>
          <w:b/>
        </w:rPr>
        <w:t xml:space="preserve">Yhteenveto</w:t>
      </w:r>
    </w:p>
    <w:p>
      <w:r>
        <w:t xml:space="preserve">Paigntonin eläintarhasta karannut vuohi-antilooppi on palannut laumaansa, kertoo henkilökunta.</w:t>
      </w:r>
    </w:p>
    <w:p>
      <w:r>
        <w:rPr>
          <w:b/>
          <w:u w:val="single"/>
        </w:rPr>
        <w:t xml:space="preserve">Asiakirjan numero 56362</w:t>
      </w:r>
    </w:p>
    <w:p>
      <w:r>
        <w:t xml:space="preserve">Pohjois-Irlannin työttömyysluku laskee 38 700:aan</w:t>
      </w:r>
    </w:p>
    <w:p>
      <w:r>
        <w:t xml:space="preserve">John CampbellBBC News NI Economics &amp; Business Editor Hakijoiden määrä on nyt laskenut 26 000:lla sitten viimeisimmän huippulukeman helmikuussa 2013. Toinen työttömyyden mittari, työvoimatutkimus, laski 0,1 prosenttiyksikköä 5,9 prosenttiin syyskuusta marraskuuhun 2015. Se on korkeampi kuin Yhdistyneen kuningaskunnan työttömyysaste, joka on 5,1 prosenttia. Työssä olevien 16-64-vuotiaiden osuus eli työllisyysaste nousi vuosineljänneksen ja vuoden aikana 68,8 prosenttiin. Se on nyt vain 0,1 prosenttiyksikköä alhaisempi kuin huhti-kesäkuussa 2007 saavutettu 68,9 prosentin huipputyöllisyysaste. Pitkäaikaistyöttömyysaste eli vähintään vuoden työttömänä olleiden työttömien osuus oli 48,9 prosenttia. Se on laskenut 4,6 prosenttiyksikköä vuoden aikana. Se on kuitenkin edelleen huomattavasti korkeampi kuin Yhdistyneen kuningaskunnan keskimääräinen työttömyysaste, joka on 28,5 prosenttia. Luvut osoittavat, että Derry ja Strabane on edelleen se alue, jolla työttömyys on suurinta. Työikäisten hakijoiden osuus on 6,3 prosenttia, kun se Lisburn ja Castlereaghin alueella on vain 2 prosenttia.</w:t>
      </w:r>
    </w:p>
    <w:p>
      <w:r>
        <w:rPr>
          <w:b/>
        </w:rPr>
        <w:t xml:space="preserve">Yhteenveto</w:t>
      </w:r>
    </w:p>
    <w:p>
      <w:r>
        <w:t xml:space="preserve">Pohjois-Irlannissa työttömyysetuuksia hakevien määrä väheni joulukuussa 500:lla 38 700:aan.</w:t>
      </w:r>
    </w:p>
    <w:p>
      <w:r>
        <w:rPr>
          <w:b/>
          <w:u w:val="single"/>
        </w:rPr>
        <w:t xml:space="preserve">Asiakirjan numero 56363</w:t>
      </w:r>
    </w:p>
    <w:p>
      <w:r>
        <w:t xml:space="preserve">Joe Pooleyn kuolema: Ipswichin poliisi vapauttaa kolme ihmistä</w:t>
      </w:r>
    </w:p>
    <w:p>
      <w:r>
        <w:t xml:space="preserve">28-vuotias mies on asetettu takuita vastaan 4. marraskuuta asti, kun taas 28-vuotias nainen on päästetty vapaaksi tutkinnan ajaksi, kunnes lisätutkimukset on saatu päätökseen. Oikeuden kulun vääristämisestä epäiltynä pidätetty 36-vuotias nainen on myös asetettu takuita vastaan 4. marraskuuta asti. Pooleyn, 22, ruumis löydettiin Gipping-joesta Suffolk Retail Parkin takana noin klo 10.30 BST 13. elokuuta. Suffolkin poliisi piti hänen kuolemaansa aluksi selittämättömänä, mutta jatkotutkimukset johtivat etsivät pidättämiseen. Ruumiinavauksessa todettiin, että todennäköinen kuolinsyy oli "veteen upottaminen".</w:t>
      </w:r>
    </w:p>
    <w:p>
      <w:r>
        <w:rPr>
          <w:b/>
        </w:rPr>
        <w:t xml:space="preserve">Yhteenveto</w:t>
      </w:r>
    </w:p>
    <w:p>
      <w:r>
        <w:t xml:space="preserve">Kaksi Ipswichin Joe Pooleyn murhasta epäiltynä pidätettyä henkilöä on vapautettu.</w:t>
      </w:r>
    </w:p>
    <w:p>
      <w:r>
        <w:rPr>
          <w:b/>
          <w:u w:val="single"/>
        </w:rPr>
        <w:t xml:space="preserve">Asiakirjan numero 56364</w:t>
      </w:r>
    </w:p>
    <w:p>
      <w:r>
        <w:t xml:space="preserve">Raul Castro kehottaa Yhdysvaltoja poistamaan kauppasaarron.</w:t>
      </w:r>
    </w:p>
    <w:p>
      <w:r>
        <w:t xml:space="preserve">Hänen mukaansa Yhdysvaltojen on myös palautettava Kuuban Guantanamo Bayn sotilastukikohta ja lopetettava antikommunistiset lähetykset saarelle. Yhdysvaltain presidentti Barack Obama vaati myös kauppasaarron poistamista. Hän sanoi luottavansa siihen, että Yhdysvaltain kongressi tekee niin pian. Johtajien odotetaan tapaavan myöhemmin tiistaina New Yorkissa. Puhuessaan YK:n yleiskokouksessa maanantaina presidentti Obama sanoi uskovansa, että republikaanien hallitsema kongressi kumoaa väistämättä "kauppasaarron, jonka ei pitäisi olla enää voimassa", vaikka se suhtautuukin varauksellisesti hallinnon tukeen sille. Hän sanoi, että vaikka Yhdysvaltojen Kuuba-politiikka on "epäonnistunut Kuuban kansan elämän parantamisessa", ihmisoikeudet ovat edelleen huolenaihe suhteissa Havannaan. YK:n 193 jäsenvaltion yleiskokouksen edustajat taputtivat hänelle. Saarto on ollut voimassa vuodesta 1960, ja se on edelleen kiistanalainen kysymys Kuuban ja Yhdysvaltojen välisissä suhteissa. Presidentti Castro puolestaan totesi, että nyt kun diplomaattisuhteet on saatu palautettua, suhteiden yleinen normalisointi "saavutetaan vasta, kun Kuuban taloudellinen, kaupallinen ja rahoituksellinen saarto lopetetaan". Kyseessä oli presidentti Castron ensimmäinen puheenvuoro YK:ssa sen jälkeen, kun hän tuli veljensä Fidelin seuraajaksi vuonna 2006. Hän sai presidentti Obaman tavoin jatkuvat suosionosoitukset. Valkoinen talo ilmoitti sunnuntaina, että presidentti Obama keskustelee kuubalaisen kollegansa kanssa tiistaina yleiskokouksen yhteydessä. Kyseessä on heidän toinen tapaamisensa heidän ensimmäisen historiallisen tapaamisensa jälkeen Panamassa huhtikuussa. YK:n yleiskokouksen on määrä keskustella ensi kuun kokouksessaan uudesta päätöslauselmaluonnoksesta, jossa arvostellaan Yhdysvaltojen kauppasaartoa. Yleiskokous on vuodesta 1982 lähtien äänestänyt joka vuosi päätöslauselman puolesta, jossa Yhdysvaltoja kehotetaan lopettamaan kauppasaarto.</w:t>
      </w:r>
    </w:p>
    <w:p>
      <w:r>
        <w:rPr>
          <w:b/>
        </w:rPr>
        <w:t xml:space="preserve">Yhteenveto</w:t>
      </w:r>
    </w:p>
    <w:p>
      <w:r>
        <w:t xml:space="preserve">Kuuban presidentti Raul Castro on kertonut YK:ssa, että normaalit suhteet Yhdysvaltoihin ovat mahdollisia vain, jos Yhdysvallat toteuttaa useita toimenpiteitä, kuten kauppasaarron poistamisen.</w:t>
      </w:r>
    </w:p>
    <w:p>
      <w:r>
        <w:rPr>
          <w:b/>
          <w:u w:val="single"/>
        </w:rPr>
        <w:t xml:space="preserve">Asiakirjan numero 56365</w:t>
      </w:r>
    </w:p>
    <w:p>
      <w:r>
        <w:t xml:space="preserve">Ihmisen jäänteitä palaneessa Guernseyn autossa</w:t>
      </w:r>
    </w:p>
    <w:p>
      <w:r>
        <w:t xml:space="preserve">Ajoneuvo kuului saarella asuvalle Mikus Alpsille, 33, joka oli aiemmin ilmoitettu kadonneeksi, kertoo Guernseyn poliisi. Se löydettiin läheltä Petit Botia St Martinissa 8. tammikuuta. Viranomaiset vahvistivat myös, että muita jäännöksiä ei ole löydetty, eikä vainajan henkilöllisyys ole tiedossa. Ruumiinavaus tehdään myöhemmin tällä viikolla. Guernseyn poliisin päällikkö Patrick Rice sanoi: "Poliisit ovat suorittaneet etsintöjä useissa kiinteistöissä, jotka liittyvät Alpsiin. "Olen tietoinen siitä, että on spekuloitu, että uusia jäännöksiä on löydetty. Vaikka en normaalisti kommentoi huhuja, vahvistan tässä tapauksessa, että mitään tällaisia lisälöytöjä ei ole tehty." Hän lisäsi, että voi kestää "pari viikkoa", ennen kuin henkilöllisyys selviää.</w:t>
      </w:r>
    </w:p>
    <w:p>
      <w:r>
        <w:rPr>
          <w:b/>
        </w:rPr>
        <w:t xml:space="preserve">Yhteenveto</w:t>
      </w:r>
    </w:p>
    <w:p>
      <w:r>
        <w:t xml:space="preserve">Latvialaisen miehen palaneesta autosta löytyi ihmisen luurangon jäänteitä, poliisi on vahvistanut.</w:t>
      </w:r>
    </w:p>
    <w:p>
      <w:r>
        <w:rPr>
          <w:b/>
          <w:u w:val="single"/>
        </w:rPr>
        <w:t xml:space="preserve">Asiakirjan numero 56366</w:t>
      </w:r>
    </w:p>
    <w:p>
      <w:r>
        <w:t xml:space="preserve">Kuljettaja, joka ajoi yli 100 km/h, on yksi kuudesta Norfolkissa kiinni jääneestä kuljettajasta, jotka ajoivat yli 100 km/h:n nopeudella</w:t>
      </w:r>
    </w:p>
    <w:p>
      <w:r>
        <w:t xml:space="preserve">Norfolkin "järkyttynyt" liikennepoliisiryhmä kirjasi nopeudet A47-tiellä lähellä Terrington Saint Johnia lauantaina iltapäivällä. Twiitissä he sanoivat, että oli "uskomatonta" mitata tuollainen määrä kuljettajia 70 mailin tuntinopeusrajoituksen mukaisella tiellä. Yksi kuljettaja pidätettiin myös epäiltynä huumausaineen vaikutuksen alaisena ajamisesta. Poliisi sanoi olevansa "järkyttynyt" saadessaan kiinni kuusi kuljettajaa, jotka ajoivat yli 160 km/h ylinopeutta yhden iltapäivän aikana, ja yksi kuljettaja ajoi yli 235 km/h. Ylikonstaapeli Chris Harris kehui ylinopeuksia "täysin naurettaviksi" ja kehui tiimiä kuljettajien kiinniottamisesta. Sosiaalisessa mediassa kommentoitiin muun muassa "hulluutta", "toivottavasti he kaikki saavat ajokiellon" ja "ällistyneitä". Poliisi kertoi, että kuljettajat jäivät kiinni nopeudella 165 km/h, kaksi kuljettajaa nopeudella 169 km/h, kaksi kuljettajaa nopeudella 183 km/h, kaksi kuljettajaa nopeudella 204 km/h ja kaksi kuljettajaa nopeudella 235 km/h. Poliisin mukaan kuljettaja, joka pysäytettiin nopeudella 103 km/h, pidätettiin myös epäiltynä huumausaineen vaikutuksen alaisena ajamisesta sen jälkeen, kun hänen huumepyyhkeensä oli antanut positiivisen tuloksen. Ylikonstaapeli Harris julkaisi yksityiskohtaiset tiedot "tuomioistuinten lähtökohdista", joissa todetaan, että "jos rikoksentekijä ajaa törkeästi ylinopeutta, tuomioistuimen olisi harkittava yli 56 päivän ajokieltoa". Aiheeseen liittyvät Internet-linkit Norfolk Constabularyn poliisilaitos</w:t>
      </w:r>
    </w:p>
    <w:p>
      <w:r>
        <w:rPr>
          <w:b/>
        </w:rPr>
        <w:t xml:space="preserve">Yhteenveto</w:t>
      </w:r>
    </w:p>
    <w:p>
      <w:r>
        <w:t xml:space="preserve">Eräs autoilija ajoi nopeudella 146 km/h poliisin nopeusvalvonnan aikana, ja yhteensä kuusi ihmistä ajoi yli 100 km/h:n nopeudella.</w:t>
      </w:r>
    </w:p>
    <w:p>
      <w:r>
        <w:rPr>
          <w:b/>
          <w:u w:val="single"/>
        </w:rPr>
        <w:t xml:space="preserve">Asiakirjan numero 56367</w:t>
      </w:r>
    </w:p>
    <w:p>
      <w:r>
        <w:t xml:space="preserve">Kansanedustaja Richard Benyon sai kuuden kuukauden ajokiellon tekstiviestirikoksen jälkeen</w:t>
      </w:r>
    </w:p>
    <w:p>
      <w:r>
        <w:t xml:space="preserve">Newburyn kansanedustajan pysäytti poliisin moottoripyöräilijä, joka oli huomannut hänen lähettävän tekstiviestiä ajon aikana Lontoossa. Kansanedustajalle oli jo kertynyt kuusi pistettä kahdesta aiemmasta ajorikkomuksesta. Vuodesta 2005 lähtien kansanedustajana toiminut Benyon sanoi olevansa "syvästi pahoillaan" teoistaan, joille ei ollut "mitään tekosyytä". Kännykän käytöstä kiinni jäänyt kuljettaja saa vähintään kuusi pistettä ajokorttiinsa. David Cameronin aikana ympäristöministerinä toiminut Benyon on puhunut useaan otteeseen siitä, että kuljettajien on aina pidettävä katseensa tiellä, sen jälkeen kun hänen vaalipiirissään A34-tiellä on viime kuukausina tapahtunut useita kuolemaan johtaneita onnettomuuksia. "Kadun syvästi tekojani ja hyväksyn täysin oikeuden tuomion", kansanedustaja sanoi Willesdenissä sijaitsevassa tuomaristuomioistuimessa pidetyn istunnon jälkeen. "Tekstiviestejä ajon aikana ei ole minkäänlaista tekosyytä - ei edes paikallaan olevassa ja erittäin raskaassa, hitaassa liikenteessä, kuten minun tapauksessani oli tilanne." Reading Chronicle -lehti kertoi, että kansanedustajalle oli määrätty kiellon lisäksi 421 punnan sakko, johon sisältyivät syytekustannukset ja uhrilisä.</w:t>
      </w:r>
    </w:p>
    <w:p>
      <w:r>
        <w:rPr>
          <w:b/>
        </w:rPr>
        <w:t xml:space="preserve">Yhteenveto</w:t>
      </w:r>
    </w:p>
    <w:p>
      <w:r>
        <w:t xml:space="preserve">Entinen konservatiiviministeri Richard Benyon on saanut kuuden kuukauden ajokiellon tunnustettuaan syyllisyytensä tekstiviestien lähettämiseen ratissa.</w:t>
      </w:r>
    </w:p>
    <w:p>
      <w:r>
        <w:rPr>
          <w:b/>
          <w:u w:val="single"/>
        </w:rPr>
        <w:t xml:space="preserve">Asiakirjan numero 56368</w:t>
      </w:r>
    </w:p>
    <w:p>
      <w:r>
        <w:t xml:space="preserve">Kansallinen mediamuseo saa 1 miljoonan punnan lisärahoituksen tulevaisuuden turvaamiseksi.</w:t>
      </w:r>
    </w:p>
    <w:p>
      <w:r>
        <w:t xml:space="preserve">Kansallinen mediamuseo, jota uhkasi sulkeminen viime vuonna, saa rahaa seuraavien kolmen vuoden aikana. Se saa lisäksi 1 miljoonan punnan lisärahoituksen emoyhtiöltään Science Museum Groupilta (SMG). Käteisvarojen lisäys hyväksyttiin aiemmin yksimielisesti neuvoston johtokunnan kokouksessa. Neuvoston johtaja David Green sanoi, että rahat tulevat varoista, joita ei voida käyttää muihin palveluihin. Hän sanoi: "Se tuo lisää kävijöitä, auttaa tukemaan paikallista taloutta ja puolestaan tuo tulevaisuudessa tuloja neuvostolle ja yrityksille Bradfordissa ja sen ympäristössä." Museon johtaja Jo Quinton-Tulloch sanoi, että rahat ovat "todella merkittävä virstanpylväs" museon kestävän tulevaisuuden varmistamisessa. Rahoilla luodaan interaktiivisia gallerioita, joilla houkutellaan ihmisiä museoon, jonka kävijämäärät laskivat lähes miljoonasta vuonna 2001 alle 500 000 kävijään vuonna 2013. Museossa on yli 3,5 miljoonaa esinettä, muun muassa maailman varhaisin tunnettu säilynyt valokuvanegatiivi, varhaisimmat televisiomateriaalit ja kamera, jolla kuvattiin ensimmäiset liikkuvat kuvat Britanniassa.</w:t>
      </w:r>
    </w:p>
    <w:p>
      <w:r>
        <w:rPr>
          <w:b/>
        </w:rPr>
        <w:t xml:space="preserve">Yhteenveto</w:t>
      </w:r>
    </w:p>
    <w:p>
      <w:r>
        <w:t xml:space="preserve">Bradfordin kaupunginvaltuusto on suostunut käyttämään miljoona puntaa veronmaksajien rahoja kaupungin mediamuseon tulevaisuuden turvaamiseksi.</w:t>
      </w:r>
    </w:p>
    <w:p>
      <w:r>
        <w:rPr>
          <w:b/>
          <w:u w:val="single"/>
        </w:rPr>
        <w:t xml:space="preserve">Asiakirjan numero 56369</w:t>
      </w:r>
    </w:p>
    <w:p>
      <w:r>
        <w:t xml:space="preserve">Oscarit 2017: Denzel Washington "nai" kiertuebussiparin</w:t>
      </w:r>
    </w:p>
    <w:p>
      <w:r>
        <w:t xml:space="preserve">Ryhmä turisteja tuotiin loistokkaaseen tapahtumaan, ja heille kerrottiin, että he olivat menossa katsomaan pukunäyttelyä. Eräs nainen kertoi menevänsä kumppaninsa kanssa naimisiin elokuussa ja että Washington oli hänen suosikkinäyttelijänsä. Oscar-juontaja Jimmy Kimmel pyysi sitten Washingtonia suorittamaan nopean seremonian salin eturivissä. 'Hän on Denzel, joten se on laillista' "Julistan teidät nyt mieheksi ja vaimoksi. Voit suudella morsianta", Washington sanoi. Kimmel vitsaili: "Hän on Denzel, joten se on laillista." Kaikki turistit kutsuttiin kättelemään eturivin tähtiä, kuten Meryl Streepiä, Emma Stonea, Ryan Goslingia ja Viola Davisia. Jennifer Anistonia pyydettiin antamaan heille lahja, ja hän antoi yhdelle onnekkaalle naiselle aurinkolasit käsilaukustaan. Aiempiin Oscar-temppuihin kuuluu muun muassa juontaja Ellen DeGeneresin vuonna 2014 ottama selfie, jossa olivat mukana muun muassa Meryl Streep, Jennifer Lawrence, Angelina Jolie ja Brad Pitt. Seuraa meitä Facebookissa, Twitterissä @BBCNewsEnts tai Instagramissa bbcnewsents. Jos sinulla on juttuehdotus, lähetä sähköpostia osoitteeseen entertainment.news@bbc.co.uk.</w:t>
      </w:r>
    </w:p>
    <w:p>
      <w:r>
        <w:rPr>
          <w:b/>
        </w:rPr>
        <w:t xml:space="preserve">Yhteenveto</w:t>
      </w:r>
    </w:p>
    <w:p>
      <w:r>
        <w:t xml:space="preserve">Aidat-tähti ja ohjaaja Denzel Washington yllätti turistipariskunnan Oscar-gaalassa teeskentelemällä menevänsä naimisiin teeskentelemällä seremoniaa.</w:t>
      </w:r>
    </w:p>
    <w:p>
      <w:r>
        <w:rPr>
          <w:b/>
          <w:u w:val="single"/>
        </w:rPr>
        <w:t xml:space="preserve">Asiakirjan numero 56370</w:t>
      </w:r>
    </w:p>
    <w:p>
      <w:r>
        <w:t xml:space="preserve">Sandwellin neuvoston sosiaalisen käyttäytymisen vastainen linja suljetaan.</w:t>
      </w:r>
    </w:p>
    <w:p>
      <w:r>
        <w:t xml:space="preserve">Sandwellin neuvoston mukaan neuvontapuhelin ja sen tekstiviestipalvelu suljetaan 31. maaliskuuta, mikä säästää 47 000 puntaa vuodessa. Länsi-Midlandsin neuvoston mukaan puhelujen määrän "jyrkän laskun" jälkeen linjalla otetaan nyt vastaan keskimäärin alle 12 puhelua päivässä. Neuvosto totesi, että poliisin hätänumeron 101 käyttöönotto ei vaikuta epäsosiaalisen käyttäytymisen torjuntaan. Työväenpuolueen johtama neuvosto lisäsi, että useimmat puhelut koskivat kärpäsjätteiden ja roskien poisheittämistä, ja näitä asioita käsitellään myös sen ympäristöasioiden neuvontapuhelimessa. Derek Rowley, naapuruuspalveluista vastaava kabinettijäsen, sanoi, että neuvosto ei voi enää perustella, miksi epäsosiaalisen käyttäytymisen vastaisen puhelimen pitäisi olla avoinna. Hän lisäsi, että sisäministeriön rahoitus Safer Sandwell Partnership -yhteistyökumppanuudelle oli vähentynyt 50 prosenttia eli 182 500 puntaa vuosina 2012-2013. Tämä rahoitus päättyy huhtikuussa 2013, jolloin West Midlandsin uusi poliisi- ja rikoskomissaari jakaa varoja hankkeille.</w:t>
      </w:r>
    </w:p>
    <w:p>
      <w:r>
        <w:rPr>
          <w:b/>
        </w:rPr>
        <w:t xml:space="preserve">Yhteenveto</w:t>
      </w:r>
    </w:p>
    <w:p>
      <w:r>
        <w:t xml:space="preserve">Neuvoston mukaan epäsosiaalisen käyttäytymisen torjumiseksi perustettu neuvontapuhelin suljetaan hallituksen leikkausten vuoksi.</w:t>
      </w:r>
    </w:p>
    <w:p>
      <w:r>
        <w:rPr>
          <w:b/>
          <w:u w:val="single"/>
        </w:rPr>
        <w:t xml:space="preserve">Asiakirjan numero 56371</w:t>
      </w:r>
    </w:p>
    <w:p>
      <w:r>
        <w:t xml:space="preserve">Nipsa: Nipsa: Yksityistäminen "vahingoittaa Pohjois-Irlannin terveydenhuoltoa</w:t>
      </w:r>
    </w:p>
    <w:p>
      <w:r>
        <w:t xml:space="preserve">Liiton tutkimuksessa on tuotu esiin viimeaikaisia ongelmia päivystysosastoilla ja vanhusten hoitokotien sulkemisuhka. Sen mukaan Transforming Your Care -aloite heikentää NHS:ää. Liitto totesi myös, että sen jäsenet vastustavat päättäväisesti terveydenhuollon yksityistämistä. Nipsan pääsihteeri Brian Campfield sanoi: "Tutkimuksemme mukaan Transforming Your Care -hankkeen retoriikan takana on sen oletusarvoinen kanta, jonka mukaan NHS:ää heikennetään vetäytymällä julkisen sektorin keskeisiltä aloilta, tukemalla yksityisen terveydenhuollon hallintaa jonotuslistojen suhteen ja jättämällä tukematta asianmukaisella rahoituksella ja henkilöstöllä yleisesti saatavilla oleva julkinen terveydenhuoltojärjestelmä. "Vuonna 2013 edustajakokouksen enemmistö äänesti kansallisen terveydenhuollon yksityistämisen vastustamisen puolesta. "46 000 jäsentämme ovat päättäneet pitää kaikki poliitikot tilivelvollisina tässä asiassa ja puolustaa tätä hyvinvointivaltion kruununjalokiveä."</w:t>
      </w:r>
    </w:p>
    <w:p>
      <w:r>
        <w:rPr>
          <w:b/>
        </w:rPr>
        <w:t xml:space="preserve">Yhteenveto</w:t>
      </w:r>
    </w:p>
    <w:p>
      <w:r>
        <w:t xml:space="preserve">Pohjois-Irlannin terveydenhuoltojärjestelmän kriisi johtuu yksityistämisen kasvavasta roolista, ammattiyhdistys Nipsa on todennut.</w:t>
      </w:r>
    </w:p>
    <w:p>
      <w:r>
        <w:rPr>
          <w:b/>
          <w:u w:val="single"/>
        </w:rPr>
        <w:t xml:space="preserve">Asiakirjan numero 56372</w:t>
      </w:r>
    </w:p>
    <w:p>
      <w:r>
        <w:t xml:space="preserve">Coronavirus: Lontoon ambulanssin urakoitsija "varasti kasvonaamarit</w:t>
      </w:r>
    </w:p>
    <w:p>
      <w:r>
        <w:t xml:space="preserve">Parikymppinen mies pidätettiin Edmontonin ambulanssiasemalla keskiviikkoaamuna. Met Police väittää, että mies yritti myydä kasvonaamioita ja muita tuotteita verkossa. Hänet on vapautettu takuita vastaan huhtikuun puoliväliin asti, Met Police lisäsi. Komisario Jason Colby sanoi olevansa "surullinen" siitä, että joku "käyttäisi NHS:ää hyväkseen saadakseen taloudellista hyötyä". "Nämä naamarit ovat ensihoitohenkilöstölle elintärkeitä henkilökohtaisia suojavarusteita, ja niitä käytetään sekä heidän että potilaiden turvallisuuden takaamiseksi", tarkastaja Colby lisäsi. "Jatkamme edelleen sellaisten henkilöiden rankaisemista, jotka yrittävät käyttää hätäpalveluita hyväkseen henkilökohtaisen hyödyn tavoittelemiseksi, erityisesti tällaisena ennennäkemättömänä aikana." Poliisit saivat etsintöjen aikana takaisin useita esineitä, jotka on palautettu LAS:lle. Lisää Lontoon uutisia löydät Facebookista, Twitteristä ja Instagramista sekä YouTube-kanavalta.</w:t>
      </w:r>
    </w:p>
    <w:p>
      <w:r>
        <w:rPr>
          <w:b/>
        </w:rPr>
        <w:t xml:space="preserve">Yhteenveto</w:t>
      </w:r>
    </w:p>
    <w:p>
      <w:r>
        <w:t xml:space="preserve">Lontoon ambulanssipalvelun urakoitsija on pidätetty epäiltynä "suuren määrän" kasvonaamioiden varastamisesta.</w:t>
      </w:r>
    </w:p>
    <w:p>
      <w:r>
        <w:rPr>
          <w:b/>
          <w:u w:val="single"/>
        </w:rPr>
        <w:t xml:space="preserve">Asiakirjan numero 56373</w:t>
      </w:r>
    </w:p>
    <w:p>
      <w:r>
        <w:t xml:space="preserve">Walesin kuninkaalliset sotilaat Ludlow'ssa 325-vuotisjuhlassa</w:t>
      </w:r>
    </w:p>
    <w:p>
      <w:r>
        <w:t xml:space="preserve">Ludlow'n kaupunginvaltuuston eleellä muistetaan kuninkaallisten Welch Fusiliers -joukkojen (Royal Welch Fusiliers, RWF) Ludlow'n linnassa tapahtuneen sotilaallisen nousun 325-vuotispäivää. Sotilaat marssivat lauantaina kaupunkiin vastaanottamaan kunnianosoitusta. Edellisen kerran sotilaat marssivat Ludlow'n läpi vuonna 1997 paluukulkueessa Bosniassa ja Hertsegovinassa suoritetun palveluksen jälkeen. The Royal Welsh muodostettiin vuonna 2006, kun RWF yhdistyi Walesin kuninkaallisen rykmentin kanssa ja siitä tuli 1. pataljoona ja 2. pataljoona The Royal Welsh. Huhtikuussa ne yhdistettiin 1. pataljoonaksi armeijan 2020-uudistuksessa. RWF:n historia juontaa juurensa vuoteen 1689, jolloin Henry, 4. Lord Herbert of Chirbury, perusti jalkaväkirykmentin. Ludlow'n pormestari Jim Smithers sanoi: "Vuonna 2014 on Royal Welch -joukkojen perustamisen 325-vuotisjuhlavuosi, ja lisäksi vuonna 2014 tulee kuluneeksi 100 vuotta siitä, kun maailmansota alkoi. "Tämä on siis täydellinen hetki muistaa Ludlow'n asukkaiden kiitollisuutta tätä maata palvelleita entisiä ja nykyisiä sotilaita kohtaan, eikä vähiten kuninkaallista Walesin rykmenttiä ja sen edeltäjiä kohtaan."</w:t>
      </w:r>
    </w:p>
    <w:p>
      <w:r>
        <w:rPr>
          <w:b/>
        </w:rPr>
        <w:t xml:space="preserve">Yhteenveto</w:t>
      </w:r>
    </w:p>
    <w:p>
      <w:r>
        <w:t xml:space="preserve">Kuninkaallisen Walesin pataljoonan 1. pataljoonan sotilaille on myönnetty Shropshiren kaupungin vapaus historiallisen vuosipäivän kunniaksi.</w:t>
      </w:r>
    </w:p>
    <w:p>
      <w:r>
        <w:rPr>
          <w:b/>
          <w:u w:val="single"/>
        </w:rPr>
        <w:t xml:space="preserve">Asiakirjan numero 56374</w:t>
      </w:r>
    </w:p>
    <w:p>
      <w:r>
        <w:t xml:space="preserve">Peilipallo takaisin Blackpoolissa kunnostuksen jälkeen</w:t>
      </w:r>
    </w:p>
    <w:p>
      <w:r>
        <w:t xml:space="preserve">4,5 tonnin painoinen pallo palautetaan Solariksen vastapäätä, kun neuvosto oli heinäkuussa poistanut sen, jotta taideopiskelijat voisivat kunnostaa sitä. Blackpool Councilin mukaan 10 vuotta vanhan pallon, joka on kuudessa osassa, asentaminen takaisin paikalleen kestää noin viikon. Se valmistuu ajoissa ennen valaistuksen käyttöönottoa 29. elokuuta. Neuvoston edustaja sanoi: "Kymmenen vuoden jälkeen se oli alkanut näyttää vähemmän hohdokkaalta ja tarvitsi kunnostusta. Se on ikoninen rakennelma Blackpoolin rantakadulla, ja se on toimiva pyörivä peilipallo, jonka uskomme olevan Ison-Britannian suurin". "Olemme melko varmoja, että sen pitäisi olla pystyssä ja kimaltelevana ajoissa ensi viikolla tapahtuvaan valaistuksen käyttöönottoon mennessä."</w:t>
      </w:r>
    </w:p>
    <w:p>
      <w:r>
        <w:rPr>
          <w:b/>
        </w:rPr>
        <w:t xml:space="preserve">Yhteenveto</w:t>
      </w:r>
    </w:p>
    <w:p>
      <w:r>
        <w:t xml:space="preserve">Blackpoolin etelärannalla sijaitseva jättimäinen peilipallo laitetaan takaisin paikoilleen, kun sen 46 000 peiliä on vaihdettu.</w:t>
      </w:r>
    </w:p>
    <w:p>
      <w:r>
        <w:rPr>
          <w:b/>
          <w:u w:val="single"/>
        </w:rPr>
        <w:t xml:space="preserve">Asiakirjan numero 56375</w:t>
      </w:r>
    </w:p>
    <w:p>
      <w:r>
        <w:t xml:space="preserve">Saudi-Arabian kuningas Abdullahin operaatio onnistui hyvin</w:t>
      </w:r>
    </w:p>
    <w:p>
      <w:r>
        <w:t xml:space="preserve">Saudi-Arabian 86-vuotias hallitsija saapui maanantaina New Yorkiin hakeutumaan hoitoon välilevytyrästä, jota vaikeuttaa veren kertyminen selkärangan ympärille. Al-Arabiya TV kertoi, että kuningas Abdullah voi leikkauksen jälkeen paljon paremmin. Saudidiplomaatti kertoi Associated Pressille, että leikkaus New York Presbyterian Hospitalissa sujui hyvin. Saudi-Arabiaa johtaa kuninkaan poissaollessa kruununprinssi Sultan, joka on seuraava kruununperijä. Kruununprinssi on myös 80-vuotias ja kärsii omista terveysongelmistaan, joista hän oli tiettävästi toipumassa Marokossa. Ennen kuin kuningas lähti New Yorkiin, saudiviranomaiset olivat vakuuttaneet yleisölle ja kansainvälisille liittolaisille, ettei mitään syytä huoleen ole. Saudi-Arabiassa on yli 25 prosenttia maailman tunnetuista öljyvarannoista, ja se on Yhdysvaltain keskeinen liittolainen Lähi-idässä.</w:t>
      </w:r>
    </w:p>
    <w:p>
      <w:r>
        <w:rPr>
          <w:b/>
        </w:rPr>
        <w:t xml:space="preserve">Yhteenveto</w:t>
      </w:r>
    </w:p>
    <w:p>
      <w:r>
        <w:t xml:space="preserve">Saudi-Arabian kuningas Abdullahille on tehty onnistunut selkäleikkaus Yhdysvalloissa, kertovat tiedotusvälineet.</w:t>
      </w:r>
    </w:p>
    <w:p>
      <w:r>
        <w:rPr>
          <w:b/>
          <w:u w:val="single"/>
        </w:rPr>
        <w:t xml:space="preserve">Asiakirjan numero 56376</w:t>
      </w:r>
    </w:p>
    <w:p>
      <w:r>
        <w:t xml:space="preserve">Intian Manipurin osavaltion naga-heimon saarto purettu</w:t>
      </w:r>
    </w:p>
    <w:p>
      <w:r>
        <w:t xml:space="preserve">Nagat olivat tukkineet kaksi keskeistä valtatietä, jotka yhdistävät Manipurin muuhun Intiaan, vastalauseena kilpailevan kukiheimon vaatimukselle uudesta piirikunnasta. Kukit lopettivat aiemmin tässä kuussa oman 92 päivää kestäneen saarronsa sen jälkeen, kun hallitus suostui heidän vaatimukseensa. Saarto johti elintarvikkeiden, polttoaineen ja lääkintätarvikkeiden puutteeseen. United Naga Councilin tiedottaja sanoi, että he aikoivat "tilapäisesti" poistaa saarron varhain tiistaina ennen Singhin ensi viikon vierailua Manipuriin. Ryhmä sanoi tehneensä päätöksen, koska Intian sisäministeri P Chidambaram vakuutti heille, että osavaltion hallitus ei tekisi päätöstä uuden piirikunnan perustamisesta kuulematta ensin naga-heimoa. Kukiheimoryhmät aloittivat elokuussa kahden valtatien ensimmäisen saarron, koska ne vaativat uutta piirikuntaa, jonka nimi olisi heidän mielestään Sadar Hills ja joka olisi erotettava Senapatin piirikunnasta, jota naga-heimoyhteisö hallitsee. Kukit, yksi Manipurin suurimmista heimoista, ovat aiemmin joutuneet yhteenottoon muiden intialaisten separatistiryhmien kanssa, jotka kuuluvat naga-heimoon, kotimaata koskevista vaatimuksista. Myöhemmin kilpailevat naga-heimoryhmät aloittivat samoilla teillä "vastasaarton" protestoidakseen vaatimusta vastaan. Satoja ihmisiä kuoli Manipurin naga- ja kukiheimojen välisissä taisteluissa 1990-luvulla.</w:t>
      </w:r>
    </w:p>
    <w:p>
      <w:r>
        <w:rPr>
          <w:b/>
        </w:rPr>
        <w:t xml:space="preserve">Yhteenveto</w:t>
      </w:r>
    </w:p>
    <w:p>
      <w:r>
        <w:t xml:space="preserve">Intian Manipurin osavaltioon johtavien teiden kolmen kuukauden tiesulku on purettu ennen pääministeri Manmohan Singhin matkaa sinne.</w:t>
      </w:r>
    </w:p>
    <w:p>
      <w:r>
        <w:rPr>
          <w:b/>
          <w:u w:val="single"/>
        </w:rPr>
        <w:t xml:space="preserve">Asiakirjan numero 56377</w:t>
      </w:r>
    </w:p>
    <w:p>
      <w:r>
        <w:t xml:space="preserve">Seikkailija Bear Gryllsin saaren meriliukumäen suunnitelma hyväksytään</w:t>
      </w:r>
    </w:p>
    <w:p>
      <w:r>
        <w:t xml:space="preserve">Abersochin lähellä sijaitsevalla St Tudwal's Island West -saarella sijaitseva galvanoitu teräsrakenne on suunniteltu kahta kylkityyppistä venettä varten. Gwyneddin poikkeuksellisen luonnonkauniin alueen (AONB) yksikkö pelkää, että se vaikuttaa visuaalisesti alueeseen. Paikallisvaltuutetut kuitenkin hyväksyivät suunnitelman maanantaina pidetyssä kokouksessa suunnittelijoiden suosituksesta. Tv-retkeilijä Grylls, 41, osti saaren 95 000 punnalla vuonna 2001. Vuonna 2013 hän joutui poistamaan mereen laskevan liukumäen, kun sen pystyttämisestä oli tehty suunnittelututkimus. "Ei merkittävää haittaa" Rakennelma, jolle hän on saanut luvan, pitää veneet paikoillaan ja on suunniteltu kestämään merenpinnan odotettavissa oleva nousu seuraavan vuosisadan aikana, joka on 0,9 metriä. Gwyneddin luonnonsuojelualueen (Gwynedd AONB) edustajan mukaan se "häiritsisi alueen rauhaa", sillä vesillä asuu delfiinejä ja hylkeitä. Osia luiskaa pidetään veden alla tiettyinä aikoina vuoroveden mukaan, ja se maalataan harmaaksi, jotta se sulautuisi kallioihin. Gwyneddin neuvoston suunnittelijat ottivat tämän huomioon, ja tiedottaja sanoi ennen kokousta: "Ehdotuksesta ei katsota aiheutuvan merkittävää haittaa maisemalle tai merimaisemalle."</w:t>
      </w:r>
    </w:p>
    <w:p>
      <w:r>
        <w:rPr>
          <w:b/>
        </w:rPr>
        <w:t xml:space="preserve">Yhteenveto</w:t>
      </w:r>
    </w:p>
    <w:p>
      <w:r>
        <w:t xml:space="preserve">Seikkailija Bear Grylls on saanut valtuuston hyväksynnän 39,3 metrin (129 jalan) pituiselle liukumäelle Gwyneddin läänissä sijaitsevaan retriittiinsä vastustuksesta huolimatta.</w:t>
      </w:r>
    </w:p>
    <w:p>
      <w:r>
        <w:rPr>
          <w:b/>
          <w:u w:val="single"/>
        </w:rPr>
        <w:t xml:space="preserve">Asiakirjan numero 56378</w:t>
      </w:r>
    </w:p>
    <w:p>
      <w:r>
        <w:t xml:space="preserve">Nigeria laiduntamiskielto lopettaa tappavat karjasodat</w:t>
      </w:r>
    </w:p>
    <w:p>
      <w:r>
        <w:t xml:space="preserve">Kaakkois-Benuen osavaltiota koskeva kielto on seurausta vuosien ajan jatkuneista väkivaltaisista ja usein tappavista yhteenotoista paimentolaisten ja paikallisten maanviljelijöiden välillä. Paimentolaiset syyttävät maanviljelijöitä karjansa tappamisesta, kun taas maanviljelijät sanovat eläinten tuhoavan heidän satonsa. Uusi laki velvoittaisi kaikki pitämään karjaansa karjatiloilla. Lain rikkojia uhkaa viiden vuoden vankeustuomio. Fulani-paimentolaiset sanovat, että laki kohdistuu epäoikeudenmukaisesti heidän nomadiseen elämäntapaansa, mutta Benuen osavaltion hallitus sanoo, että sen tavoitteena on palauttaa rauha, kertoo BBC:n Chris Ewokor pääkaupungista Abujasta. Yhteisöjen tuhoutuminen Boko Haramin kapinalliset ja aavikon leviäminen ovat pakottaneet paimentolaiset perinteisemmiltä laidunmailtaan pohjoisessa. Se on saanut heidät joutumaan suoraan konfliktiin paikallisten maanviljelijöiden kanssa, mikä on johtanut kuolemiin ja kokonaisten yhteisöjen tuhoutumiseen. Global Terrorism Index -järjestön mukaan Fulani-taistelijat aiheuttivat lähes 1 800 kuolemantapausta vuosina 2014 ja 2015, minkä vuoksi hallitus määräsi paimentolaisryhmään kohdistuvia tukahduttamistoimia. Se pitää paimentolaisten ryöstöretkiä toiseksi suurimpana uhkana maan rauhalle islamististen Boko Haram -taistelijoiden jälkeen. Fulanit kuitenkin väittävät, että he yrittävät vain puolustaa itseään ja säilyttää elämäntapansa. Keitä fulanit ovat?</w:t>
      </w:r>
    </w:p>
    <w:p>
      <w:r>
        <w:rPr>
          <w:b/>
        </w:rPr>
        <w:t xml:space="preserve">Yhteenveto</w:t>
      </w:r>
    </w:p>
    <w:p>
      <w:r>
        <w:t xml:space="preserve">Nigeria on ottanut käyttöön kiistanalaisen karjan laiduntamiskiellon, jonka sanotaan tuovan rauhaa alueelle, mutta vastustajat ovat pitäneet sitä anarkian reseptinä.</w:t>
      </w:r>
    </w:p>
    <w:p>
      <w:r>
        <w:rPr>
          <w:b/>
          <w:u w:val="single"/>
        </w:rPr>
        <w:t xml:space="preserve">Asiakirjan numero 56379</w:t>
      </w:r>
    </w:p>
    <w:p>
      <w:r>
        <w:t xml:space="preserve">Scarborough'n puukotus: Solomon Robinsonin murhasta syytetään viittä henkilöä</w:t>
      </w:r>
    </w:p>
    <w:p>
      <w:r>
        <w:t xml:space="preserve">Scarborough'sta kotoisin oleva 26-vuotias Solomon Robinson kuoli löydettyään hänet pahoin loukkaantuneena kaupungintalon läheltä varhain sunnuntaina. Kaksi 18-vuotiasta miestä ja kolme muuta 20-, 21- ja 22-vuotiasta ovat olleet tutkintavankeudessa, North Yorkshiren poliisi kertoi. Tiedottaja lisäsi, että kaikkien oli määrä saapua keskiviikkona Yorkin tuomaristuomioistuimeen syytettynä murhasta. Kuolemantapauksen yhteydessä pidätetyt 16-vuotias poika, kaksi 20-vuotiasta miestä ja kaksi muuta 21- ja 28-vuotiasta miestä on vapautettu ehdollisella takuita vastaan. Rikostutkijat etsivät edelleen todistajia. Seuraa BBC Yorkshirea Facebookissa, Twitterissä ja Instagramissa. Lähetä juttuideoita osoitteeseen yorkslincs.news@bbc.co.uk. Aiheeseen liittyvät Internet-linkit HM Courts Service</w:t>
      </w:r>
    </w:p>
    <w:p>
      <w:r>
        <w:rPr>
          <w:b/>
        </w:rPr>
        <w:t xml:space="preserve">Yhteenveto</w:t>
      </w:r>
    </w:p>
    <w:p>
      <w:r>
        <w:t xml:space="preserve">Viittä miestä syytetään murhasta sen jälkeen, kun mies löydettiin puukotettuna merenrantakaupungista.</w:t>
      </w:r>
    </w:p>
    <w:p>
      <w:r>
        <w:rPr>
          <w:b/>
          <w:u w:val="single"/>
        </w:rPr>
        <w:t xml:space="preserve">Asiakirjan numero 56380</w:t>
      </w:r>
    </w:p>
    <w:p>
      <w:r>
        <w:t xml:space="preserve">Ofcomin mukaan yhä useammat ihmiset käyttävät sosiaalista mediaa uutisten hankkimiseen.</w:t>
      </w:r>
    </w:p>
    <w:p>
      <w:r>
        <w:t xml:space="preserve">Yleisradiotoiminnan sääntelyelimen vuotuisessa uutiskulutusraportissa tarkastellaan, miten kulutustottumukset muuttuvat Yhdistyneessä kuningaskunnassa. Televisio on edelleen suosituin uutisalusta, mutta käyttö on laskenut 79 prosentista aikuisista 75 prosenttiin viime vuoden aikana. Sosiaalista mediaa uutisiin käyttävien osuus on kuitenkin noussut 44 prosentista 49 prosenttiin. Muita tämän vuoden raportin tuloksia ovat muun muassa seuraavat: Yksi kuvaaja osoitti erityisesti, että aikuiset - 16-vuotiaat ja sitä vanhemmat - käyttävät uutisia päällekkäin neljällä tärkeimmällä alustalla. Esimerkiksi vain 1 prosentti vastaajista ilmoitti käyttävänsä yksinomaan sanomalehtiä, kun taas 13 prosenttia käytti yksinomaan internetiä. Noin 14 prosenttia ilmoitti käyttävänsä kaikkia neljää uutisvälinettä: televisiota, radiota, internetiä ja sanomalehtiä. Vastaavasti 14 prosenttia vastaajista käyttää vain televisiota ja internetiä.</w:t>
      </w:r>
    </w:p>
    <w:p>
      <w:r>
        <w:rPr>
          <w:b/>
        </w:rPr>
        <w:t xml:space="preserve">Yhteenveto</w:t>
      </w:r>
    </w:p>
    <w:p>
      <w:r>
        <w:t xml:space="preserve">Ofcomin mukaan televisiosta uutisia katsovien määrä on laskussa, mutta sosiaalisen median suosio uutislähteenä kasvaa.</w:t>
      </w:r>
    </w:p>
    <w:p>
      <w:r>
        <w:rPr>
          <w:b/>
          <w:u w:val="single"/>
        </w:rPr>
        <w:t xml:space="preserve">Asiakirjan numero 56381</w:t>
      </w:r>
    </w:p>
    <w:p>
      <w:r>
        <w:t xml:space="preserve">Tuhkakuolematauti: Vaeltajia kehotetaan auttamaan leviämisen estämisessä</w:t>
      </w:r>
    </w:p>
    <w:p>
      <w:r>
        <w:t xml:space="preserve">Kansallispuistoviranomaiset pyytävät alueelle tulevia ihmisiä puhdistamaan saappaat, pyöränrenkaat, autot ja koirat alueella käynnin jälkeen. Kehotuksen taustalla on pelko tuhkan taudin leviämisestä. Puihin on tarttunut sieni, joka voi levitä tuulen, hyönteisten ja sadeveden välityksellä. Geoff Garrett, puiston vanhempi puista ja metsistä vastaava virkailija, sanoi: "Saarni on niin tärkeä puu Yorkshire Dalesin kalkkikivisten ylänköjen lehtipuuvaltaisissa metsissä, että suhtaudumme taudin mahdollisiin vaikutuksiin hyvin vakavasti. "On mahdotonta sanoa tarkasti, kuinka monta vakiintunutta saarta meillä on kansallispuistossa, mutta se on satojen tuhansien - ehkä jopa miljoonien - suuruusluokkaa". "Tämän lisäksi olemme istuttaneet noin 250 000 uutta puuta viimeisten 10 vuoden aikana - ja ne kaikki ovat vaarassa sairastua tähän tautiin. "Toistaiseksi emme ole havainneet mitään oireita siitä, mutta pyydämme ihmisiä olemaan erityisen varovaisia, kun he ovat ulkona nauttimassa tästä kauniista paikasta". "Jos heidän on mentävä alueelle, joka on täynnä puita, pyydämme heitä olemaan käymättä muilla vastaavilla alueilla 24 tunnin sisällä ja varmistamaan, että he puhdistavat saappaat, auton- ja polkupyöränrenkaat, koirat ja kaiken muun, mikä on voinut joutua kosketuksiin lehtien tai puun kanssa." "Jos he joutuvat menemään alueelle, joka on täynnä puita, pyydämme heitä olemaan käymättä muilla vastaavilla alueilla vuorokauden sisällä."</w:t>
      </w:r>
    </w:p>
    <w:p>
      <w:r>
        <w:rPr>
          <w:b/>
        </w:rPr>
        <w:t xml:space="preserve">Yhteenveto</w:t>
      </w:r>
    </w:p>
    <w:p>
      <w:r>
        <w:t xml:space="preserve">Yorkshiren Dalesin alueella liikkujia pyydetään ryhtymään varotoimiin miljoonia saarniakin uhkaavan taudin leviämisen estämiseksi.</w:t>
      </w:r>
    </w:p>
    <w:p>
      <w:r>
        <w:rPr>
          <w:b/>
          <w:u w:val="single"/>
        </w:rPr>
        <w:t xml:space="preserve">Asiakirjan numero 56382</w:t>
      </w:r>
    </w:p>
    <w:p>
      <w:r>
        <w:t xml:space="preserve">Plymouthin sairaalan tarjous selkärangan jonotuslistan sulkemiseksi</w:t>
      </w:r>
    </w:p>
    <w:p>
      <w:r>
        <w:t xml:space="preserve">Jenny WalrondTerveyskirjeenvaihtaja Plymouthin Derrifordin sairaalassa on 450 ihmistä odottamassa selkärangan ortopediseen leikkaukseen, ja sairaala sanoo, että se "tarvitsee aikaa". Lisäksi 1 000 potilasta on ohjattu hoitoon. Jos siirto hyväksytään, potilaita ei lisättäisi leikkausjonoon 1. huhtikuuta alkaen vuoteen. Kiireelliset lähetteet "eivät vaikuta" NHS Englandin mukaan jo jonotuslistalla oleville on tarjottu leikkausta muualla, ja heille on maksettu majoitus- ja matkakulut, mutta useimmat ovat kieltäytyneet. Uudet potilaat otettaisiin edelleen aluksi vastaan Plymouthin klinikoilla, mutta leikkausta tarvitsevat potilaat saisivat sen jälkeen leikkauksen muualla, ja heillä olisi mahdollisuus valita. Kiireelliset ja kiireelliset lähetteet selkärangan kasvainten, traumojen, infektioiden ja rappeutumissairauksista johtuvan neurologisen tilan heikkenemisen vuoksi eivät vaikuta asiaan. Viimeisimmät luvut osoittavat, että 3 901 potilasta on odottanut Plymouth Hospitals NHS Trustin osastoilla hoitoa yli 18 viikkoa. Neljätoista potilasta on odottanut vähintään vuoden. NHS England on vastuussa siirron hyväksymisestä yhdessä Trust Development Authorityn ja Monitorin kanssa. Joe McEvoy, NHS England South Westin apulaisjohtaja, joka vastaa erikoistuneista toimeksiannoista, sanoi: "Teemme tiivistä yhteistyötä Plymouth Hospitals Trustin kanssa, joka on kertonut tarvitsevansa aikaa vähentääkseen rutiiniluonteista selkärankaleikkausta odottavien ihmisten määrää. "Ensisijaisena tavoitteenamme on varmistaa, että kaikki potilaat saavat nopeasti ja laadukkaasti hoitoa."</w:t>
      </w:r>
    </w:p>
    <w:p>
      <w:r>
        <w:rPr>
          <w:b/>
        </w:rPr>
        <w:t xml:space="preserve">Yhteenveto</w:t>
      </w:r>
    </w:p>
    <w:p>
      <w:r>
        <w:t xml:space="preserve">Devonilainen sairaala haluaa sulkea rutiiniluonteisia selkäleikkauksia tarvitsevien ihmisten jonotuslistan vuodeksi, koska se ei selviydy kasvavasta ruuhkasta.</w:t>
      </w:r>
    </w:p>
    <w:p>
      <w:r>
        <w:rPr>
          <w:b/>
          <w:u w:val="single"/>
        </w:rPr>
        <w:t xml:space="preserve">Asiakirjan numero 56383</w:t>
      </w:r>
    </w:p>
    <w:p>
      <w:r>
        <w:t xml:space="preserve">Hotellihuoneiden vero voisi kerätä miljoonia varoja laitoksia varten.</w:t>
      </w:r>
    </w:p>
    <w:p>
      <w:r>
        <w:t xml:space="preserve">Paikallisviranomaisen SNP-ryhmän johtaja Maxine Smith sanoi, että matkailijoiden maksama maksu toimii hyvin muualla Euroopassa ja Yhdysvalloissa. Hän kertoi BBC Radio Scotlandille, että tällaisen verotuksen käyttöönotto voi kestää muutaman vuoden. Edinburghiin on aiemmin ehdotettu turistiveroa. Kun SNP-ryhmä johti Highland Councilin hallintoa, se ehdotti, että hotelleissa, majataloissa ja aamiaismajoituksissa yöpyviltä matkailijoilta voitaisiin periä maksu teiden kunnossapitoon ja jätehuoltoon. Smith sanoi BBC Radio Scotlandille, että lisämaksu ei lannistaisi Skotlantiin tulevia matkailijoita. Hän sanoi: "Jos katsoo, mitä Euroopassa ja Yhdysvalloissa on tapahtunut, se ei lannista ihmisiä lainkaan. Kun he tietävät, että he saavat parempia palveluja ja nähtävyyksiä, he ovat sen kannalla." "Itse asiassa he ovat täysin samaa mieltä." Skotlannin hallituksen edustaja sanoi: "Skotlannin hallituksella ei ole suunnitelmia vuodeveron tai matkailumaksun käyttöönotosta".</w:t>
      </w:r>
    </w:p>
    <w:p>
      <w:r>
        <w:rPr>
          <w:b/>
        </w:rPr>
        <w:t xml:space="preserve">Yhteenveto</w:t>
      </w:r>
    </w:p>
    <w:p>
      <w:r>
        <w:t xml:space="preserve">Highland Councilin vanhempi kaupunginvaltuutettu on ehdottanut, että hotellihuoneista perittävällä verolla saataisiin miljoonia puntia, joilla parannettaisiin palveluja ja nähtävyyksiä.</w:t>
      </w:r>
    </w:p>
    <w:p>
      <w:r>
        <w:rPr>
          <w:b/>
          <w:u w:val="single"/>
        </w:rPr>
        <w:t xml:space="preserve">Asiakirjan numero 56384</w:t>
      </w:r>
    </w:p>
    <w:p>
      <w:r>
        <w:t xml:space="preserve">Thornabyn pubihyökkäys: Perhe kunnioittaa "rakastettua isää".</w:t>
      </w:r>
    </w:p>
    <w:p>
      <w:r>
        <w:t xml:space="preserve">Thornabyn kotoisin oleva 49-vuotias Antony Robinson loukkaantui tiistaina noin kello 21.15 BST The Roundelissa Mitchell Avenuella Thornabyssa Teessidessa. Hänet vietiin sairaalaan, jossa hän myöhemmin kuoli. Taposta syytetty 39-vuotias mies vangittiin, ja hän saapuu Teesside Crown Court -oikeuteen 17. lokakuuta. Tapahtuman yhteydessä pidätetty 18-vuotias mies on vapautettu ilman jatkotoimia. Clevelandin poliisin julkaisemassa lausunnossa Robinsonin perhe sanoi: "Muistamme kaikki Antonyn ystävällisyydestä ja rakkaudesta perhettään kohtaan ja vaalimme yhdessä tekemiämme muistoja. "Me kaikki tulemme kaipaamaan häntä kovasti."</w:t>
      </w:r>
    </w:p>
    <w:p>
      <w:r>
        <w:rPr>
          <w:b/>
        </w:rPr>
        <w:t xml:space="preserve">Yhteenveto</w:t>
      </w:r>
    </w:p>
    <w:p>
      <w:r>
        <w:t xml:space="preserve">Mies, joka kuoli pubissa tapahtuneen hyökkäyksen seurauksena, oli "rakastettu isä, veli, isoisä ja poika", kertoo hänen perheensä.</w:t>
      </w:r>
    </w:p>
    <w:p>
      <w:r>
        <w:rPr>
          <w:b/>
          <w:u w:val="single"/>
        </w:rPr>
        <w:t xml:space="preserve">Asiakirjan numero 56385</w:t>
      </w:r>
    </w:p>
    <w:p>
      <w:r>
        <w:t xml:space="preserve">Yhdysvaltain tornadopurkaus oli "suurin koskaan".</w:t>
      </w:r>
    </w:p>
    <w:p>
      <w:r>
        <w:t xml:space="preserve">Huhtikuun 25.-28. päivän aikana sattui 362 tornadoa, joista noin 312 yhden vuorokauden aikana. Edellinen ennätys oli 148 kahden päivän aikana huhtikuussa 1974. Tornadot ja niitä synnyttänyt myrskyjärjestelmä tappoivat ainakin 350 ihmistä Alabamassa ja kuudessa muussa osavaltiossa. Kyseessä oli tappavin pyörremyrsky sitten vuoden 1936. Yhdysvaltalaiset meteorologit arvioivat tilannetta, kun Yhdysvaltain eteläiset osavaltiot Mississippi, Alabama, Georgia, Tennessee, Virginia, Louisiana ja Kentucky jatkoivat valtavaa kaivautumista tuhoista. Alabaman Tuscaloosassa, Alabaman yliopistokaupungissa, joka oli pahiten tuhoutunut yksittäinen paikka, viranomaiset arvioivat, että pelkästään raunioiden poistaminen maksaisi 70 miljoonasta dollarista (42 miljoonasta punnasta) 100 miljoonaan dollariin (60 miljoonaan puntaan). Myrsky kaatoi vuosisatoja vanhoja puita, latisti maatilarakennuksia ja kaatoi sähkölinjoja, minkä vuoksi jopa miljoona ihmistä jäi ilman sähköä pelkästään Alabamassa. Maanantaina yli 400 000 ihmisellä ei ollut vielä sähköä kyseisessä osavaltiossa, kertoivat hätätilaviranomaiset. Tuhoisin tornado iski Tuscaloosaan, ja ainakin 65 ihmistä kuoli sen ja Birminghamin kaupungin välillä, kertoi kansallinen sääpalvelu lausunnossaan. Se oli kuolettavin yksittäinen tornado sitten vuoden 1955, jolloin Kansasissa pyörremyrsky tappoi 80 ihmistä. Myrskytutkijoiden mukaan tornadon leveys oli enimmillään 1,5 mailia (2,4 kilometriä) ja sen rata 80 mailia pitkä.</w:t>
      </w:r>
    </w:p>
    <w:p>
      <w:r>
        <w:rPr>
          <w:b/>
        </w:rPr>
        <w:t xml:space="preserve">Yhteenveto</w:t>
      </w:r>
    </w:p>
    <w:p>
      <w:r>
        <w:t xml:space="preserve">Yhdysvaltain eteläosissa viime viikolla riehunut tornadopurkaus oli Yhdysvaltain historian suurin, kertoo kansallinen sääpalvelu.</w:t>
      </w:r>
    </w:p>
    <w:p>
      <w:r>
        <w:rPr>
          <w:b/>
          <w:u w:val="single"/>
        </w:rPr>
        <w:t xml:space="preserve">Asiakirjan numero 56386</w:t>
      </w:r>
    </w:p>
    <w:p>
      <w:r>
        <w:t xml:space="preserve">"Sopimaton" Goldie Lookin' -ketju pudotettiin Pride Cymru -tapahtumasta.</w:t>
      </w:r>
    </w:p>
    <w:p>
      <w:r>
        <w:t xml:space="preserve">Newportin rap-esiintyjän oli määrä esiintyä Cardiffin lesbo-, homo-, biseksuaali- ja transsukupuolisten festivaaleilla 25. elokuuta. Järjestäjät kuitenkin sanoivat olevansa "syvästi huolissaan ajatuksesta, että joku yhteisömme jäsenistä saattaisi järkyttyä jostakin esiintyjästä". Yhtyeen tiedottajaa on pyydetty kommentoimaan asiaa. Tapahtuman järjestäjät sanoivat lausunnossaan: "Sen jälkeen, kun olemme ilmoittaneet esiintyjästä, olemme saaneet yleisöltä palautetta tämän varauksen sopivuudesta - ja haluamme kuunnella näitä huolenaiheita ja toimia niiden mukaisesti." Lisäksi järjestäjät olivat "syvästi huolissaan" siitä, että esitys saattaisi järkyttää joitakin osallistujia "aikana, jolloin heidän pitäisi tuntea olonsa juhlalliseksi ja ylpeäksi". Järjestäjät pahoittelivat "virhearviointia", mutta tiedottaja kieltäytyi tarkentamasta asiaa, kun häneltä kysyttiin tarkempia syitä. Goldie Lookin' Chainilla on ollut singlejä, kuten vuonna 2003 julkaistu kappale Your Mother's Got a Penis. Tapahtuma järjestetään 25.-27. elokuuta. Viime vuonna tapahtuman paraatiin osallistui yli 1 000 ihmistä.</w:t>
      </w:r>
    </w:p>
    <w:p>
      <w:r>
        <w:rPr>
          <w:b/>
        </w:rPr>
        <w:t xml:space="preserve">Yhteenveto</w:t>
      </w:r>
    </w:p>
    <w:p>
      <w:r>
        <w:t xml:space="preserve">Goldie Lookin' Chainin esiintyminen Pride Cymru -tapahtumassa on peruttu sen jälkeen, kun heidän "sopivuudestaan" tapahtumaan oli esitetty epäilyjä.</w:t>
      </w:r>
    </w:p>
    <w:p>
      <w:r>
        <w:rPr>
          <w:b/>
          <w:u w:val="single"/>
        </w:rPr>
        <w:t xml:space="preserve">Asiakirjan numero 56387</w:t>
      </w:r>
    </w:p>
    <w:p>
      <w:r>
        <w:t xml:space="preserve">Pariskunta jäänyt jumiin Holy Island Causewaylle</w:t>
      </w:r>
    </w:p>
    <w:p>
      <w:r>
        <w:t xml:space="preserve">RAF:n pelastushelikopteri, rannikkovartiosto ja RNLI saivat sunnuntaina iltapäivällä hälytyksen, kun Holy Islandilla oli kaksi ihmistä vedessä. He kertoivat, että kaksikko oli yrittänyt ylittää saaren turvallisen ylitysajan ulkopuolella ja hylännyt autonsa vedenpinnan noustessa. Vuorovesi peittää sillan kahdesti vuorokaudessa. Seahousesin rannikkopelastusveneen toiminnanjohtaja Ian Clayton sanoi: "Olen todella tyrmistynyt siitä, että kaikesta julkisuudesta huolimatta Holy Island Causewaylle jää yhä kävijöitä. "Minun on todella vaikea ymmärtää, miten näennäisesti järkevät ihmiset voivat ajaa autoillaan Pohjanmerelle ja sitten ihmetellä, miksi he yhtäkkiä jäävät jumiin." Aiheeseen liittyvät Internet-linkit RNLI Merenkulku- ja rannikkovartiosto</w:t>
      </w:r>
    </w:p>
    <w:p>
      <w:r>
        <w:rPr>
          <w:b/>
        </w:rPr>
        <w:t xml:space="preserve">Yhteenveto</w:t>
      </w:r>
    </w:p>
    <w:p>
      <w:r>
        <w:t xml:space="preserve">Kaksi ihmistä nostettiin helikopterilla turvaan, kun he olivat jääneet veden varaan Northumberlandin padolle.</w:t>
      </w:r>
    </w:p>
    <w:p>
      <w:r>
        <w:rPr>
          <w:b/>
          <w:u w:val="single"/>
        </w:rPr>
        <w:t xml:space="preserve">Asiakirjan numero 56388</w:t>
      </w:r>
    </w:p>
    <w:p>
      <w:r>
        <w:t xml:space="preserve">Clevelandin poliisipäällikkö Jacqui Cheer eroaa tehtävästään</w:t>
      </w:r>
    </w:p>
    <w:p>
      <w:r>
        <w:t xml:space="preserve">Rouva Cheer tuli edellisen poliisipäällikön, Sean Pricen, tilalle vuonna 2013, kun hänet erotettiin virkavirheiden vuoksi. Hän jättää poliisivoimat, kun hänen nykyinen sopimuksensa päättyy ensi vuoden maaliskuussa. Hän sanoi pelkäävänsä, että hänen seuraajallaan on edessään "vaikeampia aikoja", sillä poliisitoiminnan kysyntä kasvaa ja etulinjan leikkauksia ennustetaan jatkettavan. "Olen erittäin ylpeä siitä, mitä olemme saavuttaneet Clevelandin poliisissa, kun olemme uudistaneet poliisivoimia vastaamaan taloudellisten rajoitusten asettamiin haasteisiin", hän sanoi. Clevelandin poliisi- ja rikoskomissaari Barry Coppinger sanoi: "Jacqui on ollut valtava voimavara poliisivoimille, ja hän on ollut Clevelandin poliisin inspiroiva ja uudistava johtaja. "Kun hän jää eläkkeelle ensi vuonna, hänen laajan ja syvällisen kokemuksensa menetys tuntuu yhtä kipeästi koko poliisitoiminnassa kuin Clevelandin poliisissa", hän jatkaa. Hän aloitti uransa vuonna 1984 Essexin poliisin poliisikonstaapelina, jossa hän nousi menestyksekkäästi ja josta hänestä tuli Suffolkin poliisilaitoksen apulaispoliisipäällikkö ja apulaispoliisipäällikkö. Clevelandiin hän siirtyi vuonna 2011.</w:t>
      </w:r>
    </w:p>
    <w:p>
      <w:r>
        <w:rPr>
          <w:b/>
        </w:rPr>
        <w:t xml:space="preserve">Yhteenveto</w:t>
      </w:r>
    </w:p>
    <w:p>
      <w:r>
        <w:t xml:space="preserve">Clevelandin poliisin poliisipäällikkö Jacqui Cheer on ilmoittanut jäävänsä eläkkeelle poliisitoiminnasta 32 palvelusvuoden jälkeen.</w:t>
      </w:r>
    </w:p>
    <w:p>
      <w:r>
        <w:rPr>
          <w:b/>
          <w:u w:val="single"/>
        </w:rPr>
        <w:t xml:space="preserve">Asiakirjan numero 56389</w:t>
      </w:r>
    </w:p>
    <w:p>
      <w:r>
        <w:t xml:space="preserve">Rotherhamin hyväksikäyttö: Rotherham: Poliisin valvontaryhmän tutkinta "lähestyy päättymistä</w:t>
      </w:r>
    </w:p>
    <w:p>
      <w:r>
        <w:t xml:space="preserve">Riippumaton poliisin käyttäytymisvirasto (IOPC) ilmoitti, että 64 tutkimusta 91:stä alkuperäisestä kantelusta, jotka olivat osa Linden-operaatiota, on saatu päätökseen. Valvontakeskuksen mukaan 13 South Yorkshiren poliisia on edelleen tutkinnan kohteena. Vuonna 2014 julkaistussa Jayn raportissa todettiin, että virastot jättivät huomiotta 1 400 lapsen hyväksikäytön kaupungissa 16 vuoden aikana. Lue lisää Yorkshiren tarinoita Päätös tutkimuksista on seurausta kantelusta, jonka South Yorkshiren poliisi toimitti IOPC:lle. Tutkinnassa esitetään väitteitä, joiden mukaan ylikomisariot, apulaispoliisipäälliköt ja apulaispoliisipäälliköt laiminlöivät lakisääteiset velvollisuutensa suojella lapsia vuosina 1999-2011. Kyseessä on tiettävästi ensimmäinen kerta, kun valvontaviranomainen tarkastelee poliisivoimien koko ylempää johtoa. IOPC:n suurista tutkimuksista vastaava vt. johtaja Steve Noonan sanoi, että se tutkii koko johtoryhmän toimintaa, ei yksittäisiä poliiseja. Hän lisäsi: "Tämä operaatio on kooltaan, laajuudeltaan ja arkaluonteisuudeltaan ennennäkemätön, ja saamme edelleen eloonjääneiden tekemiä valituksia." Hän lisäsi: "Tämä operaatio on ennennäkemätön." Seuraa BBC Yorkshirea Facebookissa, Twitterissä ja Instagramissa. Lähetä juttuideoita osoitteeseen yorkslincs.news@bbc.co.uk.</w:t>
      </w:r>
    </w:p>
    <w:p>
      <w:r>
        <w:rPr>
          <w:b/>
        </w:rPr>
        <w:t xml:space="preserve">Yhteenveto</w:t>
      </w:r>
    </w:p>
    <w:p>
      <w:r>
        <w:t xml:space="preserve">Poliisin toimintaa Rotherhamin lasten hyväksikäyttöskandaalin aikana koskeva tutkinta on päättymässä, poliisin valvontaviranomainen on ilmoittanut.</w:t>
      </w:r>
    </w:p>
    <w:p>
      <w:r>
        <w:rPr>
          <w:b/>
          <w:u w:val="single"/>
        </w:rPr>
        <w:t xml:space="preserve">Asiakirjan numero 56390</w:t>
      </w:r>
    </w:p>
    <w:p>
      <w:r>
        <w:t xml:space="preserve">Harvinaisia jääpannukakkuja muodostuu Swale-joelle Richmondissa</w:t>
      </w:r>
    </w:p>
    <w:p>
      <w:r>
        <w:t xml:space="preserve">Eläkkeellä oleva sotilas Wayne Osmond otti kuvia ainutlaatuisesta näytelmästä Richmondin Swale-joella. Kreppimäiset pyöreät muodot syntyvät, kun pintavaahto jäätyy ja reunat hankautuvat pois, kun ne törmäävät toisiinsa. Jääpannukakut ovat suhteellisen harvinainen ilmiö, joka Met Office -viraston mukaan esiintyy yleensä hyvin kylmissä merissä ja järvissä. Uusimmat uutiset ja päivitykset Yorkshiresta Saatat olla myös kiinnostunut: Kuvissa: Englannin lumikoirat Kaupunki, jonka kaduilla ei ole kodittomia Miten poistan tehokkaasti jäätä autostani? Osmond kuvasi epätavallista näkyä kahden päivän ajan. 67-vuotias mies, joka julkaisee kuviaan verkossa nimellä Tom Kolour, sanoi: "En ole koskaan nähnyt mitään vastaavaa, eikä kukaan tuntemani ihminen ole nähnyt niitä aiemmin." Lämpötilat ovat laskeneet koko Englannissa, ja alueita on peittänyt lumi. Devonissa mitattiin jopa 14 senttimetriä lunta, ja satoja kouluja on suljettu ja Bristolin lentoaseman lennot keskeytetty.</w:t>
      </w:r>
    </w:p>
    <w:p>
      <w:r>
        <w:rPr>
          <w:b/>
        </w:rPr>
        <w:t xml:space="preserve">Yhteenveto</w:t>
      </w:r>
    </w:p>
    <w:p>
      <w:r>
        <w:t xml:space="preserve">Pohjois-Yorkshiren joella on havaittu "jääpannukakkuina" tunnettuja jäätyneen vaahdon kelluvia kiekkoja.</w:t>
      </w:r>
    </w:p>
    <w:p>
      <w:r>
        <w:rPr>
          <w:b/>
          <w:u w:val="single"/>
        </w:rPr>
        <w:t xml:space="preserve">Asiakirjan numero 56391</w:t>
      </w:r>
    </w:p>
    <w:p>
      <w:r>
        <w:t xml:space="preserve">Tate Modernin kaatuneen pojan vammat "eivät ole täysin tiedossa</w:t>
      </w:r>
    </w:p>
    <w:p>
      <w:r>
        <w:t xml:space="preserve">Poika, joka oli Lontoossa perheensä kanssa, sai 4. elokuuta tapahtuneessa putoamisessa "syvän" aivoverenvuodon. Hänen vanhempansa kertoivat verkossa julkaistussa lausunnossaan, että hänellä oli edessään "kaksi pitkää ja vaikeaa leikkausta". Murhayrityksestä syytetty 17-vuotias poika saapui oikeuteen aiemmin tässä kuussa. Kuusivuotias poika, joka on Ranskan kansalainen, putosi viidestä kerroksesta 10. kerroksen näköalatasanteelta. Tuomioistuin kuuli aiemmin, että hänen selkärankansa murtui ja että hänellä oli murtumia jalassa ja käsivarressa. Hänen perheensä kiitti lausunnossaan ihmisiä heidän tuestaan ja sanoi, että hän pysyy sairaalassa. He sanoivat: "Hänen tilansa on vakaa, mutta emme vielä tiedä hänen vammojensa koko laajuutta ja vakavuutta. "Hän on kuitenkin elossa, kamppailee kaikin voimin ja olemme edelleen toiveikkaita." GoFundMe-sivulla on kerätty jo lähes 44 000 euroa (40 000 puntaa) pojalle ja hänen perheelleen "hoitovarojen" auttamiseksi.</w:t>
      </w:r>
    </w:p>
    <w:p>
      <w:r>
        <w:rPr>
          <w:b/>
        </w:rPr>
        <w:t xml:space="preserve">Yhteenveto</w:t>
      </w:r>
    </w:p>
    <w:p>
      <w:r>
        <w:t xml:space="preserve">Tate Modernin parvekkeelta väitetysti pudonneen kuusivuotiaan pojan vanhemmat ovat sanoneet, etteivät he vieläkään tiedä pojan vammojen laajuutta.</w:t>
      </w:r>
    </w:p>
    <w:p>
      <w:r>
        <w:rPr>
          <w:b/>
          <w:u w:val="single"/>
        </w:rPr>
        <w:t xml:space="preserve">Asiakirjan numero 56392</w:t>
      </w:r>
    </w:p>
    <w:p>
      <w:r>
        <w:t xml:space="preserve">Selkirkin maakotkan vierailukeskus saa rahoitusta</w:t>
      </w:r>
    </w:p>
    <w:p>
      <w:r>
        <w:t xml:space="preserve">Ne ovat Etelä-Skotlannin talouskumppanuuden (South of Scotland Economic Partnership, SOSEP) viimeisimmät tuensaajat. Organisaatio perustettiin tasoittamaan tietä täysimittaiselle yritystoimistolle, jonka on määrä aloittaa toimintansa ensi vuoteen mennessä. Maaseudun talousministeri Fergus Ewing sanoi, että uusimmat varat auttavat aluetta saavuttamaan täyden taloudellisen potentiaalinsa. SOSEP-rahoitus jaettiin seuraavien kesken: Lisäksi 510 000 puntaa myönnetään yhteisön yritystukeen, joka aluksi keskittyy Stranraeriin, Annan/Langholmiin, Upper Nithsdaleen, Dumfriesin keskustaan, Hawickiin, Eyemouthiin ja East Berwickshireen, Galashielsiin ja Jedburghiin. Ewingin mukaan kohdennetut investoinnit voivat toimia katalysaattoreina uusien yritysten luomisessa, tarjota elintärkeitä taitoja ja tehdä alueesta "entistä houkuttelevamman vierailukohteen". Professori Russel Griggs, joka toimii SOSEPin puheenjohtajana, sanoi: "Tämä merkittävä rahoitusilmoitus on loistava uutinen Etelä-Skotlannille. "Etelä-Skotlannin talous hyötyy suuresti tästä uudesta sysäyksestä kasvun ja menestyksen vauhdittamiseksi."</w:t>
      </w:r>
    </w:p>
    <w:p>
      <w:r>
        <w:rPr>
          <w:b/>
        </w:rPr>
        <w:t xml:space="preserve">Yhteenveto</w:t>
      </w:r>
    </w:p>
    <w:p>
      <w:r>
        <w:t xml:space="preserve">Kultakotkan vierailukeskus on yksi viidestä hankkeesta, jotka saavat yli miljoona puntaa rahoitusta Bordersin sekä Dumfriesin ja Gallowayn talouden tukemiseen.</w:t>
      </w:r>
    </w:p>
    <w:p>
      <w:r>
        <w:rPr>
          <w:b/>
          <w:u w:val="single"/>
        </w:rPr>
        <w:t xml:space="preserve">Asiakirjan numero 56393</w:t>
      </w:r>
    </w:p>
    <w:p>
      <w:r>
        <w:t xml:space="preserve">Coronavirus: Yorkshiressä</w:t>
      </w:r>
    </w:p>
    <w:p>
      <w:r>
        <w:t xml:space="preserve">Hull University Teaching Hospitals NHS Trustin mukaan häntä hoidettiin Castle Hillin sairaalassa, ja hänellä oli perussairauksia. Trustin toimitusjohtaja Chris Long sanoi: "Ajatuksemme ja syvimmät osanottomme ovat hänen perheensä kanssa tänä vaikeana ja ahdistavana aikana." NHS Englandin mukaan tapaukset Yorkshiressä nousivat 170:een lauantaina. Suurin nousu oli Sheffieldissä, jossa Covid-19-potilaiden määrä kasvoi 48:sta 61:een. Tähän mennessä Yorkshiressä ja Humberissa on kuollut tautiin viisi ihmistä.</w:t>
      </w:r>
    </w:p>
    <w:p>
      <w:r>
        <w:rPr>
          <w:b/>
        </w:rPr>
        <w:t xml:space="preserve">Yhteenveto</w:t>
      </w:r>
    </w:p>
    <w:p>
      <w:r>
        <w:t xml:space="preserve">60-vuotias mies on kuollut Itä-Yorkshiressä testattuaan itsensä positiiviseksi koronavirukselle.</w:t>
      </w:r>
    </w:p>
    <w:p>
      <w:r>
        <w:rPr>
          <w:b/>
          <w:u w:val="single"/>
        </w:rPr>
        <w:t xml:space="preserve">Asiakirjan numero 56394</w:t>
      </w:r>
    </w:p>
    <w:p>
      <w:r>
        <w:t xml:space="preserve">Bristol M32:n pysäköinti- ja pysäköintipaikkasuunnitelmat pysyvät todennäköisesti voimassa</w:t>
      </w:r>
    </w:p>
    <w:p>
      <w:r>
        <w:t xml:space="preserve">Campaign to Protect Rural England -järjestö sanoo myös, että moottoritien varrelle suunniteltu linja-autoliittymä on väärässä paikassa. Ryhmän mukaan moottoritien varrella sijaitsevalla maalla on maan hedelmällisimpiä maita. Libidemokraattien valtuutettu Tim Kent sanoi, että paikka on paras paikka suunnitelmalle. Campaign to Protect Rural England (CPRE) -järjestön edustaja Joe Evans sanoi, että vain kolme prosenttia Britanniasta on luokiteltu ykkösluokan maatalousmaaksi. "Se on kaikkein hedelmällisintä ja monipuolisinta maata, ja suurin osa siitä on itärannikolla Lincolnshiressä", hän sanoi. "West Countryssä sitä on todella hyvin vähän." "Enemmän kuin tyytyväinen" Liikenteestä vastaava kaupunginvaltuutettu Kent sanoi: "Olemme aina iloisia, kun voimme tarkastella suunnitelmiamme, mutta nämä suunnitelmat on laadittu jo muutama vuosi sitten. Jossain vaiheessa on aika tehdä päätöksiä sen sijaan, että niitä tarkistettaisiin jatkuvasti." Kent totesi, että suunnitelmat on laadittu jo vuosia sitten. "Olemme kuitenkin enemmän kuin valmiita keskustelemaan park-and-ride-pysäköintipaikan tarkasta sijainnista. "Mutta on selvää, että on loogista, että se on aivan M32-tien varrella, jotta ihmiset pääsevät sinne helpommin." Ehdotukset palvelisivat Bus Rapid Transit Route -hanketta, jonka odotetaan maksavan noin 200 miljoonaa puntaa. Rahoitus jaetaan kolmelle viranomaiselle ja valtion 112 miljoonan punnan rahoitusosuuden kanssa. Suunnitelmien odotetaan olevan toiminnassa vuonna 2015.</w:t>
      </w:r>
    </w:p>
    <w:p>
      <w:r>
        <w:rPr>
          <w:b/>
        </w:rPr>
        <w:t xml:space="preserve">Yhteenveto</w:t>
      </w:r>
    </w:p>
    <w:p>
      <w:r>
        <w:t xml:space="preserve">Luonnonsuojelijat, jotka vastustavat suunnitelmia parkkipaikasta M32-moottoritien varrella Bristolissa, ovat saaneet kuulla, että ehdotuksia ei todennäköisesti muuteta.</w:t>
      </w:r>
    </w:p>
    <w:p>
      <w:r>
        <w:rPr>
          <w:b/>
          <w:u w:val="single"/>
        </w:rPr>
        <w:t xml:space="preserve">Asiakirjan numero 56395</w:t>
      </w:r>
    </w:p>
    <w:p>
      <w:r>
        <w:t xml:space="preserve">Hinkley Pointin ydinvoimalan mielenosoittajat tuomittiin häädettyinä</w:t>
      </w:r>
    </w:p>
    <w:p>
      <w:r>
        <w:t xml:space="preserve">Shepton Malletista kotoisin oleva Theo Simon ja Tauntonista kotoisin oleva David Jesse myönsivät molemmat syyllisyytensä valvontaviranomaisen estämiseen. Molemmat tuomittiin Taunton Deane Magistrates' Courtissa kuuden kuukauden ehdolliseen vapautukseen. Seitsemän henkilön ryhmä oli miehittänyt vanhaa maatilarakennusta 12. helmikuuta lähtien. Tuomioistuimen määräys Energiatoimittaja EDF sai oikeuden määräyksen mielenosoittajia vastaan, ja heidät poistettiin kahden tunnin operaatiolla keskiviikkona aamunkoitteessa. Mielenosoittajat sanoivat olevansa vihaisia, että EDF sai tehdä valmistelevia töitä ennen rakennusluvan myöntämistä. EDF:n tiedottajan mukaan West Somersetin neuvosto hyväksyi työt viime vuoden heinäkuussa normaalien suunnittelumenettelyjen mukaisesti. Yhtiölle myönnettiin lupa tehdä työmaan valmistelutöitä, kuten aitausta, salaojitusta, kaivauksia ja maanrakennustöitä. Voimalaitosta koskeva suunnitteluhakemus jätettiin infrastruktuurin suunnittelukomitealle saman vuoden lokakuussa. Julkista kuulemista jatketaan parhaillaan, ja lopullisen päätöksen tekee energiaministeri.</w:t>
      </w:r>
    </w:p>
    <w:p>
      <w:r>
        <w:rPr>
          <w:b/>
        </w:rPr>
        <w:t xml:space="preserve">Yhteenveto</w:t>
      </w:r>
    </w:p>
    <w:p>
      <w:r>
        <w:t xml:space="preserve">Oikeus on tuominnut kaksi mielenosoittajaa, jotka pidätettiin Hinkley Point C -ydinvoimalaitoksen rakentamista koskevan hankkeen yhteydessä järjestetyn häädön yhteydessä.</w:t>
      </w:r>
    </w:p>
    <w:p>
      <w:r>
        <w:rPr>
          <w:b/>
          <w:u w:val="single"/>
        </w:rPr>
        <w:t xml:space="preserve">Asiakirjan numero 56396</w:t>
      </w:r>
    </w:p>
    <w:p>
      <w:r>
        <w:t xml:space="preserve">Afrikan ainoa jääkarhu, Wang, kuolee Johannesburgissa</w:t>
      </w:r>
    </w:p>
    <w:p>
      <w:r>
        <w:t xml:space="preserve">Rakastettu karhu Wang jouduttiin lopettamaan sydämen ja maksan vajaatoiminnan vuoksi, eläintarha kertoi tiedotteessaan. Wangin viimeiset päivät olivat täynnä "rikastuttavia ohjelmia ja erikoisherkkuja", joita sen hoitaja Agnes Maluleke antoi sille, eläintarha lisäsi. Karhu tuotiin Etelä-Afrikkaan vuonna 1986 osana luonnonsuojelun vaihto-ohjelmaa kiinalaisen eläintarhan kanssa. Wang oli viime kuukausina "surrut" tammikuussa kuolleen 27-vuotisen kumppaninsa GeeBeen menetystä, lausunnossa sanottiin. Jääkarhujen katsotaan saavuttaneen täyden elinikänsä 30-vuotiaana.</w:t>
      </w:r>
    </w:p>
    <w:p>
      <w:r>
        <w:rPr>
          <w:b/>
        </w:rPr>
        <w:t xml:space="preserve">Yhteenveto</w:t>
      </w:r>
    </w:p>
    <w:p>
      <w:r>
        <w:t xml:space="preserve">Afrikan ainoa jääkarhu on kuollut Johannesburgin eläintarhassa Etelä-Afrikassa 30-vuotiaana.</w:t>
      </w:r>
    </w:p>
    <w:p>
      <w:r>
        <w:rPr>
          <w:b/>
          <w:u w:val="single"/>
        </w:rPr>
        <w:t xml:space="preserve">Asiakirjan numero 56397</w:t>
      </w:r>
    </w:p>
    <w:p>
      <w:r>
        <w:t xml:space="preserve">Uusi tarjous voi muuttaa poliittisen järjestelmän rakennetta vuonna 2011</w:t>
      </w:r>
    </w:p>
    <w:p>
      <w:r>
        <w:t xml:space="preserve">Kansanedustaja David Callister aikoo esittää ehdotuksen, jonka mukaan lainsäädäntöneuvosto valittaisiin kansanvaaleilla. Lainsäädäntöneuvosto on Tynwaldin ylempi kamari, ja tällä hetkellä kahdeksan yhdestätoista jäsenestä valitaan salaisessa äänestyksessä House of Keysissä. Muita jäseniä ovat Tynwaldin presidentti, Sodorin ja Manin piispa sekä saaren oikeusministeri. Herra Callister sanoi: "Olen kuullut kaikkia House of Keysin jäseniä, ja suunnitelmani on esittää lakiesitys ensi vuonna ennen parlamenttivaaleja".</w:t>
      </w:r>
    </w:p>
    <w:p>
      <w:r>
        <w:rPr>
          <w:b/>
        </w:rPr>
        <w:t xml:space="preserve">Yhteenveto</w:t>
      </w:r>
    </w:p>
    <w:p>
      <w:r>
        <w:t xml:space="preserve">Ennen ensi vuoden parlamenttivaaleja voitaisiin harkita uutta lakiehdotusta saarten politiikan uudelleenjärjestelystä.</w:t>
      </w:r>
    </w:p>
    <w:p>
      <w:r>
        <w:rPr>
          <w:b/>
          <w:u w:val="single"/>
        </w:rPr>
        <w:t xml:space="preserve">Asiakirjan numero 56398</w:t>
      </w:r>
    </w:p>
    <w:p>
      <w:r>
        <w:t xml:space="preserve">Porakokeet Canford Cliffsin maanvyörymän arvioimiseksi</w:t>
      </w:r>
    </w:p>
    <w:p>
      <w:r>
        <w:t xml:space="preserve">Jyrkänteen huipulla oleva alue on ollut suljettuna helmikuun 2017 lopulla tapahtuneen maanvyöryn jälkeen. Tutkimuksessa porataan 30 metrin reikiä Canford Cliffsin huipulle Cliff Driven varrella ja rantakadulla maaperänäytteiden ottamiseksi. Borough of Poole Council sanoi, että kun näytteet on analysoitu, se tarkastelee vakauttamistoimien jatkamista. Porausten on määrä alkaa 19. maaliskuuta, ja ne kestävät enintään neljä viikkoa. Viranomaisen mukaan ihmiset voivat odottaa, että töiden aikana paikallisella alueella on jonkin verran melua ja tärinää. Poraukset tehdään arkisin kello 08.00-17.00 GMT - ne loppuvat pitkäperjantaina ja pääsiäismaanantaina. 102 rantamajan uudelleenrakentaminen ja 89 uuden majan rakentaminen on keskeytetty kallion arvioinnin ajaksi. Työt, jotka ovat osa 1,79 miljoonan punnan hanketta, oli määrä aloittaa syyskuussa.</w:t>
      </w:r>
    </w:p>
    <w:p>
      <w:r>
        <w:rPr>
          <w:b/>
        </w:rPr>
        <w:t xml:space="preserve">Yhteenveto</w:t>
      </w:r>
    </w:p>
    <w:p>
      <w:r>
        <w:t xml:space="preserve">Insinöörien tehtävänä on arvioida Dorsetin rannan yläpuolella sijaitsevien kallioiden vakautta maanvyörymän jälkeen.</w:t>
      </w:r>
    </w:p>
    <w:p>
      <w:r>
        <w:rPr>
          <w:b/>
          <w:u w:val="single"/>
        </w:rPr>
        <w:t xml:space="preserve">Asiakirjan numero 56399</w:t>
      </w:r>
    </w:p>
    <w:p>
      <w:r>
        <w:t xml:space="preserve">Ipswichin mammutti nimeltä Wool.i.am.</w:t>
      </w:r>
    </w:p>
    <w:p>
      <w:r>
        <w:t xml:space="preserve">Ipswichin museolla on ollut esihistoriallisen nisäkkään aiemmin nimeämätön malli 1980-luvulta lähtien. Museon alle viisivuotiaiden ryhmä on nyt valinnut Wool.i.amin ehdokaslistalta. Hylätyt nimet olivat muun muassa Manny, Ice Age -elokuvien mammutti, ja Mick tai Micky Ipswich Townin managerin McCarthyn ja ex-kapteeni Millsin mukaan. Jayne Austin, museon kehittämispäällikkö, sanoi: "Emme vain olleet koskaan antaneet hänelle nimeä, vaikka täytettyä sarvikuonoamme on kutsuttu Rosieksi 1960-luvulta lähtien." Hän lisäsi: "Ice Age -elokuvasta oli jo olemassa Manny, ja meidän mielestämme mammutti on ainutlaatuinen, joten halusimme ainutlaatuisen nimen. "Emme tiedä vielä, mitä Will.i.am siitä ajattelee, mutta hän olisi enemmän kuin tervetullut käymään luonamme." Mammuttijäljennös luotiin museota varten täydentämään Ipswichin alueelta löydettyjen todellisten jäännösten näyttelyitä, joita on esillä muun muassa Stoken rautatietunnelissa Stoke High Schoolissa. Museon mukaan lajin uskotaan eläneen alueella 11 500 vuotta sitten asti.</w:t>
      </w:r>
    </w:p>
    <w:p>
      <w:r>
        <w:rPr>
          <w:b/>
        </w:rPr>
        <w:t xml:space="preserve">Yhteenveto</w:t>
      </w:r>
    </w:p>
    <w:p>
      <w:r>
        <w:t xml:space="preserve">Elämänkokoinen villamammutti on vihdoin nimetty - kiitos Black Eyed Peasin laulajan ja The Voice -tähti Will.i.amin inspiraation.</w:t>
      </w:r>
    </w:p>
    <w:p>
      <w:r>
        <w:rPr>
          <w:b/>
          <w:u w:val="single"/>
        </w:rPr>
        <w:t xml:space="preserve">Asiakirjan numero 56400</w:t>
      </w:r>
    </w:p>
    <w:p>
      <w:r>
        <w:t xml:space="preserve">Neil McEvoy odottaa Plaid Cymru -järjestön kurinpitomenettelyn tulosta.</w:t>
      </w:r>
    </w:p>
    <w:p>
      <w:r>
        <w:t xml:space="preserve">Aled ap DafyddBBC Walesin poliittinen kirjeenvaihtaja Etelä-Walesin keskusta-asiamies erotettiin Plaidin edustajakokousryhmästä sen jälkeen, kun puolueen tiedottaja oli sanonut, että "luottamus oli peruuttamattomasti romahtanut". McEvoy sanoi, että hänet oli "pakotettu ulos" ryhmästä ja että hän jatkaisi edustamaan ihmisiä, jotka olivat valinneet hänet. Puolueen mukaan kuulemisen jälkeiset neuvottelut ovat vielä kesken. Plaid Cymru on toimittanut muitakin valituksia edustajakokouksen standardeja käsittelevälle komissaarille. Kurinpitokuuleminen järjestettiin McEvoyn käyttäytymistä koskevien erillisten valitusten käsittelemiseksi. Puolueen edustaja sanoi torstai-iltana: "Asian käsittely on käynnissä. Emme voi kommentoida asiaa enempää tässä vaiheessa." McEvoy sanoi BBC Walesille: "Mitään päätöstä ei ole tehty tässä vaiheessa. "Päätös tehdään mahdollisimman pian."</w:t>
      </w:r>
    </w:p>
    <w:p>
      <w:r>
        <w:rPr>
          <w:b/>
        </w:rPr>
        <w:t xml:space="preserve">Yhteenveto</w:t>
      </w:r>
    </w:p>
    <w:p>
      <w:r>
        <w:t xml:space="preserve">Neil McEvoy odottaa kuulevansa, mikä on hänen tulevaisuutensa Plaid Cymru -puolueen jäsenenä viisituntisen kurinpitokäsittelyn jälkeen.</w:t>
      </w:r>
    </w:p>
    <w:p>
      <w:r>
        <w:rPr>
          <w:b/>
          <w:u w:val="single"/>
        </w:rPr>
        <w:t xml:space="preserve">Asiakirjan numero 56401</w:t>
      </w:r>
    </w:p>
    <w:p>
      <w:r>
        <w:t xml:space="preserve">Stanstedin lentoasema: Stansted Stansted: Lennot keskeytetty kiitotievaurion vuoksi</w:t>
      </w:r>
    </w:p>
    <w:p>
      <w:r>
        <w:t xml:space="preserve">Ongelma havaittiin rutiininomaisen pintatarkastuksen yhteydessä pian kello 09:00 BST:n jälkeen. Lentoaseman mukaan sekä lähtevät että saapuvat lennot keskeytettiin, jotta "pienet kiitotietyöt voidaan suorittaa turvallisesti". Kiitotie avattiin uudelleen tuntia myöhemmin. Vaikutus kohdistui pääasiassa Ryanairin matkustajiin. Lentoaseman tiedottaja sanoi, että "pieni alue kiitotieltä leikattiin pois ja täytettiin uudelleen" betonipinnan "murenemisen" vuoksi. Lontoon Stansted on Britannian neljänneksi vilkkain lentoasema, ja sitä käytti 28 miljoonaa matkustajaa vuonna 2018.</w:t>
      </w:r>
    </w:p>
    <w:p>
      <w:r>
        <w:rPr>
          <w:b/>
        </w:rPr>
        <w:t xml:space="preserve">Yhteenveto</w:t>
      </w:r>
    </w:p>
    <w:p>
      <w:r>
        <w:t xml:space="preserve">Ainakin 27 lentoa myöhästyi Lontoon Stanstedin lentoasemalla kiitotievaurioiden vuoksi.</w:t>
      </w:r>
    </w:p>
    <w:p>
      <w:r>
        <w:rPr>
          <w:b/>
          <w:u w:val="single"/>
        </w:rPr>
        <w:t xml:space="preserve">Asiakirjan numero 56402</w:t>
      </w:r>
    </w:p>
    <w:p>
      <w:r>
        <w:t xml:space="preserve">Lisää aikaa Patrickin jätevedenpuhdistussuunnitelman pohtimiseen</w:t>
      </w:r>
    </w:p>
    <w:p>
      <w:r>
        <w:t xml:space="preserve">Jos hanke hyväksytään, raakaveden pumppaaminen mereen Peelissä loppuisi. Hanke on osa 23,5 miljoonan punnan alueellista jätevedenpuhdistusohjelmaa, joka käsittää myös Laxeyn laitokset. Ympäristöministeri Geoffrey Boot vahvisti kahden viikon jatkoajan julkisessa kokouksessa. Paikallinen viranomainen oli pyytänyt lykkäystä suunnittelutarkastajan raporttiin, jotta suunnitelmia voitaisiin tarkastella yksityiskohtaisemmin. Ehdotettu alue sijaitsee Glenfaba Roadilla Peelin ulkopuolella. Patrick Commissionersin puheenjohtaja John Anderson sanoi, että yhteisön asukkaat olivat "yksimielisiä" hankkeen tarpeellisuudesta, mutta vastustivat "kiistanalaista" sijaintia. Anderson sanoi: Erimielisyyksiä syntyisi valitun paikan valinnasta." Anderson sanoi: "Jätevedet on käsiteltävä ennen kuin ne johdetaan mereen Peelissä. Kokouksessa esitettiin huolenaiheita, kuten jäteveden pumppaamisesta ehdotettuun paikkaan aiheutuvat kustannukset ja yli 100 puun poistaminen alueelta Manx Utilitiesin mukaan hankkeen kustannusten minimoimiseksi käytettäisiin "parasta tekniikkaa" ja puut korvattaisiin. Komission jäsenillä on nyt 10. kesäkuuta asti aikaa vastata suunnitelmiin.</w:t>
      </w:r>
    </w:p>
    <w:p>
      <w:r>
        <w:rPr>
          <w:b/>
        </w:rPr>
        <w:t xml:space="preserve">Yhteenveto</w:t>
      </w:r>
    </w:p>
    <w:p>
      <w:r>
        <w:t xml:space="preserve">Manxin hallitus on ilmoittanut, että komissaareille annetaan enemmän aikaa kommentoida Patrickin jätevedenpuhdistamoa koskevia suunnitelmia.</w:t>
      </w:r>
    </w:p>
    <w:p>
      <w:r>
        <w:rPr>
          <w:b/>
          <w:u w:val="single"/>
        </w:rPr>
        <w:t xml:space="preserve">Asiakirjan numero 56403</w:t>
      </w:r>
    </w:p>
    <w:p>
      <w:r>
        <w:t xml:space="preserve">Hullin aseistettu ryöstäjä muuttui papiksi pyörätuolihaasteessa</w:t>
      </w:r>
    </w:p>
    <w:p>
      <w:r>
        <w:t xml:space="preserve">Matt Martinson, 41, vangittiin vuonna 1995 osallistumisestaan aseelliseen ryöstöön. Vankilassa ollessaan hän sanoi "vaalineensa" uskoaan, ja hänet vihittiin papiksi vuonna 2006. Vuotta myöhemmin hän joutui pyörätuoliin menetettyään tuntoaistimukset jaloistaan. Hullin Bransholmen Pyhän Johanneksen kirkon pastori Martinson lähti matkaan maanantaina, ja hänen tavoitteenaan on päästä matkaan kolmen viikon kuluttua. Pappi, joka istui neljä vuotta 11 vuoden tuomiostaan, sanoi lähtevänsä 965 mailin (1 553 km) matkalle saadakseen "hieman aikaa itselleni". "Halusin viettää aikaa Jumalan kanssa, ja seurakuntaelämässä oleminen on todella vaikeaa, koska puhelin soi koko ajan", hän sanoi. Pastori Martinsonin mukaan kaksi pyörätuolin käyttäjää oli suorittanut haasteen aiemmin, mutta heillä oli mukanaan tukijoukkoja. Hän sanoi: "En ole koskaan nähnyt, että joku on ollut mukana: Martinson sanoi: "Seurakunta on kasvanut viikkojen, kuukausien ja vuosien aikana, ja olemme huomanneet, että meidän on tehtävä jotain rakennukselle, koska se on hajoamassa. "Olen aina halunnut tehdä tämän, mutta kun menetin tunteen jaloistani, en uskonut, että pystyisin siihen." Pastori Martinson pyrkii kulkemaan keskimäärin 20-30 kilometriä päivässä ja toivoo, että matkan varrella tapaamansa ihmiset voisivat auttaa häntä majoituksessa.</w:t>
      </w:r>
    </w:p>
    <w:p>
      <w:r>
        <w:rPr>
          <w:b/>
        </w:rPr>
        <w:t xml:space="preserve">Yhteenveto</w:t>
      </w:r>
    </w:p>
    <w:p>
      <w:r>
        <w:t xml:space="preserve">Entinen aseistettu ryöstäjä, josta on tullut pappi, aikoo matkustaa John O'Groatsista Land's Endiin pyörätuolissa kerätäkseen rahaa kirkolleen.</w:t>
      </w:r>
    </w:p>
    <w:p>
      <w:r>
        <w:rPr>
          <w:b/>
          <w:u w:val="single"/>
        </w:rPr>
        <w:t xml:space="preserve">Asiakirjan numero 56404</w:t>
      </w:r>
    </w:p>
    <w:p>
      <w:r>
        <w:t xml:space="preserve">Coronavirus: Ensihoitaja jätti "murtunut ja voitettu" hyökkäys</w:t>
      </w:r>
    </w:p>
    <w:p>
      <w:r>
        <w:t xml:space="preserve">Tracy Higginbottom joutui pahoinpidellyksi yövuorossa Pohjois-Cornwallissa heinäkuussa. Hän sanoi, ettei ole "koskaan ennen kokenut" tällaista aggressiivisuutta, sillä potilas "potki ja sylki kaikkialle". South Western Ambulance Servicen mukaan yli 100 ambulanssin työntekijää on joutunut fyysisen väkivallan kohteeksi työvuorossa lukituksen jälkeen. Maaliskuun 23. päivän ja elokuun 23. päivän välisenä aikana raportoitiin 106 fyysistä pahoinpitelyä, kun vastaavana ajanjaksona vuonna 2019 niitä oli 77. Higginbottom, joka on ollut ambulanssipalvelussa yli 20 vuotta, sanoi: "Väkivalta ja aggressiivisuus näyttävät lisääntyvän, ja meidän on käsiteltävä niitä osana työtämme. En ole kuitenkaan koskaan kokenut mitään tällaista." Hän selitti, että potilas oli "hallitsematon ja haavoittuva" käytettyään huumeita ja alkoholia. "Se todella alkoi ambulanssissa. Hän kiroili, potki ja sylki kaikkialle. "Sen jälkeen tunsin itseni hyvin ahdistuneeksi ja traumatisoituneeksi. Niinpä otin vähän aikaa vapaata, koska minun tehtävässäni on oltava oikeassa mielentilassa." Higginbottom on nyt palannut töihin ja on päättänyt olla nostamatta syytettä.</w:t>
      </w:r>
    </w:p>
    <w:p>
      <w:r>
        <w:rPr>
          <w:b/>
        </w:rPr>
        <w:t xml:space="preserve">Yhteenveto</w:t>
      </w:r>
    </w:p>
    <w:p>
      <w:r>
        <w:t xml:space="preserve">Potilaan sylkemä ensihoitaja tunsi olonsa "saastuneeksi, rikkinäiseksi ja lyötyksi" ja joutui pitämään kuukauden vapaata toipuakseen.</w:t>
      </w:r>
    </w:p>
    <w:p>
      <w:r>
        <w:rPr>
          <w:b/>
          <w:u w:val="single"/>
        </w:rPr>
        <w:t xml:space="preserve">Asiakirjan numero 56405</w:t>
      </w:r>
    </w:p>
    <w:p>
      <w:r>
        <w:t xml:space="preserve">Turkki pysäyttää uhanalaisten lintujen muuton Syyriaan</w:t>
      </w:r>
    </w:p>
    <w:p>
      <w:r>
        <w:t xml:space="preserve">News from Elsewhere......as found by BBC Monitoring Metsä- ja vesihankkeiden ministeriö aikoo pitää yli 200 pohjoisen kalju-ibissiä häkeissä estääkseen niiden lentämisen etelään, koska ne ovat huolissaan turvallisuudestaan Syyrian sisällissodan keskellä, kertoo Hurriyet-sanomalehti. Lintuja asuu Birecikissä, lähellä Syyrian rajaa sijaitsevassa kasvatuskeskuksessa, mutta viimeisten neljän vuoden aikana monet niistä eivät ole palanneet etelään suuntautuvalta muuttomatkaltaan, lehti kertoo. Pohjoiset kalju ibikset voivat matkustaa talvikuukausina Etiopiaan asti. Lintujen suojelua koskevaa yhteistyötä on aiemmin pidetty Turkin ja Syyrian välisten suhteiden lämpenemisen merkkinä. Vuonna 2010 Turkki lahjoitti naapurimaalleen kuusi iibistä, jotta siellä vain neljään lintuun pudonnut kanta saataisiin kasvamaan, mutta sodan syttyminen herätti uutta huolta niiden kohtalosta. Marokossa asuu suurin osa luonnonvaraisista iibiksistä, mutta tämä kanta ei vaella. Maaliskuussa eräs ympäristövirkailija kertoi Anadolu-uutistoimistolle, että lintuja uhkaavat monet vaarat, kuten metsästäjät, mutta että alueelliset konfliktit ovat nyt suurin huolenaihe. "Jos Lähi-itään tulee rauha ja voimme olla varmoja niiden turvallisuudesta, voimme lähettää ne jälleen muuttamaan tulevina vuosina", sanoi Israfil Erdogan luontokeskusten pääosastolta. "Mutta emme päästä kaikkia niitä lähtemään. Valitsemme aikuiset, jotka säilytämme." Seuraava juttu: Etelä-Korea käynnistää työ- ja perhe-elämän tasapainoa koskevan kampanjan Käytä #NewsfromElsewhere, jotta pysyt ajan tasalla raportistamme Twitterin kautta.</w:t>
      </w:r>
    </w:p>
    <w:p>
      <w:r>
        <w:rPr>
          <w:b/>
        </w:rPr>
        <w:t xml:space="preserve">Yhteenveto</w:t>
      </w:r>
    </w:p>
    <w:p>
      <w:r>
        <w:t xml:space="preserve">Turkin ympäristöviranomaiset ovat päättäneet estää uhanalaisten lintujen muuttomatkan Syyriaan, koska ne eivät ole viime vuosina palanneet takaisin, kerrotaan.</w:t>
      </w:r>
    </w:p>
    <w:p>
      <w:r>
        <w:rPr>
          <w:b/>
          <w:u w:val="single"/>
        </w:rPr>
        <w:t xml:space="preserve">Asiakirjan numero 56406</w:t>
      </w:r>
    </w:p>
    <w:p>
      <w:r>
        <w:t xml:space="preserve">JK Rowling avaa "mysteeri"-sivuston</w:t>
      </w:r>
    </w:p>
    <w:p>
      <w:r>
        <w:t xml:space="preserve">Sivustolla, pottermore.com, on kaksi pöllöä sisältävä sivu, joka linkittää YouTube-sivulle, jossa näytetään lähtölaskenta 23. kesäkuuta tapahtuvaan julkistukseen. "Pöllöt kerääntyvät... selvitä pian miksi", siinä lisätään. Hänen tiedottajansa sanoi, että hanke ei ole "uusi kirja" eikä se "liity suoraan" viimeiseen Potter-elokuvaan, jonka on määrä ilmestyä 15. heinäkuuta. "Emme sano tällä hetkellä mitään muuta", hän lisäsi. The Leaky Cauldron -fanisivuston tuottajat sanoivat nähneensä Pottermore-projektin ennakkokuvan ja kuvailivat sitä "henkeäsalpaavaksi".</w:t>
      </w:r>
    </w:p>
    <w:p>
      <w:r>
        <w:rPr>
          <w:b/>
        </w:rPr>
        <w:t xml:space="preserve">Yhteenveto</w:t>
      </w:r>
    </w:p>
    <w:p>
      <w:r>
        <w:t xml:space="preserve">Harry Potter -kirjailija JK Rowling on avannut verkkosivuston mainostaakseen salaperäistä uutta projektiaan.</w:t>
      </w:r>
    </w:p>
    <w:p>
      <w:r>
        <w:rPr>
          <w:b/>
          <w:u w:val="single"/>
        </w:rPr>
        <w:t xml:space="preserve">Asiakirjan numero 56407</w:t>
      </w:r>
    </w:p>
    <w:p>
      <w:r>
        <w:t xml:space="preserve">'Ehdotukset' Cardiffin opiskelija otti ketamiinia ennen kuolemaa</w:t>
      </w:r>
    </w:p>
    <w:p>
      <w:r>
        <w:t xml:space="preserve">Cardiffin yliopiston opiskelija Megan Pollitt Rugbystä, Warwickshiresta, kuoli sairaalassa 16. marraskuuta romahdettuaan asuntolassa. Tutkinnassa todettiin, että Pollittin kuolema liittyi "mahdollisesti huumeiden yliannostukseen". Ruumiinavauksen tulokset odottavat lisätutkimuksia. Etelä-Walesin keskisen alueen vanhempi kuolinsyyntutkija Graham Hughes sanoi: "On syytä epäillä, että hänen kuolemansa oli luonnoton ja liittyi mahdollisesti huumeiden yliannostukseen tai myrkytykseen." Ensimmäisen vuoden oikeustieteen opiskelija löytyi Cardiffissa sijaitsevan Talybontin asuntolan asunnon oviaukosta 14. marraskuuta, kun opiskelukaverit löysivät hänet romahtaneena, kuulustelussa kerrottiin. Pollitt kuoli myöhemmin Walesin yliopistollisessa sairaalassa Cardiffissa. Hänen perheensä sanoi muistokirjoituksessaan, että hänellä oli "valoisa, kaunis hymy ja positiivinen energia". Tutkinnan kuulemispäiväksi on ilmoitettu 18. tammikuuta 2022.</w:t>
      </w:r>
    </w:p>
    <w:p>
      <w:r>
        <w:rPr>
          <w:b/>
        </w:rPr>
        <w:t xml:space="preserve">Yhteenveto</w:t>
      </w:r>
    </w:p>
    <w:p>
      <w:r>
        <w:t xml:space="preserve">On "viitteitä" siitä, että 18-vuotias opiskelija kertoi ystävilleen ottaneensa ketamiinia hieman ennen kuolemaansa, on kuultu tutkinnassa.</w:t>
      </w:r>
    </w:p>
    <w:p>
      <w:r>
        <w:rPr>
          <w:b/>
          <w:u w:val="single"/>
        </w:rPr>
        <w:t xml:space="preserve">Asiakirjan numero 56408</w:t>
      </w:r>
    </w:p>
    <w:p>
      <w:r>
        <w:t xml:space="preserve">Brexit: Kentissä sijaitsevan kuorma-autoparkin myöhästyminen määräajasta sateen vuoksi</w:t>
      </w:r>
    </w:p>
    <w:p>
      <w:r>
        <w:t xml:space="preserve">Liikenneministeriö (DfT) on vahvistanut, että Ashfordin lähellä Sevingtonissa sijaitsevalle alueelle suunnitellut tullitarkastukset on tehtävä muualla. Alueelle voidaan tarvittaessa pysäköidä 1 200 kuorma-autoa, mutta tullitarkastusaluetta ei ole valmiina. DfT on syyttänyt märkää säätä töiden viivästymisestä. Hallituksen mukaan raskaiden tavarankuljetusajoneuvojen tullitarkastukset tehdään sen sijaan muualla Ashfordissa. DfT:n tiedottaja sanoi: "Tammikuun 1. päivästä alkaen raskaiden tavarankuljetusajoneuvojen tullitarkastukset tehdään Ashford Waterbrookin toimipaikassa, minkä jälkeen ne siirretään pysyvästi Sevingtonin toimipaikkaan helmikuussa 2021, jos ei aikaisemmin. "Sevingtonin toimipaikka avataan suunnitellusti 1. tammikuuta liikenteen hallitsemiseksi, jos häiriöitä esiintyy." Viranomaiset ovat varoittaneet mahdollisista viivytyksistä, kun uudet rajatarkastukset otetaan käyttöön uudesta vuodesta alkaen, ja 7 000 raskaan tavarankuljetusajoneuvon uskotaan olevan suurin odotettavissa oleva jonon pituus Kentissä pahimman mahdollisen skenaarion mukaan. Sevingtonin ja Ashford Waterbrookin tulliselvityslaitokset ovat osa Operaatio Fenneliä, joka on joukko eskaloituvia liikennejärjestelmiä, jotka on suunniteltu selviytymään siirtymäkauden jälkeisistä häiriöistä. Suunnitelmaan sisältyy:</w:t>
      </w:r>
    </w:p>
    <w:p>
      <w:r>
        <w:rPr>
          <w:b/>
        </w:rPr>
        <w:t xml:space="preserve">Yhteenveto</w:t>
      </w:r>
    </w:p>
    <w:p>
      <w:r>
        <w:t xml:space="preserve">Kuorma-autojen pysäköintialue, jota rakennetaan Kentin teiden ruuhkautumisen helpottamiseksi Brexitin jälkeen, ei ole täysin toiminnassa, kun siirtymäaika päättyy 1. tammikuuta.</w:t>
      </w:r>
    </w:p>
    <w:p>
      <w:r>
        <w:rPr>
          <w:b/>
          <w:u w:val="single"/>
        </w:rPr>
        <w:t xml:space="preserve">Asiakirjan numero 56409</w:t>
      </w:r>
    </w:p>
    <w:p>
      <w:r>
        <w:t xml:space="preserve">RAF:n lentokoneen kolmas kohde Oxfordshiren "laserhyökkäyksissä</w:t>
      </w:r>
    </w:p>
    <w:p>
      <w:r>
        <w:t xml:space="preserve">Thames Valleyn poliisi kertoi, että valokeila kohdistettiin suureen nelimoottoriseen C17-koneeseen, kun se lensi Cassingtonin ja Eynshamin alueiden yli Oxfordshiressä. Tapaus sattui lauantaina noin kello 17.50 GMT sen jälkeen, kun kaksi harjoittelukonetta oli ollut kohteena 4. ja 5. helmikuuta. Ensimmäisessä hyökkäyksessä lento-oppilas sai silmäänsä "laserpalovamman". Leading Edge Aviation, lentäjäkoulutusakatemia, kertoi, että 21-vuotias mies vietiin sairaalaan, mutta hänen odotetaan toipuvan täysin ja palaavan koulutukseen. Kukaan miehistöstä ei loukkaantunut toisessa ja kolmannessa hyökkäyksessä, ja koneet laskeutuivat turvallisesti kaikissa kolmessa tapauksessa. Poliisipäällikkö Renee Gabbey-Cristofini sanoi, että poliisi yhdisti iskut toisiinsa niiden sijainnin vuoksi. "Nämä tapaukset ovat hyvin huolestuttavia, ja ne muodostavat todellisen uhan lentokoneille, koneessa oleville henkilöille ja yleisölle", hän sanoi. "Nämä ovat erittäin holtittomia tekoja, ja niillä on potentiaalia aiheuttaa vakavia vaaratilanteita." Konstaapeli sanoi, että tällaisista rikoksista voi seurata jopa viiden vuoden vankeusrangaistus.</w:t>
      </w:r>
    </w:p>
    <w:p>
      <w:r>
        <w:rPr>
          <w:b/>
        </w:rPr>
        <w:t xml:space="preserve">Yhteenveto</w:t>
      </w:r>
    </w:p>
    <w:p>
      <w:r>
        <w:t xml:space="preserve">RAF:n lentokoneesta on tullut kolmas kone, joka on joutunut vihreän laserin kohteeksi kolmen viikon aikana.</w:t>
      </w:r>
    </w:p>
    <w:p>
      <w:r>
        <w:rPr>
          <w:b/>
          <w:u w:val="single"/>
        </w:rPr>
        <w:t xml:space="preserve">Asiakirjan numero 56410</w:t>
      </w:r>
    </w:p>
    <w:p>
      <w:r>
        <w:t xml:space="preserve">Malesian maahanmuuttajien ratsiat "Covid-19:n leviämisen vähentämiseksi".</w:t>
      </w:r>
    </w:p>
    <w:p>
      <w:r>
        <w:t xml:space="preserve">Heidät pidätettiin, jotta he eivät pääsisi liikkumaan ja levittämään tautia, poliisipäällikkö Abdul Hamid Bador kertoi valtion uutistoimistolle. Kuvissa näkyy suuri määrä suojapukuihin pukeutuneita lainvalvojia suorittamassa pidätyksiä. Ratsiat tehtiin pääkaupungin osassa, joka tunnetaan ulkomaalaisten asuinalueena. Yhdistyneet kansakunnat on kehottanut Malesian viranomaisia vapauttamaan lapsia ja haavoittuvassa asemassa olevia henkilöitä säilöönottoleireiltä, joissa maahanmuuttajia pidetään. Phil Robertson Human Rights Watch -järjestöstä twiittasi, että pidätykset uhkaavat pahentaa pandemiaa Malesiassa sekä leirien sisällä mahdollisesti puhkeavien tautitapausten että sen vuoksi, että paperittomat ihmiset eivät enää suostu yhteistyöhön: Human Rights Watchin ja muiden järjestöjen jakamissa mutta BBC:n vahvistamissa kuvissa, jotka ovat ilmeisesti ratsioista, näkyy satoja ihmisiä istumassa maassa lähekkäin aseistettujen poliisien ympäröimänä. Malesiassa on Johns Hopkinsin yliopiston tilastojen mukaan kuollut hieman yli 100 ihmistä koronavirukseen. Maa on edelleen osittain eristyksissä. Malesia ei tunnusta pakolaisia, ja ulkomailta tulleisiin, jotka usein työskentelevät matalapalkkaisina työntekijöinä, kohdistuu suurta epäluuloa.</w:t>
      </w:r>
    </w:p>
    <w:p>
      <w:r>
        <w:rPr>
          <w:b/>
        </w:rPr>
        <w:t xml:space="preserve">Yhteenveto</w:t>
      </w:r>
    </w:p>
    <w:p>
      <w:r>
        <w:t xml:space="preserve">Malesian poliisin mukaan Kuala Lumpurissa perjantaina toteutetulla operaatiolla, jossa pidätettiin satoja paperittomia maahanmuuttajia, pyrittiin vähentämään Covid-19-viruksen leviämistä.</w:t>
      </w:r>
    </w:p>
    <w:p>
      <w:r>
        <w:rPr>
          <w:b/>
          <w:u w:val="single"/>
        </w:rPr>
        <w:t xml:space="preserve">Asiakirjan numero 56411</w:t>
      </w:r>
    </w:p>
    <w:p>
      <w:r>
        <w:t xml:space="preserve">Kentin yksityinen ambulanssipalvelu NSL "on parannettava</w:t>
      </w:r>
    </w:p>
    <w:p>
      <w:r>
        <w:t xml:space="preserve">Raportissa todettiin, että NSL Kent ei täyttänyt standardeja kolmella keskeisellä alalla, vaikka parannuksia oli tehty edellisen, marraskuussa 2013 tehdyn tarkastuksen jälkeen. Yksityinen ambulanssipalvelu on tarjonnut potilaiden kiireettömiä kuljetuksia Kentissä yli vuoden ajan. NSL sanoi, että se on tehnyt lisää parannuksia maaliskuun tarkastuksen jälkeen. CQC:n raportissa todettiin, että NSL Kent ei ollut täyttänyt tarvittavia standardeja siinä, miten se tuki henkilökuntaa, miten se koulutti henkilökuntaa ja miten se hoiti palvelua käyttäviä potilaita. Tuleva tarkastus Valitusten joukossa tarkastajat havaitsivat, että ambulansseja oli käytettävissä vähemmän klo 18.00 BST:n jälkeen, vaikka palvelun oli tarkoitus olla ympärivuorokautinen, mikä aiheutti ongelmia yön yli matkustaville potilaille. NSL:n tiedottajan mukaan oli "pettymys", että CQC:ltä kesti neljä kuukautta julkaista raportti, koska se "ei enää heijasta tilannetta". "Tarkastuksen jälkeen on tapahtunut edistystä, ja yhä useammat potilaat pääsevät tapaamisiinsa ajoissa tai ajoissa", he sanoivat. He lisäsivät, että yritys ei ole tyytyväinen siihen, missä olemme, mutta olemme ehdottomasti menossa oikeaan suuntaan. CQC on varoittanut, että se tekee tulevaisuudessa tarkastuksen tarkistaakseen, noudatetaanko standardeja.</w:t>
      </w:r>
    </w:p>
    <w:p>
      <w:r>
        <w:rPr>
          <w:b/>
        </w:rPr>
        <w:t xml:space="preserve">Yhteenveto</w:t>
      </w:r>
    </w:p>
    <w:p>
      <w:r>
        <w:t xml:space="preserve">Kentin sairaaloiden käyttämää ambulanssipalvelua on kehotettu parantamaan sen jälkeen, kun se epäonnistui toisessa Care Quality Commissionin (CQC) tarkastuksessa.</w:t>
      </w:r>
    </w:p>
    <w:p>
      <w:r>
        <w:rPr>
          <w:b/>
          <w:u w:val="single"/>
        </w:rPr>
        <w:t xml:space="preserve">Asiakirjan numero 56412</w:t>
      </w:r>
    </w:p>
    <w:p>
      <w:r>
        <w:t xml:space="preserve">Punahämähäkki puree australialaismiestä penikseen</w:t>
      </w:r>
    </w:p>
    <w:p>
      <w:r>
        <w:t xml:space="preserve">Kauppias käytti siirrettävää käymälää rakennustyömaalla Sydneyssä keskiviikkoaamuna, kun häntä purtiin. St George -sairaalan edustaja vahvisti, että 21-vuotias mies sai hoitoa punakämmekän pureman vuoksi. Mustan leskihämähäkin kanssa läheistä sukua oleva punahämähäkki erottuu vatsassaan olevasta pitkästä punaisesta raidasta. Hämähäkin purema aiheuttaa voimakasta kipua, hikoilua ja pahoinvointia. BBC puhui kiinteistön omistajille, jotka vahvistivat, että miestä oli purtu penikseen, kuten mediatiedoissa on kuvattu. Hänet kotiutettiin myöhemmin sairaalasta vakaassa tilassa. Vaikka punaselkäkilven puremasta on kirjattu kuolemantapauksia, yhtään ei ole sattunut sen jälkeen, kun vastamyrkky kehitettiin vuonna 1956.</w:t>
      </w:r>
    </w:p>
    <w:p>
      <w:r>
        <w:rPr>
          <w:b/>
        </w:rPr>
        <w:t xml:space="preserve">Yhteenveto</w:t>
      </w:r>
    </w:p>
    <w:p>
      <w:r>
        <w:t xml:space="preserve">Australialainen mies on vienyt itsensä sairaalaan sen jälkeen, kun myrkyllinen punahämähäkki puri häntä penikseen.</w:t>
      </w:r>
    </w:p>
    <w:p>
      <w:r>
        <w:rPr>
          <w:b/>
          <w:u w:val="single"/>
        </w:rPr>
        <w:t xml:space="preserve">Asiakirjan numero 56413</w:t>
      </w:r>
    </w:p>
    <w:p>
      <w:r>
        <w:t xml:space="preserve">Morrisonsin työntekijä otettu takaisin palvelukseen Help for Heroes -järjestön riidan jälkeen</w:t>
      </w:r>
    </w:p>
    <w:p>
      <w:r>
        <w:t xml:space="preserve">Portsmouthissa Victory Retail Park -myymälässä työskentelevä Adam Austin hyllytettiin, koska hänen väitettiin kieltäytyneen noudattamasta henkilökunnan pukeutumisvaatimuksia. Morrisons oli sanonut kieltävänsä rannekkeet ja virkamerkit elintarviketurvallisuussyistä. Yhtiö sanoi lausunnossaan, että se oli "ymmärtänyt väärin", ja ilmaisi tukensa asevoimille. Bucklandista, Portsmouthista kotoisin oleva Austin oli saanut maanantaina kahdelta ylemmältä toimihenkilöltä kehotuksen poistaa Help for Heroes -ranneke. 'Henkiä vaarassa' Yhtiön kurinpitokirjeessä sanottiin, että häntä pyydettiin ensin poistamaan Royal British Legionin unikkopinssi nimilapustaan, mutta hän kieltäytyi. Tämän jälkeen toinen työntekijä puhutteli häntä ja sanoi, että hän oli rikkonut pukeutumissääntöjä, mutta Austin laittoi sitten Help for Heroes -rannekkeen - ja piti pinssiä. Austin oli sanonut pitäneensä unikkopinssiä "kunnioituksesta" murhattua sotilasta Lee Rigbya kohtaan sekä omia ystäviään armeijassa. Toimitusjohtaja Dalton Philips sanoi, että Morrisons oli muuttanut politiikkaansa asiakkaiden esittämien huolenaiheiden vuoksi. "Kollegat, jotka eivät valmista tuoreita elintarvikkeita, voivat nyt käyttää pinssimerkkiä tai rannekorua osoittaakseen tukensa rekisteröidyille hyväntekeväisyysjärjestöille, kuten Help for Heroesille", hän sanoi. "Adam voi siis palata töihin ja pitää unikkoa ylpeänä. "Minulle on todella tärkeää, että osoitamme tukemme asevoimillemme. "He tekevät todella kovaa työtä puolestamme. He vaarantavat henkensä joka päivä."</w:t>
      </w:r>
    </w:p>
    <w:p>
      <w:r>
        <w:rPr>
          <w:b/>
        </w:rPr>
        <w:t xml:space="preserve">Yhteenveto</w:t>
      </w:r>
    </w:p>
    <w:p>
      <w:r>
        <w:t xml:space="preserve">Morrisons-supermarketin työntekijä on otettu takaisin palvelukseensa sen jälkeen, kun hänet oli hyllytetty, koska hänellä oli Help For Heroes -järjestön tukemiseksi ranneke ja unikkopinssi.</w:t>
      </w:r>
    </w:p>
    <w:p>
      <w:r>
        <w:rPr>
          <w:b/>
          <w:u w:val="single"/>
        </w:rPr>
        <w:t xml:space="preserve">Asiakirjan numero 56414</w:t>
      </w:r>
    </w:p>
    <w:p>
      <w:r>
        <w:t xml:space="preserve">Florence kertoo työstävänsä "kemiallisia" kappaleita</w:t>
      </w:r>
    </w:p>
    <w:p>
      <w:r>
        <w:t xml:space="preserve">Saatuaan kolme ehdokkuutta tämän vuoden Brit Awards -gaalassa laulaja palasi viime viikolla studioon tuottaja Paul Epworthin kanssa aloittaakseen uuden materiaalin työstämisen. Hän kertoi: "Hän on tehnyt paljon töitä: "Se kuulostaa hieman sumeammalta, hieman kovemmalta. Jos ensimmäinen albumi oli eläimellinen ja anatominen, tämä on mielestäni kemiallinen ja elementaarinen." Debyyttialbumi Lungs on edelleen Britannian albumilistan ykkösenä myytyään yli 700 000 kappaletta sen jälkeen, kun se julkaistiin heinäkuussa 2009. Samaan aikaan Welch on julkistanut myös tulevan Cosmic Tour -kiertueensa yksityiskohdat. Liput keikoille tulevat myyntiin perjantaina 29. tammikuuta. Päivämäärät ovat kokonaisuudessaan seuraavat: Dublin Olympia Theatre - 2. ja 3. toukokuuta Edinburgh Corn Exchange - 5. ja 6. toukokuuta Blackpool Empress Ballroom - 7. ja 9. toukokuuta Wolverhampton Civic Theatre - 10. ja 11. toukokuuta Lontoo Hammersmith Apollo - 13., 14. ja 15. toukokuuta.</w:t>
      </w:r>
    </w:p>
    <w:p>
      <w:r>
        <w:rPr>
          <w:b/>
        </w:rPr>
        <w:t xml:space="preserve">Yhteenveto</w:t>
      </w:r>
    </w:p>
    <w:p>
      <w:r>
        <w:t xml:space="preserve">Florence Welch on kuvaillut tulevan toisen albuminsa sessioita "askeleeksi eteenpäin" ja "raskaammaksi soundiksi".</w:t>
      </w:r>
    </w:p>
    <w:p>
      <w:r>
        <w:rPr>
          <w:b/>
          <w:u w:val="single"/>
        </w:rPr>
        <w:t xml:space="preserve">Asiakirjan numero 56415</w:t>
      </w:r>
    </w:p>
    <w:p>
      <w:r>
        <w:t xml:space="preserve">Flybe vähentää Guernseyn lentoja Southamptoniin</w:t>
      </w:r>
    </w:p>
    <w:p>
      <w:r>
        <w:t xml:space="preserve">Flyben mukaan reitti ei ole kannattava nykyisten matkustajien määrän vuoksi. Sen sijaan Flybe liikennöi viikonloppuisin ylimääräisiä lentoja lokakuun kolmen ensimmäisen viikon ajan, kolme lentoa päivässä kumpaankin suuntaan. Lentoyhtiö kertoo, että sen jälkeen se aikoo lentää yhden lennon päivässä arkipäivisin lokakuun lopusta alkaen. Flybe ottaa yhteyttä lokakuun arkipäivän lennolle varattuihin matkustajiin ja tarjoaa heille vaihtoehtoa tai hyvitystä. Kilpaileva lentoyhtiö Blue Islands kilpailee Southamptonin reitillä ja mainostaa sitä vaihtoehtoiseksi portiksi Lontooseen. Southamptonin lentoaseman markkinointi- ja viestintäjohtaja Jan Halliday sanoi lentoaseman olevan pettynyt Flyben päätökseen. Hän sanoi: "Blue Islandsin kanssa lennetään kuitenkin tällä hetkellä kolme vuoroa päivässä, ja lokakuussa vuorot lisääntyvät neljään vuoroon päivässä kumpaankin suuntaan. "Ymmärtääksemme Flyben kanssa jo varanneille matkustajille tarjotaan vaihtoehtoisia lentoja Guernseylle ja Guernseystä Blue Islandsilla".</w:t>
      </w:r>
    </w:p>
    <w:p>
      <w:r>
        <w:rPr>
          <w:b/>
        </w:rPr>
        <w:t xml:space="preserve">Yhteenveto</w:t>
      </w:r>
    </w:p>
    <w:p>
      <w:r>
        <w:t xml:space="preserve">Guernseystä lentävä lentoyhtiö keskeyttää arkipäivisin Southamptoniin suuntautuvat lentonsa useiksi viikoiksi lokakuun alusta alkaen.</w:t>
      </w:r>
    </w:p>
    <w:p>
      <w:r>
        <w:rPr>
          <w:b/>
          <w:u w:val="single"/>
        </w:rPr>
        <w:t xml:space="preserve">Asiakirjan numero 56416</w:t>
      </w:r>
    </w:p>
    <w:p>
      <w:r>
        <w:t xml:space="preserve">Itä-Belfastin mellakat: Poliisin mukaan 16-vuotiasta ammuttiin</w:t>
      </w:r>
    </w:p>
    <w:p>
      <w:r>
        <w:t xml:space="preserve">PSNI:n tiedottajan mukaan nuorukainen ammuttiin klo 0036 BST. 25-vuotiasta miestä ammuttiin jalkaan hieman puolenyön jälkeen. Molemmat ammuttiin Lower Newtownards Roadin alueella. Itä-Belfastin aluekomentaja, ylikomisario Mark McEwan, on vedonnut silminnäkijöiden ilmoittautumiseen. Ongelmia Short Strandin liittymässä on kuvailtu pahimmiksi alueella vuosikymmeneen. Poliisi on sanonut, että väkivaltaisuudet olivat UVF:n järjestämiä ja että sekä lojalistit että republikaanit olivat ampuneet laukauksia levottomuuksien aikana. "Lower Newtownards Roadin ja Short Strandin alueella tapahtui maanantaiaamun varhaisina tunteina huomattavia levottomuuksia", ylikomisario McEwan sanoi. "Kello 23.55 poliisi sai ilmoituksen ammuskelusta, jonka seurauksena kahta miestä ammuttiin. "Tällä hetkellä käsittelemme molempia tapauksia murhayrityksenä." Poliisi on myös tehnyt useita vetoomuksia maanantaina ja tiistaina sattuneista muista tapauksista. Poliisi on kertonut, että useita tapauksiin liittyviä esineitä on viety pois rikosteknistä tutkimusta varten. Tutkijaryhmä tarkastelee parhaillaan kaikkia saatavilla olevia valvontakamerakuvia.</w:t>
      </w:r>
    </w:p>
    <w:p>
      <w:r>
        <w:rPr>
          <w:b/>
        </w:rPr>
        <w:t xml:space="preserve">Yhteenveto</w:t>
      </w:r>
    </w:p>
    <w:p>
      <w:r>
        <w:t xml:space="preserve">Poliisi on paljastanut, että 16-vuotias poika oli yksi kahdesta ihmisestä, jotka ammuttiin Itä-Belfastissa tiistaiaamuna.</w:t>
      </w:r>
    </w:p>
    <w:p>
      <w:r>
        <w:rPr>
          <w:b/>
          <w:u w:val="single"/>
        </w:rPr>
        <w:t xml:space="preserve">Asiakirjan numero 56417</w:t>
      </w:r>
    </w:p>
    <w:p>
      <w:r>
        <w:t xml:space="preserve">Metrolink Ecclesin linja suljetaan kahdeksi viikoksi.</w:t>
      </w:r>
    </w:p>
    <w:p>
      <w:r>
        <w:t xml:space="preserve">Ecclesin ja Cornbrookin välinen liikenne suljetaan 13 päiväksi heinäkuun lopusta elokuun puoliväliin. Tämä mahdollistaa 350 miljoonaa puntaa maksavan uuden linjan rakentamisen Pomonan ja Trafford Parkin välillä. Suur-Manchesterin liikennelaitoksen projektipäällikkö Alex Cropper sanoi, että tarkkaa päivämäärää ei ole vahvistettu, mutta matkustajille tiedotetaan asiasta. Täydellinen bussikorvauspalvelu on käytössä. Cropper sanoi: "Olemme suunnitelleet työt kesälomien ajaksi vaikutusten minimoimiseksi. "Varmistamme, että asiakkaat pääsevät edelleen sinne, minne he haluavat mennä, ja kehotan heitä käymään verkkosivuillamme tai sosiaalisen median kanavissamme lähempänä ajankohtaa saadakseen viimeisimmät tiedot ja neuvot. "</w:t>
      </w:r>
    </w:p>
    <w:p>
      <w:r>
        <w:rPr>
          <w:b/>
        </w:rPr>
        <w:t xml:space="preserve">Yhteenveto</w:t>
      </w:r>
    </w:p>
    <w:p>
      <w:r>
        <w:t xml:space="preserve">Suur-Manchesterin Metrolink-raitiovaunujärjestelmän 11 asemaa käsittävä osuus suljetaan kahdeksi viikoksi, kun verkkoa laajennetaan.</w:t>
      </w:r>
    </w:p>
    <w:p>
      <w:r>
        <w:rPr>
          <w:b/>
          <w:u w:val="single"/>
        </w:rPr>
        <w:t xml:space="preserve">Asiakirjan numero 56418</w:t>
      </w:r>
    </w:p>
    <w:p>
      <w:r>
        <w:t xml:space="preserve">Nuorten mielenterveysongelmat lisääntyvät Guernseyssä</w:t>
      </w:r>
    </w:p>
    <w:p>
      <w:r>
        <w:t xml:space="preserve">Kliinisen psykologian osaston johtaja James Murray arvioi, että tänä vuonna mielenterveyspalveluihin tulee 480 lähetteen. Hänen mukaansa yleisimmät ongelmat olivat ahdistus ja masennus. Hän sanoi kuitenkin, että yksi syy avunhakijoiden määrän kasvuun oli se, että mielenterveysongelmista tiedetään entistä enemmän. Tohtori Murray sanoi myös, että ajat ovat muuttuneet, ja nettikiusaaminen on tärkeä asia lapsille. "En ole yllättynyt", hän sanoi: "Lapset joutuvat nykyään kohtaamaan kiusaamista Facebookissa, kännykän tekstiviestillä... Lapset eivät nykyään pääse useinkaan pakoon sitä." Hän sanoi, että vanhemmat voivat auttaa lapsia välttämään joitakin ongelmia valvomalla heidän verkkotoimintaansa. Terveys- ja sosiaalipalvelujen mukaan mielenterveyspalveluihin tehtyjen lähetteiden määrä nousi 351:stä vuonna 2007 410:een vuonna 2009. Tammikuun ja kesäkuun 2011 välisenä aikana lähetettiin 240 lasta. Paikallisen vanhempien tukiryhmän Guernsey Mumsin johtaja Milly Dudley-Owen sanoi, etteivät luvut yllättäneet häntä. Hänen mukaansa mielenterveysongelmiin liittyy leimautuminen, joka saattaa usein saada ihmiset olemaan haluttomia puhumaan asiasta.</w:t>
      </w:r>
    </w:p>
    <w:p>
      <w:r>
        <w:rPr>
          <w:b/>
        </w:rPr>
        <w:t xml:space="preserve">Yhteenveto</w:t>
      </w:r>
    </w:p>
    <w:p>
      <w:r>
        <w:t xml:space="preserve">Guernseyn psykologin mukaan mielenterveysongelmiin apua hakevien nuorten määrän odotetaan nousevan uuteen ennätykseen.</w:t>
      </w:r>
    </w:p>
    <w:p>
      <w:r>
        <w:rPr>
          <w:b/>
          <w:u w:val="single"/>
        </w:rPr>
        <w:t xml:space="preserve">Asiakirjan numero 56419</w:t>
      </w:r>
    </w:p>
    <w:p>
      <w:r>
        <w:t xml:space="preserve">Ocadon osakkeet hyppivät myynnin kasvun jälkeen</w:t>
      </w:r>
    </w:p>
    <w:p>
      <w:r>
        <w:t xml:space="preserve">Yhtiö kertoi, että toukokuun 13. päivään mennessä toteutunut toisen neljänneksen myynti oli todennäköisesti 13 prosenttia suurempi kuin vuosi sitten. Ensimmäisen neljänneksen kasvu oli lähes 11 prosenttia. Vuonna 2010 pörssiin tullut Ocado on kamppaillut osoittaakseen, että sen liiketoimintamalli on kannattava. Viime vuonna yritys alensi useita kertaa tulosennusteitaan. Yhtiö, joka kilpailee nykyään Waitrosen kanssa päivittäistavarakaupan merkkituotteiden verkkotoimituksista, laski osakkeensa pörssiin 180 punnalla. Huolimatta keskiviikon noususta aamupäivän kaupankäynnissä osakkeet ovat edelleen paljon tämän tason alapuolella. Osakkeet ovat nousseet 20 prosenttia viimeisten kolmen kuukauden aikana sen jälkeen, kun sen Hertfordshiren Hatfieldissä sijaitseva keskusjakelupiste paransi tulostaan. Keskuksen pullonkaulat ovat häirinneet tilauksia, mikä on herättänyt kysymyksiä siitä, voiko sen liiketoimintamalli kilpailla muiden supermarkettien toimitustapojen kanssa, joissa tilaukset tyypillisesti täytetään läheisissä myymälöissä. Yhtiö toivoo voivansa helpottaa toimitusketjua avaamalla toisen jakelukeskuksen ensi vuonna. Ocadon perusti yli 10 vuotta sitten kolme entistä Goldman Sachsin pankkiiria.</w:t>
      </w:r>
    </w:p>
    <w:p>
      <w:r>
        <w:rPr>
          <w:b/>
        </w:rPr>
        <w:t xml:space="preserve">Yhteenveto</w:t>
      </w:r>
    </w:p>
    <w:p>
      <w:r>
        <w:t xml:space="preserve">Pääasiassa Waitrosen tuotteita myyvän Ocadon osakkeet nousivat lähes 7 prosenttia sen jälkeen, kun se ilmoitti, että myynti todennäköisesti kasvaa.</w:t>
      </w:r>
    </w:p>
    <w:p>
      <w:r>
        <w:rPr>
          <w:b/>
          <w:u w:val="single"/>
        </w:rPr>
        <w:t xml:space="preserve">Asiakirjan numero 56420</w:t>
      </w:r>
    </w:p>
    <w:p>
      <w:r>
        <w:t xml:space="preserve">Leonard Farrarin murha: Valitus vuoden 2002 Leedsin murhan jälkeen</w:t>
      </w:r>
    </w:p>
    <w:p>
      <w:r>
        <w:t xml:space="preserve">Leonard Farrar, 71, löydettiin puukotettuna kuoliaaksi kotoaan Cardinal Roadilla Beestonissa, Leedsissä, 4. toukokuuta 2002. West Yorkshiren poliisi on tehnyt useita vetoomuksia, mutta murhaajaa ei ole koskaan löydetty. Rikostutkijat ovat sanoneet olevansa "täysin vakuuttuneita" siitä, että on olemassa ratkaiseva tieto. Suorat päivitykset Yorkshiren eri puolilta Yorkshirea, komisario Jim Dunkerley sanoi: "Hänen perheensä on ymmärrettävästi edelleen yhtä innokkaasti kuin ennenkin halunnut, että hänen tappajansa saadaan kiinni ja oikeus tapahtuu. "Pyydän kaikkia, joilla on tietoja, jotka voisivat auttaa meitä, tutkimaan omatuntoaan ja kertomaan meille, mitä he tietävät, joko suoraan tai nimettömänä Crimestoppersin kautta. "Olemme toistuvasti osoittaneet, että vaikka vuosia on kulunut, voimme edetä tutkimuksissa menestyksekkäästi ja saada oikeutta perheille, ja aiomme määrätietoisesti tehdä kaiken voitavamme, jotta Leonard Farrarin perhe saisi sen aikaan."</w:t>
      </w:r>
    </w:p>
    <w:p>
      <w:r>
        <w:rPr>
          <w:b/>
        </w:rPr>
        <w:t xml:space="preserve">Yhteenveto</w:t>
      </w:r>
    </w:p>
    <w:p>
      <w:r>
        <w:t xml:space="preserve">Eläkkeelle jääneen kauppalaivaston kapteenin murhaa tutkiva poliisi vetoaa jälleen 15 vuotta myöhemmin uusiin tietopyyntöihin.</w:t>
      </w:r>
    </w:p>
    <w:p>
      <w:r>
        <w:rPr>
          <w:b/>
          <w:u w:val="single"/>
        </w:rPr>
        <w:t xml:space="preserve">Asiakirjan numero 56421</w:t>
      </w:r>
    </w:p>
    <w:p>
      <w:r>
        <w:t xml:space="preserve">Jättimäinen Manx-peuran luuranko puretaan "laserpuhdistusta" varten.</w:t>
      </w:r>
    </w:p>
    <w:p>
      <w:r>
        <w:t xml:space="preserve">Hirvi, jonka sarvien kärkiväli on yli 2,6 metriä, löydettiin vuonna 1897 St John'sin lähellä sijaitsevasta marmellikuopasta. Se korjataan nyt perusteellisesti, ennen kuin se puhdistetaan laserilla. Manx National Heritage sanoi, että "merkittävää" näyttelyesinettä ei ole konservoitu sen jälkeen, kun se asetettiin näytteille sata vuotta sitten. Nivelletty luuranko oli alun perin esillä Rushenin linnan väliaikaisessa museossa vuonna 1905, ennen kuin se siirrettiin Manxin museoon 1950-luvulla. Nykyisin se on museon esihistoriallisessa galleriassa. Konservaattori Christopher Weeks sanoi: "Sukupolvien ajan Manx Museumin kävijät ovat nauttineet jättiläishirven luurangosta, ja se on yksi lapsuuden museovierailujen mieleenpainuvimmista esineistä. "Pyrimme poistamaan aiemmat korjaukset, jotka eivät ole enää kunnossa, ja lievittämään joitakin rasituksia, joista se on kärsinyt näyttelykautensa aikana, jotta se voidaan kokea parhaassa mahdollisessa valossaan ja jotta tulevat sukupolvet voivat nauttia siitä".</w:t>
      </w:r>
    </w:p>
    <w:p>
      <w:r>
        <w:rPr>
          <w:b/>
        </w:rPr>
        <w:t xml:space="preserve">Yhteenveto</w:t>
      </w:r>
    </w:p>
    <w:p>
      <w:r>
        <w:t xml:space="preserve">Mansaarelta yli sata vuotta sitten kaivettu jättiläishirven luuranko on purettu puhdistusta ja konservointia varten, kertoo Manxin museo.</w:t>
      </w:r>
    </w:p>
    <w:p>
      <w:r>
        <w:rPr>
          <w:b/>
          <w:u w:val="single"/>
        </w:rPr>
        <w:t xml:space="preserve">Asiakirjan numero 56422</w:t>
      </w:r>
    </w:p>
    <w:p>
      <w:r>
        <w:t xml:space="preserve">National Savings "lainvastainen" walesin kielen palvelun lakkauttaminen</w:t>
      </w:r>
    </w:p>
    <w:p>
      <w:r>
        <w:t xml:space="preserve">Walesin kielen komissaarin mukaan tuomio osoittaa, etteivät Yhdistyneen kuningaskunnan ministeriöt voi "peruuttaa walesin kielen palveluja hetken mielijohteesta". Komissaari Meri Huws puhui sen jälkeen, kun tuomio oli julkaistu Cardiffin korkeimmassa oikeudessa torstaina. NS&amp;I sanoi, että palvelu käynnistetään uudelleen. Huws sanoi lausunnossaan: "Päätös hakea oikeudellista uudelleentarkastelua tässä asiassa ei ollut kevyt, mutta palvelun käyttäjien tekemien valitusten jälkeen olin päättänyt ottaa tämän askeleen komission jäsenenä. "Tämänpäiväinen tuomio on osoitus siitä, että voin käyttää valtuuksiani puolustaakseni walesin kieltä ja sen puhujia. "Odotan, että National Savings and Investments aloittaa uudelleen walesinkielisen palvelun, jonka se lopetti, ja että se tekee sen välittömästi." Walesilaiset säästäjät Tuomion mukaan NS&amp;I:llä on 1,5 miljoonaa asiakasta Walesissa, vaikka sillä on yhteensä 25 miljoonaa asiakasta, jotka ovat sijoittaneet yli 100 miljardia puntaa valtion omistamaan säästöorganisaatioon. Säästölaitos tunnetaan parhaiten Premium Bonds -obligaatioista, mutta se tarjoaa myös useita muita säästö- ja sijoitustilejä. Tuomion päätelmissä todettiin, että NS&amp;I:n päätös peruuttaa walesinkielinen järjestelmä 22. huhtikuuta 2013 alkaen oli lainvastainen, ja päätös kumottiin. NS&amp;I:n tiedottaja sanoi: "Hyväksymme tuomion ja aloitamme nyt työt walesinkielisen palvelumme palauttamiseksi. "Olemme ottaneet tänään yhteyttä komissaariin osana tätä prosessia ja toivomme voivamme tavata hänet pian keskustellaksemme uudelleen käyttöönotosta tarkemmin."</w:t>
      </w:r>
    </w:p>
    <w:p>
      <w:r>
        <w:rPr>
          <w:b/>
        </w:rPr>
        <w:t xml:space="preserve">Yhteenveto</w:t>
      </w:r>
    </w:p>
    <w:p>
      <w:r>
        <w:t xml:space="preserve">Korkeimman oikeuden päätöksen mukaan valtion omistama National Savings and Investments (NS&amp;I) toimi lainvastaisesti peruuttaessaan walesinkielisen ohjelmansa.</w:t>
      </w:r>
    </w:p>
    <w:p>
      <w:r>
        <w:rPr>
          <w:b/>
          <w:u w:val="single"/>
        </w:rPr>
        <w:t xml:space="preserve">Asiakirjan numero 56423</w:t>
      </w:r>
    </w:p>
    <w:p>
      <w:r>
        <w:t xml:space="preserve">Louis Walsh vakuuttaa, että X Factoria ei ole manipuloitu.</w:t>
      </w:r>
    </w:p>
    <w:p>
      <w:r>
        <w:t xml:space="preserve">Ohjelma muutti viime viikonloppuna äänestyskäytäntöään perinteisestä yleisöäänestyksestä semifinaalivaiheessa tuomariäänestykseen. Tuomarit äänestivät 50-vuotiaan dublinilaisen ulos, mutta hän sanoi toivovansa, että hän olisi voittanut Cher Lloydin, jos yleisö olisi ratkaissut asian. Walsh sanoi, että raportit eivät pidä paikkaansa ja lisäsi: "Se ei ollut manipuloitu." Walsh lisäsi: "Simon [Cowell] saattaa olla paljonkin, mutta hän on 100-prosenttisen rehellinen X Factorissa. "Ajattelin, että se olisi voinut mennä yleisöäänestykseen, ja ajattelin, että Dannii [Minogue] olisi voinut lähteä mukaan, mutta hän ei lähtenyt. "Emme koskaan pääse äänestämään, emme koskaan tiedä, kuka on kahdessa viimeisessä sijassa, ennen kuin Dermot kutsuu sen esiin." Finaalissa Matt Cardle, Rebecca Ferguson, Cher Lloyd ja One Direction kilpailevat sarjan voitosta. Walsh sanoi: "Se on todella hienoa: "Uskon, että Matt voittaa, mutta Rebecca on suosikkini."</w:t>
      </w:r>
    </w:p>
    <w:p>
      <w:r>
        <w:rPr>
          <w:b/>
        </w:rPr>
        <w:t xml:space="preserve">Yhteenveto</w:t>
      </w:r>
    </w:p>
    <w:p>
      <w:r>
        <w:t xml:space="preserve">X Factorin tuomari Louis Walsh on puolustanut ohjelmaa entisen kilpailijan Mary Byrnen esittämän kritiikin jälkeen.</w:t>
      </w:r>
    </w:p>
    <w:p>
      <w:r>
        <w:rPr>
          <w:b/>
          <w:u w:val="single"/>
        </w:rPr>
        <w:t xml:space="preserve">Asiakirjan numero 56424</w:t>
      </w:r>
    </w:p>
    <w:p>
      <w:r>
        <w:t xml:space="preserve">Vaarallinen vanki kävelee ulos Ford-avovankilasta</w:t>
      </w:r>
    </w:p>
    <w:p>
      <w:r>
        <w:t xml:space="preserve">Kevin Brown, 54, istui elinkautista vankeusrangaistusta ryöstöön tähtäävästä salaliitosta ja ampuma-aserikoksista, kertoi poliisi. Hänestä ei ole tehty havaintoja sen jälkeen, kun hän käveli ulos Fordin avovankilasta 10. huhtikuuta. Yleisöä kehotetaan olemaan lähestymättä Brownia, jonka kuvailtiin olevan 1,80 metriä pitkä, lihaksikas ja jolla oli lyhyet hiukset. Komisario Dave Wardley-Wilkins sanoi: "Brownin poistumisesta Fordista on kulunut yli kuukausi, emmekä vieläkään tiedä, missä hän on. "Hän ei ehkä ole lainkaan maakunnassa, tai hän voi piileskellä jonkun kanssa Sussexissa. Hänellä on ystäviä ja sukulaisia eri puolilla Kaakkoa." Brown sai elinkautisen vankeustuomion Old Baileyssä vuonna 2007. Wardley-Wilkins sanoi: "Brown on syyllistynyt hyvin vakaviin rikoksiin, joten häntä on pidettävä vaarallisena. "Meidän on puhuttava kaikille, jotka ovat saattaneet nähdä hänet tai joilla on aavistustakaan siitä, missä hän voisi olla."</w:t>
      </w:r>
    </w:p>
    <w:p>
      <w:r>
        <w:rPr>
          <w:b/>
        </w:rPr>
        <w:t xml:space="preserve">Yhteenveto</w:t>
      </w:r>
    </w:p>
    <w:p>
      <w:r>
        <w:t xml:space="preserve">Sussexin poliisi on myöntänyt, ettei sillä ole tietoa seitsemän viikkoa sitten avovankilasta karanneen vaarallisen miehen olinpaikasta.</w:t>
      </w:r>
    </w:p>
    <w:p>
      <w:r>
        <w:rPr>
          <w:b/>
          <w:u w:val="single"/>
        </w:rPr>
        <w:t xml:space="preserve">Asiakirjan numero 56425</w:t>
      </w:r>
    </w:p>
    <w:p>
      <w:r>
        <w:t xml:space="preserve">Newmarket Street Herefordissa suljettu kuukaudeksi</w:t>
      </w:r>
    </w:p>
    <w:p>
      <w:r>
        <w:t xml:space="preserve">Newmarket Streetin itään johtava ajorata on suljettu, jotta Welsh Water voi päivittää putkistonsa. Herefordshiren neuvoston mukaan yhtiö on "hyvin tietoinen" töiden aiheuttamista häiriöistä, ja se työskentelee pidempään ja viikonloppuisin. Entisen torin 90 miljoonan punnan arvoiseen uudistukseen kuuluu kauppoja, ravintoloita ja kuuden elokuvateatterin rakennus. Tie suljetaan Tescon liikenneympyrän ja Widemarsh Streetin risteyksen välillä. Karjamarkkinat siirrettiin viime heinäkuussa, jotta Edgar Streetin alue voitiin kunnostaa. Valmistuttuaan alueelle syntyisi neuvoston mukaan 1 100 työpaikkaa vähittäiskaupassa, ravintola- ja catering-alalla sekä vieraanvaraisuudessa.</w:t>
      </w:r>
    </w:p>
    <w:p>
      <w:r>
        <w:rPr>
          <w:b/>
        </w:rPr>
        <w:t xml:space="preserve">Yhteenveto</w:t>
      </w:r>
    </w:p>
    <w:p>
      <w:r>
        <w:t xml:space="preserve">Herefordin läpi kulkeva pääväylä suljetaan kuukaudeksi osana vanhan torialueen kunnostustöitä.</w:t>
      </w:r>
    </w:p>
    <w:p>
      <w:r>
        <w:rPr>
          <w:b/>
          <w:u w:val="single"/>
        </w:rPr>
        <w:t xml:space="preserve">Asiakirjan numero 56426</w:t>
      </w:r>
    </w:p>
    <w:p>
      <w:r>
        <w:t xml:space="preserve">Lord McConnell nimitetään Stirlingin yliopiston kansleriksi</w:t>
      </w:r>
    </w:p>
    <w:p>
      <w:r>
        <w:t xml:space="preserve">Lordi McConnell, joka on yliopiston entinen opiskelija, sanoi olevansa "syvästi otettu" nimityksestä. Hän sai Stirlingin yliopistolta kunniatohtorin arvonimen vuonna 2008 tunnustuksena panoksestaan julkisten asioiden hoitamisessa. 58-vuotias McConnell toimi Skotlannin ensimmäisenä ministerinä vuosina 2001-2007. Lordi McConnell sanoi yliopiston olleen aina "innovatiivinen, dynaaminen ja kunnianhimoinen". Hän sanoi: "Sillä on myös aina ollut erityinen paikka sydämessäni. "Aion määrätietoisesti tehdä kaikkeni auttaakseni yliopistoa jatkamaan kasvuaan ja kehitystään säilyttäen samalla ne keskeiset arvot, jotka ovat auttaneet sen menestyksen rakentamisessa viimeisten 50 vuoden aikana." Yliopiston aiempia kanslereita ovat olleet muun muassa näyttelijä Dame Diana Rigg ja lähetystoimittaja James Naughtie.</w:t>
      </w:r>
    </w:p>
    <w:p>
      <w:r>
        <w:rPr>
          <w:b/>
        </w:rPr>
        <w:t xml:space="preserve">Yhteenveto</w:t>
      </w:r>
    </w:p>
    <w:p>
      <w:r>
        <w:t xml:space="preserve">Entinen pääministeri Jack McConnell on nimitetty Stirlingin yliopiston uudeksi kansleriksi.</w:t>
      </w:r>
    </w:p>
    <w:p>
      <w:r>
        <w:rPr>
          <w:b/>
          <w:u w:val="single"/>
        </w:rPr>
        <w:t xml:space="preserve">Asiakirjan numero 56427</w:t>
      </w:r>
    </w:p>
    <w:p>
      <w:r>
        <w:t xml:space="preserve">Baberghin uusi johtaja lupaa uutta kansanäänestystä fuusion puolesta</w:t>
      </w:r>
    </w:p>
    <w:p>
      <w:r>
        <w:t xml:space="preserve">John Ward on äänestetty konservatiivien johtaman Baberghin piirineuvoston johtajaksi. Johtajaksi valittiin sen jälkeen, kun valtuustossa oli syntynyt jännitteitä Mid Suffolkin piirineuvoston ja Mid Suffolkin piirineuvoston yhdistymissuunnitelmista, mikä johti Jennie Jenkinsin eroamiseen viime kuussa. Vuonna 2011 Baberghin asukkaat äänestivät 61 prosentilla ja 39 prosentilla yhdistymistä vastaan. Sen jälkeen molemmat neuvostot ovat alkaneet jakaa monia palveluja, kuten yhden toimitusjohtajan, yhdenmukaiset osastot ja molempien pääkonttorin siirtämisen Ipswichiin, joka ei sijaitse kummassakaan piirikunnassa. Molemmat viranomaiset ovat kuitenkin säilyttäneet erilliset poliittiset rakenteet ja valtuutetut. "Suuri poikkeus" Jenkins erosi Baberghin johtajan tehtävästä sen jälkeen, kun oppositio oli esittänyt kriittisen esityksen, jossa arvosteltiin sitä, ettei toiseen kansanäänestykseen ole sitouduttu. Baberghin valtuusto kokoontui torstaina, ja Ward oli ainoa ehdokas johtajaksi. Hän sanoi, että valtuusto laatii parhaillaan liiketoiminta-asiakirjaa fuusion toteuttamiseksi. "Yleisö äänestää, kun meillä on kaikki tiedot, jotta he voivat olla hyvin tietoisessa asemassa", hän sanoi. Työväenpuolueen ryhmänjohtaja Tony Bavington sanoi: "Minä ja muut jäsenet vastustimme suuresti konservatiivien hallituksen yritystä sulautua, vaikka yleisön selvä enemmistö äänesti sitä vastaan vuonna 2011. "Ennen yhdistymistä on järjestettävä uusi kansanäänestys." Liberaalidemokraattien valtuutettu David Busby sanoi: "Useimmat meistä ovat sitä mieltä, että meidän pitäisi harkita yhdistymistä pidemmälle ja tarkastella yhtenäisiä neuvostoja."</w:t>
      </w:r>
    </w:p>
    <w:p>
      <w:r>
        <w:rPr>
          <w:b/>
        </w:rPr>
        <w:t xml:space="preserve">Yhteenveto</w:t>
      </w:r>
    </w:p>
    <w:p>
      <w:r>
        <w:t xml:space="preserve">Erään valtuuston vastavalittu johtaja on luvannut, että naapurikunnan kanssa tapahtuvasta täydellisestä yhdistymisestä järjestetään toinen kansanäänestys.</w:t>
      </w:r>
    </w:p>
    <w:p>
      <w:r>
        <w:rPr>
          <w:b/>
          <w:u w:val="single"/>
        </w:rPr>
        <w:t xml:space="preserve">Asiakirjan numero 56428</w:t>
      </w:r>
    </w:p>
    <w:p>
      <w:r>
        <w:t xml:space="preserve">Courteeners nimeää uuden LP:n ja kiertueen</w:t>
      </w:r>
    </w:p>
    <w:p>
      <w:r>
        <w:t xml:space="preserve">Radio 1:n Zane Lowelle puhunut laulaja Liam Fray paljasti, että helmikuussa julkaistavan albumin nimi on Falcon. Manchesterilaisyhtyeen debyyttialbumi St. Jude ylsi neljänneksi, kun se julkaistiin huhtikuussa 2008. Nelikko kiertää levyn tueksi Iso-Britanniassa alkaen Hullissa 4. maaliskuuta. Täydelliset päivämäärät ovat: Hullin yliopisto - 4. maaliskuuta Lincoln Engine Shed - 5. maaliskuuta Liverpoolin yliopisto - 6. maaliskuuta Nottingham Rock City - 8. maaliskuuta Bristol O2 Academy - 9. maaliskuuta Norwich UEA - 11. maaliskuuta Norwich UEA - 11. maaliskuuta Blackpool Empress Ballroom - 12. maaliskuuta Bournemouth O2 Academy - 15. maaliskuuta Oxford O2 Academy - 16. maaliskuuta Lontoon O2 Brixton Academy - 18. maaliskuuta Sheffield O2 Academy - 19. maaliskuuta Birmingham O2 Academy - 20. maaliskuuta Newcastle O2 Academy - 22. maaliskuuta Edinburgh Picture House - 23. maaliskuuta Glasgow O2 Academy - 24. maaliskuuta Leeds O2 Academy - 26. maaliskuuta.</w:t>
      </w:r>
    </w:p>
    <w:p>
      <w:r>
        <w:rPr>
          <w:b/>
        </w:rPr>
        <w:t xml:space="preserve">Yhteenveto</w:t>
      </w:r>
    </w:p>
    <w:p>
      <w:r>
        <w:t xml:space="preserve">The Courteeners on vahvistanut tulevan toisen albuminsa nimen ja paljastanut joukon kiertuepäiviä vuodelle 2010.</w:t>
      </w:r>
    </w:p>
    <w:p>
      <w:r>
        <w:rPr>
          <w:b/>
          <w:u w:val="single"/>
        </w:rPr>
        <w:t xml:space="preserve">Asiakirjan numero 56429</w:t>
      </w:r>
    </w:p>
    <w:p>
      <w:r>
        <w:t xml:space="preserve">Brexitistä Britteniin - John Humphrys saa viikoittaisen Classic FM -ohjelman</w:t>
      </w:r>
    </w:p>
    <w:p>
      <w:r>
        <w:t xml:space="preserve">Juontaja "kertoo omia tarinoitaan ja pohdintojaan suosikkisäveltäjistään ja heidän musiikistaan" sunnuntai-iltapäivänä 5. tammikuuta alkaen. Humphrys oli tunnettu poliittisten henkilöiden kuulusteluista BBC Radio 4:n Today-ohjelmassa, kunnes hän lähti syyskuussa 32 vuoden jälkeen. "Se on todiste siitä, että politiikan jälkeistä elämää todella on", hän sanoi. "Ja vieläpä inspiroivampi sellainen." 76-vuotias sai Classic FM:n työpaikan oltuaan lokakuussa viikon ajan vierailevana juontajana aseman aamiaisohjelmassa. Classic FM:n johtava päätoimittaja Sam Jackson sanoi, että Humphrysin vierailu oli saanut "erittäin myönteisen vastaanoton". Siirto tapahtuu siitä huolimatta, että Humphrys kertoi BBC Newsille kaksi viikkoa Todayn lähdön jälkeen, ettei hänellä ole suunnitelmia palata lähetystoimintaan. "En tunne tarvetta palata mikrofonin tai kameran eteen", hän sanoi. "Ehkä tulen, mutta tällä hetkellä en tunne." Seuraa meitä Facebookissa tai Twitterissä @BBCNewsEnts. Jos sinulla on juttuehdotus, lähetä sähköpostia osoitteeseen entertainment.news@bbc.co.uk.</w:t>
      </w:r>
    </w:p>
    <w:p>
      <w:r>
        <w:rPr>
          <w:b/>
        </w:rPr>
        <w:t xml:space="preserve">Yhteenveto</w:t>
      </w:r>
    </w:p>
    <w:p>
      <w:r>
        <w:t xml:space="preserve">John Humphrys siirtyy poliitikkojen grillaamisesta säveltäjien maljapuheisiin saatuaan viikoittaisen Classic FM -ohjelman.</w:t>
      </w:r>
    </w:p>
    <w:p>
      <w:r>
        <w:rPr>
          <w:b/>
          <w:u w:val="single"/>
        </w:rPr>
        <w:t xml:space="preserve">Asiakirjan numero 56430</w:t>
      </w:r>
    </w:p>
    <w:p>
      <w:r>
        <w:t xml:space="preserve">Ladbrokes sulkee 60 myymälää Britanniassa voittojen laskiessa</w:t>
      </w:r>
    </w:p>
    <w:p>
      <w:r>
        <w:t xml:space="preserve">Yritys, jolla on yli 2 000 myymälää Yhdistyneessä kuningaskunnassa, syytti "sääntelyn vastatuulesta" ja pettymyksen tuottaneesta Boxing Daysta. Ladbrokesin mukaan peliautomaattiverojen lähestyvä korotus merkitsi, että lisää sulkemisia olisi väistämättä tulossa. Viime vuonna valtuustoille annettiin valtuudet hylätä High Streetin vedonlyöntiliikkeiden suunnitteluhakemukset. Tämä tapahtui sen jälkeen, kun kulttuuri-, media- ja urheiluministeriö oli todennut, että huoli vedonvälittäjien keskittymisestä joihinkin Yhdistyneen kuningaskunnan kaupunkeihin ja keskustoihin oli lisääntynyt. Yhtiön toimitusjohtaja Richard Glynn sanoi: "Vaikka Ladbrokes myöntää, että sääntelyn vastatuulet ovat olemassa, se on luottavainen vuoden 2015 suunnitelmiinsa. "Vahva operatiivinen toiminta johti suunnitelmien mukaiseen kasvuun toisella vuosipuoliskolla, mutta Boxing Dayn 8 miljoonan punnan tappio vei hieman kiiltoa tuloksestamme." Hän lisäsi, että vuonna 2015 yhtiö keskittyisi digitaaliseen ja kansainväliseen kasvuun - digitaaliset tulot kasvoivat 23 prosenttia vuonna 2014. Ladbrokes etsii parhaillaan uutta toimitusjohtajaa ilmoitettuaan joulukuussa, että Glynn eroaa tänä vuonna.</w:t>
      </w:r>
    </w:p>
    <w:p>
      <w:r>
        <w:rPr>
          <w:b/>
        </w:rPr>
        <w:t xml:space="preserve">Yhteenveto</w:t>
      </w:r>
    </w:p>
    <w:p>
      <w:r>
        <w:t xml:space="preserve">Vedonvälittäjä Ladbrokes on raportoinut vuoden 2014 tuloksensa ennen veroja laskeneen huomattavasti, 68 miljoonasta punnasta 38 miljoonaan puntaan, ja odottaa sulkevansa 60 brittiläistä myymälää tulevan vuoden aikana.</w:t>
      </w:r>
    </w:p>
    <w:p>
      <w:r>
        <w:rPr>
          <w:b/>
          <w:u w:val="single"/>
        </w:rPr>
        <w:t xml:space="preserve">Asiakirjan numero 56431</w:t>
      </w:r>
    </w:p>
    <w:p>
      <w:r>
        <w:t xml:space="preserve">Jerseyn teleyrityksen puhelinjärjestelmä suljetaan</w:t>
      </w:r>
    </w:p>
    <w:p>
      <w:r>
        <w:t xml:space="preserve">Uusi 20 miljoonan punnan arvoinen digitaalinen seuraavan sukupolven verkko korvaa valtion omistaman teleyrityksen JT:n System X:n. System X on digitaalinen puhelinjärjestelmä, joka on tarjonnut lankapuhelinpalveluita viimeiset 26 vuotta. Uusi järjestelmä on toiminut System X:n rinnalla muutaman vuoden ajan, eikä Jersey Telecom odota ongelmia, kun vanha järjestelmä kytketään pois päältä. Robin Dodkins, joka työskenteli JT:llä 47 vuotta, auttaa vetämään pistokkeen irti.</w:t>
      </w:r>
    </w:p>
    <w:p>
      <w:r>
        <w:rPr>
          <w:b/>
        </w:rPr>
        <w:t xml:space="preserve">Yhteenveto</w:t>
      </w:r>
    </w:p>
    <w:p>
      <w:r>
        <w:t xml:space="preserve">Järjestelmä, joka on tarjonnut lankapuhelinpalveluja Jerseyssä vuodesta 1986 lähtien, on poistumassa käytöstä.</w:t>
      </w:r>
    </w:p>
    <w:p>
      <w:r>
        <w:rPr>
          <w:b/>
          <w:u w:val="single"/>
        </w:rPr>
        <w:t xml:space="preserve">Asiakirjan numero 56432</w:t>
      </w:r>
    </w:p>
    <w:p>
      <w:r>
        <w:t xml:space="preserve">Työväenpuolue sanoo, että valtuutettujen erottaminen on edelleen tarkasteltavana</w:t>
      </w:r>
    </w:p>
    <w:p>
      <w:r>
        <w:t xml:space="preserve">Heidät hyllytettiin, koska he eivät totelleet entisen johtajan Kezia Dugdalen ohjeita olla muodostamatta koalitiota konservatiivien valtuutettujen kanssa viime toukokuun paikallisvaalien jälkeen. Ilmoitus tuli puolueen toimeenpanevan komitean kokouksen jälkeen. Se kertoi saaneensa päivityksen ryhmän suunnitelmista, joiden tarkoituksena on "edistää edelleen työväenpuolueen arvoja hallinnossa". Skotlannin työväenpuolueen tiedottaja sanoi: "Aberdeenin ryhmä on sitoutunut edistämään edelleen Aberdeenin asukkaita hyödyttävää politiikkaa. "Skotlannin toimeenpaneva elin pitää heidän keskeyttämistään silmällä tämän prosessin aikana." Yksi hyllytetyistä valtuutetuista, Ross Grant, kertoi BBC Scotlandille: "Se on SEC:n (Skotlannin toimeenpanevan komitean) asia, minun ei olisi sopivaa kommentoida asiaa enempää."</w:t>
      </w:r>
    </w:p>
    <w:p>
      <w:r>
        <w:rPr>
          <w:b/>
        </w:rPr>
        <w:t xml:space="preserve">Yhteenveto</w:t>
      </w:r>
    </w:p>
    <w:p>
      <w:r>
        <w:t xml:space="preserve">Skotlannin työväenpuolue on ilmoittanut, että se pitää yhdeksän Aberdeenin kaupunginvaltuutetun erottamisen harkinnassa.</w:t>
      </w:r>
    </w:p>
    <w:p>
      <w:r>
        <w:rPr>
          <w:b/>
          <w:u w:val="single"/>
        </w:rPr>
        <w:t xml:space="preserve">Asiakirjan numero 56433</w:t>
      </w:r>
    </w:p>
    <w:p>
      <w:r>
        <w:t xml:space="preserve">Air Zimbabwen lentäjiä uhkaa irtisanominen lakon vuoksi</w:t>
      </w:r>
    </w:p>
    <w:p>
      <w:r>
        <w:t xml:space="preserve">Lentäjät ovat jo kolmatta päivää palkkalakossa, joka on pysäyttänyt lentoyhtiön koneet. Air Zimbabwe on alkanut palkata lentokoneita ja lentäjiä eteläafrikkalaiselta yksityiseltä Quaries-lentoyhtiöltä paikallisille reiteille. Lentäjille maksetaan 1 200 dollaria kuukaudessa, mutta he vaativat täyttä 2 500 dollarin palkkaa. Air Zimbabwen puheenjohtaja Jonathan Kadzura kertoi valtiolliselle Herald-sanomalehdelle: "Jos he eivät palaa töihin 24 tunnin kuluessa, ryhdytään oikeudellisiin ja kurinpidollisiin toimiin." Herald-sanomalehden mukaan lakko maksaa Air Zimbabwelle 500 000 dollaria päivässä. Lentoyhtiö on kärsinyt viime vuosina valtavia tappioita, jotka ovat johtuneet matkustajamäärien vähenemisestä, velkaantumisesta ja maan talouskriisistä.</w:t>
      </w:r>
    </w:p>
    <w:p>
      <w:r>
        <w:rPr>
          <w:b/>
        </w:rPr>
        <w:t xml:space="preserve">Yhteenveto</w:t>
      </w:r>
    </w:p>
    <w:p>
      <w:r>
        <w:t xml:space="preserve">Air Zimbabwe on varoittanut lakkoilevia lentäjiä, että he voivat menettää työpaikkansa, elleivät he palaa töihin, kertovat valtion tiedotusvälineet.</w:t>
      </w:r>
    </w:p>
    <w:p>
      <w:r>
        <w:rPr>
          <w:b/>
          <w:u w:val="single"/>
        </w:rPr>
        <w:t xml:space="preserve">Asiakirjan numero 56434</w:t>
      </w:r>
    </w:p>
    <w:p>
      <w:r>
        <w:t xml:space="preserve">Crossgates: Gatesgates: Kaksi puukotettua kaupunkipubin tappelussa</w:t>
      </w:r>
    </w:p>
    <w:p>
      <w:r>
        <w:t xml:space="preserve">Poliisi kutsuttiin Crossgatesissa sijaitsevaan Travellers Rest -pubiin, jossa oli raportoitu tappelusta, johon oli osallistunut joukko ihmisiä. Kolmekymppistä miestä puukotettiin käsivarteen ja naista, jonka iästä ei ole tietoa, puukotettiin jalkaan. Molemmat tarvitsivat sairaalahoitoa. West Yorkshiren poliisi ilmoitti tutkivansa asiaa, ja puukotukseen osallistuneet olivat poistuneet paikalta autolla. Seuraa BBC Yorkshirea Facebookissa, Twitterissä ja Instagramissa. Lähetä juttuideoita osoitteeseen yorkslincs.news@bbc.co.uk tai lähetä video tästä.</w:t>
      </w:r>
    </w:p>
    <w:p>
      <w:r>
        <w:rPr>
          <w:b/>
        </w:rPr>
        <w:t xml:space="preserve">Yhteenveto</w:t>
      </w:r>
    </w:p>
    <w:p>
      <w:r>
        <w:t xml:space="preserve">Kahta ihmistä on puukotettu tappelun aikana pubissa Leedsissä myöhään perjantai-iltana.</w:t>
      </w:r>
    </w:p>
    <w:p>
      <w:r>
        <w:rPr>
          <w:b/>
          <w:u w:val="single"/>
        </w:rPr>
        <w:t xml:space="preserve">Asiakirjan numero 56435</w:t>
      </w:r>
    </w:p>
    <w:p>
      <w:r>
        <w:t xml:space="preserve">Kolmas koko saarta koskeva äänestyssuunnitelma</w:t>
      </w:r>
    </w:p>
    <w:p>
      <w:r>
        <w:t xml:space="preserve">Osavaltiokokous ja perustuslakivaliokunta on ehdottanut, että kaikki 45 osavaltioiden jäsentä valittaisiin koko saarella. Komitean puheenjohtaja ehdotti vaihtoehtoa, jossa koko saarta koskevat vaalit ja nykyiset piirivaalit yhdistettäisiin. Myös varapuhemies Rhoderick Matthewsin uudessa ehdotuksessa on kyse yhdistelmästä, jossa vaalit järjestetään joka toinen vuosi. Tällä hetkellä saari on jaettu seitsemään vaalipiiriin, joista kukin valitsee kuusi tai seitsemän edustajaa joka neljäs vuosi. Apulaiskansanedustaja Matthewsin suunnitelman mukaan maaliskuussa 2012 valittaisiin 15 koko saaren kattavaa kansanedustajaa kahdeksi vuodeksi ja sen jälkeen neljäksi vuodeksi kerrallaan. Huhtikuussa pidettävissä erillisissä vaaleissa nykyiset vaalipiirit valitsisivat 30 kansanedustajaa nelivuotiskaudeksi. "Liian hankalaa" Jos ehdotus hyväksytään, vain koko saaren laajuisesti valitut olisivat kelpoisia pääministerin virkaan. Myös osavaltioissa pääministerin, varapääministerin, ministerien, osastojen jäsenten, puheenjohtajien ja komiteoiden jäsenten toimikausia lyhennettäisiin neljästä vuodesta kahteen vuoteen. Apulaispääministeri Matthews sanoi: "Tämä on paras tapa antaa saarelaisille demokraattinen valta, jota he haluaisivat." Hänen mukaansa se "lisäisi vastuuvelvollisuutta ja mahdollisuuksia muutoksiin, mutta parantaisi samalla jatkuvuutta". Apulaisministeri Matthews sanoi: "Koko saaren laajuinen äänestys kaikille kansanedustajille on liian hankalaa; ihmiset haluavat äänestää vallassa olevia kansanedustajia tai olla äänestämättä heitä."</w:t>
      </w:r>
    </w:p>
    <w:p>
      <w:r>
        <w:rPr>
          <w:b/>
        </w:rPr>
        <w:t xml:space="preserve">Yhteenveto</w:t>
      </w:r>
    </w:p>
    <w:p>
      <w:r>
        <w:t xml:space="preserve">Ennen valtioiden helmikuun kokousta on esitetty kolmas ehdotus siitä, miten Guernseyn edustajien äänestäminen saaren laajuisesti voitaisiin toteuttaa.</w:t>
      </w:r>
    </w:p>
    <w:p>
      <w:r>
        <w:rPr>
          <w:b/>
          <w:u w:val="single"/>
        </w:rPr>
        <w:t xml:space="preserve">Asiakirjan numero 56436</w:t>
      </w:r>
    </w:p>
    <w:p>
      <w:r>
        <w:t xml:space="preserve">Ranska kieltää liha-termin käyttämisen kasvipohjaisista tuotteista.</w:t>
      </w:r>
    </w:p>
    <w:p>
      <w:r>
        <w:t xml:space="preserve">Elintarviketuottajat eivät voi enää käyttää sanoja "pihvi", "makkara" tai muita lihaa koskevia termejä kuvaamaan tuotteita, jotka eivät osittain tai kokonaan koostu lihasta. Toimenpidettä sovelletaan myös kasvissyöjä- tai vegaanituotteisiin, joita markkinoidaan maidon vaihtoehtona. Sääntöjen noudattamatta jättäminen johtaa jopa 300 000 euron (260 000 punnan) sakkoihin. Asetusta, joka esitettiin maatalouslakiehdotukseen tehtävänä tarkistuksena, ehdotti maanviljelijöistä koostuva kansanedustaja, jonka mukaan vegaanimakkaroiden ja muiden kasvisvaihtoehtojen kaltaiset tuotteet aiheuttavat kuluttajille hämmennystä. "On tärkeää torjua vääriä väitteitä. Tuotteemme on nimettävä oikein: termit #juusto tai #pihvi varataan eläinperäisille tuotteille", twiittasi Jean-Baptiste Moreau, joka kuuluu presidentti Emmanuel Macronin poliittiseen La République En Marche -liikkeeseen. Ranskan parlamentin jäsenet hyväksyivät toimenpiteen torstaina. Viime vuonna Euroopan yhteisöjen tuomioistuin päätti, että kasviperäisiä elintarvikkeita ei saa myydä EU:ssa käyttämällä esimerkiksi termejä maito, voi ja juusto.</w:t>
      </w:r>
    </w:p>
    <w:p>
      <w:r>
        <w:rPr>
          <w:b/>
        </w:rPr>
        <w:t xml:space="preserve">Yhteenveto</w:t>
      </w:r>
    </w:p>
    <w:p>
      <w:r>
        <w:t xml:space="preserve">Lihankorvikkeina markkinoitavat kasvipohjaiset tuotteet, kuten soijapihvit tai kasvismakkarat, aiotaan kieltää Ranskassa kuluttajien "harhaanjohtamisen" vuoksi.</w:t>
      </w:r>
    </w:p>
    <w:p>
      <w:r>
        <w:rPr>
          <w:b/>
          <w:u w:val="single"/>
        </w:rPr>
        <w:t xml:space="preserve">Asiakirjan numero 56437</w:t>
      </w:r>
    </w:p>
    <w:p>
      <w:r>
        <w:t xml:space="preserve">Amerikkalaisturistien pelätään kuolleen Albertassa tapahtuneessa lumivyöryssä</w:t>
      </w:r>
    </w:p>
    <w:p>
      <w:r>
        <w:t xml:space="preserve">Kanadan kuninkaallisen ratsupoliisin mukaan Bostonista kotoisin oleva pariskunta ei kirjautunut ulos hotellista tiistaina, ja heidän autonsa löydettiin Lake Louisen läheltä. Pelastusryhmä löysi lumikengänjälkiä, jotka johtivat lumivyöryn raunioille. Uuden lumivyöryn vaara oli niin suuri, ettei poliisi voinut lähettää etsintäryhmää pidemmälle. Etsintäoperaatiota johtava Parks Canada kertoi, että alueen yllä lentävä helikopteri oli havainnut kahden hätälähettimen signaalit. He sanovat jatkavansa etsintöjä, kun sääolosuhteet paranevat. "Alue on suljettu, ja haluamme muistuttaa ihmisiä siitä, että suljetulle alueelle ei saa mennä", Parks Canada sanoi lausunnossaan. Poliisi on ilmoittanut kadonneiden omaisille, mutta ei ole nimennyt heitä.</w:t>
      </w:r>
    </w:p>
    <w:p>
      <w:r>
        <w:rPr>
          <w:b/>
        </w:rPr>
        <w:t xml:space="preserve">Yhteenveto</w:t>
      </w:r>
    </w:p>
    <w:p>
      <w:r>
        <w:t xml:space="preserve">Kanadan poliisin mukaan kaksi yhdysvaltalaisturistia on kateissa ja heidän pelätään kuolleen Banffin kansallispuistossa Albertan maakunnassa tapahtuneen lumivyöryn jälkeen.</w:t>
      </w:r>
    </w:p>
    <w:p>
      <w:r>
        <w:rPr>
          <w:b/>
          <w:u w:val="single"/>
        </w:rPr>
        <w:t xml:space="preserve">Asiakirjan numero 56438</w:t>
      </w:r>
    </w:p>
    <w:p>
      <w:r>
        <w:t xml:space="preserve">Kalasääski palaa Cumbrian pesälle</w:t>
      </w:r>
    </w:p>
    <w:p>
      <w:r>
        <w:t xml:space="preserve">Lintu rengastettiin YV:nä, ja se liittyi naaraan, joka oli jo palannut Bassenthwaiteen Keswickin lähellä. Pari on aloittanut parittelun ja pesänrakennuksen. Maaliskuussa ensimmäisen kerran havaitun naaraan uskotaan olevan sama, joka nähtiin alueella viime vuonna. Kalasääsket lentävät myöhään syksyllä etelään Afrikkaan ja palaavat Yhdistyneeseen kuningaskuntaan huhtikuun alussa. Lintujen pesä räjähti viime talvena, ja tänä vuonna linnut käyttävät suojelijoiden pystyttämää uutta alustaa. Barbara Thomson Lake District Osprey Project -järjestöstä sanoi: "Vaikka uskomme, että kyseessä on sama naaraslintu kuin viime vuonna, koska sen merkit ja käyttäytyminen saapuessaan ovat samanlaiset, emme voi olla 100-prosenttisen varmoja, koska sitä ei ole rengastettu. "Se voi olla samannäköinen, mutta täysin erilainen lintu." Uroslinnusta, jonka uskotaan pesineen alueella joka vuosi vuodesta 2001 lähtien, ei ole vieläkään merkkejä.</w:t>
      </w:r>
    </w:p>
    <w:p>
      <w:r>
        <w:rPr>
          <w:b/>
        </w:rPr>
        <w:t xml:space="preserve">Yhteenveto</w:t>
      </w:r>
    </w:p>
    <w:p>
      <w:r>
        <w:t xml:space="preserve">Lake Districtissä vuonna 2007 kuoriutunut kalasääski-uros on palannut pesään Cumbriassa.</w:t>
      </w:r>
    </w:p>
    <w:p>
      <w:r>
        <w:rPr>
          <w:b/>
          <w:u w:val="single"/>
        </w:rPr>
        <w:t xml:space="preserve">Asiakirjan numero 56439</w:t>
      </w:r>
    </w:p>
    <w:p>
      <w:r>
        <w:t xml:space="preserve">Hallitus "valmistelee kolmirivistä brexit-lakiesitystä</w:t>
      </w:r>
    </w:p>
    <w:p>
      <w:r>
        <w:t xml:space="preserve">Norman SmithBBC:n apulaispoliittinen päätoimittaja Lähteet sanovat uskovansa, että lainsäädäntö on niin tiukasti laadittu, että kriittisten kansanedustajien on vaikea muuttaa sitä. Ministerit ovat laatineet lainsäädännön siltä varalta, että he häviävät valituksensa korkeimpaan oikeuteen - mikä pakottaisi heidät kuulemaan parlamenttia. Korkein oikeus päätti aiemmin tässä kuussa hallitusta vastaan. Lähteiden mukaan hallitus aikoo esitellä lakiehdotuksen parlamentin alahuoneessa heti korkeimman oikeuden päätöksen jälkeen. Toiveena olisi saada lakiesitys läpi parlamentissa kahdessa viikossa. Sen jälkeen se siirtyisi ylähuoneeseen, jossa hallitus toivoo, että parlamentin jäsenet perääntyisivät. He uskovat, että jäsenet eivät uskaltaisi uhmata kansanedustajia, jos alahuone olisi hyväksynyt lain. Lähteiden mukaan lakiehdotus on suunniteltu niin, että se on "pomminvarma" tarkistuksille. Tämä tarkoittaisi, että May voisi noudattaa maaliskuun määräaikaa Lissabonin sopimuksen 50 artiklan käynnistämiselle, joka käynnistää virallisen neuvotteluprosessin. Lähteet kertovat, että vaikka he harkitsivat, että parlamentti voisi äänestää "asiasisältöä koskevan esityksen" avulla eikä lainsäädännön avulla, he päättivät, että tämä jättäisi heidät alttiiksi uusille oikeudellisille haasteille.</w:t>
      </w:r>
    </w:p>
    <w:p>
      <w:r>
        <w:rPr>
          <w:b/>
        </w:rPr>
        <w:t xml:space="preserve">Yhteenveto</w:t>
      </w:r>
    </w:p>
    <w:p>
      <w:r>
        <w:t xml:space="preserve">Hallitus on valmistellut lyhyen kolmirivisen lakiesityksen Brexit-prosessin aloittamiseksi - jotta Theresa May voi noudattaa maaliskuun määräaikaa, kuten on tiedossa.</w:t>
      </w:r>
    </w:p>
    <w:p>
      <w:r>
        <w:rPr>
          <w:b/>
          <w:u w:val="single"/>
        </w:rPr>
        <w:t xml:space="preserve">Asiakirjan numero 56440</w:t>
      </w:r>
    </w:p>
    <w:p>
      <w:r>
        <w:t xml:space="preserve">Ranska huumeet: Poliisi takavarikoitu massiivisessa kokaiinijahdissa</w:t>
      </w:r>
    </w:p>
    <w:p>
      <w:r>
        <w:t xml:space="preserve">Nimettömäksi jäänyt 34-vuotias upseeri otettiin kiinni, kun hän oli lomalla Espanjan rajan lähellä sijaitsevassa kaupungissa, kertovat viranomaiset. Huumeiden, joiden katuarvo on noin 3 miljoonaa euroa (2,4 miljoonaa puntaa; 4 miljoonaa dollaria), varastaminen oli suuri häpeä. Huumeet oli ilmeisesti viety turvatusta huoneesta 24. heinäkuuta. Valvontakameran kuvat miehestä, joka kantoi kahta kassia poliisin päämajaan samana iltana ja poistui pian sen jälkeen, auttoivat tutkijoita tunnistamaan epäillyn, poliisi kertoo. Huumeet takavarikoitiin alun perin 4. heinäkuuta tehdyssä ratsiassa, joka kohdistui Pariisin pohjoisosassa toimivaan epäiltyyn senegalilaiseen jengiin, kertoo Le Parisien -sanomalehti. Lauantaina ei ollut välitöntä tietoa siitä, että kadonnut kokaiini olisi löydetty. Poliisin päämaja, joka on ikuistettu Georges Simenonin Maigret-romaaneihin ja ranskalaisiin rikoselokuviin, sijaitsee osoitteessa 36 Quai des Orfevres, Ranskan pääkaupungin sydämessä, Seinäjoelle päin ja lähellä Notre Damen katedraalia. Rakennus sai myös epätoivottua julkisuutta huhtikuussa, kun kahta jengien vastaisen toiminnan eliittipoliisia syytettiin siellä asuneen kanadalaisen turistin raiskauksesta. Tutkinta on edelleen käynnissä.</w:t>
      </w:r>
    </w:p>
    <w:p>
      <w:r>
        <w:rPr>
          <w:b/>
        </w:rPr>
        <w:t xml:space="preserve">Yhteenveto</w:t>
      </w:r>
    </w:p>
    <w:p>
      <w:r>
        <w:t xml:space="preserve">Ranskalainen huumepoliisi on pidätetty eteläisessä Perpignanin kaupungissa epäiltynä yli 50 kilon kokaiinin varastamisesta Pariisin poliisin päämajasta.</w:t>
      </w:r>
    </w:p>
    <w:p>
      <w:r>
        <w:rPr>
          <w:b/>
          <w:u w:val="single"/>
        </w:rPr>
        <w:t xml:space="preserve">Asiakirjan numero 56441</w:t>
      </w:r>
    </w:p>
    <w:p>
      <w:r>
        <w:t xml:space="preserve">Jordan Watsonin murhaoikeudenkäynti: Valamiehistölle kerrottiin asekokoelmasta</w:t>
      </w:r>
    </w:p>
    <w:p>
      <w:r>
        <w:t xml:space="preserve">Jordan Watson, joka oli 14-vuotias, löydettiin kuolleena verisen puun alta Carlislen hautausmaalta 15. kesäkuuta. George Thomson, Brahnn Finley, molemmat 19, ja 20-vuotias Daniel Johnston, kaikki Carlislesta, kiistävät murhan. Carlislen kruununoikeudelle kerrottiin, että Thomsonin makuuhuoneesta löytyi heittoveitsiä, veitsiä, Gurkha-veitsiä ja machete. Miekat, jousipyssyt, ilmakiväärit ja tainnutuspistooli kuuluivat 67:ään hänen kotoaan löydettyyn esineeseen, valamiehistö kuuli. Tuomari Green varoitti valamiehistöä olemaan tietoinen siitä, että monet nuoret miehet keräsivät veitsiä, mutta eivät tehneet murhaa. Aikaisemmin oikeudenkäynnissä oikeudelle kerrottiin, että Jordan oli saanut päähänsä ja kaulaansa ainakin yhdeksän syvää haavaa, jotka oli todennäköisesti aiheutettu terävällä teräaseella. Tuomioistuin kuuli myös, että Thomsonilla oli "pakkomielteinen halu" Jordanin tyttöystävää kohtaan ja että hän halusi "saada hänet pois kuvioista". Upperby Roadilla asuvan Thomsonin, Furze Streetillä asuvan Finleyn ja Petteril Bank Roadilla asuvan Johnstonin oikeudenkäynti jatkuu. Aiheeseen liittyvät Internet-linkit HM Courts and Tribunals Service (HM Courts and Tribunals Service)</w:t>
      </w:r>
    </w:p>
    <w:p>
      <w:r>
        <w:rPr>
          <w:b/>
        </w:rPr>
        <w:t xml:space="preserve">Yhteenveto</w:t>
      </w:r>
    </w:p>
    <w:p>
      <w:r>
        <w:t xml:space="preserve">Valamiehistö on kuullut, että yhden teinin murhasta syytetyn kolmen miehen kotoa löytyi kymmeniä aseita.</w:t>
      </w:r>
    </w:p>
    <w:p>
      <w:r>
        <w:rPr>
          <w:b/>
          <w:u w:val="single"/>
        </w:rPr>
        <w:t xml:space="preserve">Asiakirjan numero 56442</w:t>
      </w:r>
    </w:p>
    <w:p>
      <w:r>
        <w:t xml:space="preserve">Wickerman-festivaalin akustiset esiintyjät nimetty</w:t>
      </w:r>
    </w:p>
    <w:p>
      <w:r>
        <w:t xml:space="preserve">Lontoossa asuva muusikko Pete Roe, joka on tehnyt yhteistyötä Laura Marlingin kanssa ja kiertänyt folk-rokkari Mumford and Sonsin kanssa, on yksi ilmoitetuista artisteista. Myös laulaja-lauluntekijä Colin Macleod, joka sai kriitikoiden ylistystä debyyttialbumillaan Fireplace, esiintyy. Festivaali järjestetään East Kirkcarswell Farmilla lähellä Kirkcudbrightia 26. ja 27. heinäkuuta. Lavalle nousevat myös folklaulaja-lauluntekijä Shelagh McDonald, walesilainen muusikko Al Lewis ja BBC Radio Scotlandin vuoden nuori perinteisen musiikin muusikko Paddy Callaghan. Myös Edinburghissa syntynyt Belle &amp; Sebastian -yhtyeen muusikko Roy Moller on mukana. Muita esiintyjiä ovat laulaja-lauluntekijä Tommy Reilly, folkjazz-yhtye Simon Atkinson and the Foundryman's Apprentice ja ukulele-lauluntekijä Zoe Bestel. Primal Scream ja Amy Macdonald ovat kaksipäiväisen tapahtuman pääesiintyjiä. KT Tunstall, The Enemy, Dexys, Admiral Fallow ja Bellowhead on myös vahvistettu.</w:t>
      </w:r>
    </w:p>
    <w:p>
      <w:r>
        <w:rPr>
          <w:b/>
        </w:rPr>
        <w:t xml:space="preserve">Yhteenveto</w:t>
      </w:r>
    </w:p>
    <w:p>
      <w:r>
        <w:t xml:space="preserve">Wickerman-festivaali on julkistanut akustisen esiintyjäkaartinsa tämänvuotista tapahtumaa varten Etelä-Skotlannissa.</w:t>
      </w:r>
    </w:p>
    <w:p>
      <w:r>
        <w:rPr>
          <w:b/>
          <w:u w:val="single"/>
        </w:rPr>
        <w:t xml:space="preserve">Asiakirjan numero 56443</w:t>
      </w:r>
    </w:p>
    <w:p>
      <w:r>
        <w:t xml:space="preserve">Mansaaren kansainväliset postipalvelut alkavat jälleen, mutta viivästyksiä odotetaan.</w:t>
      </w:r>
    </w:p>
    <w:p>
      <w:r>
        <w:t xml:space="preserve">Palvelut keskeytettiin 22. joulukuuta sen jälkeen, kun Royal Mail ja Parcelforce ilmoittivat, että niiden palvelut Manner-Eurooppaan oli keskeytetty. Kaikki saarelta tuleva ulkomaanposti toimitetaan näiden toimijoiden kautta. Mansaaren postitoimiston tiedottaja sanoi, että 29. ja 30. joulukuuta postitetuissa lähetyksissä odotetaan jopa kahden työpäivän viivästyksiä. Kaikki Manxin postijärjestelmässä jo olleet lähetykset, jotka oli säilytetty turvallisesti saarella, lähetettiin tiistai-iltana, hän sanoi. Hän lisäsi, että 31. joulukuuta ei noutoja suoritettaisi eikä postia lähetettäisi saarelta. Yhdistyneen kuningaskunnan palvelut oli keskeytetty satamien rajoitusten vuoksi, koska pelättiin koronaviruksen muunnoksen leviämistä. Myös saaren posti Turkkiin ja Kanadaan keskeytettiin, koska Yhdistyneen kuningaskunnan lentoja ei ollut saatavilla, mutta nämä palvelut on nyt aloitettu uudelleen. Seuraa BBC Isle of Mania Facebookissa ja Twitterissä. Voit myös lähettää juttuideoita osoitteeseen northwest.newsonline@bbc.co.uk Aiheeseen liittyvät Internet-linkit Isle of Man Post Office Royal Mail - Kansainväliset tapahtumat päivitetty</w:t>
      </w:r>
    </w:p>
    <w:p>
      <w:r>
        <w:rPr>
          <w:b/>
        </w:rPr>
        <w:t xml:space="preserve">Yhteenveto</w:t>
      </w:r>
    </w:p>
    <w:p>
      <w:r>
        <w:t xml:space="preserve">Postipalvelut Mansaarelta Eurooppaan, Turkkiin ja Kanadaan ovat alkaneet jälleen toimia, saaren posti ilmoitti.</w:t>
      </w:r>
    </w:p>
    <w:p>
      <w:r>
        <w:rPr>
          <w:b/>
          <w:u w:val="single"/>
        </w:rPr>
        <w:t xml:space="preserve">Asiakirjan numero 56444</w:t>
      </w:r>
    </w:p>
    <w:p>
      <w:r>
        <w:t xml:space="preserve">Alderneyn on monipuolistettava toimintaansa houkutellakseen työntekijöitä.</w:t>
      </w:r>
    </w:p>
    <w:p>
      <w:r>
        <w:t xml:space="preserve">Roy Burken mukaan lähes 130 työikäistä ihmistä on lähtenyt saarelta neljän viime vuoden aikana. Hän sanoi, että hänen talouskehitystiiminsä yrittää houkutella saarelle sopivia pieniä, kapealla alueella toimivia yrityksiä. Hän sanoi, että Alderney yrittää edelleen houkutella sähköisen kaupankäynnin yrityksiä. Burke sanoi: "Alderneyn väestömäärä on laskenut viimeisten viiden tai kuuden vuoden aikana. "Se on hyvin pieni yhteisö, siellä on vain noin 2 000 ihmistä. "Viime vuonna meillä oli Guernseyn tapaan merkittävä ongelma, joka liittyi vähäarvoisten lähetyskulujen vähentämiseen, ja nämä ihmiset lähtivät Alderneystä, kun he menettivät työpaikkansa." Hän totesi, että Alderneyllä ei ole enää työpaikkoja. Low Value Consignment Relief -järjestelmä, jonka ansiosta Kanaalisaarille sijoittautuneet yritykset saattoivat lähettää vähäarvoisia tavaroita Yhdistyneeseen kuningaskuntaan maksamatta arvonlisäveroa, poistettiin huhtikuussa 2012.</w:t>
      </w:r>
    </w:p>
    <w:p>
      <w:r>
        <w:rPr>
          <w:b/>
        </w:rPr>
        <w:t xml:space="preserve">Yhteenveto</w:t>
      </w:r>
    </w:p>
    <w:p>
      <w:r>
        <w:t xml:space="preserve">Alderneyn osavaltioiden pääjohtajan mukaan Alderneyn on monipuolistettava talouttaan säilyttääkseen ja houkutellakseen työntekijöitä.</w:t>
      </w:r>
    </w:p>
    <w:p>
      <w:r>
        <w:rPr>
          <w:b/>
          <w:u w:val="single"/>
        </w:rPr>
        <w:t xml:space="preserve">Asiakirjan numero 56445</w:t>
      </w:r>
    </w:p>
    <w:p>
      <w:r>
        <w:t xml:space="preserve">Paddington pysyy Britannian lipputulojen kärjessä</w:t>
      </w:r>
    </w:p>
    <w:p>
      <w:r>
        <w:t xml:space="preserve">Perheseikkailu keräsi 3,8 miljoonaa puntaa ja piti dystooppisen The Hunger Games -eepoksen uusimman osan loitolla. Animaatioelokuva Penguins of Madagascar oli näiden kahden elokuvan lähin kilpailija, ja se debytoi kolmospaikalla 1,5 miljoonalla punnalla. Kausileffa Get Santa jäi kauas seitsemänneksi 576 722 punnan tuloillaan. Sitä seurasi toinen jouluelokuva Nativity 3: Dude Where's My Donkey?, joka on ollut listalla neljä viikkoa ja kerännyt yli 5 miljoonan punnan lipputulot. Michael Bondin suosittuihin kirjoihin perustuva elävän toiminnan ja animaation sekoitus Paddington on kuitenkin ylittänyt 10 miljoonan punnan rajan jo kahden viikon elokuvateatterikäynnin jälkeen. Nälkäpeli: Mockingjay - osa 1, jonka pääosassa nähdään Jennifer Lawrence, teki vuoden suurimman ensi-illan Isossa-Britanniassa, kun se tuli ensi-iltaan kaksi viikkoa sitten, ja on nyt pitänyt kakkospaikkaa kaksi viikkoa. Toisessa päässä listaa St Vincent ja Black Sea saivat uusia tulokkaita, mutta ne jäivät top 10:n alapäähän suhteellisen niukoilla tuloillaan (389 136 puntaa ja 246 309 puntaa).</w:t>
      </w:r>
    </w:p>
    <w:p>
      <w:r>
        <w:rPr>
          <w:b/>
        </w:rPr>
        <w:t xml:space="preserve">Yhteenveto</w:t>
      </w:r>
    </w:p>
    <w:p>
      <w:r>
        <w:t xml:space="preserve">Lasten suosikkielokuva Paddington on säilyttänyt Britannian ja Irlannin lippukassojen kärkipaikan jo toista viikkoa.</w:t>
      </w:r>
    </w:p>
    <w:p>
      <w:r>
        <w:rPr>
          <w:b/>
          <w:u w:val="single"/>
        </w:rPr>
        <w:t xml:space="preserve">Asiakirjan numero 56446</w:t>
      </w:r>
    </w:p>
    <w:p>
      <w:r>
        <w:t xml:space="preserve">Google pyytää anteeksi pitkää Gmail-katkosta</w:t>
      </w:r>
    </w:p>
    <w:p>
      <w:r>
        <w:t xml:space="preserve">Jopa puolet käyttäjistä joutui kärsimään 12 tunnin ajan maanantaina kello 15:00 BST:n jälkeen, ja monet valittivat asiasta Twitterissä. Googlen mukaan joidenkin viestien toimitus oli pysähtynyt muutamaksi sekunniksi, kun taas toisissa oli "vakavampia viiveitä". Gmailin tilatietotaulussa sanottiin: "Olemme tietoisia siitä, että nopea toimitus on tärkeä osa Gmail-kokemusta. "Tämänpäiväinen kokemus ei vastannut standardejamme." Viime kuussa Googlen kaikissa palveluissa oli katkoksia. Vaikka ne kestivät vain muutaman minuutin, maailmanlaajuinen internet-liikenne romahti noin 40 prosenttia.</w:t>
      </w:r>
    </w:p>
    <w:p>
      <w:r>
        <w:rPr>
          <w:b/>
        </w:rPr>
        <w:t xml:space="preserve">Yhteenveto</w:t>
      </w:r>
    </w:p>
    <w:p>
      <w:r>
        <w:t xml:space="preserve">Google on pyytänyt anteeksi väliaikaista vikaa, joka vaikutti miljooniin Gmail-palvelun käyttäjiin.</w:t>
      </w:r>
    </w:p>
    <w:p>
      <w:r>
        <w:rPr>
          <w:b/>
          <w:u w:val="single"/>
        </w:rPr>
        <w:t xml:space="preserve">Asiakirjan numero 56447</w:t>
      </w:r>
    </w:p>
    <w:p>
      <w:r>
        <w:t xml:space="preserve">Macy'sin tulosvaroitus myynnin romahdettua</w:t>
      </w:r>
    </w:p>
    <w:p>
      <w:r>
        <w:t xml:space="preserve">Myyntiä ovat heikentäneet matkailijamäärien lasku vahvan dollarin vuoksi sekä TJ Maxxin kaltaisten alennusmyymälöiden ja verkkokauppojen aiheuttama kilpailu. Vähittäismyyjä Gap ilmoitti tällä viikolla, että myös sen myynti laski samalla ajanjaksolla. Macy'sin liikevaihto laski 7,4 prosenttia, minkä seurauksena sen osakkeet laskivat 10 prosenttia neljän vuoden alimmalle tasolleen. Liikevaihto laski 5,77 miljardiin dollariin vuoden takaisesta 6,23 miljardista dollarista, mikä on viides peräkkäinen neljännesvuosittainen lasku. Se odottaa nyt vertailukelpoisen myymälämyynnin laskevan tänä vuonna 3-4 % eikä 1 %, kuten alan analyytikot ennustavat. Tammikuussa Macy's ja kilpailija JC Penney's joutuivat vähentämään tuhansia työpaikkoja ja sulkemaan myymälöitä. Macy'sin hallituksen puheenjohtaja ja toimitusjohtaja Terry Lundgren sanoi lausunnossaan: "Emme luota siihen, että kuluttajat kuluttavat enemmän, joten teemme entistä enemmän töitä antaaksemme asiakkaille enemmän syitä ostaa meiltä." Yhtiö avasi viime vuonna joukon Macy's Backstage -myymälöitä kilpailemaan alennusmyymälöiden kanssa ja avaa yhdeksän uutta myymälää seuraavan puolen vuoden aikana. Se on myös laajentanut toimintaansa verkossa ostamalla Bluemercuryn, joka on korkealuokkainen kauneus- ja kylpyläyritys. Lundgren sanoi: "Koska ensimmäinen vuosineljännes on suhteellisen pieni osa koko vuodesta, meillä on tilaisuus kuroa umpeen etumatkaa tulevina kuukausina ja erityisesti neljännellä vuosineljänneksellä".</w:t>
      </w:r>
    </w:p>
    <w:p>
      <w:r>
        <w:rPr>
          <w:b/>
        </w:rPr>
        <w:t xml:space="preserve">Yhteenveto</w:t>
      </w:r>
    </w:p>
    <w:p>
      <w:r>
        <w:t xml:space="preserve">Yhdysvaltalaisen tavaratalo Macy'sin tulot ovat romahtaneet 40 prosenttia vuoden kolmen ensimmäisen kuukauden aikana, ja se on alentanut koko vuoden tulosennusteita.</w:t>
      </w:r>
    </w:p>
    <w:p>
      <w:r>
        <w:rPr>
          <w:b/>
          <w:u w:val="single"/>
        </w:rPr>
        <w:t xml:space="preserve">Asiakirjan numero 56448</w:t>
      </w:r>
    </w:p>
    <w:p>
      <w:r>
        <w:t xml:space="preserve">Bändit liittyvät Foo Fightersin kanssa Readingin ja Leedsin kokoonpanoon</w:t>
      </w:r>
    </w:p>
    <w:p>
      <w:r>
        <w:t xml:space="preserve">Jasmine ColemanNewsbeat-toimittaja Rockabilly-punkkarit Social Distortion ja floridalainen Less Than Jake esiintyvät Lock Up -lavalla. Tanssilavalle liittyvät Katy B:n ja Azealia Banksin rinnalle muun muassa Grimes, DJ Zinc ja Modestep. Ja päälavalla soittaa indiepop-yhtye Los Campesinos! Foo Fighters, Kasabian ja The Cure on jo vahvistettu elokuun festivaalien pääesiintyjiksi. Muita viikonlopun aikana esiintyviä esiintyjiä ovat muun muassa Florence and The Machine, Paramore, The Vaccines, The Black Keys ja Bombay Bicycle Club. Lock Up -lavalla esiintyvät myös Watfordin punkkarit Gallows, norjalainen Turbonegro ja yhdysvaltalainen Bouncing Souls, järjestäjät ovat vahvistaneet. Radio 1:n Punk Show with Mike Davies ilmoittaa lisää bändejä varhain 18. huhtikuuta.</w:t>
      </w:r>
    </w:p>
    <w:p>
      <w:r>
        <w:rPr>
          <w:b/>
        </w:rPr>
        <w:t xml:space="preserve">Yhteenveto</w:t>
      </w:r>
    </w:p>
    <w:p>
      <w:r>
        <w:t xml:space="preserve">Tämän vuoden Reading- ja Leeds-festivaalien ohjelmistoon on lisätty lisää esiintyjiä, kuten Los Campesinos!, Gallows ja Grimes.</w:t>
      </w:r>
    </w:p>
    <w:p>
      <w:r>
        <w:rPr>
          <w:b/>
          <w:u w:val="single"/>
        </w:rPr>
        <w:t xml:space="preserve">Asiakirjan numero 56449</w:t>
      </w:r>
    </w:p>
    <w:p>
      <w:r>
        <w:t xml:space="preserve">Italian suurlähetystön auton alta löytyi pommi Libyassa</w:t>
      </w:r>
    </w:p>
    <w:p>
      <w:r>
        <w:t xml:space="preserve">Diplomaatit olivat pysäköineet auton ja menneet ostoksille Zawiyat Dahmanin keskusta-alueelle, kun kuljettaja huomasi laitteen, kertoivat viranomaiset. Poliisi eristi alueen, ja pommi räjähti aiheuttaen vahinkoa lähinnä auton takaosaan. Kukaan ei kuollut tai loukkaantunut. Ulkoministeriön edustaja Roomassa sanoi, että autossa oli matkustanut kaksi suurlähetystön virkamiestä. Libyan viranomaisilla on ollut vaikeuksia turvallisuuden takaamisessa sen jälkeen, kun entinen johtaja Muammar Gaddafi syöstiin vallasta vuoden 2011 lopulla. Huhtikuussa Ranskan suurlähetystön edustalla Tripolissa räjähtänyt autopommi haavoitti kahta ranskalaista vartijaa ja useita asukkaita.</w:t>
      </w:r>
    </w:p>
    <w:p>
      <w:r>
        <w:rPr>
          <w:b/>
        </w:rPr>
        <w:t xml:space="preserve">Yhteenveto</w:t>
      </w:r>
    </w:p>
    <w:p>
      <w:r>
        <w:t xml:space="preserve">Italian suurlähetystön auton alta on löytynyt pommi Libyan pääkaupungissa Tripolissa.</w:t>
      </w:r>
    </w:p>
    <w:p>
      <w:r>
        <w:rPr>
          <w:b/>
          <w:u w:val="single"/>
        </w:rPr>
        <w:t xml:space="preserve">Asiakirjan numero 56450</w:t>
      </w:r>
    </w:p>
    <w:p>
      <w:r>
        <w:t xml:space="preserve">Wolverhamptonin tulipalo: Wolverhampton: Tuhopolttopidätys varastopalosta</w:t>
      </w:r>
    </w:p>
    <w:p>
      <w:r>
        <w:t xml:space="preserve">Jopa 25 palomiestä käsitteli paloa Showell Roadin teollisuusalueella Bushburyssä, Wolverhamptonissa, hieman ennen 07: 30 BST maanantaina. Yksikerroksinen tehdasyksikkö, jota käyttää vaatteiden verkkokauppa, vaurioitui pahoin tulipalossa, West Midlands Fire Service kertoi. Kukaan ei ollut tuolloin varastossa, eikä henkilövahinkoja raportoitu. Fallings Parkin, Wolverhamptonin, Bilstonin ja Walsallin yksiköt osallistuivat paloon. Seuraa BBC West Midlandsia Facebookissa ja Twitterissä ja tilaa paikalliset uutispäivitykset suoraan puhelimeesi. Aiheeseen liittyvät Internet-linkit West Midlandsin palokunta West Midlandsin poliisi</w:t>
      </w:r>
    </w:p>
    <w:p>
      <w:r>
        <w:rPr>
          <w:b/>
        </w:rPr>
        <w:t xml:space="preserve">Yhteenveto</w:t>
      </w:r>
    </w:p>
    <w:p>
      <w:r>
        <w:t xml:space="preserve">33-vuotias nainen on pidätetty epäiltynä tuhopoltosta vakavan varastopalon jälkeen.</w:t>
      </w:r>
    </w:p>
    <w:p>
      <w:r>
        <w:rPr>
          <w:b/>
          <w:u w:val="single"/>
        </w:rPr>
        <w:t xml:space="preserve">Asiakirjan numero 56451</w:t>
      </w:r>
    </w:p>
    <w:p>
      <w:r>
        <w:t xml:space="preserve">Kuvissa: Podencen Caretos</w:t>
      </w:r>
    </w:p>
    <w:p>
      <w:r>
        <w:t xml:space="preserve">Podencen Caretos-juhla kestää kolme päivää, ja sillä juhlistetaan talven loppumista ja kevään saapumista. Unesco julisti sen äskettäin aineettoman kulttuuriperinnön tapahtumaksi sen jälkeen, kun António Salazar oli kieltänyt sen maan pääministerinä vuosikymmeniä sitten. Juhlijat käyttävät messinki- tai puunaamioita ja pukeutuvat värjätystä villasta tehtyihin pukuihin, joiden vyöllä on lehmänkelloja. Aiemmin naamioiden takana olivat miehet, koska festivaali oli siirtymäriitti, vaikka muutamat naiset joskus naamioituivatkin, mutta nykyään myös naiset ja lapset rohkaistaan osallistumaan päivitettyyn seremoniaan. Juhlijat huutavat ja jahtaavat ihmisiä ja tanssivat heidän ympärillään, ja kun heidät on saatu nurkkaan, juhlijat paukuttavat lehmänkellojaan. Festivaalin aikana järjestetään useita tapahtumia, joista yksi on polttamisrituaali, jossa poltetaan pahanpäivän hahmo. Kylän asukasluku on noin 200, mutta tuhansia voi tulla katsomaan näytelmää. Kaikki valokuvat Octavio Passos/Getty Images -lehden kautta.</w:t>
      </w:r>
    </w:p>
    <w:p>
      <w:r>
        <w:rPr>
          <w:b/>
        </w:rPr>
        <w:t xml:space="preserve">Yhteenveto</w:t>
      </w:r>
    </w:p>
    <w:p>
      <w:r>
        <w:t xml:space="preserve">Perinneasuihin pukeutuneet juhlijat, jotka tunnetaan nimellä Caretos, ovat ajaneet kilpaa portugalilaisen Podencen kylän kaduilla seremoniassa, joka oli aikoinaan kielletty.</w:t>
      </w:r>
    </w:p>
    <w:p>
      <w:r>
        <w:rPr>
          <w:b/>
          <w:u w:val="single"/>
        </w:rPr>
        <w:t xml:space="preserve">Asiakirjan numero 56452</w:t>
      </w:r>
    </w:p>
    <w:p>
      <w:r>
        <w:t xml:space="preserve">Carole Kingin musikaali Beautiful siirtyy valkokankaalle</w:t>
      </w:r>
    </w:p>
    <w:p>
      <w:r>
        <w:t xml:space="preserve">Tom Hanksin Playtone-tuotantoyhtiö tuottaa elokuvan, jonka käsikirjoituksesta vastaa musikaalin tavoin Douglas McGrath. Beautiful sai ensi-iltansa Broadwaylla vuonna 2014 ja West Endissä viime kuussa. "Olemme innoissamme tuodessamme tämän inspiroivan ja voimakkaan musikaalin elokuvayleisölle kaikkialla", Sony Picturesin Michael De Luca sanoi. Beautiful dramatisoi Kingin muotoutumispäiviä lauluntekijänä ja hänen asteittaista nousuaan sooloartistiksi, ja siinä kuullaan lukuisia kappaleita, muun muassa I Feel the Earth Move, So Far Away ja Will You Love Me Tomorrow. "Teatteriyleisö sekä Broadwaylla että West Endissä on innostunut Beautifulista, sillä se ei ole vain halunnut kokea uudelleen Carole Kingin ajattomia klassikoita, vaan myös kokea, miten ne kuvaavat hänen voitokasta ja iloista elämäntarinaansa", De Luca sanoo. Beautiful voitti viime vuonna kaksi Tonya, äänisuunnittelusta ja alkuperäisestä pääosanäyttelijästä Jessie Muellerista. Chilina Kennedy on sittemmin ottanut New Yorkin tuotannon pääroolin. Lontoon Aldwych-teatterissa parhaillaan esitettävä esitys, jossa Katie Brayben näyttelee Kingiä, on ehdolla kahdeksan palkinnon saajaksi ensi kuun Oliviers-gaalassa.</w:t>
      </w:r>
    </w:p>
    <w:p>
      <w:r>
        <w:rPr>
          <w:b/>
        </w:rPr>
        <w:t xml:space="preserve">Yhteenveto</w:t>
      </w:r>
    </w:p>
    <w:p>
      <w:r>
        <w:t xml:space="preserve">Carole Kingin varhaiselämästä kertova, Tony-palkittu ja Olivier-ehdokkaana ollut musikaali Beautiful on tarkoitus tehdä elokuvaksi Sony Picturesin toimesta.</w:t>
      </w:r>
    </w:p>
    <w:p>
      <w:r>
        <w:rPr>
          <w:b/>
          <w:u w:val="single"/>
        </w:rPr>
        <w:t xml:space="preserve">Asiakirjan numero 56453</w:t>
      </w:r>
    </w:p>
    <w:p>
      <w:r>
        <w:t xml:space="preserve">Sark-kauppa suljetaan, kun saari on menossa kohti "taloudellista unohdusta".</w:t>
      </w:r>
    </w:p>
    <w:p>
      <w:r>
        <w:t xml:space="preserve">Sarkin kauppakamarin puheenjohtaja esitti huomautuksia lehtikioskin sulkemisesta paikallisen väestön vähenemisen vuoksi. Alan Jackson väitti, että Sarkin hallitus ja asukkaat eivät olleet ymmärtäneet tilanteen "kiireellisyyttä". Avenue Stores &amp; Newsagents on yksi saaren kolmesta sekatavarakaupasta. Jackson sanoi, että myös matkailun alamäki oli osasyyllinen Sarkin talouden heikkenemiseen. Barclayn veljekset, jotka ovat lehtikioskin vuokranantajia, sulkivat lokakuussa kaksi viimeistä neljästä saarella sijaitsevasta hotellistaan. BBC on pyytänyt Sarkin hallitukselta kommentteja. Sarkin neuvoston jäsen ja kaupan osaomistaja James Penney sanoi olevansa epävarma siitä, avataanko kauppa uudelleen kesällä. Kauppa suljetaan 15. marraskuuta.</w:t>
      </w:r>
    </w:p>
    <w:p>
      <w:r>
        <w:rPr>
          <w:b/>
        </w:rPr>
        <w:t xml:space="preserve">Yhteenveto</w:t>
      </w:r>
    </w:p>
    <w:p>
      <w:r>
        <w:t xml:space="preserve">Sark on menossa kohti "taloudellista unohdusta", ja luottamus saaren tulevaisuuteen on "kaikkien aikojen alhaisimmalla tasolla", on yrittäjien edustaja todennut.</w:t>
      </w:r>
    </w:p>
    <w:p>
      <w:r>
        <w:rPr>
          <w:b/>
          <w:u w:val="single"/>
        </w:rPr>
        <w:t xml:space="preserve">Asiakirjan numero 56454</w:t>
      </w:r>
    </w:p>
    <w:p>
      <w:r>
        <w:t xml:space="preserve">West Mercian poliisipäällikkö nimittää sijaisen riidan jälkeen</w:t>
      </w:r>
    </w:p>
    <w:p>
      <w:r>
        <w:t xml:space="preserve">Worcestershiren piirikunnan neuvoston PCC-paneeli sanoi Bill Longmorelle, että 50 000 punnan arvoiseen tehtävään pitäisi olla enemmän kilpailua. PCC kuitenkin vahvisti Barrie Sheldonin hänen sijaisekseen ja sanoi, että entisellä rikoskomisariolla on "runsaasti kokemusta". Lautakunnan jäsen John Campion oli sanonut uskovansa, että kansalaiset haluaisivat "avoimen ja läpinäkyvän prosessin". Wyre Forestin piirineuvoston konservatiivijohtaja Campion sanoi: "Olisin hyvin yllättynyt, jos West Mercian yhteisön jäsenet uskoisivat, että jollekin pitäisi antaa 50 000 punnan vuosityö ilman minkäänlaista kilpailua vain siksi, että hän sattui olemaan voittajaehdokkaan vaalikampanjan vetäjä." Hän sanoi, että hänellä ei ole mitään tekemistä sen kanssa. Eläkkeelle jäänyt liikemies ja entinen poliisiylijohtaja Longmore sanoi harkinneensa paneelin suosituksia huolellisesti. "Olen kuitenkin edelleen vakuuttunut siitä, että Barrien ominaisuudet täydentävät niitä, joita minä tuon PCC:n virkaan", hän sanoi. PCC lisäsi, että Sheldon, joka oli aiemmin Staffordshiren poliisin upseeri, oli riippumaton kuten hän itse. Sheldon on työskennellyt Teessiden yliopistossa poliisitoiminnan, rikosoikeuden ja terrorismin lehtorina.</w:t>
      </w:r>
    </w:p>
    <w:p>
      <w:r>
        <w:rPr>
          <w:b/>
        </w:rPr>
        <w:t xml:space="preserve">Yhteenveto</w:t>
      </w:r>
    </w:p>
    <w:p>
      <w:r>
        <w:t xml:space="preserve">West Mercian alueen uusi poliisi- ja rikoskomissaari on nimittänyt kampanjapäällikkönsä sijaisekseen, vaikka häntä kehotettiin tarkistamaan ehdotusta.</w:t>
      </w:r>
    </w:p>
    <w:p>
      <w:r>
        <w:rPr>
          <w:b/>
          <w:u w:val="single"/>
        </w:rPr>
        <w:t xml:space="preserve">Asiakirjan numero 56455</w:t>
      </w:r>
    </w:p>
    <w:p>
      <w:r>
        <w:t xml:space="preserve">Pakistanin myrkyllinen alkoholi vaatii 18 ihmisen hengen</w:t>
      </w:r>
    </w:p>
    <w:p>
      <w:r>
        <w:t xml:space="preserve">Uhrien, joiden uskotaan olevan enimmäkseen muslimi- ja kristittyjä työläisiä, nauttivat myrkyllistä juomaa kahdessa juhlassa Faisalabadin keskustassa. Vain ei-muslimit saavat ostaa ja käyttää alkoholia Pakistanissa, mutta monet ihmiset valmistavat alkoholia laittomasti kotona. Maakunnan kuvernööri on määrännyt tapauksen tutkinnan. Viranomaisten mukaan uhrit pyörtyivät juotuaan alkoholia syntymäpäiväjuhlissa ja toisessa yksityistilaisuudessa Faisalabadissa. Useimpien kerrottiin kuolleen ennen kuin heidät ehdittiin viedä sairaalaan. "Kuolonuhrien määrä kahdessa juhlassa on noussut 18:aan", kertoi vanhempi poliisiviranomainen Javed Ahmed Khan uutistoimisto AFP:lle. "Noin kaksi kymmentä muuta on saanut myrkyllisen viinan aiheuttamia vakavia vaurioita ja taistelee tajunnastaan." Juomarit ostavat usein laitonta viinaa, koska lailliset viinakaupat ovat kiinni islamilaisen pyhän kuukauden ramadanin aikana. Paikallisesti valmistettua alkoholia on Pakistanissa perinteisesti ollut saatavilla kahdessa muodossa - kuppi ja tharra -. Ostajien sanotaan usein sekoittavan näitä kahta, mikä johtaa mahdollisesti tappavampaan juomaan.</w:t>
      </w:r>
    </w:p>
    <w:p>
      <w:r>
        <w:rPr>
          <w:b/>
        </w:rPr>
        <w:t xml:space="preserve">Yhteenveto</w:t>
      </w:r>
    </w:p>
    <w:p>
      <w:r>
        <w:t xml:space="preserve">Ainakin 18 ihmistä on kuollut ja kymmeniä muita sairastunut juotuaan saastunutta alkoholia Pakistanissa, kertoivat viranomaiset.</w:t>
      </w:r>
    </w:p>
    <w:p>
      <w:r>
        <w:rPr>
          <w:b/>
          <w:u w:val="single"/>
        </w:rPr>
        <w:t xml:space="preserve">Asiakirjan numero 56456</w:t>
      </w:r>
    </w:p>
    <w:p>
      <w:r>
        <w:t xml:space="preserve">Coronavirus: Fauci sanoo, että tyttäriä on ahdisteltu</w:t>
      </w:r>
    </w:p>
    <w:p>
      <w:r>
        <w:t xml:space="preserve">Valkoisen talon koronavirustyöryhmän jäsen Fauci kertoi CNN:lle myös saaneensa henkilökohtaisesti tappouhkauksia. Tämän vuoksi hän sanoi palkanneensa turvamiehet perheensä suojelemiseksi. Huippulääkäri on ollut useaan otteeseen riidoissa presidentti Donald Trumpin kanssa pandemian aikana. "Minulle ja perheelleni osoitettujen tappouhkausten saaminen ja tyttärieni ahdisteleminen siinä määrin, että minun on hankittava turvamiehet, on aivan, tarkoitan, se on uskomatonta", Yhdysvalloissa tunnetuksi tullut tohtori Fauci sanoi. "Toivon, ettei heidän tarvitsisi kokea sitä", hän lisäsi. "En olisi villeimmissäkään unelmissani voinut kuvitella, että ihmiset, jotka vastustavat asioita, jotka ovat puhtaasti kansanterveyden periaatteita, ovat niin vastaan... että he todella uhkaavat sinua." Hänellä ja hänen vaimollaan, bioetiikan tohtori Christine Gradyllä, on kolme aikuista tytärtä. Tohtori Fauci, 79, on ollut ennenkin tulilinjalla kansanterveydellisen kriisin keskellä, sillä hän johti immunologiaa National Institutes of Health -laitoksessa 1980-luvun hiv/aids-epidemian aikana. Lääketieteellisenä tutkijana toimineen tohtori Faucin viiden vuosikymmenen aikana hänen kuvansa on poltettu, mielenosoittajat ovat kutsuneet häntä "murhaajaksi" ja hänen toimistonsa ikkunan ulkopuolelle on heitetty savupommeja. Hän on ollut osallisena useissa julkisissa erimielisyyksissä presidentti Trumpin kanssa koronaviruskriisin aikana. Viime kuun lopulla tohtori Fauci sanoi, että presidentin jakama video, jossa väitettiin, ettei naamareita tarvita Covid-19:n torjunnassa, ei ollut hyödyllinen.</w:t>
      </w:r>
    </w:p>
    <w:p>
      <w:r>
        <w:rPr>
          <w:b/>
        </w:rPr>
        <w:t xml:space="preserve">Yhteenveto</w:t>
      </w:r>
    </w:p>
    <w:p>
      <w:r>
        <w:t xml:space="preserve">Yhdysvaltain johtava virusasiantuntija tohtori Anthony Fauci on kertonut, kuinka hänen tyttäriään on ahdisteltu hänen pandemian torjuntaa koskevien julkisten lausuntojensa vuoksi.</w:t>
      </w:r>
    </w:p>
    <w:p>
      <w:r>
        <w:rPr>
          <w:b/>
          <w:u w:val="single"/>
        </w:rPr>
        <w:t xml:space="preserve">Asiakirjan numero 56457</w:t>
      </w:r>
    </w:p>
    <w:p>
      <w:r>
        <w:t xml:space="preserve">Gary Barlow'n Calendar Girls -musikaali saa ensi-iltansa Leedsissä</w:t>
      </w:r>
    </w:p>
    <w:p>
      <w:r>
        <w:t xml:space="preserve">Take Thatin keulahahmo ilmoitti asiasta alkuperäisille "kalenteritytöille" Burnsall Village Hallissa Pohjois-Yorkshiressä sunnuntaina. Musikaali kertoo tositarinan Rylstone Women's Instituten 11 jäsenestä, jotka poseerasivat alasti hyväntekeväisyyskalenteriin. "The Girls" esitetään Leeds Grand Theatre -teatterissa lauantaista 14. marraskuuta lauantaihin 12. joulukuuta. Calendar Girls - myös elokuva- ja näyttämöhitti - kertoo tarinan 11 naisesta, jotka poseerasivat alasti leivonnaisten ja kukka-asetelmien takana vuoden 1999 Women's Institute -kalenterissa. He keräsivät varoja ostaakseen paikalliselle sairaalalleen sohvan yhden miehensä John Bakerin muistoksi, joka kuoli non-Hodgkinsin lymfoomaan vuonna 1998. Barlow, joka on myynyt maailmanlaajuisesti yli 50 miljoonaa levyä, ja hänen lapsuudenystävänsä Tim Firth - joka voitti palkinnon Calendar Girls -elokuvasta - sanoivat olevansa "haltioissaan, kun he saivat alkuperäisiltä malleilta niin hurmioituneen siunauksen". Musiikkiprojektia tukee matkailutoimisto Welcome to Yorkshire, ja kerätyt varat menevät leukemia- ja lymfoomatutkimukseen.</w:t>
      </w:r>
    </w:p>
    <w:p>
      <w:r>
        <w:rPr>
          <w:b/>
        </w:rPr>
        <w:t xml:space="preserve">Yhteenveto</w:t>
      </w:r>
    </w:p>
    <w:p>
      <w:r>
        <w:t xml:space="preserve">Gary Barlow'n Calendar Girls -musikaaliversion maailman ensi-ilta pidetään Leedsissä, hän on paljastanut.</w:t>
      </w:r>
    </w:p>
    <w:p>
      <w:r>
        <w:rPr>
          <w:b/>
          <w:u w:val="single"/>
        </w:rPr>
        <w:t xml:space="preserve">Asiakirjan numero 56458</w:t>
      </w:r>
    </w:p>
    <w:p>
      <w:r>
        <w:t xml:space="preserve">Mies kuoli ja teini pidätettiin Rotherhamin kolarin jälkeen</w:t>
      </w:r>
    </w:p>
    <w:p>
      <w:r>
        <w:t xml:space="preserve">Hopeanvärinen Ford Mondeo törmäsi puupylväisiin Meadowbank Roadin varrella Rotherhamissa noin kello 01:30 BST. Se pysähtyi Jet-huoltoaseman ulkopuolelle Pembroke Streetin lähelle, jossa 24-vuotias mies todettiin kuolleeksi. 19-vuotias mies, joka sai lieviä vammoja, pidätettiin epäiltynä kuolemantuottamuksesta vaarallisella ajotavalla ja rattijuopumuksesta tai huumausaineen vaikutuksen alaisena. South Yorkshiren poliisi ilmoitti haluavansa keskustella huoltoasemalle onnettomuushetkellä pysäköityjen mustan Seat Leonin ja tumman Seat Altean matkustajien kanssa. Seuraa BBC Yorkshirea Facebookissa, Twitterissä ja Instagramissa. Lähetä juttuideasi osoitteeseen yorkslincs.news@bbc.co.uk</w:t>
      </w:r>
    </w:p>
    <w:p>
      <w:r>
        <w:rPr>
          <w:b/>
        </w:rPr>
        <w:t xml:space="preserve">Yhteenveto</w:t>
      </w:r>
    </w:p>
    <w:p>
      <w:r>
        <w:t xml:space="preserve">Mies on kuollut auto-onnettomuudessa huoltoaseman ulkopuolella Etelä-Yorkshiressä.</w:t>
      </w:r>
    </w:p>
    <w:p>
      <w:r>
        <w:rPr>
          <w:b/>
          <w:u w:val="single"/>
        </w:rPr>
        <w:t xml:space="preserve">Asiakirjan numero 56459</w:t>
      </w:r>
    </w:p>
    <w:p>
      <w:r>
        <w:t xml:space="preserve">Tim Yeo: Yeo: Konservatiivien kansanedustajan vaali käynnissä</w:t>
      </w:r>
    </w:p>
    <w:p>
      <w:r>
        <w:t xml:space="preserve">Paikallisen konservatiiviliiton johtokunta äänesti hänet ehdokkaakseen seuraaviin parlamenttivaaleihin vuonna 2015. Parlamentin normikomissaari oli vapauttanut parlamentin jäsenen lobbaussääntöjen rikkomisesta. Yeo haastoi paikallisen puolueen päätöksen, ja konservatiivien keskustoimisto valvoo äänestystä. Äänestys päättyy 3. helmikuuta, ja tulosta odotetaan samana päivänä. Yeo on ollut Etelä-Suffolkin kansanedustaja vuodesta 1983. BBC Eastin poliittinen kirjeenvaihtaja Andrew Sinclair sanoi, että hänen syrjäyttämisensä johtui "turhautumisesta" joidenkin paikallisen puolueen johtohenkilöiden keskuudessa, joiden mielestä hän ei käyttänyt tarpeeksi aikaa vaalipiiriinsä. Hän sanoi: "Hänen paikallisyhdistyksensä oli toivonut, että hän päättäisi jäädä eläkkeelle seuraavissa vaaleissa, jotta hän voisi poistua politiikasta arvokkaasti." Yeo on sanonut, ettei hän halunnut jäädä eläkkeelle ja haastoi siksi johtokunnan päätöksen pyytämällä kaikkien paikallisyhdistyksen jäsenten äänestystä.</w:t>
      </w:r>
    </w:p>
    <w:p>
      <w:r>
        <w:rPr>
          <w:b/>
        </w:rPr>
        <w:t xml:space="preserve">Yhteenveto</w:t>
      </w:r>
    </w:p>
    <w:p>
      <w:r>
        <w:t xml:space="preserve">Etelä-Suffolkin konservatiivipuolueen jäseniä äänestetään siitä, haluavatko he äänestää istuvan kansanedustajan Tim Yeon pois.</w:t>
      </w:r>
    </w:p>
    <w:p>
      <w:r>
        <w:rPr>
          <w:b/>
          <w:u w:val="single"/>
        </w:rPr>
        <w:t xml:space="preserve">Asiakirjan numero 56460</w:t>
      </w:r>
    </w:p>
    <w:p>
      <w:r>
        <w:t xml:space="preserve">Yhteisö voisi ostaa Crickhowellin pubin kaavoitusriidan jälkeen</w:t>
      </w:r>
    </w:p>
    <w:p>
      <w:r>
        <w:t xml:space="preserve">Punch Taverns halusi muuttaa Crickhowellissa sijaitsevan Corn Exchange -teatterin myymäläksi, ja eräs vähittäiskaupan jättiläinen oli kiinnostunut siitä - kaupungissa on vain yksi kansallinen vähittäiskauppias. Ajatus on kuitenkin peruttu kiivaan vastustuksen vuoksi, vaikka Punch Taverns sanoi, että suunnitelmat voidaan ottaa uudelleen käyttöön myöhemmin. Eräs liikemies on tarjoutunut perustamaan "yhteisöllisen investointikerhon". Noin 12 ihmistä on esittänyt nimensä liittymään konsortioon, ja Corn Exchange Action Group on vedonnut siihen, että lisää sijoittajia ilmoittautuisi. Yli 3 500 ihmistä allekirjoitti vetoomuksen ja 2 560 kirjettä, joissa vastustettiin supermarketin siirtymistä rakennukseen. Boots-kemikaali on kaupungin ainoa kansallinen ketju. Kaikki muut yritykset ovat perheyrityksiä ja itsenäisiä. Punch Taverns sanoi lausunnossaan, että päätös peruuttaa suunnitelmat oli seurausta keskusteluista rakennuksen vaihtoehtoisista käyttötarkoituksista, joiden se toivoi onnistuvan. Punch Punchin mukaan suunnitelmat voidaan kuitenkin ottaa uudelleen käyttöön, jos neuvottelut epäonnistuvat.</w:t>
      </w:r>
    </w:p>
    <w:p>
      <w:r>
        <w:rPr>
          <w:b/>
        </w:rPr>
        <w:t xml:space="preserve">Yhteenveto</w:t>
      </w:r>
    </w:p>
    <w:p>
      <w:r>
        <w:t xml:space="preserve">Powysin pubi, joka on keskipisteenä riidassa suunnitelmista muuttaa se supermarketiksi, saattaa joutua yhteisöryhmän ostettavaksi.</w:t>
      </w:r>
    </w:p>
    <w:p>
      <w:r>
        <w:rPr>
          <w:b/>
          <w:u w:val="single"/>
        </w:rPr>
        <w:t xml:space="preserve">Asiakirjan numero 56461</w:t>
      </w:r>
    </w:p>
    <w:p>
      <w:r>
        <w:t xml:space="preserve">Fracking-yritys Cuadrilla lupaa "sitoutua Lancashireen".</w:t>
      </w:r>
    </w:p>
    <w:p>
      <w:r>
        <w:t xml:space="preserve">Cuadrillan suunnitelmat murtokaivostoiminnasta Preston New Roadin laitosalueella Little Plumptonissa hyväksyttiin lokakuussa. Yrityksen mukaan Lancashire on etusijalla työpaikkojen, uusien taitojen, investointien ja yhteisöaloitteiden luomisessa. Vastustajat sanoivat olevansa yllättyneitä uutisesta, koska hallituksen päätöksestä on vielä nostettu oikeusvaade. Preston New Road Action Group käynnisti marraskuussa virallisen oikeudenkäynnin korkeimmassa oikeudessa. Cuadrillan sitoumukset Cuadrilla sanoi, että "riippumattomasti tarkastettu seurantajärjestelmä" valvoo sen Lancashirelle antamia lupauksia. Toimitusjohtaja Francis Egan sanoi, että liuskekaasuteollisuus olisi hyväksi kreivikunnan taloudelle. "Odotamme, että pelkästään etsintävaiheessa käytämme noin 50 miljoonaa puntaa - on selvää, että kaikki se ei mene Lancashireen... mutta toivomme, että jopa puolet tästä rahasta voitaisiin käyttää Lancashiressä", hän sanoi. Yritys kertoi myös, että Boltonissa toimiva maanrakennusalan yritys AE Yates Ltd on saanut 1,5 miljoonan punnan rakennusurakan. Cuadrillan mukaan töiden odotetaan alkavan ensi vuoden alussa.</w:t>
      </w:r>
    </w:p>
    <w:p>
      <w:r>
        <w:rPr>
          <w:b/>
        </w:rPr>
        <w:t xml:space="preserve">Yhteenveto</w:t>
      </w:r>
    </w:p>
    <w:p>
      <w:r>
        <w:t xml:space="preserve">Yhdistyneen kuningaskunnan ensimmäisen horisontaalisen fracking-operaation takana oleva yritys on ilmoittanut kuudesta "sitoumuksesta", joiden se väittää varmistavan, että Lancashire hyötyy.</w:t>
      </w:r>
    </w:p>
    <w:p>
      <w:r>
        <w:rPr>
          <w:b/>
          <w:u w:val="single"/>
        </w:rPr>
        <w:t xml:space="preserve">Asiakirjan numero 56462</w:t>
      </w:r>
    </w:p>
    <w:p>
      <w:r>
        <w:t xml:space="preserve">Chivas Brothersin tislaamosuunnitelmat Speysidessä hyväksytään</w:t>
      </w:r>
    </w:p>
    <w:p>
      <w:r>
        <w:t xml:space="preserve">Ranskalaisomisteinen Chivas Brothers Ltd, joka on osa Pernod Ricardia, haluaa rakentaa Carronin lähellä sijaitsevan Imperial-tislaamon paikalle, jota ei ole käytetty 14 vuoteen. Alkuperäiset tislaamon rakennukset on jo purettu. Suunnittelu- ja sääntelykomitean puheenjohtaja Douglas Ross sanoi, että uusi tislaamo olisi tervetullut. Se merkitsisi 10 prosentin lisäystä yhtiön mallasviskin tislauskapasiteettiin. Chivas on skotlantilaisen viskin toiseksi suurin yritys, jolla on noin 20 prosentin markkinaosuus.</w:t>
      </w:r>
    </w:p>
    <w:p>
      <w:r>
        <w:rPr>
          <w:b/>
        </w:rPr>
        <w:t xml:space="preserve">Yhteenveto</w:t>
      </w:r>
    </w:p>
    <w:p>
      <w:r>
        <w:t xml:space="preserve">Morayn kaupunginvaltuutetut ovat hyväksyneet suunnitelmat uuden merkittävän tislaamon rakentamiseksi Speysideen.</w:t>
      </w:r>
    </w:p>
    <w:p>
      <w:r>
        <w:rPr>
          <w:b/>
          <w:u w:val="single"/>
        </w:rPr>
        <w:t xml:space="preserve">Asiakirjan numero 56463</w:t>
      </w:r>
    </w:p>
    <w:p>
      <w:r>
        <w:t xml:space="preserve">Homer Simpson nimettiin suurimmaksi tv-hahmoksi</w:t>
      </w:r>
    </w:p>
    <w:p>
      <w:r>
        <w:t xml:space="preserve">Sarjakuvahahmo, joka tunnetaan parhaiten syömisrakkaudestaan, voitti koulupoikavelho Harry Potterin. Ihmiset samaistuvat Homeriin, "koska meitä kaikkia ajavat salaa halut, joita emme voi myöntää", sarjakuvan luoja Matt Groening sanoi yhdysvaltalaiselle lehdelle. Sarah Michelle Gellarin esittämä Buffy the Vampire Slayer tuli kolmanneksi. Neljänneksi sijoittui Tony Soprano yhdysvaltalaisesta draamasarjasta The Sopranos ja seuraavaksi sarjakuvapahis The Joker, jota esitti edesmennyt australialainen näyttelijä Heath Ledger elokuvassa The Dark Knight. Kymmenen parhaan joukossa olivat myös Rachel sarjasta Friends, Johnny Deppin esittämä Edward Scissorhands ja Anthony Hopkinsin esittämä Hannibal Lecter. Sarah Jessica Parkerin esittämä Carrie Bradshaw elokuvasta Sex And The City ja sarjakuvahahmo Paavo Pesusieni täydensivät listan.</w:t>
      </w:r>
    </w:p>
    <w:p>
      <w:r>
        <w:rPr>
          <w:b/>
        </w:rPr>
        <w:t xml:space="preserve">Yhteenveto</w:t>
      </w:r>
    </w:p>
    <w:p>
      <w:r>
        <w:t xml:space="preserve">Homer Simpson on Entertainment Weekly -lehden tutkimuksen mukaan nimetty viimeisten 20 vuoden parhaaksi tv- ja elokuvahahmoksi.</w:t>
      </w:r>
    </w:p>
    <w:p>
      <w:r>
        <w:rPr>
          <w:b/>
          <w:u w:val="single"/>
        </w:rPr>
        <w:t xml:space="preserve">Asiakirjan numero 56464</w:t>
      </w:r>
    </w:p>
    <w:p>
      <w:r>
        <w:t xml:space="preserve">Great Western Ambulance Ambulanssin työtaistelutoimia koskevat neuvottelut luvattu</w:t>
      </w:r>
    </w:p>
    <w:p>
      <w:r>
        <w:t xml:space="preserve">Martin Flaherty sanoi tekevänsä tiivistä yhteistyötä ammattiliittojen edustajien kanssa. "Kukaan ei halua, että työtaistelutoimenpiteet vaikuttavat potilashoidon standardeihin", hän sanoi. Unisonin jäsenet Bristolissa, Wiltshiressä, Somersetin osissa ja Gloucestershiressä kiistelevät GWAS:n johdon kanssa palkoista ja työehdoista. GWAS:n mukaan muutosten tarkoituksena on pelastaa enemmän ihmishenkiä ja saada henkilökuntaa ja ajoneuvoja potilaiden käyttöön silloin, kun he niitä tarvitsevat. Unison väitti, että joidenkin työntekijöiden palkkaa saatetaan leikata ja että ruuhka-aikojen ulkopuolella tapahtuvaa toimintaa saatetaan "vähentää" osana johdon suunnitelmia. Flaherty aloitti GWAS:n palveluksessa 7. helmikuuta David Whitingin väliaikaisena sijaisena, kunnes pysyvä toimitusjohtaja on palkattu. Tämän prosessin odotetaan kestävän kuudesta yhdeksään kuukautta. Flaherty sanoi, että hänellä on "pitkä kokemus" yhteistyöstä ammattiliittojen kanssa ongelmien ratkaisemiseksi ja asioiden edistämiseksi niin, että sekä potilaat että henkilökunta hyötyvät. Entinen johtaja David Whiting jätti GWAS:n tammikuun lopussa siirtyäkseen Yorkshiren sairaankuljetuspalvelun toimitusjohtajaksi. Unisonilta ei saatu ketään kommenttia nimityksestä.</w:t>
      </w:r>
    </w:p>
    <w:p>
      <w:r>
        <w:rPr>
          <w:b/>
        </w:rPr>
        <w:t xml:space="preserve">Yhteenveto</w:t>
      </w:r>
    </w:p>
    <w:p>
      <w:r>
        <w:t xml:space="preserve">Great Western Ambulance Servicen (GWAS) uusi väliaikainen toimitusjohtaja sanoo, että työmarkkinasuhteiden ratkaiseminen on "ensisijainen tavoite".</w:t>
      </w:r>
    </w:p>
    <w:p>
      <w:r>
        <w:rPr>
          <w:b/>
          <w:u w:val="single"/>
        </w:rPr>
        <w:t xml:space="preserve">Asiakirjan numero 56465</w:t>
      </w:r>
    </w:p>
    <w:p>
      <w:r>
        <w:t xml:space="preserve">Peevskin mielenosoitukset pakottavat Bulgarian pääministeri Oresharskin tekemään täyskäännöksen.</w:t>
      </w:r>
    </w:p>
    <w:p>
      <w:r>
        <w:t xml:space="preserve">Kiistellyn mediamoguli Delyan Peevskin nimittäminen kansallisen turvallisuusviraston johtajaksi aiheutti päiviä kestäneet katumielenosoitukset ja sai pääopposition boikotoimaan parlamenttia. Parlamentti perui nimityksen keskiviikkona. Paheksuntaa oli herättänyt se, että Peevskille annettiin pääsy huippusalaisiin tiedostoihin. 32-vuotiaan Peevskin tiedetään olevan sanomalehti- ja televisioimperiumin takana, ja hänet nimitti hallituskoalition etninen turkkilaisnuorempi puolue. Kymmenettuhannet ihmiset ovat viiden päivän ajan marssineet kaduille Sofiassa ja muissa kaupungeissa vastustamaan hänen nimitystään. Halvaantunut pääministeri Oresharski kertoi parlamentille keskiviikkona: "Tein poliittisen virheen, jota pyydän anteeksi paitsi teiltä myös tuhansilta ihmisiltä, jotka lähtivät kaduille protestoimaan." "He vaativat eroani, ja kuulin sen selvästi", hän jatkoi. Hän kieltäytyi kuitenkin eroamasta sanoen, että se johtaisi "suurempaan poliittiseen kriisiin". Bulgaria on jo kärsinyt poliittisesta halvaantumisesta. Sen keskustaoikeistolainen pääministeri Boiko Borisov erosi helmikuussa korkeiden sähkönhintojen, säästötoimien ja huonon hallinnon aiheuttamien suurten katumielenosoitusten jälkeen. Vaaleja ei pidetty kolmeen kuukauteen, minkä jälkeen Borisov voitti niukasti. Oppositiopuolueet kieltäytyivät kuitenkin jakamasta valtaa hänen kanssaan ja kokosivat lopulta oman koalitionsa.</w:t>
      </w:r>
    </w:p>
    <w:p>
      <w:r>
        <w:rPr>
          <w:b/>
        </w:rPr>
        <w:t xml:space="preserve">Yhteenveto</w:t>
      </w:r>
    </w:p>
    <w:p>
      <w:r>
        <w:t xml:space="preserve">Bulgarian pääministeri Plamen Oresharski on pyytänyt anteeksi poliittista nimitystä, joka aiheutti hänen kolme viikkoa vanhan hallituksensa kriisin.</w:t>
      </w:r>
    </w:p>
    <w:p>
      <w:r>
        <w:rPr>
          <w:b/>
          <w:u w:val="single"/>
        </w:rPr>
        <w:t xml:space="preserve">Asiakirjan numero 56466</w:t>
      </w:r>
    </w:p>
    <w:p>
      <w:r>
        <w:t xml:space="preserve">Vetoomus tuomitun kansanedustajan Chris Daviesin erottamiseksi avataan 9. toukokuuta.</w:t>
      </w:r>
    </w:p>
    <w:p>
      <w:r>
        <w:t xml:space="preserve">Chris Davies yritti jakaa valokuvakustannukset kahden toimiston budjetin kesken väärennetyillä laskuilla, vaikka hän olisi voinut vaatia summan maksamista muulla tavoin. Breconin ja Radnorshiren äänestäjillä on kuusi viikkoa aikaa allekirjoittaa vetoomus kuudessa paikassa eri puolilla vaalipiiriä. Jos 5 303 äänioikeutettua allekirjoittajaa eli 10 prosenttia äänestäjistä allekirjoittaa vetoomuksen, järjestetään täytevaalit. Alahuoneen puhemies John Bercow vahvisti vetoomuksen keskiviikkona sen jälkeen, kun Daviesille oli edellisenä päivänä annettu Southwark Crown Courtissa 50 tunnin palkaton työ ja 1 500 punnan sakko. Kirjeäänestykseen ilmoittautuneet saavat palautettavaksi allekirjoituslomakkeen, jos he haluavat allekirjoittaa vetoomuksen.</w:t>
      </w:r>
    </w:p>
    <w:p>
      <w:r>
        <w:rPr>
          <w:b/>
        </w:rPr>
        <w:t xml:space="preserve">Yhteenveto</w:t>
      </w:r>
    </w:p>
    <w:p>
      <w:r>
        <w:t xml:space="preserve">Vääristä kulukorvausvaatimuksista tuomitun konservatiivikansanedustajan vetoomus aloitetaan 9. toukokuuta.</w:t>
      </w:r>
    </w:p>
    <w:p>
      <w:r>
        <w:rPr>
          <w:b/>
          <w:u w:val="single"/>
        </w:rPr>
        <w:t xml:space="preserve">Asiakirjan numero 56467</w:t>
      </w:r>
    </w:p>
    <w:p>
      <w:r>
        <w:t xml:space="preserve">Kaksi Coventryn veljesten yliajon aiheuttamista kuolemantapauksista oikeudessa</w:t>
      </w:r>
    </w:p>
    <w:p>
      <w:r>
        <w:t xml:space="preserve">Corey, kuusi vuotta, ja Casper Platt-May, kaksi vuotta, olivat torstaina perheretkellä puistossa, kun he jäivät auton alle. Robert Brown, 53, ja Gwendoline Harrison, 41, puhuivat Coventry Magistrates' Courtissa vain vahvistaakseen nimensä ja osoitteensa. Heidät on vangittu. Attwood Crescentissä, Wykenissä asuvaa Brownia syytetään myös ajamisesta ilman ajo-oikeutta ja ilman ajokorttia tai vakuutusta. Triumph Closessa, Wykenissä asuvaa Harrisonia syytetään myös törkeästä pahoinpitelystä. Heidän on määrä saapua Warwick Crown Courtiin torstaina 22. maaliskuuta. Corey ja Casper olivat äitinsä ja jopa yhdeksän lapsen ryhmän kanssa auttamassa heitä Macdonald Roadin poikki torstaina noin klo 14.00 GMT, kun heihin törmättiin. Heidät vietiin sairaalaan vakavien vammojen vuoksi, mutta Casperia ei saatu elvytettyä, ja hän kuoli vähän myöhemmin. Corey kiidätettiin leikkaukseen, mutta hän kuoli myöhemmin. Perhe ja ystävät ovat perustaneet useita varainkeruusivuja auttaakseen surevia vanhempia hautajaiskustannusten kattamisessa. Coventry Cityn jalkapalloseura ilmoitti, että heidän pelaajansa käyttävät mustia käsivarsinauhoja lauantain ottelussa Mansfield Townia vastaan poikien muistoksi.</w:t>
      </w:r>
    </w:p>
    <w:p>
      <w:r>
        <w:rPr>
          <w:b/>
        </w:rPr>
        <w:t xml:space="preserve">Yhteenveto</w:t>
      </w:r>
    </w:p>
    <w:p>
      <w:r>
        <w:t xml:space="preserve">Mies ja nainen ovat saapuneet oikeuteen syytettyinä kahden nuoren veljeksen kuoleman aiheuttamisesta vaarallisella ajotavalla Coventryssä tapahtuneen epäillyn yliajo-onnettomuuden jälkeen.</w:t>
      </w:r>
    </w:p>
    <w:p>
      <w:r>
        <w:rPr>
          <w:b/>
          <w:u w:val="single"/>
        </w:rPr>
        <w:t xml:space="preserve">Asiakirjan numero 56468</w:t>
      </w:r>
    </w:p>
    <w:p>
      <w:r>
        <w:t xml:space="preserve">Uusi Reading Ikea myymälä tietyömaa käynnissä</w:t>
      </w:r>
    </w:p>
    <w:p>
      <w:r>
        <w:t xml:space="preserve">Ruotsalainen huonekalujätti käyttää 4 miljoonaa puntaa parantaakseen risteyksiä ja kulkuyhteyksiä Readingin Pincents Lane Retail Parkiin suunniteltuun uuteen myymälään. Työhön kuuluu Pincents Lanen leventäminen ja A4-tien nykyisen liikenneympyrän korvaaminen uudella liikennevalo-ohjatulla liittymällä. Vähittäismyyjä odottaa lopullista sopimusta suunnitelmien pienentämisen jälkeen. Vuonna 2012 hyväksyttiin 10 miljoonan punnan arvoinen kolmikerroksinen myymälä, mutta huonekaluyritys supisti viime vuonna ehdotuksensa kaksikerroksiseksi, jotta se vastaisi "jatkuvasti muuttuvaa vähittäiskaupan ympäristöä". Uuden suunnitelman hyväksymisestä ei odoteta aiheutuvan ongelmia, sillä pienemmän myymälän pitäisi merkitä vähemmän asiakkaita ja autoja, jotka matkustavat paikalle. Jotkut asukkaat ja yritykset vastustivat alkuperäisiä suunnitelmia, koska he pelkäsivät liikenteen ruuhkautumista.</w:t>
      </w:r>
    </w:p>
    <w:p>
      <w:r>
        <w:rPr>
          <w:b/>
        </w:rPr>
        <w:t xml:space="preserve">Yhteenveto</w:t>
      </w:r>
    </w:p>
    <w:p>
      <w:r>
        <w:t xml:space="preserve">Autoilijat joutuvat odottamaan 40 viikon viivästyksiä, kun työt alkavat uuden Ikea-myymälän rakentamiseksi Berkshireen.</w:t>
      </w:r>
    </w:p>
    <w:p>
      <w:r>
        <w:rPr>
          <w:b/>
          <w:u w:val="single"/>
        </w:rPr>
        <w:t xml:space="preserve">Asiakirjan numero 56469</w:t>
      </w:r>
    </w:p>
    <w:p>
      <w:r>
        <w:t xml:space="preserve">Leeds Beckettin yliopisto palkitsi Leedsin länsi-intialaisten karnevaalien päällikön</w:t>
      </w:r>
    </w:p>
    <w:p>
      <w:r>
        <w:t xml:space="preserve">Arthur France, 82, saa palkinnon panoksestaan kaupungin hyväksi. France perusti Leedsin länsi-intialaisen karnevaalin, jonka uskotaan olevan Euroopan vanhin tapahtuma laatuaan, vuonna 1967 ja johtaa sen järjestelykomiteaa. Hän tuli Yhdistyneeseen kuningaskuntaan vuonna 1957 Karibian Nevisin saarelta, ja hänelle myönnettiin MBE-tunnustus vuonna 1997 hänen yhteiskunnallisesta toiminnastaan. Lisää tarinoita Yorkshiresta Kolmipäiväinen karnevaali järjestetään elokuun Bank Holiday -viikonloppuna. Karnevaalit huipentuvat Chapeltownin ja Harehillsin kaduilla järjestettävään paraatiin, johon osallistuu runsaasti väkeä. France sai Leedsin yliopistolta kunniatohtorin arvonimen vuonna 2015. Professori Peter Slee, Leeds Beckettin yliopiston vararehtori, sanoi: "Kunniatohtorimme ovat alansa johtavia henkilöitä ja innoittavat valmistuvia opiskelijoitamme. "Heidän työllään on ollut myönteinen vaikutus muiden elämään, ja on kunnia tunnustaa heidän panoksensa."</w:t>
      </w:r>
    </w:p>
    <w:p>
      <w:r>
        <w:rPr>
          <w:b/>
        </w:rPr>
        <w:t xml:space="preserve">Yhteenveto</w:t>
      </w:r>
    </w:p>
    <w:p>
      <w:r>
        <w:t xml:space="preserve">Leedsin länsi-intialaisen karnevaalin perustaja saa Leeds Beckettin yliopiston kunniatohtorin arvonimen.</w:t>
      </w:r>
    </w:p>
    <w:p>
      <w:r>
        <w:rPr>
          <w:b/>
          <w:u w:val="single"/>
        </w:rPr>
        <w:t xml:space="preserve">Asiakirjan numero 56470</w:t>
      </w:r>
    </w:p>
    <w:p>
      <w:r>
        <w:t xml:space="preserve">Misson Springs: Anti-fracking-mielenosoittajat eivät syyllistyneet estämiseen</w:t>
      </w:r>
    </w:p>
    <w:p>
      <w:r>
        <w:t xml:space="preserve">Mielenosoitus järjestettiin 1. huhtikuuta Missonin lähellä Pohjois-Nottinghamshiressä, jossa tehtiin liuskekaasukokeita. Stephanie Robinsonia, 28, Derbyshiren Dronfieldistä ja Michelle Maddockia, 48, Sheffieldistä syytettiin maantien tahallisesta estämisestä. Heidän syytteensä hylättiin Mansfieldin käräjäoikeudessa torstaina. Mark Harrison, 50, Durhamista, jota myös syytettiin samasta rikoksesta, todettiin syyttömäksi elokuussa pidetyssä kuulemistilaisuudessa. Elizabeth Wilson, 68, Gleadless Commonista, Sheffieldistä, tunnusti syyllisyytensä samaan syytteeseen toukokuussa, ja hänet vapautettiin ehdollisesti 12 kuukaudeksi. Hänet määrättiin myös maksamaan 85 puntaa oikeudenkäyntikuluja ja 20 puntaa lisämaksua. Seuraa BBC East Midlandsia Facebookissa, Twitterissä tai Instagramissa. Lähetä juttuideoita osoitteeseen eastmidsnews@bbc.co.uk.</w:t>
      </w:r>
    </w:p>
    <w:p>
      <w:r>
        <w:rPr>
          <w:b/>
        </w:rPr>
        <w:t xml:space="preserve">Yhteenveto</w:t>
      </w:r>
    </w:p>
    <w:p>
      <w:r>
        <w:t xml:space="preserve">Kaksi naista on todettu syyttömiksi valtatien tukkimiseen raakapurkauksen vastaisessa mielenosoituksessa.</w:t>
      </w:r>
    </w:p>
    <w:p>
      <w:r>
        <w:rPr>
          <w:b/>
          <w:u w:val="single"/>
        </w:rPr>
        <w:t xml:space="preserve">Asiakirjan numero 56471</w:t>
      </w:r>
    </w:p>
    <w:p>
      <w:r>
        <w:t xml:space="preserve">Pommiryhmä lähetettiin Potters Barin autokauppaan</w:t>
      </w:r>
    </w:p>
    <w:p>
      <w:r>
        <w:t xml:space="preserve">Elm Courtin nuoriso- ja yhteisökeskuksen myyntipaikalle Potters Barissa, Hertfordshiressä, perustettiin 20 metrin eristyssulku hieman puolenpäivän jälkeen lauantaina. Poliisin mukaan "todettiin nopeasti", että ammukset, joihin kuului myös patruunoita, eivät olleet eläviä, ja tapahtuma jatkui. Poliisin mukaan myyjä luovutti esineet armeijan museoon. Hänelle oli annettu "neuvoja näiden esineiden myymisestä", sanoi tiedottaja. Etsi BBC News: East of England Facebookista, Instagramista ja Twitteristä. Jos sinulla on juttuehdotus, lähetä sähköpostia osoitteeseen eastofenglandnews@bbc.co.uk Aiheeseen liittyvät Internet-linkit Hertfordshire Constabulary</w:t>
      </w:r>
    </w:p>
    <w:p>
      <w:r>
        <w:rPr>
          <w:b/>
        </w:rPr>
        <w:t xml:space="preserve">Yhteenveto</w:t>
      </w:r>
    </w:p>
    <w:p>
      <w:r>
        <w:t xml:space="preserve">Pomminraivausasiantuntijat lähetettiin autokaupan myyntipaikalle, koska siellä oli ilmoitettu myytävän ampumatarvikkeita.</w:t>
      </w:r>
    </w:p>
    <w:p>
      <w:r>
        <w:rPr>
          <w:b/>
          <w:u w:val="single"/>
        </w:rPr>
        <w:t xml:space="preserve">Asiakirjan numero 56472</w:t>
      </w:r>
    </w:p>
    <w:p>
      <w:r>
        <w:t xml:space="preserve">RSC:n teatteriohjaaja Michael Boydille myönnettävä kunnianosoitus</w:t>
      </w:r>
    </w:p>
    <w:p>
      <w:r>
        <w:t xml:space="preserve">Knights Bachelor Boyd on yksi monista Coventryn ja Warwickshiren alueen ihmisistä, jotka on nimetty kuningattaren syntymäpäiväkunniamainintojen listalle. Myös ratsastushyppääjä Nick Skelton sai OBE-tunnustuksen palveluksistaan hevosurheilun hyväksi. Vapaaehtoistyöntekijät, kuten erikoispoliisi, on myös mainittu luettelossa. Warwickshiren poliisin erikoisupseeri Glyn Gardner nimitettiin MBE:ksi poliisitoiminnan hyväksi tehdyistä palveluista, kun taas Sylvia Clare Menzies-Kitchin nimitettiin MBE:ksi draaman hyväksi tehdyistä palveluista. Hän on James Menzies-Kitchin Trust -säätiön perustaja, jonka tarkoituksena on tukea teatterityöntekijöitä. MBE-tunnustuksen saivat myös Francis George Prentice palveluistaan Stratford-upon-Avonin yhteisölle ja Rosanne Pudden työstään vammaisratsastusyhdistyksen parissa.</w:t>
      </w:r>
    </w:p>
    <w:p>
      <w:r>
        <w:rPr>
          <w:b/>
        </w:rPr>
        <w:t xml:space="preserve">Yhteenveto</w:t>
      </w:r>
    </w:p>
    <w:p>
      <w:r>
        <w:t xml:space="preserve">Michael Boyd, taiteellinen johtaja Royal Shakespeare Company, Stratford-upon-Avon, on palkittu hänen palveluksistaan draama.</w:t>
      </w:r>
    </w:p>
    <w:p>
      <w:r>
        <w:rPr>
          <w:b/>
          <w:u w:val="single"/>
        </w:rPr>
        <w:t xml:space="preserve">Asiakirjan numero 56473</w:t>
      </w:r>
    </w:p>
    <w:p>
      <w:r>
        <w:t xml:space="preserve">Solwayn sydänsimpukkajengejä voivat kohdata uudet oikeudelliset toimenpiteet</w:t>
      </w:r>
    </w:p>
    <w:p>
      <w:r>
        <w:t xml:space="preserve">Dumfriesissa on järjestetty huippukokous, jossa pohditaan, miten ongelmaan pitäisi puuttua. Kokous kutsuttiin koolle sen jälkeen, kun oli väitetty, että simpukkapenkkejä puhdistetaan. Ministeri myönsi, että laittomien jengien toiminta on "vakavasti huolestuttavaa". Simpukankalastus kiellettiin Solway Firthissä syyskuussa 2011 kantojen suojelemiseksi. Lochhead pyysi Marine Scotlandia kutsumaan kokoukseen julkisia elimiä ja paikallisten etujen edustajia. Ministeri sanoi kokouksen jälkeen: "Nyt harkitaan useita vaihtoehtoja sen varmistamiseksi, että voimassa olevaa kieltoa voidaan noudattaa ja paikalliset häiriöt poistaa. "Valmistellaan strategia, jonka avulla kaikki asiasta kiinnostuneet julkiset elimet voivat työskennellä tiiviimmin yhdessä, mukaan lukien tiedustelutietojen jakaminen. "Parhaillaan harkitaan ehdotuksia täytäntöönpanovaltuuksien lisäämiseksi sekä muutoksia nykyisten rikosten määrittelyyn, jotta niiden täytäntöönpano olisi helpompaa." Aiheeseen liittyvät Internet-linkit Skotlannin hallitus</w:t>
      </w:r>
    </w:p>
    <w:p>
      <w:r>
        <w:rPr>
          <w:b/>
        </w:rPr>
        <w:t xml:space="preserve">Yhteenveto</w:t>
      </w:r>
    </w:p>
    <w:p>
      <w:r>
        <w:t xml:space="preserve">Kalastusministeri Richard Lochhead on sanonut, että täytäntöönpanovaltuuksien lisäämistä harkitaan Solwayn laittoman kalanpyynnin torjumiseksi.</w:t>
      </w:r>
    </w:p>
    <w:p>
      <w:r>
        <w:rPr>
          <w:b/>
          <w:u w:val="single"/>
        </w:rPr>
        <w:t xml:space="preserve">Asiakirjan numero 56474</w:t>
      </w:r>
    </w:p>
    <w:p>
      <w:r>
        <w:t xml:space="preserve">Jerseyn osavaltiot kieltäytyvät uusista maahanmuuttajien työpaikoista</w:t>
      </w:r>
    </w:p>
    <w:p>
      <w:r>
        <w:t xml:space="preserve">Senaattori Ian Gorst sanoi, että saaren asukkaat asetetaan etusijalle käytettävissä olevissa työpaikoissa ja tuissa. Jerseyn ministerineuvosto on määritellyt painopistealueensa tuleviksi kolmeksi vuodeksi. Niihin kuuluvat työttömyyden torjuminen, väestönhoito ja terveydenhuollon uudistaminen. Ideat näiden tavoitteiden saavuttamiseksi on nyt esitetty Jerseyn osavaltioiden strategisessa suunnitelmassa. Senaattori Gorst sanoi kuunneltuaan saaren asukkaita, että hän on sitoutunut varmistamaan, että saaren työpaikat menevät paikallisille ammattitaitoisille ihmisille. Hän sanoi: "Muita lupia uusille maahanmuuttajille ei myönnetä, vaan sen sijaan tuemme työnantajia rekrytoimaan ja kehittämään paikallisesti pätevien työnhakijoiden kasvavaa määrää Back to Work -ohjelman avulla." Hän sanoi, että uusille maahanmuuttajille annetaan työtä vain, jos siitä on selvää hyötyä saarelle. Strategisesta suunnitelmasta on määrä keskustella valtioissa toukokuussa.</w:t>
      </w:r>
    </w:p>
    <w:p>
      <w:r>
        <w:rPr>
          <w:b/>
        </w:rPr>
        <w:t xml:space="preserve">Yhteenveto</w:t>
      </w:r>
    </w:p>
    <w:p>
      <w:r>
        <w:t xml:space="preserve">Työpaikkalupia myönnetään Jerseyn ulkopuolelta tuleville henkilöille vain, jos he tuottavat "huomattavaa taloudellista arvoa", pääministeri sanoo.</w:t>
      </w:r>
    </w:p>
    <w:p>
      <w:r>
        <w:rPr>
          <w:b/>
          <w:u w:val="single"/>
        </w:rPr>
        <w:t xml:space="preserve">Asiakirjan numero 56475</w:t>
      </w:r>
    </w:p>
    <w:p>
      <w:r>
        <w:t xml:space="preserve">Sinun mielipiteesi: Googlen yksityisyysasetukset</w:t>
      </w:r>
    </w:p>
    <w:p>
      <w:r>
        <w:t xml:space="preserve">EU:n oikeuskomissaari Viviane Reding kertoi BBC:lle, että yhtiön uusi käytäntö rikkoo EU:n lainsäädäntöä. Hänen mukaansa se on vastoin ajatusta, jonka mukaan ihmisillä on viime kädessä oikeus päättää, miten yritys käyttää heistä keräämiään tietoja. Googlen mukaan sen politiikka on helpommin ymmärrettävissä. Newsbeatin kuuntelijat ovat kertoneet ajatuksiaan muutoksista. Aberdeenissa asuvalle Newsbeat Johnille lähetetyissä tekstiviesteissä sanottiin: "En ole tyytyväinen, kun yritetään vähentää ei-toivottua mainospostia. Vaihdan hakukoneen Bingiin tai vastaavaan." Doverissa asuvan Daven mielestä se on kuitenkin pieni hinta Googlen tarjoamasta palvelusta. Hän sanoi: "Se on hyvä hinta, jonka Google maksaa Google:n tarjoamasta palvelusta: Dover sanoi: "Mielestäni Googlen pitäisi saada jakaa tietoa, koska saamme tämän loistavan palvelun ilmaiseksi ja tavallaan annamme heille jotain vastineeksi." Hän sanoi: "Minusta Googlen pitäisi saada jakaa tietoa, koska saamme tämän loistavan palvelun ilmaiseksi ja tavallaan annamme heille jotain vastineeksi." Surreyssä asuva Lee on samaa mieltä ja sanoi Newsbeatille: "Google tarjoaa meille ilmaiset sähköpostipalvelut, ilmaisen YouTuben ja ilmaisen pääsyn tietoihin enemmän tai vähemmän välittömästi. "Ihmisten on tehtävä töitä tarjotakseen tämän palvelun, joten minä en pahoittele sitä, että he käyttävät tietojani rahoittaakseen palvelua, jota käytän päivittäin." James Bristolista lisäsi: "Jos Googlella olisi ollut tämä käytäntö alusta alkaen, kukaan ei olisi nostanut siitä meteliä, ja lisäksi Facebookilla on muutenkin paljon enemmän tietoja kuin Googlella!".</w:t>
      </w:r>
    </w:p>
    <w:p>
      <w:r>
        <w:rPr>
          <w:b/>
        </w:rPr>
        <w:t xml:space="preserve">Yhteenveto</w:t>
      </w:r>
    </w:p>
    <w:p>
      <w:r>
        <w:t xml:space="preserve">Googlen uusi tietosuojakäytäntö otettiin käyttöön tänään (1. maaliskuuta). Yhden Googlen palvelun keräämät yksityiset tiedot jaetaan nyt sen muiden alustojen, kuten YouTuben, Gmailin ja Bloggerin, kanssa.</w:t>
      </w:r>
    </w:p>
    <w:p>
      <w:r>
        <w:rPr>
          <w:b/>
          <w:u w:val="single"/>
        </w:rPr>
        <w:t xml:space="preserve">Asiakirjan numero 56476</w:t>
      </w:r>
    </w:p>
    <w:p>
      <w:r>
        <w:t xml:space="preserve">Skotlannin elintarvikevienti "nousee kilpailemaan öljyteollisuuden kanssa".</w:t>
      </w:r>
    </w:p>
    <w:p>
      <w:r>
        <w:t xml:space="preserve">Teollisuusjärjestö Scotland Food and Drink totesi, että aiempi 5 miljardin punnan tavoite oli saavutettu kuusi vuotta etuajassa. Uusi tavoite toisi alan viennin lähelle Skotlannin öljyn ja kaasun arvoa, joka on tällä hetkellä 7,6 miljardia puntaa. Edustajat ovat väittäneet, että Skotlannin "kulinaarinen jalanjälki" kasvaa ympäri maailmaa. Kolme vuotta sitten alan tavoitteena oli 5 miljardin punnan vuosittainen vienti vuoteen 2017 mennessä. Scotland Food and Drink -järjestön toimitusjohtaja James Withers sanoi: "Vuoteen 2017 mennessä haluamme nyt rikkoa 7 miljardin punnan rajan. "On sopivaa, että asetamme tämän uuden tavoitteen keskellä Skotlannin ruoka- ja juomaviikkoa, joka on juhla kaikelle sille, mikä tekee maastamme ruoka- ja juomamaata." Skotlannin hallituksen maataloudesta ja maaseutuasioista vastaava kabinettisihteeri Richard Lochhead sanoi: "Tänään julkistetut tavoitteet ovat kunnianhimoisia ja vaativia, mutta olen vakuuttunut siitä, että elintarvike- ja juoma-alamme on enemmän kuin valmis haasteeseen, etenkin kun otetaan huomioon tähänastinen vahva suorituskyky ja kiinnostus, jota on havaittavissa Lähi-idän ja Kiinan kaltaisilla kehittyvillä markkinoilla."</w:t>
      </w:r>
    </w:p>
    <w:p>
      <w:r>
        <w:rPr>
          <w:b/>
        </w:rPr>
        <w:t xml:space="preserve">Yhteenveto</w:t>
      </w:r>
    </w:p>
    <w:p>
      <w:r>
        <w:t xml:space="preserve">Skotlannin elintarvike- ja juomateollisuus on asettanut uuden vientitavoitteen, jonka mukaan viennin arvo voisi olla 7,1 miljardia puntaa vuodessa.</w:t>
      </w:r>
    </w:p>
    <w:p>
      <w:r>
        <w:rPr>
          <w:b/>
          <w:u w:val="single"/>
        </w:rPr>
        <w:t xml:space="preserve">Asiakirjan numero 56477</w:t>
      </w:r>
    </w:p>
    <w:p>
      <w:r>
        <w:t xml:space="preserve">Kuninkaallinen kollegio valitsee historiansa ensimmäisen naisjohtajan</w:t>
      </w:r>
    </w:p>
    <w:p>
      <w:r>
        <w:t xml:space="preserve">Tohtori Jackie Taylor toimii tehtävässä vuoden ajan, ennen kuin hän aloittaa kolmivuotiskauden kollegion presidenttinä joulukuussa 2018. Hän on Glasgow'n kuninkaallisessa sairaalassa työskentelevä vanhustenlääketieteen konsultoiva lääkäri. Tohtori Taylor valittiin kollegion vuosikokouksessa Glasgow'ssa. Hän asettui ehdolle sillä perusteella, että kollegion on käytettävä riippumatonta asemaansa varmistaakseen henkilöstön optimaalisen rekrytoinnin ja sitouttamisen sekä huippuosaamisen palvelujen tarjoamisessa. Vuonna 1599 perustettu instituutti on Yhdistyneen kuningaskunnan ainoa monialainen kuninkaallinen kollegio. Se tukee jäseniään kaikkialla maailmassa lääketieteellisten standardien ja ammattitaidon ylläpitämisessä. "Todella historiallista" Nykyinen puheenjohtaja, professori David Galloway sanoi: "Olen erittäin iloinen voidessani toivottaa tohtori Jackie Taylorin tervetulleeksi kollegion valituksi puheenjohtajaksi. "Hänen asemastaan tulee todella historiallinen, sillä hän valmistautuu olemaan kollegion ensimmäinen naispuolinen presidentti kollegion 418-vuotisen historian aikana." Tohtori Taylor sanoi: "Minulla on suuri kunnia tulla valituksi valittuna presidentiksi ja erityisesti olla ensimmäinen nainen, jolle tämä kunnia on annettu. "Odotan innolla pääseväni rakentamaan kollegion perinnön varaan ja johtamaan sitä uuteen jännittävään aikakauteen."</w:t>
      </w:r>
    </w:p>
    <w:p>
      <w:r>
        <w:rPr>
          <w:b/>
        </w:rPr>
        <w:t xml:space="preserve">Yhteenveto</w:t>
      </w:r>
    </w:p>
    <w:p>
      <w:r>
        <w:t xml:space="preserve">Glasgow'n kuninkaallisen lääkärikollegion (Royal College of Physicians and Surgeons of Glasgow) puheenjohtajaksi on valittu nainen ensimmäistä kertaa sen 418-vuotisen historian aikana.</w:t>
      </w:r>
    </w:p>
    <w:p>
      <w:r>
        <w:rPr>
          <w:b/>
          <w:u w:val="single"/>
        </w:rPr>
        <w:t xml:space="preserve">Asiakirjan numero 56478</w:t>
      </w:r>
    </w:p>
    <w:p>
      <w:r>
        <w:t xml:space="preserve">Banksyn Dismaland-muistoesineitä myydään huutokaupassa tuhansilla euroilla</w:t>
      </w:r>
    </w:p>
    <w:p>
      <w:r>
        <w:t xml:space="preserve">Myynnissä oli esitteitä, taideteoksia ja lahjatavaroita, jotka mies, joka "rakastui Dismalandiin", oli kerännyt. Weston-super-Maressa sijaitseva "huvipuisto" houkutteli tuhansia kävijöitä, kun se avattiin viime kesänä. Huutokaupanpitäjä Andrew Stowe sanoi, että Bristolissa järjestetty huutokauppa "ylitti odotukset huomattavasti" ja että "kiinnostusta oli herännyt ympäri maailmaa". "Se on ihastuttava kokoelma... Sieltä löytyy muistoesineitä jokaiseen kukkaroon", hän sanoi. Huutokauppa tuotti 10 190 puntaa, ja myyjä kertoi lahjoittavansa osan tuotosta bristolilaiselle asunnottomien hyväntekeväisyysjärjestölle.</w:t>
      </w:r>
    </w:p>
    <w:p>
      <w:r>
        <w:rPr>
          <w:b/>
        </w:rPr>
        <w:t xml:space="preserve">Yhteenveto</w:t>
      </w:r>
    </w:p>
    <w:p>
      <w:r>
        <w:t xml:space="preserve">Yksityinen kokoelma Dismalandin muistoesineitä on myyty huutokaupassa yli 10 000 punnalla.</w:t>
      </w:r>
    </w:p>
    <w:p>
      <w:r>
        <w:rPr>
          <w:b/>
          <w:u w:val="single"/>
        </w:rPr>
        <w:t xml:space="preserve">Asiakirjan numero 56479</w:t>
      </w:r>
    </w:p>
    <w:p>
      <w:r>
        <w:t xml:space="preserve">Ilmainen Derry-museo: Ministeri ilmoittaa 500 000 punnan lisärahoituksesta</w:t>
      </w:r>
    </w:p>
    <w:p>
      <w:r>
        <w:t xml:space="preserve">Carál Ní Chuilín puhui vieraillessaan rakennustyömaalla Glenfada Parkissa Londonderryn Bogsidessa. Rakennustyöt alkoivat viime kesänä, ja uudet rahat ovat 2,4 miljoonan punnan suuruisten varojen lisäksi. Museo käsittelee suoraan Pohjois-Irlannin levottomuuksia, ja se sijaitsee lähellä paikkaa, jossa verisen sunnuntain tapahtumat kaupungissa tapahtuivat. Tammikuun 30. päivänä 1972 Derryssä järjestetty kansalaisoikeusmarssi päättyi siihen, että armeija ampui 13 ihmistä kuoliaaksi. Savillen raportissa, joka julkaistiin 15. kesäkuuta 2010, arvosteltiin voimakkaasti armeijaa ja todettiin, että sotilaat ampuivat ensimmäisen laukauksen. Parlamentin edessä puhunut pääministeri David Cameron sanoi olevansa "syvästi pahoillaan" ja että raportin tulokset olivat "järkyttäviä". Uuden rakennuksen on määrä valmistua ja olla valmis kesäkuussa 2016.</w:t>
      </w:r>
    </w:p>
    <w:p>
      <w:r>
        <w:rPr>
          <w:b/>
        </w:rPr>
        <w:t xml:space="preserve">Yhteenveto</w:t>
      </w:r>
    </w:p>
    <w:p>
      <w:r>
        <w:t xml:space="preserve">Kulttuuriministeri on kertonut, että Free Derryn museo saa 500 000 punnan lisärahoituksen.</w:t>
      </w:r>
    </w:p>
    <w:p>
      <w:r>
        <w:rPr>
          <w:b/>
          <w:u w:val="single"/>
        </w:rPr>
        <w:t xml:space="preserve">Asiakirjan numero 56480</w:t>
      </w:r>
    </w:p>
    <w:p>
      <w:r>
        <w:t xml:space="preserve">Miestä syytetään Kevin Ruddin kummipojan lyömisestä "homoavioliiton vuoksi".</w:t>
      </w:r>
    </w:p>
    <w:p>
      <w:r>
        <w:t xml:space="preserve">Rudd jakoi keskiviikkona kuvan, jossa hänen 19-vuotias kummipoikansa Sean on verinen kasvoillaan. Hän sanoi, että teinin kimppuun oli käyty, koska hän oli "puolustanut tasa-arvoista avioliittoa". Australiassa keskustellaan parhaillaan samaa sukupuolta olevien avioliiton laillistamisesta. Poliisi kertoi, että miestä syytetään pahoinpitelystä ja julkista häirintää koskevista rikoksista. Rudd väitti, että Seanin kimppuun oli hyökätty bussipysäkillä, koska hän oli vastustanut sitä, kun mies alkoi repiä sateenkaaribanderolleja ja haukkua häntä sanallisesti. Poliisin mukaan väitetty hyökkäys tapahtui Brisbanessa tiistaina, ja 48-vuotias mies joutuu oikeuskäsittelyyn ensi kuussa. Australialaiset alkoivat äänestää tällä viikolla ei-sitovassa postikyselyssä siitä, laillistetaanko samaa sukupuolta olevien avioliitto. Monet samaa sukupuolta olevien avioliiton kannattajat ovat arvostelleet kyselyä siitä, että se saattaa altistaa LGBT-australialaiset mustamaalaamiselle. Heidän mukaansa vain parlamentin pitäisi keskustella lain muuttamisesta. Australia hyväksyi keskiviikkona lainsäädännön, jonka tarkoituksena on estää vihapuheet marraskuussa päättyvän kyselyn aikana.</w:t>
      </w:r>
    </w:p>
    <w:p>
      <w:r>
        <w:rPr>
          <w:b/>
        </w:rPr>
        <w:t xml:space="preserve">Yhteenveto</w:t>
      </w:r>
    </w:p>
    <w:p>
      <w:r>
        <w:t xml:space="preserve">Poliisi on nostanut syytteen miestä vastaan, jonka väitetään lyöneen Australian entisen pääministerin Kevin Ruddin kummipoikaa samaa sukupuolta olevien avioliittoa koskevassa riidassa.</w:t>
      </w:r>
    </w:p>
    <w:p>
      <w:r>
        <w:rPr>
          <w:b/>
          <w:u w:val="single"/>
        </w:rPr>
        <w:t xml:space="preserve">Asiakirjan numero 56481</w:t>
      </w:r>
    </w:p>
    <w:p>
      <w:r>
        <w:t xml:space="preserve">UKIP:n elin "uhmaa" Nathan Gilliä kokoomusehdokkaiden suhteen.</w:t>
      </w:r>
    </w:p>
    <w:p>
      <w:r>
        <w:t xml:space="preserve">Kansallinen toimeenpaneva komitea (NEC) kokoontui perjantaina toisen kerran kahden viikon sisällä ja keskusteli asiasta. Sen tehtävänä on allekirjoittaa luettelo Walesin puolueen esittämistä parlamenttivaaliehdokkaista. BBC Walesin tietojen mukaan se ei kuitenkaan onnistunut jälleen hyväksymään listaa. Puolueen lähde kertoi BBC Walesille: "NEC, jossa [entinen konservatiivikansanedustaja] Neil Hamilton istuu, on jakautunut kahtia ja vastustaa Walesin puolueen esittämiä ja Nigel Faragen tukemia valintoja. "NEC:ssä on ihmisiä, jotka uhmaavat Walesin johtajaa. "Kyseessä on todellinen pattitilanne Nigelin tukeman walesilaisen johdon ja NEC:n välillä." Jotkut walesilaiset jäsenet ovat varoittaneet, että ehdokkaiden valitseminen Walesin ulkopuolelta - mukaan lukien Hamilton - olisi vahingollista. Perjantaina UKIP:n kaupunginvaltuutettu Kevin Mahoney sanoi eroavansa puolueesta, jos Hamilton, Mark Reckless ja Alexandra Phillips valitaan. Viimeaikaisen Walesin vaalituloksensa perusteella puolueella on hyvät mahdollisuudet saada useita alueellisia parlamentin jäseniä valituksi toukokuussa. Hamilton ei halunnut kommentoida asiaa. UKIP Walesin tiedottaja sanoi: "Prosessi on hyvin kiinnostava, koska se voi olla UKIP:n ensimmäinen merkittävä läpimurto kotimaan parlamenttiin, ja puolue ja sen jäsenet haluavat olla varmoja, että tehtävään valitaan parhaat ehdokkaat."</w:t>
      </w:r>
    </w:p>
    <w:p>
      <w:r>
        <w:rPr>
          <w:b/>
        </w:rPr>
        <w:t xml:space="preserve">Yhteenveto</w:t>
      </w:r>
    </w:p>
    <w:p>
      <w:r>
        <w:t xml:space="preserve">UKIP:n hallintoelin "uhmaa" Walesin johtajaa Nathan Gilliä kieltäytymällä hyväksymästä puolueen ehdokkaiden valintaa edustajistovaalien vaaleissa, on korkea-arvoinen lähde sanonut.</w:t>
      </w:r>
    </w:p>
    <w:p>
      <w:r>
        <w:rPr>
          <w:b/>
          <w:u w:val="single"/>
        </w:rPr>
        <w:t xml:space="preserve">Asiakirjan numero 56482</w:t>
      </w:r>
    </w:p>
    <w:p>
      <w:r>
        <w:t xml:space="preserve">Jatkuva yskä "voi olla keuhkosyöpää koskeva varoitus".</w:t>
      </w:r>
    </w:p>
    <w:p>
      <w:r>
        <w:t xml:space="preserve">Kampanjassa, jota toteutetaan televisiossa, radiossa, painetussa muodossa ja verkkomediassa, suositellaan, että ihmiset, joiden yskä on kestänyt kolme viikkoa, käyvät lääkärin vastaanotolla. Tutkimukset ovat osoittaneet, että kansalaiset ovat paljon paremmin tietoisia siitä, että kyhmyt ja verenvuoto ovat syövän varoitusmerkkejä kuin yskä. Mainoksissa tehdään kuitenkin selväksi, että myös jatkuvan yskän pitäisi herättää hälytyskellot. Kampanjaa tukevat julkkikset, kuten koomikko ja näyttelijä Ricky Gervais, tv-tähti Linda Robson ja Manchester Unitedin manageri Sir Alex Ferguson. "Kauhea sairaus" Syöpätautien asiantuntija professori Sir Mike Richards sanoi: "On elintärkeää, että syöpäpotilaat hoidetaan nopeasti, jotta heillä on parhaat mahdollisuudet selvitä hengissä." Keuhkosyöpään sairastuu Englannissa vuosittain 33 000 ihmistä, ja suurin osa tapauksista on yli 55-vuotiailla. Kun syöpä kuitenkin todetaan varhaisessa vaiheessa, jopa 80 prosenttia on elossa viiden vuoden kuluttua diagnoosista - verrattuna 7 prosenttiin, jos syöpä havaitaan myöhään. Ricky Gervais, jonka äiti kuoli keuhkosyöpään 74-vuotiaana, sanoi: "On musertavaa, kun näkee jonkun rakkaansa kuolevan keuhkosyöpään. "Se on kauhea, kauhea sairaus. Äitini kuolema oli hyvin äkillinen, eikä voi olla miettimättä, olisivatko asiat menneet toisin, jos se olisi havaittu aikaisemmin."</w:t>
      </w:r>
    </w:p>
    <w:p>
      <w:r>
        <w:rPr>
          <w:b/>
        </w:rPr>
        <w:t xml:space="preserve">Yhteenveto</w:t>
      </w:r>
    </w:p>
    <w:p>
      <w:r>
        <w:t xml:space="preserve">Kansalaisten tulisi olla valppaita jatkuvan yskän suhteen, sillä se voi olla merkki keuhkosyövästä, varoitetaan hallituksen uudessa mainoskampanjassa.</w:t>
      </w:r>
    </w:p>
    <w:p>
      <w:r>
        <w:rPr>
          <w:b/>
          <w:u w:val="single"/>
        </w:rPr>
        <w:t xml:space="preserve">Asiakirjan numero 56483</w:t>
      </w:r>
    </w:p>
    <w:p>
      <w:r>
        <w:t xml:space="preserve">Mulativun yleinen edustaja haavoittui pommituksessa</w:t>
      </w:r>
    </w:p>
    <w:p>
      <w:r>
        <w:t xml:space="preserve">Mulativun hallituksen ylimääräinen asiamies S Partheeban kertoi BBC Sandeshayalle, että loukkaantuneiden joukossa olivat yleisesikunnan johtaja Emilda Sukumar ja piirilääkärin (DMO) vaimo. Pieni lapsi sai surmansa ja ainakin 18 muuta on saanut vammoja välikohtauksessa. Partheeban lisäsi, että myös Mulativun sairaalan rakennukset kärsivät vahinkoja, kun joitakin kranaatteja pudotettiin sairaalan tiloihin. Sotilaat kiistävät osallisuuden Neljä vakavasti loukkaantunutta ihmistä vietiin Vavuniyan sairaalaan. Yksi heistä kertoi BBC Sandeshayalle, että Weli-Oyasta lähtenyt kranaattihyökkäys osui heidän kyläänsä noin klo 01.00 (SLT). Hän sanoi, että Sri Lankan armeijan tekemässä hyökkäyksessä vaurioitui myös joitakin taloja. Armeijan tiedottaja, prikaatikenraali Udaya Nanayakkara kiisti kuitenkin armeijan osallisuuden. Hän kertoi BBC Sandeshayalle, että hyökkäyksen olisivat voineet tehdä tamilitiikerit. Mulativu on LTTE:n tukikohta, jossa toimii myös hallituksen toimistoja ja sairaaloita.</w:t>
      </w:r>
    </w:p>
    <w:p>
      <w:r>
        <w:rPr>
          <w:b/>
        </w:rPr>
        <w:t xml:space="preserve">Yhteenveto</w:t>
      </w:r>
    </w:p>
    <w:p>
      <w:r>
        <w:t xml:space="preserve">Mulativun hallituksen edustaja on loukkaantunut armeijan väitetysti tekemän kranaattihyökkäyksen jälkeen, kertoivat viranomaiset.</w:t>
      </w:r>
    </w:p>
    <w:p>
      <w:r>
        <w:rPr>
          <w:b/>
          <w:u w:val="single"/>
        </w:rPr>
        <w:t xml:space="preserve">Asiakirjan numero 56484</w:t>
      </w:r>
    </w:p>
    <w:p>
      <w:r>
        <w:t xml:space="preserve">F1-pomo Bernie Ecclestonen anoppi "kidnapattu Sao Paulossa</w:t>
      </w:r>
    </w:p>
    <w:p>
      <w:r>
        <w:t xml:space="preserve">Aparecida Schunck, 67, Ecclestonen vaimon Fabiana Flosin äiti, siepattiin Sao Paulon kodistaan. Jos lunnaiden määrä vahvistetaan, se olisi Brasilian rikoshistorian suurin lunnasvaatimus. Ecclestone, 85, on yksi urheilun vaikutusvaltaisimmista miehistä, ja hänen arvionsa on 3,1 miljardia dollaria (2,4 miljardia puntaa). Brasilian poliisi ei ole vielä virallisesti kommentoinut Interlagosin esikaupungissa tapahtunutta ilmeistä sieppausta. Ecclestone avioitui Flosin kanssa vuonna 2012, kolme vuotta sen jälkeen, kun hän oli tavannut 38-vuotiaan Brasilian Grand Prix -kisassa. Hän erosi 25 vuotta kestäneestä entisestä vaimostaan, kroatialaisesta Slavica Radicista, ollakseen tämän kanssa, ja he asuvat Yhdistyneessä kuningaskunnassa. Sieppaajat ovat vaatineet, että lunnaat maksetaan puntina ja jaetaan neljään pussiin käteistä, Veja kertoi. Sieppaukset olivat yleisiä Brasiliassa kymmenen vuotta sitten, ja vuonna 2002 Sao Paulossa tapahtui sieppaus joka 27. tunti, mutta ne vähenivät sen jälkeen, kun poliisi perusti erityisen sieppausten vastaisen osaston ja ryhtyi toimiin. Nykyään on yleistynyt "pikaviestit", joissa ihmiset siepataan joskus kadulta ja ajetaan useisiin pankkiautomaatteihin, kunnes heidän tilinsä on tyhjennetty. Maa, jonka on määrä isännöidä olympialaisia alle kahden viikon kuluttua, on pahimmassa talouskriisissä vuosikymmeniin. Ecclestone ei ole kommentoinut raportteja.</w:t>
      </w:r>
    </w:p>
    <w:p>
      <w:r>
        <w:rPr>
          <w:b/>
        </w:rPr>
        <w:t xml:space="preserve">Yhteenveto</w:t>
      </w:r>
    </w:p>
    <w:p>
      <w:r>
        <w:t xml:space="preserve">Formula 1 -pomo Bernie Ecclestonen anoppi on siepattu Brasiliassa, ja rikolliset vaativat 36,5 miljoonan dollarin (28 miljoonan punnan) lunnaita, kerrotaan.</w:t>
      </w:r>
    </w:p>
    <w:p>
      <w:r>
        <w:rPr>
          <w:b/>
          <w:u w:val="single"/>
        </w:rPr>
        <w:t xml:space="preserve">Asiakirjan numero 56485</w:t>
      </w:r>
    </w:p>
    <w:p>
      <w:r>
        <w:t xml:space="preserve">Mansaaren Tynwaldin minikokoonpano ministerin potkujen jälkeen.</w:t>
      </w:r>
    </w:p>
    <w:p>
      <w:r>
        <w:t xml:space="preserve">Harmer on johtanut infrastruktuuriministeriötä vuodesta 2016 lähtien. Politiikka- ja uudistusministeri Thomas erotettiin viime viikolla sen jälkeen, kun hän oli äänestänyt Tynwaldin suunnittelua koskevaa hallituksen esitystä vastaan. Muutosten myötä myös Tim Baker MHK siirtyy ministerineuvostoon johtamaan DOI:tä. Harmer sanoi, että "laaja ja monipuolinen" politiikka- ja uudistussalkku antaa hänelle mahdollisuuden ottaa vastuulleen useita meneillään olevia asioita, kuten kaasusääntelyä, ihmisten auttamista pois köyhyydestä ja neuvotteluja BBC:n kanssa. "Tällä hallinnolla on vielä paljon tehtävää", hän lisäsi. Ensimmäisessä ministerinimityksessään Baker ottaa vastuun useista suurista pääkaupunkihankkeista, kuten uudesta lauttaterminaalista Liverpoolissa ja kiistanalaisesta Douglas Promenaden kunnostushankkeesta. Baker sanoi olevansa "iloinen, että häntä pyydettiin tähän jännittävään ja haastavaan tehtävään". "Vuodesta 2016 lähtien tehdyllä työllä on luotu vankka perusta tulevaisuudelle, mutta meillä on vielä paljon tehtävää jäljellä olevana aikana", hän lisäsi.</w:t>
      </w:r>
    </w:p>
    <w:p>
      <w:r>
        <w:rPr>
          <w:b/>
        </w:rPr>
        <w:t xml:space="preserve">Yhteenveto</w:t>
      </w:r>
    </w:p>
    <w:p>
      <w:r>
        <w:t xml:space="preserve">Mansaaren entinen infrastruktuuripomo Ray Harmer on nimitetty politiikka- ja uudistusministeriksi Chris Thomasin erottua.</w:t>
      </w:r>
    </w:p>
    <w:p>
      <w:r>
        <w:rPr>
          <w:b/>
          <w:u w:val="single"/>
        </w:rPr>
        <w:t xml:space="preserve">Asiakirjan numero 56486</w:t>
      </w:r>
    </w:p>
    <w:p>
      <w:r>
        <w:t xml:space="preserve">Raheem Wilksin ampumakuolema: Harehillsin murhasta takuita vastaan</w:t>
      </w:r>
    </w:p>
    <w:p>
      <w:r>
        <w:t xml:space="preserve">Raheem Wilks, Leeds Unitedin Mallik Wilksin 19-vuotias veli, sai surmansa lähellä Too Sharpsia Gathorne Terrace -nimisellä Harehillsin alueella 26. tammikuuta. Eräs 29-vuotias mies pidätettiin murhasta epäiltynä, ja kolme muuta 28-, 29- ja 30-vuotiasta miestä pidätettiin rikoksentekijän avustamisesta epäiltynä. Kaikki neljä on vapautettu lisätutkimuksia odotettaessa, poliisi kertoi. Poliisit kutsuttiin kadulle kello 13.20 GMT, ja he löysivät Wilksin vakavasti loukkaantuneena. Hänet vietiin sairaalaan, mutta hänen kuolemansa vahvistettiin myöhemmin. Kuolemansyyntutkimus osoitti, että teini kuoli rintaan osuneeseen yksittäiseen ampumahaavaan. Kahta miestä syytetään murhasta. Jaydn Manners, 23, Louis Streetiltä, Chapeltownista, ja Keal Richards, 21, Francis Streetiltä, niin ikään Chapeltownista, vangittiin.</w:t>
      </w:r>
    </w:p>
    <w:p>
      <w:r>
        <w:rPr>
          <w:b/>
        </w:rPr>
        <w:t xml:space="preserve">Yhteenveto</w:t>
      </w:r>
    </w:p>
    <w:p>
      <w:r>
        <w:t xml:space="preserve">Neljä miestä, jotka pidätettiin sen jälkeen, kun jalkapalloilijan veli ammuttiin parturikampaamon ulkopuolella Leedsissä, on vapautettu takuita vastaan.</w:t>
      </w:r>
    </w:p>
    <w:p>
      <w:r>
        <w:rPr>
          <w:b/>
          <w:u w:val="single"/>
        </w:rPr>
        <w:t xml:space="preserve">Asiakirjan numero 56487</w:t>
      </w:r>
    </w:p>
    <w:p>
      <w:r>
        <w:t xml:space="preserve">Elintarvikepuisto Peelissä ja Port St Maryssä luo 55 työpaikkaa</w:t>
      </w:r>
    </w:p>
    <w:p>
      <w:r>
        <w:t xml:space="preserve">55 työpaikkaa on sekä kokopäiväisiä että kausityöntekijöitä Peelissä sijaitsevassa Food Parkissa ja Port St Maryssä sijaitsevassa Carrick Bay Seafoodsissa. Defa-ministeri Phil Gawne sanoi, että työpaikat ovat "uskomattoman myönteisiä Manxin taloudelle". Mansaari vie vuosittain noin 8 miljoonaa puntaa kampasimpukoita. Tällä hetkellä alalla on noin 150 työpaikkaa merellä ja 200 työpaikkaa maalla. "Uutta vientiä" Gawne sanoi: "On osoitus Manxin kalanjalostusteollisuuden kestävyydestä, että se voittaa uusia vientimarkkinoita näinä vaikeina aikoina." Hallituksen lukujen mukaan 96 prosenttia saaren kampasimpukoista viedään pääasiassa Ranskaan, Espanjaan ja Italiaan. "Nämä uudet työpaikat ovat erittäin tervetulleita, ja ne voivat todella edistää Manxin taloutta", Gawne sanoi. "Olen iloinen tavasta, jolla hallitus, kalastajat ja prosessit työskentelevät tällaisen menestyksen aikaansaamiseksi." Uudet työpaikat, jotka liittyvät suurelta osin kampasimpukan jalostukseen, alkavat 1. kesäkuuta. Prinssi Charles avaa Food Parkin virallisesti 26. huhtikuuta, kun hän vierailee saarella osana kuninkaallisen perheen kiertomatkaa. Hanke alkoi aiemmin tänä vuonna, ja seuraavien viiden vuoden aikana Peelissä sijaitseva Mill Road Yardin teollisuusalue uudistetaan täysin 3 miljoonan punnan kustannuksella.</w:t>
      </w:r>
    </w:p>
    <w:p>
      <w:r>
        <w:rPr>
          <w:b/>
        </w:rPr>
        <w:t xml:space="preserve">Yhteenveto</w:t>
      </w:r>
    </w:p>
    <w:p>
      <w:r>
        <w:t xml:space="preserve">Ympäristö-, elintarvike- ja maatalousministeriön (Defa) mukaan Mansaaren elintarvikepuistoon on tarkoitus luoda yli 50 työpaikkaa.</w:t>
      </w:r>
    </w:p>
    <w:p>
      <w:r>
        <w:rPr>
          <w:b/>
          <w:u w:val="single"/>
        </w:rPr>
        <w:t xml:space="preserve">Asiakirjan numero 56488</w:t>
      </w:r>
    </w:p>
    <w:p>
      <w:r>
        <w:t xml:space="preserve">Rick Rescorlan leskelle helpotus</w:t>
      </w:r>
    </w:p>
    <w:p>
      <w:r>
        <w:t xml:space="preserve">BBC Radio Cornwallin radiokanavalla puhunut Susan Rescorla sanoi, että tappo oli moraalinen voitto. Hän sanoi olevansa ylpeä Yhdysvaltain laivaston merijalkaväen sotilaista, jotka "menivät sinne ja panivat henkensä alttiiksi". Rick Rescorla oli World Trade Center -rakennuksen turvallisuuspäällikkö, ja hänen katsotaan pelastaneen satoja ihmishenkiä. Hän sanoi: "Minusta hän ansaitsi tämän. Hän oli kaiken suunnannäyttäjä ja muutti meidän kaikkien elämäämme viimeisten kymmenen vuoden aikana kaikkialla maailmassa." Länsi-Cornwallin Haylesta kotoisin oleva Rick Rescorla kuoli johtaessaan 2700 ihmistä turvaan World Trade Centeristä. Hän lauloi cornwallilaisia lauluja pitääkseen yllä ympäröiviensä mielialaa varmistaessaan, että he poistuivat rakennuksesta sen jälkeen, kun kaapattu matkustajakone oli törmännyt siihen. Rescorla oli Yhdysvaltain armeijan eversti, ja hänet palkittiin Vietnamissa suorittamastaan palveluksesta. Bin Ladenin kuolemasta puhuessaan rouva Rescorla sanoi: "Tämä oli moraalinen voitto Yhdysvalloille, moraalinen voitto koko maailmalle. "Mutta tämä ei ole vielä ohi. Tämä tulee jatkumaan. "Se ei ole kuin tavallinen armeija, he ovat kaikkialla. Joten meidän on oltava entistäkin enemmän varuillamme."</w:t>
      </w:r>
    </w:p>
    <w:p>
      <w:r>
        <w:rPr>
          <w:b/>
        </w:rPr>
        <w:t xml:space="preserve">Yhteenveto</w:t>
      </w:r>
    </w:p>
    <w:p>
      <w:r>
        <w:t xml:space="preserve">New Yorkin syyskuun 11. päivän iskujen sankarin, Cornwallissa syntyneen Rick Rescorlan leski on kertonut olevansa helpottunut siitä, että Osama Bin Laden on tapettu.</w:t>
      </w:r>
    </w:p>
    <w:p>
      <w:r>
        <w:rPr>
          <w:b/>
          <w:u w:val="single"/>
        </w:rPr>
        <w:t xml:space="preserve">Asiakirjan numero 56489</w:t>
      </w:r>
    </w:p>
    <w:p>
      <w:r>
        <w:t xml:space="preserve">Love Islandin Theo Campbell menettää näön silmästä samppanjakorkkionnettomuuden jälkeen</w:t>
      </w:r>
    </w:p>
    <w:p>
      <w:r>
        <w:t xml:space="preserve">Campbell, joka esiintyi ITV2-ohjelman vuoden 2017 sarjassa, oli onnettomuuden sattuessa lomalla Ibizalla. Hänet vietiin sairaalaan ja hänet leikattiin sen jälkeen. Instagram-julkaisussa hän kirjoitti: "Kaksi silmäleikkausta myöhemmin todella valitettavan onnettomuuden jälkeen olen menettänyt kaiken näön oikeasta silmästäni, sillä se halkaistiin kahtia." "Kuka olisi uskonut, että samppanjakorkki olisi ollut loppuni? Minulla on kuitenkin vielä yksi silmä jäljellä, joten katson asioiden valoisaa puolta." Hän julkaisi myös kuvan itsestään sairaalassa tyttöystävänsä Kaz Crossleyn - joka esiintyi Love Islandin toisessa sarjassa - kanssa. Silminnäkijä kertoi OK!:lle: "Theo oli lomalla Ibizalla nauttimassa olostaan, kun joku avasi samppanjapullon ja korkki lensi hänen silmäänsä. "Ihmiset huusivat, kun he tajusivat, mitä tapahtui, ja näkivät hänen silmänsä kunnon. Yksi kavereista sanoi, että näytti siltä kuin hänen silmänsä olisi räjähtänyt." Seuraa meitä Facebookissa, Twitterissä @BBCNewsEnts tai Instagramissa bbcnewsents. Jos sinulla on juttuehdotus, lähetä sähköpostia osoitteeseen entertainment.news@bbc.co.uk.</w:t>
      </w:r>
    </w:p>
    <w:p>
      <w:r>
        <w:rPr>
          <w:b/>
        </w:rPr>
        <w:t xml:space="preserve">Yhteenveto</w:t>
      </w:r>
    </w:p>
    <w:p>
      <w:r>
        <w:t xml:space="preserve">Love Island -tähti Theo Campbell kertoo menettäneensä näön oikeasta silmästään sen jälkeen, kun samppanjakorkki osui häneen.</w:t>
      </w:r>
    </w:p>
    <w:p>
      <w:r>
        <w:rPr>
          <w:b/>
          <w:u w:val="single"/>
        </w:rPr>
        <w:t xml:space="preserve">Asiakirjan numero 56490</w:t>
      </w:r>
    </w:p>
    <w:p>
      <w:r>
        <w:t xml:space="preserve">Ipswichin teiniä syytetään laulujen varastamisesta vapautettiin</w:t>
      </w:r>
    </w:p>
    <w:p>
      <w:r>
        <w:t xml:space="preserve">Mies, 19, pidätettiin Ipswichissä perjantaina epäiltynä tekijänoikeus- ja tietokoneväärinkäytöstä. Sen jälkeen tehtiin ratsiat Ipswichissä sijaitsevaan kiinteistöön ja toiseen Pohjois-Lontoossa sijaitsevaan kiinteistöön. Lontoon poliisin edustaja vahvisti, että teini oli vapautettu ja että tutkinta jatkuu. New Yorkin syyttäjät käynnistivät tutkinnan levy-artistien johtoyhtiöiden tekemien valitusten jälkeen. Manhattanin piirisyyttäjä Cyrus Vancen toimisto tunnisti yhden epäillyistä asuvan Yhdistyneessä kuningaskunnassa ja koordinoi kiinteistöetsinnät Lontoon poliisin henkisen omaisuuden rikosyksikön kanssa. Komisario Nick Court sanoi, että varastettua musiikkia myytiin laittomilla suoratoistosivustoilla ympäri maailmaa. "Tällainen rikollisuus aiheuttaa merkittäviä taloudellisia menetyksiä niille, jotka tekevät uskomattoman paljon työtä tuottaakseen, kirjoittaakseen ja tehdäkseen musiikkia faniensa nautittavaksi", hän sanoi.</w:t>
      </w:r>
    </w:p>
    <w:p>
      <w:r>
        <w:rPr>
          <w:b/>
        </w:rPr>
        <w:t xml:space="preserve">Yhteenveto</w:t>
      </w:r>
    </w:p>
    <w:p>
      <w:r>
        <w:t xml:space="preserve">Epäilty hakkeri, joka pidätettiin epäiltynä "maailmankuulujen" artistien julkaisemattomien kappaleiden varastamisesta, on vapautettu tutkinnan alaisena.</w:t>
      </w:r>
    </w:p>
    <w:p>
      <w:r>
        <w:rPr>
          <w:b/>
          <w:u w:val="single"/>
        </w:rPr>
        <w:t xml:space="preserve">Asiakirjan numero 56491</w:t>
      </w:r>
    </w:p>
    <w:p>
      <w:r>
        <w:t xml:space="preserve">Respect-johtaja George Galloway "rikkoi vaalilakia".</w:t>
      </w:r>
    </w:p>
    <w:p>
      <w:r>
        <w:t xml:space="preserve">Hänen kerrotaan twiitanneen uudelleen puolueensa oman exit pollin ennen äänestyksen päättymistä. Bradfordin neuvoston ääntenlaskija teki asiasta ilmoituksen poliisille, kertoo BBC Radio Leeds. Galloway hävisi paikkansa työväenpuolueen ehdokkaalle Naz Shahille, jonka mukaan hänen kampanjansa "alensi demokratiaa". Kansanedustuslain (Representation of the People's Act) 66 pykälän mukaan on lainvastaista keskustella äänestämisestä äänestyksen ollessa auki. Gallowayn tiedottaja kertoi BBC:lle: "Ääntenlaskija tuhlaa poliisin aikaa. Se on myrsky sormustimessa." West Yorkshiren poliisi sanoi, että se tutkii asiaa uudelleen. Galloway nappasi perinteisesti työväenpuolueen hallussa olleen paikan vuonna 2012 järjestetyissä lisävaaleissa 10 140 äänen enemmistöllä. Kyseessä ei ole ensimmäinen kerta, kun hän on joutunut otsikoihin vaalilakien takia: Labour syytti häntä huhtikuussa vääristä lausunnoista ehdokkaastaan Naseem Shahista.</w:t>
      </w:r>
    </w:p>
    <w:p>
      <w:r>
        <w:rPr>
          <w:b/>
        </w:rPr>
        <w:t xml:space="preserve">Yhteenveto</w:t>
      </w:r>
    </w:p>
    <w:p>
      <w:r>
        <w:t xml:space="preserve">Respect-johtaja George Gallowaysta on tehty poliisille rikosilmoitus väitetyn vaalilain rikkomisen vuoksi.</w:t>
      </w:r>
    </w:p>
    <w:p>
      <w:r>
        <w:rPr>
          <w:b/>
          <w:u w:val="single"/>
        </w:rPr>
        <w:t xml:space="preserve">Asiakirjan numero 56492</w:t>
      </w:r>
    </w:p>
    <w:p>
      <w:r>
        <w:t xml:space="preserve">Poole sairaalan pysäköintimaksut nousevat lokakuusta alkaen</w:t>
      </w:r>
    </w:p>
    <w:p>
      <w:r>
        <w:t xml:space="preserve">Maksu enintään kahdesta tunnista nousee 20 pennillä 1,80 puntaan, enintään kolmesta tunnista 30 pennillä 2,70 puntaan ja enintään neljästä tunnista 10 pennillä 3,60 puntaan. Sairaalan mukaan korotukset ovat samansuuntaisia kuin neuvoston pysäköintialueilla, ja niitä tarvitaan, jotta ostajat eivät enää käyttäisi halvempia paikkoja potilaiden sijasta. Kokoomushallitus ilmoitti, ettei se aio poistaa maksuja, kuten Labour-puolue oli ehdottanut. Ministerit sanoivat, että julkisia varoja voidaan käyttää paremmin kuin maksujen poistaminen. Poole Hospitalin pysäköintimaksut enintään kuuden tunnin pysäköinnistä ovat edelleen 5,50 puntaa, kun taas 24 tunnin pysäköinti maksaa 9 puntaa (aiemmin 8 puntaa).</w:t>
      </w:r>
    </w:p>
    <w:p>
      <w:r>
        <w:rPr>
          <w:b/>
        </w:rPr>
        <w:t xml:space="preserve">Yhteenveto</w:t>
      </w:r>
    </w:p>
    <w:p>
      <w:r>
        <w:t xml:space="preserve">Poole Hospitalin pysäköintimaksut nousevat lokakuusta alkaen.</w:t>
      </w:r>
    </w:p>
    <w:p>
      <w:r>
        <w:rPr>
          <w:b/>
          <w:u w:val="single"/>
        </w:rPr>
        <w:t xml:space="preserve">Asiakirjan numero 56493</w:t>
      </w:r>
    </w:p>
    <w:p>
      <w:r>
        <w:t xml:space="preserve">Ulkopuolinen tutkinta NHS Highlandin kiusaamista koskevista väitteistä</w:t>
      </w:r>
    </w:p>
    <w:p>
      <w:r>
        <w:t xml:space="preserve">Lääkärit ja muu henkilökunta ovat väittäneet, että terveyslautakunnassa on ainakin vuosikymmenen ajan vallinnut "pelon ja uhkailun kulttuuri". Sen puheenjohtaja David Alston on sanonut, ettei johtokunnalla ole "mitään salattavaa". Maanantaina järjestetään kokous, johon osallistuvat terveyslautakunta, NHS Scotland ja henkilökunta ja jossa keskustellaan tutkinnasta. Keskusteluihin osallistuu muun muassa NHS Scotlandin toimitusjohtaja Paul Gray. Alston sanoi: "Olen erittäin tyytyväinen siihen, että kabinettiministeri on julkisesti hyväksynyt pyyntömme saada ulkopuolista tukea väitteisiin järjestelmällisestä kiusaamiskulttuurista NHS Highlandissa. "Skotlannin hallituksen on laadittava toimeksianto yhdessä kaikkien asianosaisten, myös NHS Highlandin, edustajien kanssa." Viime viikolla eri puolilta Highlandsia olevat johtavat lääkärit vaativat täysin riippumatonta tutkimusta väitteistä.</w:t>
      </w:r>
    </w:p>
    <w:p>
      <w:r>
        <w:rPr>
          <w:b/>
        </w:rPr>
        <w:t xml:space="preserve">Yhteenveto</w:t>
      </w:r>
    </w:p>
    <w:p>
      <w:r>
        <w:t xml:space="preserve">Terveysministeri Jeane Freeman on pyytänyt, että riippumaton ulkopuolinen tutkinta tutkii väitteet kiusaamisesta NHS Highlandissa.</w:t>
      </w:r>
    </w:p>
    <w:p>
      <w:r>
        <w:rPr>
          <w:b/>
          <w:u w:val="single"/>
        </w:rPr>
        <w:t xml:space="preserve">Asiakirjan numero 56494</w:t>
      </w:r>
    </w:p>
    <w:p>
      <w:r>
        <w:t xml:space="preserve">Alaston prinssi Harryn kuvat julkaistu brittisivustolla</w:t>
      </w:r>
    </w:p>
    <w:p>
      <w:r>
        <w:t xml:space="preserve">The Drum oli väittänyt olevansa ensimmäinen virallinen brittiläinen julkaisu, joka näytti kuvat, jotka ovat laajalti saatavilla blogeissa ja muilla internetsivustoilla. Verkkojulkaisun siirtoa on nyt seurannut The Sun -sanomalehti. Iltapäivälehti sanoi päättäneensä painaa kuvat perjantain numerossaan, koska se katsoi, että sen lukijoilla oli oikeus nähdä ne. Ennen The Sunin julkaisupäätöstä yksikään brittiläinen sanomalehti ei ollut julkaissut kuvia. Prinssi Harryn, 27, uskotaan olevan takaisin Britanniassa sen jälkeen, kun kuvat hänestä ja nuoresta naisesta alasti hotellihuoneessa ilmestyivät yhdysvaltalaiselle juorusivustolle TMZ:lle. Kuvien uskotaan olevan otettu kamerakännykällä viime perjantaina, kun prinssi oli yksityisellä viikonloppulomalla ystäviensä kanssa. St Jamesin palatsi vahvisti, että prinssi oli kuvissa ja että se otti keskiviikkona yhteyttä lehdistön valituskomiteaan, koska se oli huolissaan siitä, että hänen yksityisyyteensä oli tunkeuduttu toimittajien käytännesääntöjen vastaisesti. The Drumin yhdysvaltalainen päätoimittaja Noel Young sanoi mielipidekirjoituksessaan, että "päätökset olla julkaisematta kuvia, vaikka niillä on itsestään selvä uutisarvo, ovat aina huonoja päätöksiä".</w:t>
      </w:r>
    </w:p>
    <w:p>
      <w:r>
        <w:rPr>
          <w:b/>
        </w:rPr>
        <w:t xml:space="preserve">Yhteenveto</w:t>
      </w:r>
    </w:p>
    <w:p>
      <w:r>
        <w:t xml:space="preserve">Skotlantilainen media- ja markkinointisivusto on jäljentänyt kuvia alastomasta prinssi Harrysta Las Vegasin hotellihuoneessaan.</w:t>
      </w:r>
    </w:p>
    <w:p>
      <w:r>
        <w:rPr>
          <w:b/>
          <w:u w:val="single"/>
        </w:rPr>
        <w:t xml:space="preserve">Asiakirjan numero 56495</w:t>
      </w:r>
    </w:p>
    <w:p>
      <w:r>
        <w:t xml:space="preserve">Jerseyn mies valittiin suunnittelemaan tanssin MM-kisojen Disney-paraati</w:t>
      </w:r>
    </w:p>
    <w:p>
      <w:r>
        <w:t xml:space="preserve">Tanssin maailmanmestaruuskilpailut 2011 käynnistävä avajaisparaati järjestetään pääteemapuistossa. Tapahtumassa on mukana 1 000 kilpailijaa yli 22 maasta. Itse tunnustautuva Disney-fani Christophe Chateau sanoi, että MM-kisojen johtajat valitsivat hänet rooliin. Nimitys tuli sen jälkeen, kun hän oli toiminut virallisena tuomarina eräässä alueellisessa kilpailussa Saksassa. Chateau sanoi, että tanssijat, joiden ikä vaihtelee viidestä kolmeenkymmeneen, puhuvat eri kieliä ja heidän tanssitaitonsa vaihtelevat. Hän sanoi, että jotkut ovat erikoistuneet perinteisiin tyyleihin, kuten balettiin, kun taas toiset ovat erikoistuneet katu- ja hiphop-tanssiin. Harjoitukset alkavat lähikuukausina Jerseyn tanssiryhmän kanssa, joka kuvataan. Nauhoitus lähetetään kilpaileville joukkueille, jotta ne voivat opetella kahdeksanminuuttisen rutiinin.</w:t>
      </w:r>
    </w:p>
    <w:p>
      <w:r>
        <w:rPr>
          <w:b/>
        </w:rPr>
        <w:t xml:space="preserve">Yhteenveto</w:t>
      </w:r>
    </w:p>
    <w:p>
      <w:r>
        <w:t xml:space="preserve">Jerseyn koreografi kokoaa kesällä Pariisin Disneylandissa järjestettävän kansainvälisen tanssikilpailun avajaisparaatin.</w:t>
      </w:r>
    </w:p>
    <w:p>
      <w:r>
        <w:rPr>
          <w:b/>
          <w:u w:val="single"/>
        </w:rPr>
        <w:t xml:space="preserve">Asiakirjan numero 56496</w:t>
      </w:r>
    </w:p>
    <w:p>
      <w:r>
        <w:t xml:space="preserve">Met PC Joseph Harrington kiistää teini-ikäisen mustamaalaamisensa</w:t>
      </w:r>
    </w:p>
    <w:p>
      <w:r>
        <w:t xml:space="preserve">Walthamstow'sta kotoisin oleva poliisi Joseph Harrington, 29, kertoi Southwark Crown Courtille, että hän hillitsi tuolloin 15-vuotiaan pojan vasta tämän tultua aggressiiviseksi. Hän sanoi uskovansa, että teini-ikäinen oli aiemmin esittänyt vääriä syytöksiä. Konstaapeli kiistää pahoinpitelysyytteen, jonka mukaan hän olisi tallonut pidätettyä poikaa, jolloin tämä kamppaili hengästyneenä. Hän sanoi, että poika, jonka nimeä ei voida mainita oikeudellisista syistä, jätti hänet "pelkäämään" turvallisuutensa puolesta kiihkeän yhteenoton aikana Forest Gaten poliisiaseman häkkisellissä. Syyttäjä Duncan Atkinson sanoi: "Yritätkö millään tavoin mustamaalata (häntä)?". "En, sir", Harrington vastasi. "Pidän kiinni harjoittelusta" Teini on aiemmin kertonut oikeudelle, kuinka Harrington talloi häntä ja "pudotti sitten koko vartalonsa" hänen selkäänsä sen jälkeen, kun hän oli ilmeisesti tunnistanut hänet pari päivää aiemmin tapahtuneesta yhteenotosta. Tuolloin poika väittää Harringtonin laittaneen kätensä hänen kaulansa ympärille. Konstaapeli kertoi valamiehille, ettei hän ollut käyttänyt tarpeetonta voimaa. "Pidin kiinni koulutuksestani ja siitä, mitä kokemukseni kertoi, että minun piti tehdä", hän sanoi. Hän kertoi oikeudelle, että vaikka poliisit olivat kestäneet "hyvin väsyttäviä" päiviä mellakoiden aikana, jolloin poliiseja oli pahoinpidelty päiväkausia, hän ei ollut reagoinut niin kuin hän olisi "saanut tarpeekseen". Oikeudenkäynti jatkuu.</w:t>
      </w:r>
    </w:p>
    <w:p>
      <w:r>
        <w:rPr>
          <w:b/>
        </w:rPr>
        <w:t xml:space="preserve">Yhteenveto</w:t>
      </w:r>
    </w:p>
    <w:p>
      <w:r>
        <w:t xml:space="preserve">Met-poliisin upseeri on kiistänyt yrittäneensä "mustamaalata" teini-ikäistä poikaa, jonka väitetään pahoinpidelleen häntä muutama päivä Lontoon vuoden 2011 mellakoiden jälkeen.</w:t>
      </w:r>
    </w:p>
    <w:p>
      <w:r>
        <w:rPr>
          <w:b/>
          <w:u w:val="single"/>
        </w:rPr>
        <w:t xml:space="preserve">Asiakirjan numero 56497</w:t>
      </w:r>
    </w:p>
    <w:p>
      <w:r>
        <w:t xml:space="preserve">Southamptonin keskiaikaisten muurien kunnostamista koskeva hotellisuunnitelma</w:t>
      </w:r>
    </w:p>
    <w:p>
      <w:r>
        <w:t xml:space="preserve">Rakennuttaja Tellon Capital sanoi, että tarkistetut 100 miljoonan punnan suunnitelmat heijastavat kaupungin dynamiikan muutosta ja sisältävät 240 makuuhuoneen hotellin sekä 287 asuntoa. Kaupungin keskiaikaisten muurien sisäpuolella sijaitsevien uusien rakennusten korkeus vaihtelee neljästä 12 kerrokseen. Jos muutokset hyväksytään, rakennustöiden odotetaan alkavan vuonna 2020. Tellon Capitalin James Burchell sanoi, että muutokset on tehty "sellaisen kehityksen aikaansaamiseksi, joka parantaa kaupungin keskustaa ottaen huomioon Southamptonin dynamiikan muutokset". Burchellin mukaan hotelliyrityksen kanssa on jo sovittu ehdoista. Aiemmissa suunnitelmissa oli 185 opiskelija-asuntoa. Ehdotettuun suunnitelmaan sisältyy myös kauppoja ja avoin bulevardi, jolla keskiaikaisista muureista tehdään näkyvä osa. Queenswayn ja East Streetin varrella olevat rakennukset on jo purettu uudelleenrakentamista varten. Arkeologien helmikuussa tekemien kaivausten aikana löydettiin muun muassa paljain rintoin varusteltu naisen kuva ja tykin kuula. Southamptonin kaupunginmuurit Lähde: Southamptonin kaupunginvaltuusto</w:t>
      </w:r>
    </w:p>
    <w:p>
      <w:r>
        <w:rPr>
          <w:b/>
        </w:rPr>
        <w:t xml:space="preserve">Yhteenveto</w:t>
      </w:r>
    </w:p>
    <w:p>
      <w:r>
        <w:t xml:space="preserve">Southamptonin keskustassa sijaitsevan alueen kunnostamiseksi tehtyä miljoonien punnan suunnitelmaa on muutettu siten, että opiskelija-asuntojen sijasta rakennetaan hotelli.</w:t>
      </w:r>
    </w:p>
    <w:p>
      <w:r>
        <w:rPr>
          <w:b/>
          <w:u w:val="single"/>
        </w:rPr>
        <w:t xml:space="preserve">Asiakirjan numero 56498</w:t>
      </w:r>
    </w:p>
    <w:p>
      <w:r>
        <w:t xml:space="preserve">Coronavirus: Derbyshiren nummilla tapahtuneen grillauksen vuoksi neljä henkilöä on tuomittava oikeudessa.</w:t>
      </w:r>
    </w:p>
    <w:p>
      <w:r>
        <w:t xml:space="preserve">Poliisin mukaan Leedsistä kotoisin olevia parikymppisiä miehiä syytettiin kotitaloutensa ulkopuolisten ihmisten tapaamisesta ja tarpeettomista matkoista. Palomiehet kutsuttiin nummelle aivan A628-tien varrella Woodheadin solassa kello 20:00 BST perjantaina. Poliisin mukaan miehet saatiin jäljitettyä tulipalon jälkeen. Palomies Calum Beckett kertoi, että grillipalo oli toinen kahdesta palosta, joihin hän osallistui nummella perjantaina. Hän sanoi: "Se saa minut tuntemaan itseni turhautuneeksi ja järkyttyneeksi. "Tällä hetkellä avustamme NHS:ää reseptien toimittamisessa potilaille Derbyshiressä. "Loppujen lopuksi, kun olemme keskellä nummia, se vie meidät pois muusta työstämme, tai menemme kotipaloon." Miesten oikeudenkäyntipäivää ei ole vielä määrätty. Seuraa BBC East Midlandsia Facebookissa, Twitterissä tai Instagramissa. Lähetä juttuideoita osoitteeseen eastmidsnews@bbc.co.uk.</w:t>
      </w:r>
    </w:p>
    <w:p>
      <w:r>
        <w:rPr>
          <w:b/>
        </w:rPr>
        <w:t xml:space="preserve">Yhteenveto</w:t>
      </w:r>
    </w:p>
    <w:p>
      <w:r>
        <w:t xml:space="preserve">Neljä miestä on haastettu oikeuteen uuden koronaviruslainsäädännön nojalla sen jälkeen, kun grilli oli sytyttänyt tuleen neljä hehtaaria Derbyshiren nummia.</w:t>
      </w:r>
    </w:p>
    <w:p>
      <w:r>
        <w:rPr>
          <w:b/>
          <w:u w:val="single"/>
        </w:rPr>
        <w:t xml:space="preserve">Asiakirjan numero 56499</w:t>
      </w:r>
    </w:p>
    <w:p>
      <w:r>
        <w:t xml:space="preserve">Kensworthin murhatutkimus: Louise Rumpin "murhaajan" kunnianosoitukset.</w:t>
      </w:r>
    </w:p>
    <w:p>
      <w:r>
        <w:t xml:space="preserve">Palomiehet löysivät Louise Rumpin ruumiin hänen asunnostaan Plewes Closessa, Kensworthissa, Bedfordshiressä, 16. lokakuuta hälytyksen jälkeen. Kahta miestä on syytetty 29-vuotiaan murhasta. Perheen lausunnossa luki: "Louise oli rakastettu äiti kahdelle kauniille tyttärelleen, ja kaikki hänen ystävänsä ja perheensä tulevat kaipaamaan häntä suuresti." Habib Jacksonin, 31, Dunstable Roadilta, Toddingtonista, ja Christopher Haywardin, 31, Fensome Drivesta, Houghton Regisistä, on määrä kuulla syytteensä Luton Crown Courtissa 8. tammikuuta. Etsi BBC News: East of England Facebookissa, Instagramissa ja Twitterissä. Jos sinulla on juttuehdotuksia, lähetä sähköpostia osoitteeseen eastofenglandnews@bbc.co.uk.</w:t>
      </w:r>
    </w:p>
    <w:p>
      <w:r>
        <w:rPr>
          <w:b/>
        </w:rPr>
        <w:t xml:space="preserve">Yhteenveto</w:t>
      </w:r>
    </w:p>
    <w:p>
      <w:r>
        <w:t xml:space="preserve">Kunnianosoituksia on annettu "rakastetulle" kahden lapsen äidille, jonka kuolema kotonaan käynnisti murhatutkimuksen.</w:t>
      </w:r>
    </w:p>
    <w:p>
      <w:r>
        <w:rPr>
          <w:b/>
          <w:u w:val="single"/>
        </w:rPr>
        <w:t xml:space="preserve">Asiakirjan numero 56500</w:t>
      </w:r>
    </w:p>
    <w:p>
      <w:r>
        <w:t xml:space="preserve">Sarah Henshaw: Leedsin asunnosta kuolleena löydetty nainen nimetty</w:t>
      </w:r>
    </w:p>
    <w:p>
      <w:r>
        <w:t xml:space="preserve">Sarah Henshaw, 40, löydettiin kuolleena asunnostaan Redcourt-asuntojen rakennuksessa Athlone Grovessa, Armleyssa, tiistaina noin klo 09.40 GMT. Noin 30 minuuttia myöhemmin mies putosi kaupungin keskustan sillalta A64-tien yli lähellä Quarry Housea. Hänet vietiin sairaalaan ja pidätettiin murhasta epäiltynä. Poliisi etsii edelleen silminnäkijöitä sekä Armleyssä että kaupungin keskustassa. Komisario Mark Swift sanoi: "Murhasta epäiltynä pidätetyn miehen tila on vakaa sairaalassa, ja hänen vammansa ovat vakavia, mutta niiden ei uskota olevan hengenvaarallisia. "Hän on poliisin vartioimana, ja on todennäköistä, että hänen on pysyttävä sairaalassa vielä jonkin aikaa." "Häntä on vartioitu."</w:t>
      </w:r>
    </w:p>
    <w:p>
      <w:r>
        <w:rPr>
          <w:b/>
        </w:rPr>
        <w:t xml:space="preserve">Yhteenveto</w:t>
      </w:r>
    </w:p>
    <w:p>
      <w:r>
        <w:t xml:space="preserve">Poliisi on nimennyt naisen, jonka ruumis löytyi Leedsistä juuri ennen kuin mies putosi kävelysillalta.</w:t>
      </w:r>
    </w:p>
    <w:p>
      <w:r>
        <w:rPr>
          <w:b/>
          <w:u w:val="single"/>
        </w:rPr>
        <w:t xml:space="preserve">Asiakirjan numero 56501</w:t>
      </w:r>
    </w:p>
    <w:p>
      <w:r>
        <w:t xml:space="preserve">Wigtownin kirjafestivaali "ylittää kaikki odotukset".</w:t>
      </w:r>
    </w:p>
    <w:p>
      <w:r>
        <w:t xml:space="preserve">He sanoivat, että alustavat luvut osoittivat, että osallistujamäärät olivat "vastanneet tai hieman ylittäneet" viime vuoden 20-vuotisjuhlan erikoisnäytöksen yleisömäärät. Operatiivinen johtaja Anne Barclay sanoi, että he olivat "riemuissaan" siitä, että kävijämäärät olivat samanlaiset - noin 29 000 - myös tänä vuonna. "Se on todella ylittänyt kaikki odotuksemme", hän lisäsi. Skotlannin kansallisessa kirjakaupungissa järjestettiin 10 päivän aikana satoja tapahtumia. Barclay sanoi järjestäjien toivovan, että tapahtuma olisi tarjonnut jokaiselle jotakin. Hän oli "erityisen tyytyväinen" siihen, että tapahtumat houkuttelivat kaikenikäisiä ja -taustaisia ihmisiä, ja "lasten ja nuorten osuus on kasvanut jatkuvasti". Barclay lisäsi, että vuoden 2020 tapahtumaa varten tehdään jo suunnitelmia. Tänä vuonna tapahtumaan osallistuivat muun muassa Skotlannin konservatiivien entinen johtaja Ruth Davidson ja paikallinen kirjailija Shaun Bythell.</w:t>
      </w:r>
    </w:p>
    <w:p>
      <w:r>
        <w:rPr>
          <w:b/>
        </w:rPr>
        <w:t xml:space="preserve">Yhteenveto</w:t>
      </w:r>
    </w:p>
    <w:p>
      <w:r>
        <w:t xml:space="preserve">Järjestäjät ovat kehuneet viikonloppuna päättynyttä Wigtownin kirjafestivaalia jälleen "erinomaiseksi vuodeksi".</w:t>
      </w:r>
    </w:p>
    <w:p>
      <w:r>
        <w:rPr>
          <w:b/>
          <w:u w:val="single"/>
        </w:rPr>
        <w:t xml:space="preserve">Asiakirjan numero 56502</w:t>
      </w:r>
    </w:p>
    <w:p>
      <w:r>
        <w:t xml:space="preserve">Norfolkista löytyi kolmikorvainen "Captain Kirk" -kissa</w:t>
      </w:r>
    </w:p>
    <w:p>
      <w:r>
        <w:t xml:space="preserve">Kulkukissa ällistytti Norfolkin East Harlingissa sijaitsevan Feline Care Cat Rescue -järjestön henkilökunnan "erikoisella" syntymävialla. Johtaja Molly Farrar kertoi, että keskuksen eläinlääkäri ei ollut nähnyt kissaa, jolla olisi ollut ylimääräinen korva, 30 vuoden aikana. Keskuksen henkilökunta harkitsi useita nimiä, mutta päätyi Brianiin, Eastern Daily Press kertoi ensimmäisenä. Kissa nimettiin sen autotallin omistajan mukaan, josta se löydettiin. Päivityksiä tähän juttuun ja muuta Norfolkista "Se on ilmeisesti todella harvinainen asia, sillä eläinlääkärimme ei ole nähnyt sitä", Farrar kertoi BBC:lle. "Näemme paljon kissoja, joilla ei ole häntää, joilla on jonkin verran häntää, joista puuttuu vain vähän häntää, kissoja, joilla on kolme jalkaa ja yksi silmä, kissoja, joilla on kaikenlaisia vammoja, mutta tämä on jotain aivan erityistä." "Tämä on jotain aivan erityistä." Brian, jonka uskotaan olevan neljän ja kahdeksan vuoden ikäinen, oli vähällä saada vielä kummallisemman nimimerkin, Farrar sanoi. "Olemme saaneet ehdotuksia Spockista tai kapteeni Kirkistä, koska sillä on vasen korva, oikea korva ja viimeinen etukorva", hän sanoi. Brian löydettiin maanantaina läheltä syrjäistä kissojen suojelualuetta, joka sijaitsee teollisuusalueen laidalla, ja uskotaan, että se on saatettu heittää maahan tai päätynyt kuorma-auton lavalle. Jos Brianin omistajaa ei löydy, se sijoitetaan uuteen kotiin, Farrar sanoi.</w:t>
      </w:r>
    </w:p>
    <w:p>
      <w:r>
        <w:rPr>
          <w:b/>
        </w:rPr>
        <w:t xml:space="preserve">Yhteenveto</w:t>
      </w:r>
    </w:p>
    <w:p>
      <w:r>
        <w:t xml:space="preserve">Kolmikorvainen kissa - jota pelastajat melkein kutsuivat Kapteeni Kirkiksi sen "viimeisen etukorvan" vuoksi - on löydetty hylättynä autotallin läheltä.</w:t>
      </w:r>
    </w:p>
    <w:p>
      <w:r>
        <w:rPr>
          <w:b/>
          <w:u w:val="single"/>
        </w:rPr>
        <w:t xml:space="preserve">Asiakirjan numero 56503</w:t>
      </w:r>
    </w:p>
    <w:p>
      <w:r>
        <w:t xml:space="preserve">Newquayn "No Nonsense" -kampanja käynnistettiin häiriöiden torjumiseksi.</w:t>
      </w:r>
    </w:p>
    <w:p>
      <w:r>
        <w:t xml:space="preserve">Newquay Safe Partnershipin mukaan No Nonsense 2012 -kampanja perustuu vuonna 2011 tehtyyn työhön. Kampanjan kohteena ovat ihmiset, joilla on mahdollisesti loukkaavia puhallettavia laitteita tai jotka käyttävät mankini-tringejä, eikä katuhäiriöitä suvaita. Kampanjaa tuetaan kuudessa pubeissa ja klubeissa olevalla uudella henkilöllisyystunnistimien verkostolla, kumppanuus ilmoitti. Skannerit eivät ainoastaan tarkistaisi väärennettyjä asiakirjoja, vaan myös jakaisivat tietoja kielletyistä henkilöistä sen varmistamiseksi, että tiedot yhdestä pubista kielletystä henkilöstä jaetaan kaikille kaupungin vuokranantajille. Vuoden 2011 kampanjan aikana 104 henkilöä sai porttikiellon kaupungin keskustaan, poliisi kertoi. Kumppanuus, johon osallistuvat poliisi, kaupunginvaltuusto, yritykset ja asukkaat, perustettiin vuonna 2009 alaikäisten juomisen vähentämiseksi sen jälkeen, kun kaksi teini-ikäistä oli kuollut kaupungissa.</w:t>
      </w:r>
    </w:p>
    <w:p>
      <w:r>
        <w:rPr>
          <w:b/>
        </w:rPr>
        <w:t xml:space="preserve">Yhteenveto</w:t>
      </w:r>
    </w:p>
    <w:p>
      <w:r>
        <w:t xml:space="preserve">Newquayn poliisi ja muut virastot ovat käynnistäneet kesäkampanjan rikollisuuden ja häiriöiden vähentämiseksi.</w:t>
      </w:r>
    </w:p>
    <w:p>
      <w:r>
        <w:rPr>
          <w:b/>
          <w:u w:val="single"/>
        </w:rPr>
        <w:t xml:space="preserve">Asiakirjan numero 56504</w:t>
      </w:r>
    </w:p>
    <w:p>
      <w:r>
        <w:t xml:space="preserve">Intian poliisi pidättää neljä Game of Thrones -vuodosta</w:t>
      </w:r>
    </w:p>
    <w:p>
      <w:r>
        <w:t xml:space="preserve">Syytetyistä kolme on Prime Focus Technologyn nykyisiä työntekijöitä ja yksi entinen työntekijä. Prime Focus, Mumbaissa sijaitseva yritys, joka tallentaa ja käsittelee sarjoja intialaiselle suoratoistosivustolle Hotstarille, oli tehnyt rikosilmoituksen poliisille. Fantasiasarja on jo nyt tv-historian piraattisimmin kopioitu sarja. Seitsemännen kauden neljäs jakso vuoti 4. elokuuta, päivää ennen kuin sen oli määrä tulla maailmanlaajuiseen lähetykseen. HBO:n tuottama sarja on nähnyt vuosien varrella useita vuotoja. Viimeksi hakkeriryhmä kertoi varastaneensa 1,5 tonnia dataa, jonka väitetään sisältävän muun muassa Ballers- ja Room 104 -jaksoja sekä Game of Thrones -jaksojen käsikirjoituksia. Maanantaina he vuotivat osan nauhoittamattomasta materiaalista. Maanantain pidätykset liittyivät vuotaneeseen jaksoon, eivät tuoreimpaan hakkerointiin. Saatuamme valituksen "tutkimme tapauksen ja olemme pidättäneet neljä henkilöä seitsemännen kauden neljännen jakson luvattomasta julkaisemisesta", apulaispoliisipäällikkö Akbar Pathan kertoi uutistoimisto AFP:lle. Hänen mukaansa neljää syytetään luottamuksen rikkomisesta ja tietokonerikoksista, ja he ovat pidätettyinä 21. elokuuta asti.</w:t>
      </w:r>
    </w:p>
    <w:p>
      <w:r>
        <w:rPr>
          <w:b/>
        </w:rPr>
        <w:t xml:space="preserve">Yhteenveto</w:t>
      </w:r>
    </w:p>
    <w:p>
      <w:r>
        <w:t xml:space="preserve">Intian poliisi on pidättänyt neljä henkilöä, joiden epäillään vuotaneen erittäin suositun Game of Thrones -televisiosarjan jakson ennen sen esittämistä.</w:t>
      </w:r>
    </w:p>
    <w:p>
      <w:r>
        <w:rPr>
          <w:b/>
          <w:u w:val="single"/>
        </w:rPr>
        <w:t xml:space="preserve">Asiakirjan numero 56505</w:t>
      </w:r>
    </w:p>
    <w:p>
      <w:r>
        <w:t xml:space="preserve">TNA-joukkue Intiassa</w:t>
      </w:r>
    </w:p>
    <w:p>
      <w:r>
        <w:t xml:space="preserve">Tamil National Alliancen (TNA) lainsäätäjät kertoivat tiedotusvälineille, että Intian pitäisi välittää aselepo Sri Lankan hallituksen ja LTTE:n välille. R Sambanthan, Suresh Premachandran, Mavai Senadhiraja, MK Sivajilingam ja Padmini Chidambaranathan esittivät huomautukset lehdistötilaisuudessa Chennaissa, Tamilnadussa. Suresh Premachandran sanoi BBC:n tamilipalvelulle, että jos Intia ei puutu asiaan pian, se on osallisena Sri Lankan tamilien kansanmurhassa. Intia ei todellakaan haluaisi tällaista tulkintaa, hän sanoi ja toivoi, että Intian hallitus ottaisi huomioon Tamil Nadun sitkeät kehotukset puuttua Sri Lankan konfliktin lopettamiseksi. Kansanedustaja lisäsi, että LTTE on ehkä vetäytynyt Mullaitivuun, mutta sen aseet ja miehistö ovat ehjiä ja se jatkaa taistelua muissa muodoissa, kuten sissitaktiikalla. TNA, Sri Lankan parlamentissa eniten edustettuna oleva tamilipoliittinen puolue, hyväksyy LTTE:n Sri Lankan tamilien ainoaksi edustajaksi.</w:t>
      </w:r>
    </w:p>
    <w:p>
      <w:r>
        <w:rPr>
          <w:b/>
        </w:rPr>
        <w:t xml:space="preserve">Yhteenveto</w:t>
      </w:r>
    </w:p>
    <w:p>
      <w:r>
        <w:t xml:space="preserve">Sri Lankan tamiliparlamentaarikot ovat jälleen kerran kehottaneet Intiaa puuttumaan välittömästi asiaan verenvuodatuksen lopettamiseksi Sri Lankassa.</w:t>
      </w:r>
    </w:p>
    <w:p>
      <w:r>
        <w:rPr>
          <w:b/>
          <w:u w:val="single"/>
        </w:rPr>
        <w:t xml:space="preserve">Asiakirjan numero 56506</w:t>
      </w:r>
    </w:p>
    <w:p>
      <w:r>
        <w:t xml:space="preserve">Kalliopalo syttyi Bournemouth Air Festivalin lähellä</w:t>
      </w:r>
    </w:p>
    <w:p>
      <w:r>
        <w:t xml:space="preserve">Palomiehet puuttuivat tulipaloon, joka syttyi Bournemouthin Undercliffillä, lähellä East Cliffin hissiä. Bournemouth Air Festivalin järjestäjät kehottivat ihmisiä välttämään aluetta, jossa nummet ja puut olivat tulessa. Dorsetin palo- ja pelastuspalvelu sai hälytyksen noin kello 17.45 BST, ja se lähetti paikalle viisi paloautoa ja vesikoneen. Järjestäjien mukaan palo saatiin sammutettua hieman ennen kello 19.30. Kyseessä on vuodesta 2008 lähtien järjestetyn nelipäiväisen ilmafestivaalin ensimmäinen päivä. Vuoden 2019 tapahtuman aikatauluun kuuluu muun muassa Britannian taistelun muistolento, RN Black Cat -helikopterin näyttöjoukkue, Tigers Freefall -laskuvarjohyppyjen näyttöjoukkue ja yölentonäytöksiä.</w:t>
      </w:r>
    </w:p>
    <w:p>
      <w:r>
        <w:rPr>
          <w:b/>
        </w:rPr>
        <w:t xml:space="preserve">Yhteenveto</w:t>
      </w:r>
    </w:p>
    <w:p>
      <w:r>
        <w:t xml:space="preserve">Ilmafestivaalin kävijöitä tervehti lisäksi suuri tulipalo läheisen kallion huipulla.</w:t>
      </w:r>
    </w:p>
    <w:p>
      <w:r>
        <w:rPr>
          <w:b/>
          <w:u w:val="single"/>
        </w:rPr>
        <w:t xml:space="preserve">Asiakirjan numero 56507</w:t>
      </w:r>
    </w:p>
    <w:p>
      <w:r>
        <w:t xml:space="preserve">Japanin Yoshitaka Sakurada eroaa olympiaministerinä</w:t>
      </w:r>
    </w:p>
    <w:p>
      <w:r>
        <w:t xml:space="preserve">Varainkeruutilaisuudessa hän ehdotti, että alueen LDP:n hallituksessa olevan parlamentin jäsenen tukeminen oli tärkeämpää kuin alueen talouden elvyttäminen. Tämä ei ole ensimmäinen kerta, kun Sakurada joutuu pyytämään anteeksi. Hän sanoi helmikuussa olevansa pettynyt japanilaisen uimarin leukemiadiagnoosiin. Hän sanoi olevansa huolissaan siitä, että mitalisuosikki Rikako Ikeen sairastuminen saattaisi heikentää innostusta ensi vuoden olympialaisiin. Sakurada myönsi viime vuonna myös, ettei ole koskaan käyttänyt tietokonetta, vaikka hän on Japanin kyberturvallisuusministeri. Hyväksyttyään Sakuradan eron pääministeri Shinzo Abe pyysi anteeksi hänen nimittämistään. "Pyydän syvästi anteeksi hänen huomautustaan katastrofialueiden asukkailta, Abe sanoi. Vuoden 2011 tsunamissa kuoli yli 20 000 ihmistä ja Fukushima Daiichin ydinvoimalassa tapahtui sulaminen. Shunichi Suzuki, joka toimi olympiaministerinä ennen Sakuradan nimittämistä viime lokakuussa, palaa tehtävään. Helmikuussa Sakurada joutui jälleen pyytämään anteeksi, kun hän saapui kolme minuuttia myöhässä parlamentin kokoukseen. Oppositiopuolueen kansanedustajat sanoivat, että Sakuradan huono aikataulu osoitti epäkunnioitusta hänen virkaansa kohtaan, ja boikotoivat protestiksi budjettivaliokunnan kokousta viiden tunnin ajan. Hän joutui vuonna 2016 myös tulituksen kohteeksi, kun hän kuvaili niin sanottuja lohtunaisia, jotka pakotettiin tarjoamaan seksuaalipalveluja japanilaisille sota-ajan joukoille, "ammattiprostituoiduiksi".</w:t>
      </w:r>
    </w:p>
    <w:p>
      <w:r>
        <w:rPr>
          <w:b/>
        </w:rPr>
        <w:t xml:space="preserve">Yhteenveto</w:t>
      </w:r>
    </w:p>
    <w:p>
      <w:r>
        <w:t xml:space="preserve">Japanin olympiaministeri Yoshitaka Sakurada on eronnut kommenttiensa vuoksi, jotka loukkasivat vuoden 2011 valtavasta tsunamista ja maanjäristyksestä kärsineitä ihmisiä.</w:t>
      </w:r>
    </w:p>
    <w:p>
      <w:r>
        <w:rPr>
          <w:b/>
          <w:u w:val="single"/>
        </w:rPr>
        <w:t xml:space="preserve">Asiakirjan numero 56508</w:t>
      </w:r>
    </w:p>
    <w:p>
      <w:r>
        <w:t xml:space="preserve">Jerseyn ministeri uhkaa kuninkaallista komissiota uudistuksen vuoksi</w:t>
      </w:r>
    </w:p>
    <w:p>
      <w:r>
        <w:t xml:space="preserve">Aiemmat uudistusyritykset, kansanäänestys mukaan lukien, on kaikki hylätty. Senaattori Ian Gorst sanoi, että jos senaattori Philip Ozofin uudistusehdotuksia, kuten suurempia äänestysalueita, ei hyväksytä, komissio on yksi vaihtoehto. Edellisen Jerseyn kuninkaallisen komission, joka käsitteli myös vaalijärjestelmän uudistusta, kutsui koolle valtioneuvosto vuonna 1861. Jerseyn osavaltioiden hallituksessa on tällä hetkellä 51 poliitikkoa - 10 senaattoria, jotka valitaan koko saarella, 12 konstaapelia, joista yksi valitaan kustakin 12 seurakunnasta, ja 29 kansanedustajaa, jotka valitaan 17 eri vaalipiiristä. Ozouf on ehdottanut, että osavaltioiden jäsenmäärää vähennettäisiin 51:stä 44:ään, senaattorin roolista luovuttaisiin ja äänestysalueita laajennettaisiin. Kruunun alaisena Jersey voisi pyytää kuninkaallista komissiota tutkimaan asiaa riippumattomasti ja antamaan suosituksensa. Edellinen - vuonna 1861 - koski myös hallituksen uudistamista. Senaattori Gorst sanoi, että kansalaiset halusivat vaaliuudistusta ja että hallituksen oli "tartuttava toimeen" asian kanssa. "Osavaltioiden on tehtävä päätös siitä, että se on valmis uudistamaan itseään, sillä jos se ei ole valmis ja jos se ei tee sitä, meillä ei ole paljon muita vaihtoehtoja jäljellä kuin kuninkaallinen komissio", hän lisäsi.</w:t>
      </w:r>
    </w:p>
    <w:p>
      <w:r>
        <w:rPr>
          <w:b/>
        </w:rPr>
        <w:t xml:space="preserve">Yhteenveto</w:t>
      </w:r>
    </w:p>
    <w:p>
      <w:r>
        <w:t xml:space="preserve">Jerseyn pääministeri on sanonut, että tarvitaan kuninkaallinen komissio, jos poliitikot eivät saa poliittista ja vaalijärjestelmän uudistusta "käyntiin" ensi vuoteen mennessä.</w:t>
      </w:r>
    </w:p>
    <w:p>
      <w:r>
        <w:rPr>
          <w:b/>
          <w:u w:val="single"/>
        </w:rPr>
        <w:t xml:space="preserve">Asiakirjan numero 56509</w:t>
      </w:r>
    </w:p>
    <w:p>
      <w:r>
        <w:t xml:space="preserve">Guernseyn posti ottaa käyttöön postimerkkejä, joissa on virtuaalinen elementti</w:t>
      </w:r>
    </w:p>
    <w:p>
      <w:r>
        <w:t xml:space="preserve">Yhtiö kertoi, että kun postimerkit skannataan erityisellä matkapuhelinsovelluksella, näytetään erityinen dokumentti kalasta. Pienoisarkkipostimerkit, joihin kuuluu myös yksi harvoin nähty Black-face Bleeny, tulevat myyntiin vuonna 2013. Postimerkkejä varten otetut kuvat ja kuvamateriaali ovat maailmankuulun vedenalaisvalokuvaajan Sue Dalyn työtä. Sarkilla asuva Daly sai kuvatut kalat kuvattua kesäsukelluksillaan saaren ympärillä. Guernsey Postin toimitusjohtaja Boley Smillie sanoi: "Olemme erittäin tyytyväisiä tähän jännittävään uuteen tuotteeseen. Helppokäyttöinen tekniikka herättää postimerkin eloon ja tuo keräilijöillemme uuden ulottuvuuden."</w:t>
      </w:r>
    </w:p>
    <w:p>
      <w:r>
        <w:rPr>
          <w:b/>
        </w:rPr>
        <w:t xml:space="preserve">Yhteenveto</w:t>
      </w:r>
    </w:p>
    <w:p>
      <w:r>
        <w:t xml:space="preserve">Guernsey Post ottaa tammikuussa käyttöön lisätyn todellisuuden postimerkin, jossa esitellään meren elämää.</w:t>
      </w:r>
    </w:p>
    <w:p>
      <w:r>
        <w:rPr>
          <w:b/>
          <w:u w:val="single"/>
        </w:rPr>
        <w:t xml:space="preserve">Asiakirjan numero 56510</w:t>
      </w:r>
    </w:p>
    <w:p>
      <w:r>
        <w:t xml:space="preserve">National Eisteddfodin järjestäjät pyytävät anteeksi pitkiä viivästyksiä.</w:t>
      </w:r>
    </w:p>
    <w:p>
      <w:r>
        <w:t xml:space="preserve">Angleseyn festivaalille maanantaina osallistuvia pyydettiin ottamaan bussikuljetus Bodedern Maesiin Anglesey Show -alueelta Monasta. Jotkut kävijät valittivat kuitenkin odottaneensa bussia jopa kaksi tuntia. Eisteddfodin toimitusjohtaja Elfed Roberts oli kehottanut kävijöitä "olemaan kärsivällisiä". Hän sanoi, että muutos oli "väliaikainen toimenpide" kentän säilyttämiseksi. "Eilinen sade oli kauhea, se oli syypää", Roberts lisäsi. "Ihmiset valittavat, että Maesissa on mutaa, mutta en usko, että mikään kenttä missään päin olisi kestänyt eilistä. "Meidän kaikkien on oltava kärsivällisiä, meidän on rauhoituttava, eikä meidän pidä panikoida." Bussikuljetusjärjestelmä pysyy käytössä tiistaina. Sinisen kulkuluvan haltijoiden tulisi pysäköidä Ysgol Uwchradd Bodederniin, ja järjestelmä kuljettaa ihmiset Maesiin ja sieltä pois.</w:t>
      </w:r>
    </w:p>
    <w:p>
      <w:r>
        <w:rPr>
          <w:b/>
        </w:rPr>
        <w:t xml:space="preserve">Yhteenveto</w:t>
      </w:r>
    </w:p>
    <w:p>
      <w:r>
        <w:t xml:space="preserve">National Eisteddfodin järjestäjät ovat pahoitelleet viivästyksiä, jotka johtuvat päätöksestä sulkea pääparkkipaikka sen jäätyä veden alle.</w:t>
      </w:r>
    </w:p>
    <w:p>
      <w:r>
        <w:rPr>
          <w:b/>
          <w:u w:val="single"/>
        </w:rPr>
        <w:t xml:space="preserve">Asiakirjan numero 56511</w:t>
      </w:r>
    </w:p>
    <w:p>
      <w:r>
        <w:t xml:space="preserve">Päätöstä Walesin, Englannin ja Skotlannin emoji-lipuista odotetaan.</w:t>
      </w:r>
    </w:p>
    <w:p>
      <w:r>
        <w:t xml:space="preserve">Huw ThomasBBC Walesin taide- ja mediakirjeenvaihtaja Ison-Britannian lippu on saatavilla älypuhelinten kaltaisissa laitteissa olevissa näppäimistöissä. Unicodelle toimitetussa ehdotuksessa suositellaan kuitenkin kotimaiden lippujen lisäämistä näppäimistöön. Unicode-komitea kokoontuu Washingtonissa, Yhdysvalloissa, pohtimaan, mitä merkkejä maailman digitaalisiin näppäimistöihin lisätään. Emoji-lippujen puuttuminen tarkoitti sitä, että Yhdistyneen kuningaskunnan sosiaalisen median käyttäjät eivät voineet sisällyttää kotimaansa lippuja näppäimistöihin kirjoittaessaan tapahtumista, kuten jalkapallon Euro 2016 -turnauksesta tai viime vuoden rugbyn maailmanmestaruuskisoista. Sosiaalisen median käyttäjät ovat käyttäneet vaihtoehtoja, kuten hashtageja ja lohikäärmeen päähymiötä, jota jalkapalloilija Gareth Bale suosi EM-kisojen aikana. Emojipedia-järjestön Jeremy Burge ja BBC Walesin sosiaalisen median johtaja Owen Williams tekivät ehdotuksen uusista emoji-lipuista. Pohjois-Irlannin lippua ei ole sisällytetty ehdotukseen, koska sillä ei ole virallista asemaa, vaikka se sisältyykin asiaan liittymättömään ehdotukseen, jossa Unicodea pyydetään ottamaan käyttöön "alueellisen indikaattorin" emojit. Jos uudet emoji-liput hyväksytään, ne voisivat tulla käyttöön ensi kesänä.</w:t>
      </w:r>
    </w:p>
    <w:p>
      <w:r>
        <w:rPr>
          <w:b/>
        </w:rPr>
        <w:t xml:space="preserve">Yhteenveto</w:t>
      </w:r>
    </w:p>
    <w:p>
      <w:r>
        <w:t xml:space="preserve">Tietokonetekstejä ja -merkkejä käsittelevä kansainvälinen viranomainen harkitsee Walesin, Skotlannin ja Englannin emoji-lippujen käyttöönottoa.</w:t>
      </w:r>
    </w:p>
    <w:p>
      <w:r>
        <w:rPr>
          <w:b/>
          <w:u w:val="single"/>
        </w:rPr>
        <w:t xml:space="preserve">Asiakirjan numero 56512</w:t>
      </w:r>
    </w:p>
    <w:p>
      <w:r>
        <w:t xml:space="preserve">Kemikaalien myynti vauhdittaa viennin kasvua</w:t>
      </w:r>
    </w:p>
    <w:p>
      <w:r>
        <w:t xml:space="preserve">Skotlannin hallituksen mukaan kokonaismyynti ulkomaille kasvoi 3,5 prosenttia tämän vuoden toisella neljänneksellä. Myös konepajateollisuus osoittautui vahvaksi tekijäksi. Jalostuksen ja kemianteollisuuden vahvuus korosti sulkemisuhan alla olevan Grangemouthin kompleksin merkitystä taloudelle. Tiedot osoittavat, että jalostetun bensiinin ja kemikaalien osuus muualle maailmaan myydyistä teollisuustuotteista on lähes neljännes. Vienti kasvoi viimeisimmällä vuosineljänneksellä 4,2 prosenttia, mikä oli hitaampaa kuin edellisillä vuosineljänneksillä. Kaiken kaikkiaan vuoden 2012 jälkipuoliskon heikon viennin jälkeen teollisuuden kokonaisvienti laski edellisvuodesta 1,8 prosenttia. Scottish Development Internationalin kansainvälisen toiminnan johtaja Neil Francis totesi: "Nämä viimeisimmät luvut vahvistavat, että skotlantilaisille tuotteille on edelleen maailmanlaajuista kysyntää erityisesti koneenrakennus-, tekstiili-, kemian- ja lääkealalla. "Talouden elpymisen vauhdittamana yhä useammat skotlantilaiset yritykset suuntaavat katseensa uusille ja nouseville markkinoille, kuten Aasiaan, Lähi-itään, Afrikkaan ja Etelä-Amerikkaan, ja jatkavat kasvua perinteisemmissä talouksissa." Hän lisäsi: "Teemme edelleen kovasti töitä kumppaneidemme kanssa auttaaksemme tukemaan kunnianhimoisia yrityksiä, joilla on globaalia potentiaalia, ja Skotlannin teollisuuden viennin myönteiset näkymät rohkaisevat meitä."</w:t>
      </w:r>
    </w:p>
    <w:p>
      <w:r>
        <w:rPr>
          <w:b/>
        </w:rPr>
        <w:t xml:space="preserve">Yhteenveto</w:t>
      </w:r>
    </w:p>
    <w:p>
      <w:r>
        <w:t xml:space="preserve">Jalostettu bensiini ja kemikaalit kuuluivat Skotlannin talouden vahvimpiin sektoreihin viimeisimpien teollisuuden vientilukujen mukaan.</w:t>
      </w:r>
    </w:p>
    <w:p>
      <w:r>
        <w:rPr>
          <w:b/>
          <w:u w:val="single"/>
        </w:rPr>
        <w:t xml:space="preserve">Asiakirjan numero 56513</w:t>
      </w:r>
    </w:p>
    <w:p>
      <w:r>
        <w:t xml:space="preserve">Dorsetin kansanedustaja arvostelee kalastajien myrskykorvauksia.</w:t>
      </w:r>
    </w:p>
    <w:p>
      <w:r>
        <w:t xml:space="preserve">Kalastajien olisi voitava saada EU:n rahastosta enintään 60 prosenttia kadonneiden tai vahingoittuneiden laitteiden korvaamisesta aiheutuvista kustannuksista. Kadonneita tai vahingoittuneita varusteita koskevia korvausvaatimuksia voidaan kuitenkin esittää vain, jos kalastusalukset on rekisteröity yli viisi vuotta sitten. Etelä-Dorsetin parlamentin jäsen Richard Drax sanoi: "Haluaisin, että Defra ottaisi ohjat käsiinsä ja hoitaisi asian nopeasti - tämä on byrokraattinen sotku". Draxin mukaan korvaushakemusten käsittely voi kestää jopa 10 viikkoa, mikä jättää kalastajat "äärimmäiseen ahdinkoon". Jotkut eivät voineet lähteä merelle Dorsetin rannikolla lähes kahteen kuukauteen talvimyrskyjen aikana. Drax sanoi: "Jos saat lainaa ja ostat laitteet itse, jotta pääset takaisin töihin, Euroopan kalatalousrahasto ei maksa niitä. Joudut vain odottamaan, jolloin menetät vielä enemmän tuloja." Defra sanoi tekevänsä kaikkensa auttaakseen kalastajia. Euroopan kalatalousrahaston kautta on käytettävissä noin 11 miljoonaa puntaa niiden kalastajien auttamiseksi, joiden pyydykset vaurioituivat myrskyissä.</w:t>
      </w:r>
    </w:p>
    <w:p>
      <w:r>
        <w:rPr>
          <w:b/>
        </w:rPr>
        <w:t xml:space="preserve">Yhteenveto</w:t>
      </w:r>
    </w:p>
    <w:p>
      <w:r>
        <w:t xml:space="preserve">Parlamentin jäsen kehottaa Defraa tekemään enemmän auttaakseen Dorsetin kalastajia palaamaan töihin talvimyrskyjen aiheuttamien vahinkojen jälkeen.</w:t>
      </w:r>
    </w:p>
    <w:p>
      <w:r>
        <w:rPr>
          <w:b/>
          <w:u w:val="single"/>
        </w:rPr>
        <w:t xml:space="preserve">Asiakirjan numero 56514</w:t>
      </w:r>
    </w:p>
    <w:p>
      <w:r>
        <w:t xml:space="preserve">Teini-ikäiset vapautettu takuita vastaan Leicesterin murhassa</w:t>
      </w:r>
    </w:p>
    <w:p>
      <w:r>
        <w:t xml:space="preserve">Pojat - kaksi 16-vuotiasta ja yksi 15-vuotias - pidätettiin torstaiaamuna Mohammed Jibreelin kuoleman yhteydessä Leicesterissä. 21-vuotias löydettiin haavoittuneena St Matthewsin kaupunginosasta 21. syyskuuta, ja hän kuoli myöhemmin sairaalassa puukotukseen. Hänen murhastaan on jo nostettu syytteet kahta henkilöä vastaan. Ali Mohamed, 19, Pembroke Streetiltä, Leicesteristä, ja Abdullahi Botan, 18, Rainworth Roadilta, Leicesteristä, ovat molemmat saaneet syytteen rikoksesta ja ovat tutkintavankeudessa. Aiemmin murhasta epäiltynä pidätetty 17-vuotias poika on vapautettu tutkimusten jatkamisen ajaksi. Rikoksentekijän avustamisesta epäiltynä pidätetyt 19-vuotias mies, 48-vuotias mies ja 42-vuotias nainen on vapautettu takuita vastaan. Seuraa BBC East Midlandsia Facebookissa, Twitterissä tai Instagramissa. Lähetä juttuideoita osoitteeseen eastmidsnews@bbc.co.uk.</w:t>
      </w:r>
    </w:p>
    <w:p>
      <w:r>
        <w:rPr>
          <w:b/>
        </w:rPr>
        <w:t xml:space="preserve">Yhteenveto</w:t>
      </w:r>
    </w:p>
    <w:p>
      <w:r>
        <w:t xml:space="preserve">Kolme murhasta epäiltynä pidätettyä teiniä on vapautettu poliisin takuita vastaan.</w:t>
      </w:r>
    </w:p>
    <w:p>
      <w:r>
        <w:rPr>
          <w:b/>
          <w:u w:val="single"/>
        </w:rPr>
        <w:t xml:space="preserve">Asiakirjan numero 56515</w:t>
      </w:r>
    </w:p>
    <w:p>
      <w:r>
        <w:t xml:space="preserve">9/11-isku: New Yorkin metroasema avataan uudelleen 17 vuoden jälkeen</w:t>
      </w:r>
    </w:p>
    <w:p>
      <w:r>
        <w:t xml:space="preserve">Cortlandt Street linjalla 1 hautautui raunioiden alle, kun World Trade Centerin kaksi tornia romahtivat kaappareiden törmättyä niihin lentokoneilla. Lauantaina ihmiset toivotettiin tervetulleiksi vasta nimettyyn WTC Cortlandtin asemaan, kun ensimmäinen juna saapui paikalle puoliltapäivin. Vuoden 2001 iskussa kuoli lähes 3 000 ihmistä ja tuhannet loukkaantuivat. "WTC Cortlandt on enemmän kuin uusi metroasema", sanoi New Yorkin Metropolitan Transportation Authorityn (MTA) puheenjohtaja Joe Lhota lausunnossaan. "Se on symboli newyorkilaisten päättäväisyydestä palauttaa ja parantaa merkittävästi koko World Trade Centerin aluetta." Uusi täysin esteetön asema, joka maksoi New York Timesin mukaan 181,8 miljoonaa dollaria (140,7 miljoonaa puntaa), vaati kokonaan uuden katon rakentamisen ja 365 metrin pituisen raiteen uusimisen. Asemalla on nyt uusinta tekniikkaa, kuten uusi ilmanvaihtojärjestelmä, joka pitää laiturin viileänä, ja vähemmän pylväitä, jotka helpottavat matkustajien kulkua. Sen seiniä koristaa valkoinen marmorimosaiikki, jossa on tekstiä Yhdysvaltain itsenäisyysjulistuksesta ja Yhdistyneiden Kansakuntien ihmisoikeuksien yleismaailmallisesta julistuksesta vuodelta 1948. BBC:n sivuilla Syyskuun 11. päivän terrori-iskut</w:t>
      </w:r>
    </w:p>
    <w:p>
      <w:r>
        <w:rPr>
          <w:b/>
        </w:rPr>
        <w:t xml:space="preserve">Yhteenveto</w:t>
      </w:r>
    </w:p>
    <w:p>
      <w:r>
        <w:t xml:space="preserve">New Yorkin metroasema on avattu uudelleen ensimmäistä kertaa sen jälkeen, kun se tuhoutui 17 vuotta sitten 11. syyskuuta 2001 tehdyssä terrori-iskussa.</w:t>
      </w:r>
    </w:p>
    <w:p>
      <w:r>
        <w:rPr>
          <w:b/>
          <w:u w:val="single"/>
        </w:rPr>
        <w:t xml:space="preserve">Asiakirjan numero 56516</w:t>
      </w:r>
    </w:p>
    <w:p>
      <w:r>
        <w:t xml:space="preserve">Francis Baconin maalaus Lucian Freudista myydään 23 miljoonalla punnalla.</w:t>
      </w:r>
    </w:p>
    <w:p>
      <w:r>
        <w:t xml:space="preserve">Triptyykki Three Studies For A Portrait Of Lucian Freud meni nimettömälle ostajalle Sotheby'sissa Lontoossa. Cheyenne Westphal Sotheby'sista sanoi, että kyseessä on "taideteos, joka säteilee 'seinän voimaa'". Salvador Dalin maalaus saavutti huutokaupassa 13,5 miljoonaa puntaa - uusi ennätys surrealistisen teoksen huutokaupassa. Paul Eluardin muotokuvan hinta murskasi edellisen Dali-ennätyksen, joka oli 4,1 miljoonaa puntaa ja joka oli tehty Lontoossa vain 24 tuntia aiemmin. Huutokauppasota Bacon ja Freud tapasivat vuonna 1945, ja heistä tuli läheisiä kumppaneita, jotka maalasivat toisiaan useaan otteeseen. Three Studies For A Portrait Of Lucian Freud -teosta on pidetty yksityisessä säilytyksessä pian sen valmistumisen jälkeen vuonna 1965. Teoksen odotettiin myyvän 7-9 miljoonalla punnalla, mutta kun se tuli huutokauppaan torstaina, yli 10 kilpailevaa tarjoajaa neljästä maanosasta nosti hintaa. Se maksoi lopulta 23 001 250 puntaa, mukaan lukien ostajan palkkio. Westphal, Sotheby'sin nykytaiteen Euroopan osaston puheenjohtaja, sanoi: "Tässä vaikuttavassa maalauksessa on kaikki, mitä keräilijä nykyisillä markkinoilla etsii. "Se on teos, joka loistavine väreineen ja dramaattisine siveltimenvedoineen säteilee 'seinän voimaa'. "Se kertoo yhdestä 1900-luvun vaikuttavimmista taiteellisista suhteista kahden brittiläisen taiteen titaanin välillä, ja se on halutun tuore markkinoilla, sillä se on ollut samassa kokoelmassa lähes puoli vuosisataa."</w:t>
      </w:r>
    </w:p>
    <w:p>
      <w:r>
        <w:rPr>
          <w:b/>
        </w:rPr>
        <w:t xml:space="preserve">Yhteenveto</w:t>
      </w:r>
    </w:p>
    <w:p>
      <w:r>
        <w:t xml:space="preserve">Francis Baconin maalaus hänen ystävästään ja taiteilijatoveristaan Lucian Freudista on myyty huutokaupassa 23 miljoonalla punnalla (37 miljoonalla dollarilla) - kolme kertaa ennakkoarvion jälkeen.</w:t>
      </w:r>
    </w:p>
    <w:p>
      <w:r>
        <w:rPr>
          <w:b/>
          <w:u w:val="single"/>
        </w:rPr>
        <w:t xml:space="preserve">Asiakirjan numero 56517</w:t>
      </w:r>
    </w:p>
    <w:p>
      <w:r>
        <w:t xml:space="preserve">Strictly-kilpailijoilla on WhatsApp-ryhmä - ja he puhuvat kodinkoneista</w:t>
      </w:r>
    </w:p>
    <w:p>
      <w:r>
        <w:t xml:space="preserve">Rehellisesti sanottuna se ei ole aivan niin mehukas juoru kuin odotimme. Vaikka haluaisimme tietää, minkä parin kemiat ovat parhaat, kilpailijat näyttävät olevan kiinnostuneempia keskustelemaan uusimmista kotitaloushankinnoistaan. "Eräänä päivänä he puhuivat tehosekoittimesta", tuomari Robert Rinder kertoo Newsbeatille. "En ole täysin varma, ymmärtävätkö he huumoriani. Kirjoitin siihen: 'Mikä on tehosekoitin?'" Ymmärrätkö? Emme mekään. Eikä niittaava kodinkonekeskustelu lopu tähän. "Will [Young] oli ostamassa pölynimuria", Louise Redknapp kertoo. "Ja me kaikki tavallaan kerroimme, mikä on mielestämme parasta. Minulla on koira, joten sanoin, että 'hanki kissa ja koira'." Laulaja Anastacia puolestaan sanoo, että hänen kyntensä vaikeuttavat hänen kirjoittamistaan: "Sitten luen sen takaisin ja mietin: 'Mitä minä sanoin?' En edes tiedä, miten he lukevat sen?". Nyt hän nauhoittaa ääniviestin ja lähettää sen sijaan sen. "Tameka [Empson] ja Anastacia rakastavat ääniviestiä", sanoo tv-juontaja Laura Whitmore. Newsbeat ei ole nähnyt WhatsApp-viestejä, mutta olemme keksineet tämän kuvitellun version - ja olemme melko varmoja sen paikkansapitävyydestä... Löydät meidät Instagramista osoitteesta BBCNewsbeat ja seuraa meitä Snapchatissa, etsi bbc_newsbeat.</w:t>
      </w:r>
    </w:p>
    <w:p>
      <w:r>
        <w:rPr>
          <w:b/>
        </w:rPr>
        <w:t xml:space="preserve">Yhteenveto</w:t>
      </w:r>
    </w:p>
    <w:p>
      <w:r>
        <w:t xml:space="preserve">Kyse ei ole niinkään seurustelusta kuin Hooversista, mutta tämän vuoden Strictly-kilpailijat ovat paljastaneet, mistä he puhuvat ryhmäkeskusteluissaan.</w:t>
      </w:r>
    </w:p>
    <w:p>
      <w:r>
        <w:rPr>
          <w:b/>
          <w:u w:val="single"/>
        </w:rPr>
        <w:t xml:space="preserve">Asiakirjan numero 56518</w:t>
      </w:r>
    </w:p>
    <w:p>
      <w:r>
        <w:t xml:space="preserve">Sukeltajat tutkivat Cornwallin Loe Poolin "ensimmäistä kertaa".</w:t>
      </w:r>
    </w:p>
    <w:p>
      <w:r>
        <w:t xml:space="preserve">Helstonin ja Porthlevenin välissä sijaitseva Loe Pool on tieteellisesti erityisen kiinnostava, eikä sitä käytetä vesiurheiluun. Tutkijat ovat aiemmin käyttäneet veneitä veden ja kasvien terveyden tarkistamiseen 50 hehtaarin (123 hehtaarin) kokoisen järven pinnalla. Sukellus on osa Natural Englandin rahoittamaa nelivuotista tutkimusta. Ekologi, tohtori Jan Dinsdale kertoi, että hän on aina rajoittunut tutkimaan pinnan tasolta sekä tutkimaan kohteita, jotka hän on onnistunut nostamaan troolilla järvestä, joka on 2-9 metrin syvyydessä. "Ei ole koskaan sukellettu", hän sanoi: "Meillä ei ole aavistustakaan, mitä siellä alhaalla voisi olla. "Siellä on kasveja, joten haluaisin katsoa tarkemmin, mitä siellä on." Sukeltaja David Roberts sanoi olevansa innoissaan uuden paikan tutkimisesta. Hän sanoi: "Kukaan ei ole tietojemme mukaan koskaan sukeltanut siellä. "Sukellamme pareittain ja vedämme GPS-yksikköä kuin merkkipoijua. "Kun löydämme jotain, voimme merkitä paikan ja tuoda ekologeille näytteen siitä, mitä rikkaruohoja saatamme löytää."</w:t>
      </w:r>
    </w:p>
    <w:p>
      <w:r>
        <w:rPr>
          <w:b/>
        </w:rPr>
        <w:t xml:space="preserve">Yhteenveto</w:t>
      </w:r>
    </w:p>
    <w:p>
      <w:r>
        <w:t xml:space="preserve">Sukeltajat tutkivat Cornwallin suurinta luonnollista makean veden järveä, jotta alueen ekologiaa voitaisiin tutkia ja suojella.</w:t>
      </w:r>
    </w:p>
    <w:p>
      <w:r>
        <w:rPr>
          <w:b/>
          <w:u w:val="single"/>
        </w:rPr>
        <w:t xml:space="preserve">Asiakirjan numero 56519</w:t>
      </w:r>
    </w:p>
    <w:p>
      <w:r>
        <w:t xml:space="preserve">Seitsemän kuoli Hawthornen armeijan varikon räjähdyksessä Nevadassa</w:t>
      </w:r>
    </w:p>
    <w:p>
      <w:r>
        <w:t xml:space="preserve">Räjähdys tapahtui maanantai-iltana Hawthornen armeijavarikolla, kertoi merijalkaväen edustaja. Ainakin kahdeksan miestä on sairaalassa, kolme vakavassa tilassa ja viisi vakaassa tilassa. Kranaatti purkautui putkessaan, mutta ei ole selvää, räjähtikö useampi kuin yksi patruuna, merijalkaväen edustaja sanoi. Prikaatikenraali Jim Lukeman sanoi lehdistötilaisuudessa, että toimintahäiriön syytä tutkitaan. Yhdysvaltain merijalkaväki on kieltänyt kaikkien 60 millimetrin kranaatinheittimien käytön sekä koulutuksessa että taistelussa, kunnes tutkimuksessa selvitetään, mikä meni pieleen. Aseen käyttämiseen tarvitaan yleensä kolme tai neljä sotilasta. Kello 22:00 paikallista aikaa (05:00 GMT tiistaina) räjähdyksessä kiinni jääneet olivat merijalkaväen toisen retkikunnan jäseniä. Renossa sijaitseva Renown Regional Medical Center kertoi vastaanottaneensa yhdeksän potilasta, joista yksi kuoli. Kaikki potilaat olivat alle 30-vuotiaita miehiä, jotka saivat läpilyöntivammoja, murtumia ja verisuonivammoja, sanoi laitoksen tiedottaja Stacy Kendall. Merijalkaväen toisen retkikunnan komentaja kenraalimajuri Raymond Fox sanoi tiedotteessa: "Lähetämme rukouksemme ja surunvalittelumme tässä traagisessa tapahtumassa mukana olleiden merijalkaväen sotilaiden perheille. "Keskitymme edelleen varmistamaan, että heitä tuetaan tänä vaikeana aikana. "Suremme heidän menetystään, ja muistamme raskain sydämin heidän rohkeuttaan ja uhrautumistaan."</w:t>
      </w:r>
    </w:p>
    <w:p>
      <w:r>
        <w:rPr>
          <w:b/>
        </w:rPr>
        <w:t xml:space="preserve">Yhteenveto</w:t>
      </w:r>
    </w:p>
    <w:p>
      <w:r>
        <w:t xml:space="preserve">Seitsemän Yhdysvaltain merijalkaväen sotilasta on kuollut ja kahdeksan loukkaantunut kranaatinheitinkranaatin räjähdettyä yllättäen harjoitusonnettomuudessa Yhdysvaltain Nevadan osavaltiossa.</w:t>
      </w:r>
    </w:p>
    <w:p>
      <w:r>
        <w:rPr>
          <w:b/>
          <w:u w:val="single"/>
        </w:rPr>
        <w:t xml:space="preserve">Asiakirjan numero 56520</w:t>
      </w:r>
    </w:p>
    <w:p>
      <w:r>
        <w:t xml:space="preserve">Looen maatilalla sattuneessa onnettomuudessa kuoli tyttö, 10-vuotias</w:t>
      </w:r>
    </w:p>
    <w:p>
      <w:r>
        <w:t xml:space="preserve">Lily McCormick sai hengenvaarallisia päävammoja Cornwallin Looessa sattuneessa onnettomuudessa sunnuntaina. Hätäkeskus kutsuttiin paikalle kello 18.30 BST, ja hänet kuljetettiin ilmakuljetuksella Derrifordin sairaalaan Plymouthiin, mutta hän kuoli vähän myöhemmin. Poliisin mukaan Liskeardista kotoisin oleva Lily oli matkustajana Gator-hyötyajoneuvossa, kun hän putosi siitä. Lue lisää uutisia Cornwallista Myös ajoneuvon mieskuljettajaa hoidettiin lievien vammojen vuoksi. Lilyn ystävät ja perhe ovat "murtuneita" ja kantavat ranteissaan punaisia nauhoja Lilyn muistoksi, kertoi Devonin ja Cornwallin poliisi. Hänen muistolleen on myös sytytetty kynttilä St Neotin kirkossa. Poliisin edustaja lisäsi: "Kuolemaa ei pidetä epäilyttävänä, mutta poliisi tutkii tapauksen olosuhteita. "Terveys- ja turvallisuusviranomaiselle on ilmoitettu asiasta."</w:t>
      </w:r>
    </w:p>
    <w:p>
      <w:r>
        <w:rPr>
          <w:b/>
        </w:rPr>
        <w:t xml:space="preserve">Yhteenveto</w:t>
      </w:r>
    </w:p>
    <w:p>
      <w:r>
        <w:t xml:space="preserve">10-vuotias tyttö on kuollut sen jälkeen, kun hänet heitettiin ulos maastoajoneuvosta, joka kaatui viljelysmaalla.</w:t>
      </w:r>
    </w:p>
    <w:p>
      <w:r>
        <w:rPr>
          <w:b/>
          <w:u w:val="single"/>
        </w:rPr>
        <w:t xml:space="preserve">Asiakirjan numero 56521</w:t>
      </w:r>
    </w:p>
    <w:p>
      <w:r>
        <w:t xml:space="preserve">Isis Boutique Malvernissa harkitsee nimenmuutosta</w:t>
      </w:r>
    </w:p>
    <w:p>
      <w:r>
        <w:t xml:space="preserve">Jill Campbell on pitänyt Isis-putiikkia Malvernissa, Worcestershiren osavaltiossa seitsemän vuoden ajan. Hänen mukaansa ihmiset ovat kuitenkin yhdistäneet liikkeen Islamilaiseen valtioon, joka on tappanut panttivankeja, kuten brittiläisen avustusjärjestön työntekijän David Hainesin. Hänen mukaansa jotkut kommentit ovat olleet "melko järkyttäviä". Sosiaalisessa mediassa on myös tehty "hyvin epämiellyttäviä" viestejä kaupasta, joka on nimetty Campbellin kotikaupungissa Oxfordissa sijaitsevan joen mukaan. "Olen nyt siinä tilanteessa, että mietin, vaihdanko nimen vai pitäydynkö siinä", hän sanoi. "Tämä on levotonta aikaa." Campbell aikoo avata toisen putiikin muualle maahan, mutta sanoi, ettei hän "luultavasti" käyttäisi Isis-nimeä. "En tunne minkäänlaista sympatiaa näitä Syyrian hirviöitä kohtaan, ja valitsimme nimen hyvin viattomista syistä", hän sanoi.</w:t>
      </w:r>
    </w:p>
    <w:p>
      <w:r>
        <w:rPr>
          <w:b/>
        </w:rPr>
        <w:t xml:space="preserve">Yhteenveto</w:t>
      </w:r>
    </w:p>
    <w:p>
      <w:r>
        <w:t xml:space="preserve">Eräs nainen sanoo harkitsevansa yrityksensä brändin muuttamista, koska sen nimi on sama kuin Lähi-idän ääriryhmällä.</w:t>
      </w:r>
    </w:p>
    <w:p>
      <w:r>
        <w:rPr>
          <w:b/>
          <w:u w:val="single"/>
        </w:rPr>
        <w:t xml:space="preserve">Asiakirjan numero 56522</w:t>
      </w:r>
    </w:p>
    <w:p>
      <w:r>
        <w:t xml:space="preserve">Fulbournin sairaalan turvallisuutta arvostellaan CQC:n tarkastuksen jälkeen</w:t>
      </w:r>
    </w:p>
    <w:p>
      <w:r>
        <w:t xml:space="preserve">Riippumaton sääntelyviranomainen Care Quality Commission (CQC) tarkasti marraskuussa Fulbournin sairaalan lähellä Cambridgen kaupunkia. Huomiot koskivat muun muassa tilojen turvallisuutta ja potilaiden hoitoa. Cambridgeshire and Peterborough NHS Foundation Trustin toimitusjohtaja, tohtori Attila Vegh sanoi, että raportti oli "oikeudenmukainen" ja että ongelmien ratkaiseminen oli ensisijainen tavoite. CQC:n tarkastajat kävivät sairaalassa tarkistamassa edistymistä sen jälkeen, kun CQC:n säätiölle oli annettu varoitus helmikuussa. CQC:n vaatimustenmukaisuudesta vastaava johtaja Barbara Skinner sanoi: "Vaikka trusti oli selvästi puuttunut joihinkin asioihin ja ryhtynyt toimenpiteisiin, oli selvää, että joitakin huolenaiheita oli olemassa." Näitä olivat muun muassa: "Luotamme siihen, että palveluntarjoaja puuttuu näihin ongelmiin. He ovat yhtä mieltä siitä, että tämä ei ole hyväksyttävää", Skinner sanoi. "Olemme antaneet heille määräajan, jonka kuluessa heidän on noudatettava sääntöjä, ja laadimme seurantaraportin." Tohtori Vegh, joka nimitettiin toimitusjohtajaksi juuri ennen tarkastusta, sanoi: "Viimeisten 12 kuukauden aikana on edistytty merkittävästi, mutta on oikeudenmukaista arvioida, että joillakin aloilla - hoidon suunnittelussa ja ympäristössä - olisi voitu tehdä enemmän. "Meillä on käynnissä mittava toteutusohjelma, ja nämä muutokset tehdään mahdollisimman nopeasti."</w:t>
      </w:r>
    </w:p>
    <w:p>
      <w:r>
        <w:rPr>
          <w:b/>
        </w:rPr>
        <w:t xml:space="preserve">Yhteenveto</w:t>
      </w:r>
    </w:p>
    <w:p>
      <w:r>
        <w:t xml:space="preserve">Cambridgeshiressä sijaitsevalle NHS-luottamushenkilölle on annettu virallinen varoitus mielenterveyslaitoksen hoitostandardien parantamiseksi.</w:t>
      </w:r>
    </w:p>
    <w:p>
      <w:r>
        <w:rPr>
          <w:b/>
          <w:u w:val="single"/>
        </w:rPr>
        <w:t xml:space="preserve">Asiakirjan numero 56523</w:t>
      </w:r>
    </w:p>
    <w:p>
      <w:r>
        <w:t xml:space="preserve">Lontoon tulipalo: Tähdet kokoontuvat nauhoittamaan hyväntekeväisyyssingleä</w:t>
      </w:r>
    </w:p>
    <w:p>
      <w:r>
        <w:t xml:space="preserve">Simon Cowell järjesti Simon and Garfunkelin Bridge Over Troubled Water -hitin coverin. Muut tähdet, kuten Rita Ora ja Leona Lewis, nauhoittivat lauantaina osuuksia kappaleeseen. Sande sanoi: "On todella inspiroivaa nähdä ihmisten kokoontuvan yhteen. Se antaa toivoa ihmisyyteen." 'Se on kunnia' Cowell, joka asuu samassa lontoolaisessa kaupunginosassa kuin nyt palanut torni, kutsui tulipaloa "sydäntäsärkeväksi". Ainakin 58 ihmisen uskotaan kuolleen ja satojen muiden jääneen kodittomiksi. Sunnuntain äänityksiin Sarm-musiikkistudioilla, lähellä tornia Länsi-Lontoossa, osallistuivat muun muassa laulaja ja entinen X Factor -tuomari Tulisa Contostavlos ja ohjelman vuoden 2015 voittaja Louisa Johnson. Heidän lisäkseen mukana olivat Pitch Battle -kuoronjohtaja Gareth Malone ja Stereophonicsin keulahahmo Kelly Jones. Pixie Lott sanoi: "On kunnia olla mukana ja tulla tänne levyttämään tänään. "Meidän pitäisi tehdä kaikki, mitä voimme tehdä auttaaksemme."</w:t>
      </w:r>
    </w:p>
    <w:p>
      <w:r>
        <w:rPr>
          <w:b/>
        </w:rPr>
        <w:t xml:space="preserve">Yhteenveto</w:t>
      </w:r>
    </w:p>
    <w:p>
      <w:r>
        <w:t xml:space="preserve">Tähdet, kuten Emeli Sande, Pixie Lott ja Stormzy, ovat kokoontuneet nauhoittamaan Grenfell Towerin hyväntekeväisyyssingleä.</w:t>
      </w:r>
    </w:p>
    <w:p>
      <w:r>
        <w:rPr>
          <w:b/>
          <w:u w:val="single"/>
        </w:rPr>
        <w:t xml:space="preserve">Asiakirjan numero 56524</w:t>
      </w:r>
    </w:p>
    <w:p>
      <w:r>
        <w:t xml:space="preserve">Dudleyn eläintarha "masentunut" lasigraffitista</w:t>
      </w:r>
    </w:p>
    <w:p>
      <w:r>
        <w:t xml:space="preserve">Dudleyn eläintarhan ja linnan henkilökunta huomasi ilkivallan sunnuntaina, vain muutama viikko sen jälkeen, kun eläintarha oli avattu vierailijoille. Eläintarha arvioi, että korjaaminen maksaa tuhansia puntia. Johtaja Derek Grove sanoi, että kyseessä oli "mieletön ilkivalta, joka on erittäin masentavaa viimeisten 12 kuukauden vaikeiden kokemusten jälkeen". "Kuten kaikki eläintarhat ympäri maata, olimme suljettuina suurimman osan viime vuodesta, ja onnistuimme jatkamaan toimintaamme kävijöidemme anteliaisuuden ansiosta, jotka lahjoittivat verkkolahjoitussivullemme ja pysäyttivät kehityssuunnitelmamme, jotta voisimme jatkaa eläinten hoitoa ja ruokintaa", hän lisäsi. "Onneksi olemme selvinneet pandemiasta toiselta puolelta, jonkin verran taloudellisia tappioita kärsien, mutta nyt joudumme tuhlaamaan rahaa näiden vahinkojen korjaamiseen, mikä vain vähentää eläinten hoitoon käytettävissä olevia varoja." Kaikkia, joilla on tietoja, pyydetään ottamaan yhteyttä West Midlandsin poliisiin. Seuraa BBC West Midlandsia Facebookissa, Twitterissä ja Instagramissa. Lähetä juttuideoita osoitteeseen: newsonline.westmidlands@bbc.co.uk Aiheeseen liittyvät Internet-linkit Dudleyn eläintarha ja linna</w:t>
      </w:r>
    </w:p>
    <w:p>
      <w:r>
        <w:rPr>
          <w:b/>
        </w:rPr>
        <w:t xml:space="preserve">Yhteenveto</w:t>
      </w:r>
    </w:p>
    <w:p>
      <w:r>
        <w:t xml:space="preserve">Länsi-Midlandsin eläintarhan pomot sanovat, että useiden eläinsuojien lasiin raaputetut graffitit ovat "erittäin masentavia".</w:t>
      </w:r>
    </w:p>
    <w:p>
      <w:r>
        <w:rPr>
          <w:b/>
          <w:u w:val="single"/>
        </w:rPr>
        <w:t xml:space="preserve">Asiakirjan numero 56525</w:t>
      </w:r>
    </w:p>
    <w:p>
      <w:r>
        <w:t xml:space="preserve">Bristolin inkontinenssitutkijat tarjoutuvat maksamaan virtsasta</w:t>
      </w:r>
    </w:p>
    <w:p>
      <w:r>
        <w:t xml:space="preserve">Bristolin urologinen instituutti testaa laitetta, joka hälyttää inkontinenssista kärsiviä vaihtamalla väriä, kun heillä on ongelma. Ilmaisin on pieni muovipala, jota voidaan pitää kellossa, avaimenperässä tai lompakossa. Osallistumaan valitut henkilöt saavat kukin 10 punnan arvoisen Marks and Spencer's -setelin. Ajatuksena on, että ihmiset, jotka käyttävät sitä, saavat hälytyksen inkontinenssitapauksista ennen kuin kukaan muu huomaa niitä. "Normaali elämä" Adele Long, joka työskentelee Southmeadin sairaalan urologisessa instituutissa sijaitsevassa BioMed-keskuksessa, sanoi: "Ihmiset, joilla on kontinenssihäiriöitä, ovat eniten huolissaan vuodoista ja hajuista. "Nämä pelot ovat usein perusteettomia, ja ne voivat estää ihmisiä nauttimasta normaalista sosiaalisesta elämästä ja työelämästä. "Nämä laitteet auttavat ikääntyneitä ihmisiä tuntemaan olonsa varmemmaksi, koska he tietävät, että jos heillä on ongelmia, he voivat tehdä asialle jotain ennen kuin kukaan muu huomaa niitä." Laitetta kehittävät Länsi-Englannin yliopisto ja Brunelin yliopisto. Hanke on osa New Dynamics of Ageing -ohjelmaa, jota rahoittavat viisi Yhdistyneen kuningaskunnan tutkimusneuvostoa.</w:t>
      </w:r>
    </w:p>
    <w:p>
      <w:r>
        <w:rPr>
          <w:b/>
        </w:rPr>
        <w:t xml:space="preserve">Yhteenveto</w:t>
      </w:r>
    </w:p>
    <w:p>
      <w:r>
        <w:t xml:space="preserve">Bristolilaiset tutkijat etsivät vapaaehtoisia virtsanäytteitä, joiden avulla voidaan kehittää hajunilmaisin.</w:t>
      </w:r>
    </w:p>
    <w:p>
      <w:r>
        <w:rPr>
          <w:b/>
          <w:u w:val="single"/>
        </w:rPr>
        <w:t xml:space="preserve">Asiakirjan numero 56526</w:t>
      </w:r>
    </w:p>
    <w:p>
      <w:r>
        <w:t xml:space="preserve">Circle-osakkeet kärsivät, kun se vetäytyy sairaalasopimuksesta</w:t>
      </w:r>
    </w:p>
    <w:p>
      <w:r>
        <w:t xml:space="preserve">Circle oli ensimmäinen yksityinen terveydenhuoltoyritys, joka johti NHS-sairaalasäätiötä, mutta sen mukaan sopimus ei ollut enää kestävä rahoitusleikkausten ja päivystyspalvelujen lisääntyneen kysynnän vuoksi. Suuntaus suuryritysten keskuudessa oli alhaisempi. FTSE 100 päätyi 68,82 miinukselle 6501,14 pisteeseen. USA:n hyvät työpaikkatiedot eivät nostaneet tunnelmaa. Viralliset työpaikkatiedot osoittivat, että Yhdysvalloissa päättyi paras työllistämisvuosi 15 vuoteen, ja joulukuussa luotiin 252 000 uutta työpaikkaa. Talonrakentajien osakkeet kärsivät välittäjä Jefferiesin alentuneista luokituksista. Yhtiö sanoi, että alan osakkeet ovat todennäköisesti heikkoja vuoden ensimmäisellä neljänneksellä markkinoiden hidastumisen merkkien vuoksi. Se alensi Barratt Developmentsin, Berkeleyn ja Persimmonin luokitukset "underperform" -tasolle. Barratt Developmentsin osakkeet laskivat 5 %, Persimmonin 5 % ja Berkeleyn 4,2 %. Sijoittajat odottavat Yhdysvaltain uusimpia työpaikkalukuja, jotka julkaistaan myöhemmin. Analyytikot odottavat Yhdysvaltojen talouden lisänneen viime kuussa noin 240 000 työpaikkaa. Valuuttamarkkinoilla punta nousi 0,4 % suhteessa dollariin 1,5141 dollariin ja nousi 0,26 % suhteessa euroon 1,2829 euroon.</w:t>
      </w:r>
    </w:p>
    <w:p>
      <w:r>
        <w:rPr>
          <w:b/>
        </w:rPr>
        <w:t xml:space="preserve">Yhteenveto</w:t>
      </w:r>
    </w:p>
    <w:p>
      <w:r>
        <w:t xml:space="preserve">(Sulje): Circle Holdingsin osakkeet sulkeutuivat 25 prosenttia sen jälkeen, kun se ilmoitti vetäytyvänsä Hinchingbrooke-sairaalan hoitosopimuksesta.</w:t>
      </w:r>
    </w:p>
    <w:p>
      <w:r>
        <w:rPr>
          <w:b/>
          <w:u w:val="single"/>
        </w:rPr>
        <w:t xml:space="preserve">Asiakirjan numero 56527</w:t>
      </w:r>
    </w:p>
    <w:p>
      <w:r>
        <w:t xml:space="preserve">Asunnottoman miehen tavarat heittänyt yhdysvaltalainen lenkkeilijä pidätettiin</w:t>
      </w:r>
    </w:p>
    <w:p>
      <w:r>
        <w:t xml:space="preserve">Oaklandin kaupungin poliisi pidätti Henry Sintayn, 30, maanantaina epäiltynä ryöstöstä sen jälkeen, kun hänet oli ilmeisesti kuvattu samassa paikassa tapahtuneessa kahakassa. Katsoja Matt Nelson jakoi videon Facebookissa ja kertoi, että Sintay oli ottanut hänen puhelimensa tappelun aikana. Sintaya ei ole syytetty kodittoman miehen leirin poistamisesta. Alkuperäinen video levisi Yhdysvalloissa ja herätti keskustelua gentrifikaatiosta ja rodusta. Sintay on valkoihoinen ja koditon mies - jota ei näkynyt kummallakaan videolla - on musta mies, Greg Markson, kertoo East Bay Times. Nelson kuvasi viime lauantaina, kun joku, jonka väitettiin olevan Sintay, haki joitakin kodittoman miehen tavaroita järven rannalta. Kuvamateriaalin aikana Nelson kysyy mieheltä, onko hän se lenkkeilijä, joka kuvattiin päivää aiemmin heitettyään tavarat veteen. Henryksi esittäytyvä mies kiistää heittäneensä mitään kodittoman miehen tavaroista järveen. Kun Nelson jatkaa miehen kuulustelua kuvattaessa, Sintay tarttuu hänen puhelimeensa. Loppuosa videosta on nykivää kuvamateriaalia riidasta, jonka aikana herra Nelson huutaa: "Minun kimppuuni hyökätään täällä!" Facebookissa Nelson väittää saaneensa kohtaamisesta "lievän aivotärähdyksen, joitakin viiltoja ja mustelmia sekä monia kipeytyneitä ja jännittyneitä lihaksia". Sintay on nyt syytteessä toisen asteen ryöstöstä. San Francisco Chronicle -lehti kertoi, että Sintay oli vangittuna Santa Ritan vankilassa ja hänen oli määrä saapua oikeuteen keskiviikkona.</w:t>
      </w:r>
    </w:p>
    <w:p>
      <w:r>
        <w:rPr>
          <w:b/>
        </w:rPr>
        <w:t xml:space="preserve">Yhteenveto</w:t>
      </w:r>
    </w:p>
    <w:p>
      <w:r>
        <w:t xml:space="preserve">Kalifornialaista lenkkeilijää, joka kuvattiin heittämässä kodittoman miehen tavaroita järveen, syytetään siitä, että hän varasti sivullisen puhelimen, kun tämä nauhoitti hänet päivää myöhemmin.</w:t>
      </w:r>
    </w:p>
    <w:p>
      <w:r>
        <w:rPr>
          <w:b/>
          <w:u w:val="single"/>
        </w:rPr>
        <w:t xml:space="preserve">Asiakirjan numero 56528</w:t>
      </w:r>
    </w:p>
    <w:p>
      <w:r>
        <w:t xml:space="preserve">Covid: Poole tilapäinen ruumishuone lakkautettiin</w:t>
      </w:r>
    </w:p>
    <w:p>
      <w:r>
        <w:t xml:space="preserve">Poole Portin toimipiste perustettiin pandemian ensimmäisen aallon aikana, mutta sitä tarvittiin vasta tammikuussa. Kuolleisuuden tukilaitosta käytettiin NHS:n sairaaloiden ruumishuoneiden tukemiseen, mutta se on jälleen suljettu, koska kuolleisuusluvut laskevat edelleen. Asukkaita on kehotettu jatkamaan koronavirusohjeiden noudattamista. Bournemouthin, Christchurchin ja Poolen kansanterveysvaltuutettu Nicola Greene sanoi: "Kiitos vapaaehtoisillemme ja henkilökunnallemme, jotka varmistivat, että vainajista huolehdittiin paikalla arvokkaasti." Dorsetin neuvoston johtaja Spencer Flower sanoi: "Olemme tyytyväisiä siihen, että Dorsetin asukkaat ovat noudattaneet hallituksen sääntöjä, mikä tarkoittaa, että tartuntaluvut ovat laskussa, mutta voimme pyytää kaikkia jatkamaan hyvää työtä kaikkien turvallisuuden takaamiseksi." Seuraa BBC Southia Facebookissa, Twitterissä tai Instagramissa. Lähetä juttuideoita osoitteeseen south.newsonline@bbc.co.uk. Aiheeseen liittyvät Internet-linkit Bournemouth, Christchurch and Poole Council Dorset Council (Dorsetin neuvosto)</w:t>
      </w:r>
    </w:p>
    <w:p>
      <w:r>
        <w:rPr>
          <w:b/>
        </w:rPr>
        <w:t xml:space="preserve">Yhteenveto</w:t>
      </w:r>
    </w:p>
    <w:p>
      <w:r>
        <w:t xml:space="preserve">Väliaikainen ruumishuone, joka avattiin kuukausi sitten Dorsetissa Covidiin liittyvien sairaalakuolemien lisääntymisen vuoksi, on lakkautettu.</w:t>
      </w:r>
    </w:p>
    <w:p>
      <w:r>
        <w:rPr>
          <w:b/>
          <w:u w:val="single"/>
        </w:rPr>
        <w:t xml:space="preserve">Asiakirjan numero 56529</w:t>
      </w:r>
    </w:p>
    <w:p>
      <w:r>
        <w:t xml:space="preserve">Menojen uudelleentarkastelu: M62:n ruuhkautumissuunnitelma "jatkuu".</w:t>
      </w:r>
    </w:p>
    <w:p>
      <w:r>
        <w:t xml:space="preserve">George Osborne sanoi, että järjestelmä ei ole ensi viikolla julkistettavien julkisten menojen leikkausten uhri. Brighousen liittymän 25 ja Rothwellin liittymän 30 väliset rakennustyöt viivästyivät heinäkuussa, kun hallitus sai tarkistuksensa valmiiksi. Osborne lupasi myös tukea Leedsin rautatieaseman uutta sisäänkäyntiä. Granary Wharfiin rakennettavan 14 miljoonan punnan eteläisen sisäänkäynnin ansiosta matkustajat pääsevät asemalle Aire-joen molemmilta puolilta. Osbornen mukaan nämä kaksi investointia vähentävät ruuhkia ja lyhentävät matka-aikoja maakunnassa. Metro, Länsi-Yorkshiren matkustajaliikenneviranomainen, sanoi, että M62-hankkeen hyväksyminen oli "hyvä uutinen Penninea ylittäville autoilijoille". Viranomaisen puheenjohtaja Chris Greaves sanoi, että uusi aseman sisäänkäynti auttaisi "edistämään talouden elpymistä ja kasvua tekemällä aseman eteläpuolella sijaitsevasta kehittyvästä alueesta helpommin saavutettavan niille vähintään 20 000 matkustajalle, jotka käyttävät asemaa ja suuntaavat Granary Wharfiin ja kaupungin keskustan eteläosiin". Greaves sanoi olevansa huolissaan siitä, että Osborne ei ollut maininnut Leedsin suunniteltua johdinautojärjestelmää, joka oli hänen mukaansa "ratkaisevan tärkeä" kaupungille. Hän sanoi: "Olemme tehneet kovasti töitä hankkeen kustannusten alentamiseksi alle 200 miljoonaan puntaan, mikä on minimaalinen määrä verrattuna 5 miljardiin puntaan, jonka hallitus aikoo sijoittaa Lontoon Crossrail-hankkeeseen", hän sanoi.</w:t>
      </w:r>
    </w:p>
    <w:p>
      <w:r>
        <w:rPr>
          <w:b/>
        </w:rPr>
        <w:t xml:space="preserve">Yhteenveto</w:t>
      </w:r>
    </w:p>
    <w:p>
      <w:r>
        <w:t xml:space="preserve">Liittokansleri on ilmoittanut, että 150 miljoonan punnan hanke, jolla pyritään vähentämään ruuhkia sallimalla liikenne M62-tien suojatiellä Länsi-Yorkshiressä, toteutetaan.</w:t>
      </w:r>
    </w:p>
    <w:p>
      <w:r>
        <w:rPr>
          <w:b/>
          <w:u w:val="single"/>
        </w:rPr>
        <w:t xml:space="preserve">Asiakirjan numero 56530</w:t>
      </w:r>
    </w:p>
    <w:p>
      <w:r>
        <w:t xml:space="preserve">Päätös aivokalvontulehdus B -rokotteesta "mahdollisimman pian</w:t>
      </w:r>
    </w:p>
    <w:p>
      <w:r>
        <w:t xml:space="preserve">Se odottaa Yhdistyneen kuningaskunnan hallituksen ja valmistajan GSK:n välisten neuvottelujen tuloksia. Vuosi sitten Yhdistyneen kuningaskunnan hallituksen asiantuntijaneuvonantajat suosittelivat, että B-meningiittirokotetta annettaisiin koko Yhdistyneessä kuningaskunnassa NHS:n kautta kahden kuukauden ikäisille vauvoille. GSK:n kanssa ei kuitenkaan ole vielä sovittu kustannustehokkaasta hinnasta. "Englannin terveysministeriö käy neuvotteluja valmistajan kanssa koko Yhdistyneen kuningaskunnan puolesta, ja nämä keskustelut jatkuvat", sanoi Walesin hallituksen edustaja. "Päätös siitä, onko meningokokki B -rokote saatavilla Walesissa, tehdään mahdollisimman pian, kunhan neuvottelut on saatu päätökseen." Terveydenhuoltoministeriö sanoi haluavansa, että rokote otetaan käyttöön mahdollisimman pian. Tällä välin aivokalvontulehdusta käsittelevät hyväntekeväisyysjärjestöt vaativat pääministeriltä ja terveysministeriltä kiireellisiä toimia, jotta neuvottelut saataisiin päätökseen ja rokote otettaisiin käyttöön. Mikä on aivokalvontulehdus? -Aivokalvotulehdus on aivokalvojen - aivoja ja selkäydintä ympäröivän kalvon - infektio. -Meningokokkibakteerit ovat yleisiä, ja niitä kantaa vaarattomasti nenässä tai kurkussa noin yksi kymmenestä ihmisestä. - Ne tarttuvat läheisen kosketuksen välityksellä. -Kuka tahansa voi sairastua aivokalvontulehdukseen, mutta vauvat ja pikkulapset ovat alttiimpia. -Oireita ovat korkea kuume, kylmät kädet ja jalat, kiihtymys, sekavuustila, oksentelu ja päänsärky. Kysymyksiä ja vastauksia: B-meningiittirokote</w:t>
      </w:r>
    </w:p>
    <w:p>
      <w:r>
        <w:rPr>
          <w:b/>
        </w:rPr>
        <w:t xml:space="preserve">Yhteenveto</w:t>
      </w:r>
    </w:p>
    <w:p>
      <w:r>
        <w:t xml:space="preserve">Walesin hallitus ilmoitti, että päätös tappavalta aivokalvontulehduksen muodolta suojaavan rokotteen käyttöönotosta tehdään mahdollisimman pian.</w:t>
      </w:r>
    </w:p>
    <w:p>
      <w:r>
        <w:rPr>
          <w:b/>
          <w:u w:val="single"/>
        </w:rPr>
        <w:t xml:space="preserve">Asiakirjan numero 56531</w:t>
      </w:r>
    </w:p>
    <w:p>
      <w:r>
        <w:t xml:space="preserve">Mustan perjantain pimeä puoli</w:t>
      </w:r>
    </w:p>
    <w:p>
      <w:r>
        <w:t xml:space="preserve">By BBC TrendingMikä on suosittua ja miksi Mutta Black Fridayn valtavassa suosiossa - termiä Black Friday on käytetty Twitterissä yli 2 miljoonaa kertaa viimeisen 24 tunnin aikana - on myös pimeä puoli. Valtava ostajamäärä on johtanut kaoottisiin kohtauksiin ja väkivaltaisuuksiin. Ryntäykset ja ampumavälikohtaukset ovat vaivanneet tätä päivää, ja viiden viime vuoden aikana on kuollut neljä ihmistä ja loukkaantunut 56 ihmistä. Päivän hillitöntä kulutusta on vastustettu verkossa, ja jopa ryhmät ovat kampanjoineet "Buy Nothing Day" -päivän puolesta, jotta kaupan työntekijät voisivat viettää enemmän aikaa perheidensä kanssa. #BBCtrending tutkii päivän pimeää puolta. Seuraa @BBCtrending Twitterissä ja twiittaa käyttämällä #BBCtrending.</w:t>
      </w:r>
    </w:p>
    <w:p>
      <w:r>
        <w:rPr>
          <w:b/>
        </w:rPr>
        <w:t xml:space="preserve">Yhteenveto</w:t>
      </w:r>
    </w:p>
    <w:p>
      <w:r>
        <w:t xml:space="preserve">Amerikkalaiset ryntäävät kauppoihin kiitospäivän jälkeisenä päivänä vietettävän Black Fridayn, Yhdysvaltain alennusmyyntipäivän, vuoksi.</w:t>
      </w:r>
    </w:p>
    <w:p>
      <w:r>
        <w:rPr>
          <w:b/>
          <w:u w:val="single"/>
        </w:rPr>
        <w:t xml:space="preserve">Asiakirjan numero 56532</w:t>
      </w:r>
    </w:p>
    <w:p>
      <w:r>
        <w:t xml:space="preserve">Guernseyn lentoyhtiö Aurigny korottaa polttoainelisämaksua 2 punnalla.</w:t>
      </w:r>
    </w:p>
    <w:p>
      <w:r>
        <w:t xml:space="preserve">Yhtiö ilmoitti keskiviikkona, että 2 punnan korotusta sovelletaan kaikkiin reitteihin välittömästi. Aurignyn kaupallinen johtaja Malcolm Coupar sanoi: "Tämä on valitettavaa mutta väistämätöntä. Meillä ei ole vaihtoehtoja. "Budjetoidut polttoainekustannuksemme ovat nousseet 30 prosenttia vuonna 2011, ja jos öljyn hinta jatkaa nousuaan, korotuksia voidaan tehdä lisää." Couparin mukaan lisämaksun tarkoituksena oli auttaa Aurignya reagoimaan nopeasti polttoaineen hinnan tuleviin heilahteluihin. Korotuksen myötä yhtiön polttoaine- ja turvallisuuslisämaksu nousi 6 puntaan kumpaankin suuntaan saarten välisillä lennoilla, 8 puntaan kumpaankin suuntaan Ranskan Dinardiin ja 10 puntaan kumpaankin suuntaan East Midlandsin, Manchesterin ja Stanstedin lentoasemille.</w:t>
      </w:r>
    </w:p>
    <w:p>
      <w:r>
        <w:rPr>
          <w:b/>
        </w:rPr>
        <w:t xml:space="preserve">Yhteenveto</w:t>
      </w:r>
    </w:p>
    <w:p>
      <w:r>
        <w:t xml:space="preserve">Guernseyn valtion omistama lentoyhtiö Aurigny on korottanut hintojaan kompensoidakseen polttoainekustannusten nousua.</w:t>
      </w:r>
    </w:p>
    <w:p>
      <w:r>
        <w:rPr>
          <w:b/>
          <w:u w:val="single"/>
        </w:rPr>
        <w:t xml:space="preserve">Asiakirjan numero 56533</w:t>
      </w:r>
    </w:p>
    <w:p>
      <w:r>
        <w:t xml:space="preserve">Croydonin raitiovaunuonnettomuus: Tutkinta lykkääntyy kevääseen 2021 asti</w:t>
      </w:r>
    </w:p>
    <w:p>
      <w:r>
        <w:t xml:space="preserve">12 viikkoa kestäneen, 61 ihmistä loukkaantunutta suistumisonnettomuutta koskevan kuulemisen oli määrä alkaa 19. lokakuuta. Mutta koska Lontoo on luokiteltu entiseen kakkostason Covid-19-rajoituksiin, tutkintaa lykättiin toistaiseksi. Se alkaa nyt keväällä 2021, South London Coroner's Court kertoi. Raitiovaunu suistui raiteilta Sandilandsin raitiovaunupysäkin lähellä marraskuussa 2016, ja alustavassa tutkimuksessa todettiin, että se ajoi lähes nelinkertaisella nopeudella linjan nopeusrajoitukseen nähden. Valamiehistön tutkinnan oli määrä kuulla väitteitä, joiden mukaan syyllisiä olivat inhimillinen erehdys ja liikennejärjestelmän puutteet. Dane Chinnery, 19, Philip Logan, 52, Philip Seary, 57, Dorota Rynkiewicz, 35, ja Robert Huxley, 63, kaikki New Addingtonista, sekä Mark Smith, 35, ja Donald Collett, 62, molemmat Croydonista, saivat surmansa onnettomuudessa. Kuolemansyyntutkija Sarah Ormond-Walshe sanoi toivovansa, että kuuleminen voisi jatkua keväällä, jos pandemiatilanne on parantunut. Ben Posford, joka edustaa viittä seitsemästä perheestä, sanoi omaisten olevan "turhautuneita ja järkyttyneitä" viimeisimmästä lykkäyksestä. Hän lisäsi: "Kun on niin lähellä murhenäytelmän neljättä vuosipäivää 9. marraskuuta, se tekee asiasta entistäkin vaikeammin siedettävän. "</w:t>
      </w:r>
    </w:p>
    <w:p>
      <w:r>
        <w:rPr>
          <w:b/>
        </w:rPr>
        <w:t xml:space="preserve">Yhteenveto</w:t>
      </w:r>
    </w:p>
    <w:p>
      <w:r>
        <w:t xml:space="preserve">Seitsemän ihmistä tappaneen Croydonin raitiovaunuonnettomuuden tutkinta on lykätty ensi vuoteen koronaviruspandemian vuoksi.</w:t>
      </w:r>
    </w:p>
    <w:p>
      <w:r>
        <w:rPr>
          <w:b/>
          <w:u w:val="single"/>
        </w:rPr>
        <w:t xml:space="preserve">Asiakirjan numero 56534</w:t>
      </w:r>
    </w:p>
    <w:p>
      <w:r>
        <w:t xml:space="preserve">M4:n pullonkaulan Brynglas-tunneleiden lähellä esitellään ratkaisuja</w:t>
      </w:r>
    </w:p>
    <w:p>
      <w:r>
        <w:t xml:space="preserve">Uudet tunnelit ovat yksi vaihtoehto Walesin hallituksen kuulemisessa. Muita vaihtoehtoja ovat uusi kaksikaistainen tie Newportin eteläpuolelle ja A48:n eteläisen jakelutien liittymän parantaminen. Ensimmäinen näyttely on Brynglas Housessa Newportissa perjantaina (klo 12.00-19.00 BST). Kaksi muuta näyttelyä järjestetään tiistaina 15. toukokuuta Ebenezer Baptist Churchissa Magorissa ja torstaina 17. toukokuuta Newportin keskuksessa, molemmat myös klo 12.00-19.00 BST. Ehdotuksia koskeva julkinen kuuleminen alkoi 6. maaliskuuta ja päättyy 6. heinäkuuta, kun sitä on jatkettu kuukaudella. Liikenneministeri Carl Sargeant sanoi: "M4-tien ruuhkautuminen on suuri huolenaihe sekä Newportin asukkaille että niille, jotka käyttävät tätä reittiä päivittäin". "Olemme jo ryhtyneet useisiin toimenpiteisiin tämän ongelman ratkaisemiseksi, mutta on selvää, että asiaan tarvitaan pitkän aikavälin ratkaisu." Viime kesänä liikenne suljettiin molempiin suuntiin, mikä aiheutti pitkiä viivästyksiä, kun kuorma-auto syttyi tuleen yhdessä Brynglas-tunnelista.</w:t>
      </w:r>
    </w:p>
    <w:p>
      <w:r>
        <w:rPr>
          <w:b/>
        </w:rPr>
        <w:t xml:space="preserve">Yhteenveto</w:t>
      </w:r>
    </w:p>
    <w:p>
      <w:r>
        <w:t xml:space="preserve">Kolme näyttelyä järjestetään, jotta saataisiin lisätietoja ehdotuksista, joilla pyritään ratkaisemaan ruuhkia M4-tien ruuhkautuminen Castletonin ja Magorin välillä Etelä-Walesissa.</w:t>
      </w:r>
    </w:p>
    <w:p>
      <w:r>
        <w:rPr>
          <w:b/>
          <w:u w:val="single"/>
        </w:rPr>
        <w:t xml:space="preserve">Asiakirjan numero 5653535</w:t>
      </w:r>
    </w:p>
    <w:p>
      <w:r>
        <w:t xml:space="preserve">Kirkcudbrightin kaupungintalon uudistamisesta pyydetään näkemyksiä</w:t>
      </w:r>
    </w:p>
    <w:p>
      <w:r>
        <w:t xml:space="preserve">Dumfries and Gallowayn neuvosto mittaa yleisön mielipidettä kaupungintalon uudistamista koskevista ehdotuksista. Suunnitelman mukaan saman katon alle tulisi taidegalleria, vierailijatieto, kirjasto ja asiakaspalvelut. Yhteisöllisen keskuksen" suunnitelmat saattavat kuitenkin merkitä Tolbooth-taidekeskuksen sulkemista kaupungissa. Projektilautakunta on tehnyt selvityksen siitä, mitä kaikkea kaupungintaloon pitäisi sisällyttää. Se on tullut siihen tulokseen, että kaupungin taidekokoelman siirtäminen rakennukseen olisi perusteltua. Ehdotuksia nykyisin Harbour Square -aukiolla sijaitsevien julkisten käymälöiden sijoittamisesta sinne ei suositeltu jatkettavaksi, koska yleisö oli vastustanut niitä voimakkaasti. Parhaillaan järjestetään yleisön osallistumisohjelma, jossa paikallisia ja vierailijoita pyydetään kommentoimaan hanke-ehdotuksia. On arvioitu, että palvelujen yhdistäminen voisi säästää paikallisviranomaisille jopa 122 000 puntaa vuodessa. Täydellinen raportti ja liiketoimintasuunnitelma esitellään valtuutetuille kesällä.</w:t>
      </w:r>
    </w:p>
    <w:p>
      <w:r>
        <w:rPr>
          <w:b/>
        </w:rPr>
        <w:t xml:space="preserve">Yhteenveto</w:t>
      </w:r>
    </w:p>
    <w:p>
      <w:r>
        <w:t xml:space="preserve">Kirkcudbrightin julkisten tilojen uudelleenjärjestelyä koskevat suunnitelmat, jotka saattavat johtaa taidekeskuksen sulkemiseen, on tarkoitus viedä lausuntokierrokselle.</w:t>
      </w:r>
    </w:p>
    <w:p>
      <w:r>
        <w:rPr>
          <w:b/>
          <w:u w:val="single"/>
        </w:rPr>
        <w:t xml:space="preserve">Asiakirjan numero 56536</w:t>
      </w:r>
    </w:p>
    <w:p>
      <w:r>
        <w:t xml:space="preserve">Kaksi pidätystä 100mph Aberystwythin poliisin takaa-ajon jälkeen</w:t>
      </w:r>
    </w:p>
    <w:p>
      <w:r>
        <w:t xml:space="preserve">Kaksi Dyfed-Powysin poliisin ajoneuvoa vaurioitui 15. heinäkuuta ajojahdissa, joka alkoi A44-tieltä Aberystwythin ulkopuolella ja jossa Vauxhall Astra ajoi väärällä puolella tietä. Poliisi kertoi, että autossa käytettiin pistolaitetta, mutta se jatkoi ajamista jopa 70 mailin tuntinopeudella renkaiden "hajotessa". Auto pysäytettiin lopulta, kun se oli saatu "ahdettua", poliisi lisäsi. 22-vuotias mies pidätettiin epäiltynä kannabiksen hallussapidosta, vaarallisesta ajamisesta, rattijuopumuksesta tai huumausaineen vaikutuksen alaisena ajamisesta, ajokieltoon ajamisesta ja poliisin pysähtymättä jättämisestä. Hänet on vapautettu takuita vastaan ehdoin, ettei hän saa saapua Walesiin. 29-vuotias mies vapautettiin ilman jatkotoimia.</w:t>
      </w:r>
    </w:p>
    <w:p>
      <w:r>
        <w:rPr>
          <w:b/>
        </w:rPr>
        <w:t xml:space="preserve">Yhteenveto</w:t>
      </w:r>
    </w:p>
    <w:p>
      <w:r>
        <w:t xml:space="preserve">Kaksi miestä on pidätetty poliisin ajettua takaa 10 mailin pituista takaa-ajoa, jonka nopeus oli jopa 100 mailia tunnissa.</w:t>
      </w:r>
    </w:p>
    <w:p>
      <w:r>
        <w:rPr>
          <w:b/>
          <w:u w:val="single"/>
        </w:rPr>
        <w:t xml:space="preserve">Asiakirjan numero 56537</w:t>
      </w:r>
    </w:p>
    <w:p>
      <w:r>
        <w:t xml:space="preserve">McCrossan korvaa Hannan SDLP:n brexit-puheenjohtajana</w:t>
      </w:r>
    </w:p>
    <w:p>
      <w:r>
        <w:t xml:space="preserve">West Tyronen MLA korvaa Claire Hannan, joka erosi tehtävästä maanantaina vastalauseena puolueen liittymiselle Fianna Fáiliin. "Brexit on tuonut ennennäkemättömän haasteen ovellemme", McCrossan sanoi. "Odotan innolla pääseväni artikuloimaan niiden äänestäjien enemmistön tarpeita ja toiveita täällä, jotka eivät suostuneet tähän." SDLP:n johtaja Colum Eastwood sanoi, että McCrossan on rajaseudun vaalipiirin kansanedustajana "hyvin tietoinen pohjoisen haasteista tänä kriittisenä aikana, kun lähestymme yhä lähemmäs brexitiä". McCrossan on aiemmin sanonut, että SDLP:n liittyminen Fianna Fáiliin oli "suuri muutos", mutta että hän tukee siirtoa.</w:t>
      </w:r>
    </w:p>
    <w:p>
      <w:r>
        <w:rPr>
          <w:b/>
        </w:rPr>
        <w:t xml:space="preserve">Yhteenveto</w:t>
      </w:r>
    </w:p>
    <w:p>
      <w:r>
        <w:t xml:space="preserve">Daniel McCrossan on nimitetty SDLP:n brexit-puheenjohtajaksi.</w:t>
      </w:r>
    </w:p>
    <w:p>
      <w:r>
        <w:rPr>
          <w:b/>
          <w:u w:val="single"/>
        </w:rPr>
        <w:t xml:space="preserve">Asiakirjan numero 56538</w:t>
      </w:r>
    </w:p>
    <w:p>
      <w:r>
        <w:t xml:space="preserve">Royal Court nimittää Vicky Featherstonen Cooken seuraajaksi.</w:t>
      </w:r>
    </w:p>
    <w:p>
      <w:r>
        <w:t xml:space="preserve">Featherstone, joka aloitti uransa palkattomana apulaisjohtajana Royal Courtissa, seuraa Dominic Cookea, kun tämä jättää tehtävänsä huhtikuussa 2013. Hän sanoi, että on "suuri kunnia" ottaa teatteri haltuunsa "haastavina aikoina". Cooke sanoi, ettei voisi olla tyytyväisempi Featherstonen nimityksestä. Olivier-palkittu ohjaaja ilmoitti viime joulukuussa jättävänsä tehtävänsä keskittyäkseen freelance-työhön. Featherstone toimi taiteellisena johtajana Paines Plough -yhtiössä ennen kuin hän siirtyi vastaperustettuun Skotlannin kansallisteatteriin vuonna 2004. 45-vuotias Featherstone jatkaa teatterin johtamista vuoden 2012 loppuun asti ja sanoi, että hän jättää teatterin "surun ja ilon sekoituksella". Featherstone on syntynyt Redhillissä Surreyssä, ja hän opiskeli englantia ja draamaa Manchesterin yliopistossa. Hän oli mukana ITV:n Where The Heart Is -ohjelman ja BBC:n Silent Witness -ohjelman luovassa työryhmässä. Royal Courtin hallituksen puheenjohtaja Anthony Burton sanoi olevansa "innoissaan" siitä, että Sloane Squaren teatterin johdossa "on nainen... ensimmäistä kertaa sen 56-vuotisen historian aikana".</w:t>
      </w:r>
    </w:p>
    <w:p>
      <w:r>
        <w:rPr>
          <w:b/>
        </w:rPr>
        <w:t xml:space="preserve">Yhteenveto</w:t>
      </w:r>
    </w:p>
    <w:p>
      <w:r>
        <w:t xml:space="preserve">Lontoon Royal Court -teatteri on nimittänyt Skotlannin kansallisen teatterin johtajan Vicky Featherstonen ensimmäiseksi naispuoliseksi taiteelliseksi johtajakseen.</w:t>
      </w:r>
    </w:p>
    <w:p>
      <w:r>
        <w:rPr>
          <w:b/>
          <w:u w:val="single"/>
        </w:rPr>
        <w:t xml:space="preserve">Asiakirjan numero 56539</w:t>
      </w:r>
    </w:p>
    <w:p>
      <w:r>
        <w:t xml:space="preserve">Surreyn maanviljelijä Robert Fidler joutuu oikeuden halventamista koskevaan kuulemiseen</w:t>
      </w:r>
    </w:p>
    <w:p>
      <w:r>
        <w:t xml:space="preserve">Robert Fidler rakensi talon Honeycrockin maatilalle Salfordsissa, Surreyssä, vuonna 2002 ja piti sitä piilossa heinäpaalien takana neljän vuoden ajan. Häntä kehotettiin purkamaan se 26. kesäkuuta mennessä hävittyään korkeimman oikeuden valituksen. Reigate and Banstead Borstead Borough Council ilmoitti, että se on nostanut kanteen oikeuden halventamismenettelystä. Kuuleminen järjestetään High Courtissa 22. lokakuuta. Vuonna 2008 Fidler sanoi piilottaneensa "linnan", koska hän uskoi, että talolla, joka oli seisonut neljä vuotta ilman vastalauseita, oli laillinen oikeus jäädä. Viheralueella sijaitsevassa neljän makuuhuoneen kiinteistössä on keittiö, olohuone, työhuone, sorapintainen etupiha ja konservatorio. Huhtikuussa Fidler sanoi hyväksyvänsä, ettei hänellä ollut muuta vaihtoehtoa kuin purkaa talo, mutta kesäkuussa hän sanoi, että se olisi kuin Picasson yhden maalauksen tuhoaminen.</w:t>
      </w:r>
    </w:p>
    <w:p>
      <w:r>
        <w:rPr>
          <w:b/>
        </w:rPr>
        <w:t xml:space="preserve">Yhteenveto</w:t>
      </w:r>
    </w:p>
    <w:p>
      <w:r>
        <w:t xml:space="preserve">Maanviljelijä, joka rakensi ilman rakennuslupaauditori-linnan, voidaan tuomita oikeuden halventamisesta, koska hän ei ollut onnistunut purkamaan sitä.</w:t>
      </w:r>
    </w:p>
    <w:p>
      <w:r>
        <w:rPr>
          <w:b/>
          <w:u w:val="single"/>
        </w:rPr>
        <w:t xml:space="preserve">Asiakirjan numero 56540</w:t>
      </w:r>
    </w:p>
    <w:p>
      <w:r>
        <w:t xml:space="preserve">Sisaret synnyttävät samana yönä Blackburnin synnytyskeskuksessa</w:t>
      </w:r>
    </w:p>
    <w:p>
      <w:r>
        <w:t xml:space="preserve">Libby Harris, 20, ja hänen siskonsa Lacey, 16, jotka molemmat ovat kotoisin Darwenista Lancashiren osavaltiosta, synnyttivät Blackburnin synnytyskeskuksessa. Lacey synnytti keskiviikkona klo 23.42 BST tyttären Lola-Mae, joka painoi 6lbs 4oz. Libbyn poika Joshua saapui sitten torstaina kello 04:50, ja hän painoi 6lbs 12 oz. Libby sanoi, että oli "niin ihanaa" kokea raskaus nuoremman siskonsa kanssa. "Voimme jakaa kaikki kokemukset uusista äideistä, mutta on erityisen erityistä, koska olemme siskoja", hän sanoi. Vanhempi kätilö Gillian Brandon sanoi, että se oli "epätavallista mutta jännittävää aikaa sekä sisaruksille että henkilökunnalle". "Lähetämme parhaat onnentoivotukset sisaruksille, heidän pienokaisilleen ja perheelle", hän sanoi. Lola-Mae ja Joshua ovat sekä Laceyn että Libbyn ensimmäiset lapset.</w:t>
      </w:r>
    </w:p>
    <w:p>
      <w:r>
        <w:rPr>
          <w:b/>
        </w:rPr>
        <w:t xml:space="preserve">Yhteenveto</w:t>
      </w:r>
    </w:p>
    <w:p>
      <w:r>
        <w:t xml:space="preserve">Kaksi sisarta synnytti samassa synnytyskeskuksessa viiden tunnin sisällä toisistaan - perheenjäsenet kiirehtivät viereisten huoneiden välillä.</w:t>
      </w:r>
    </w:p>
    <w:p>
      <w:r>
        <w:rPr>
          <w:b/>
          <w:u w:val="single"/>
        </w:rPr>
        <w:t xml:space="preserve">Asiakirjan numero 56541</w:t>
      </w:r>
    </w:p>
    <w:p>
      <w:r>
        <w:t xml:space="preserve">Kolumbia: Huumepomo väittää tietävänsä, kuka ampui Escobarin</w:t>
      </w:r>
    </w:p>
    <w:p>
      <w:r>
        <w:t xml:space="preserve">By News from Elsewhere......mediaraportit ympäri maailmaa, löytänyt BBC Monitoring Diego Murillo - joka tunnetaan laajalti nimellä Don Berna - kuvaa kirjassaan How We Killed The Boss Escobarin viimeisiä tunteja, kun poliisi sai hänet kiinni vuonna 1993. Murillo väittää, että hän ja hänen veljensä Rodolfo Murillo Bejarano, lempinimeltään Semilla, auttoivat poliisia Escobarin jahtaamisessa osana Los Pepes -nimistä mafian rahoittamaa kuolemanpartiota ja olivat poliisin mukana, kun tämä tunkeutui Escobarin turvataloon, kertoo Colombia Reports -sivusto. Murillo kertoo La Semanan julkaisemassa otteessa muistelmateoksestaan, että kun Escobar juoksi katolleen, Bejarano tähtäsi ja ampui häntä päähän. Etsintäyksikön johtaja kenraali Hugo Martinez Poveda on kuitenkin torjunut räjähdysalttiit väitteet. "Se ei ole totta, mitä hän sanoo", Poveda sanoo kolumbialaiselle El Tiempo -lehdelle. "Olin jatkuvasti yhteydessä radiolla poliisi Hugo Aguilarin ja luutnantti Hugo Martinez Bolivarin (poikani) kanssa, ja operaatio toteutettiin kokonaan poliisien toimesta." Virallisten raporttien mukaan kolme poliisia ampui Escobarin. Murillo, entinen puolisotilaallinen johtaja, on edelleen etsintäkuulutettu Kolumbiassa lukuisten katoamisten ja joukkomurhien yhteydessä. Hänen muistelmateoksensa on määrä ilmestyä elokuun alussa. Käytä #NewsfromElsewhere -nimeä pysyäksesi ajan tasalla uutisistamme Twitterissä.</w:t>
      </w:r>
    </w:p>
    <w:p>
      <w:r>
        <w:rPr>
          <w:b/>
        </w:rPr>
        <w:t xml:space="preserve">Yhteenveto</w:t>
      </w:r>
    </w:p>
    <w:p>
      <w:r>
        <w:t xml:space="preserve">Tuomittu kolumbialainen huumekauppias on kirjoittanut Miamin vankilasellissä kirjan, jossa hän väittää, että hänen veljensä ampui laukauksen, joka tappoi pahamaineisen kolumbialaisen huumeparonin Pablo Escobarin.</w:t>
      </w:r>
    </w:p>
    <w:p>
      <w:r>
        <w:rPr>
          <w:b/>
          <w:u w:val="single"/>
        </w:rPr>
        <w:t xml:space="preserve">Asiakirjan numero 56542</w:t>
      </w:r>
    </w:p>
    <w:p>
      <w:r>
        <w:t xml:space="preserve">Stonehavenin raiteilta suistuminen: Rahaston jakaminen surevien perheiden kesken</w:t>
      </w:r>
    </w:p>
    <w:p>
      <w:r>
        <w:t xml:space="preserve">Kuljettaja Brett McCullough, 45, konduktööri Donald Dinnie, 58, ja matkustaja Christopher Stuchbury, 62, kuolivat onnettomuudessa elokuussa. Väliraportin mukaan juna törmäsi huuhtoutuneisiin kiviin ja soraan. Aslefin ja RMT-liiton perustama rahasto jaetaan tasan kolmen miehen perheiden kesken. Aberdeenin ja Dundeen välinen rata avattiin uudelleen aiemmin tässä kuussa. Junan suistuminen raiteilta tapahtui, kun kello 06:38 Aberdeenista Glasgow'hun kulkeva vuoro törmäsi maanvyöryyn 1,4 mailia Carmontista koilliseen rankkasateisen yön jälkeen. Kuusi muuta ihmistä loukkaantui. Network Rail myönsi syyskuussa antamassaan väliraportissa, että ilmastonmuutoksen vaikutus sen verkostoon "kiihtyy oletuksiamme nopeammin". Sen mukaan kuolemaan johtanut suistuminen raiteilta osoitti, että alan on parannettava reagointikykyään sään ääri-ilmiöihin. Aslefin Skotlannissa toimiva järjestäjä Kevin Lindsay sanoi: "Vaikka raha ei tuo perheille takaisin heidän Stonehavenissa kuolleita läheisiään, se auttaa heitä selviytymään monista käytännön asioista ja vaikeuksista, joita he kohtaavat." RMT:n alueellinen järjestäjä Mick Hogg lisäsi: "Tämä on todellinen osoitus rautatietyöläisten, heidän perheidensä ja ystäviensä solidaarisuudesta."</w:t>
      </w:r>
    </w:p>
    <w:p>
      <w:r>
        <w:rPr>
          <w:b/>
        </w:rPr>
        <w:t xml:space="preserve">Yhteenveto</w:t>
      </w:r>
    </w:p>
    <w:p>
      <w:r>
        <w:t xml:space="preserve">Stonehavenin junan suistumisessa kuolleiden kolmen miehen perheille perustettu vetoomusrahasto on kerännyt yli 142 000 puntaa.</w:t>
      </w:r>
    </w:p>
    <w:p>
      <w:r>
        <w:rPr>
          <w:b/>
          <w:u w:val="single"/>
        </w:rPr>
        <w:t xml:space="preserve">Asiakirjan numero 56543</w:t>
      </w:r>
    </w:p>
    <w:p>
      <w:r>
        <w:t xml:space="preserve">Freshwater Eastin suojeltuja puita kaadettu laittomasti</w:t>
      </w:r>
    </w:p>
    <w:p>
      <w:r>
        <w:t xml:space="preserve">Pembrokeshire Coast National Park Authorityn mukaan Freshwater Eastin paikalliselta luonnonsuojelualueelta löydettiin hylättyjä saarni-, vuorijalavan- ja orapihlajia. Ne olivat osa metsää, joka on suojeltu puiden suojelumääräyksellä (Tree Preservation Order, TPO). Puistoviranomaisen tiedottaja sanoi, että kyseessä oli "pahin rikkomus, johon olen koskaan törmännyt". Jane Gibson, puistoviranomaisen puistojen ohjauksesta ja suunnittelusta vastaava johtaja, sanoi: "Suhtaudumme tämäntyyppisiin rikkomuksiin hyvin vakavasti, ja paikallinen poliisi on jo tehnyt tiedusteluja ovelta ovelle. "Joku ei ole ainoastaan kaatanut puita, jotka olivat suojeltuja, vaan hän on myös tehnyt näitä luvattomia töitä maalla, joka ei ole kuulunut hänelle." Hän lisäsi, että jokainen, joka on syyllistynyt TPO:lla suojellun puun tuhoamiseen, voi saada jopa 20 000 punnan sakon puuta kohti.</w:t>
      </w:r>
    </w:p>
    <w:p>
      <w:r>
        <w:rPr>
          <w:b/>
        </w:rPr>
        <w:t xml:space="preserve">Yhteenveto</w:t>
      </w:r>
    </w:p>
    <w:p>
      <w:r>
        <w:t xml:space="preserve">Tutkinta on aloitettu sen jälkeen, kun kymmeniä suojeltuja puita oli kaadettu laittomasti.</w:t>
      </w:r>
    </w:p>
    <w:p>
      <w:r>
        <w:rPr>
          <w:b/>
          <w:u w:val="single"/>
        </w:rPr>
        <w:t xml:space="preserve">Asiakirjan numero 56544</w:t>
      </w:r>
    </w:p>
    <w:p>
      <w:r>
        <w:t xml:space="preserve">4,5 miljoonan punnan jätevesi-investointi Canonbieen</w:t>
      </w:r>
    </w:p>
    <w:p>
      <w:r>
        <w:t xml:space="preserve">Hankkeen kaksi vaihetta kestävät 12 kuukautta, ja niissä korvataan nykyinen saostussäiliö. Scottish Waterin mukaan työ auttaa paikallista ympäristöä Eskjoen ympäristössä ja tarjoaa nykyaikaisen jätevedenkäsittelyn. Hankkeen odotetaan aiheuttavan liikennehäiriöitä alueella. Knottyholm Farmin itäpuolelle rakennetaan uusi jätevedenpuhdistamo ensimmäisen vaiheen aikana. Toisessa vaiheessa kylätalon yhteyteen rakennetaan uusi pumppaamo, joka on suurimmaksi osaksi maan alla, ja yläpuolinen alue maisemoidaan. Uusi pumppaamo ja puhdistamo yhdistetään 1 kilometrin pituisella nousevalla putkella. Torstaina 14. marraskuuta klo 16.30-19.30 järjestetään Canonbie Public Hallissa tiedotustilaisuus, jossa paikalliset asukkaat voivat esittää kysymyksiä ja tutustua karttoihin siitä, missä työt tehdään.</w:t>
      </w:r>
    </w:p>
    <w:p>
      <w:r>
        <w:rPr>
          <w:b/>
        </w:rPr>
        <w:t xml:space="preserve">Yhteenveto</w:t>
      </w:r>
    </w:p>
    <w:p>
      <w:r>
        <w:t xml:space="preserve">Scottish Waterin uusi 4,5 miljoonan punnan hanke alkaa ensi viikolla, ja sen tarkoituksena on parantaa jätevesipalveluja Canonbiessa, Dumfriesin ja Gallowayn alueella.</w:t>
      </w:r>
    </w:p>
    <w:p>
      <w:r>
        <w:rPr>
          <w:b/>
          <w:u w:val="single"/>
        </w:rPr>
        <w:t xml:space="preserve">Asiakirjan numero 56545</w:t>
      </w:r>
    </w:p>
    <w:p>
      <w:r>
        <w:t xml:space="preserve">Gootit kokoontuvat merenrantakaupunkiin 22. Whitby Goth Weekendiin</w:t>
      </w:r>
    </w:p>
    <w:p>
      <w:r>
        <w:t xml:space="preserve">Kaupunki liittyy läheisesti Bram Stokerin goottilaisromaaniin Dracula, joka oli tapahtuman taustalla. Tapahtuma alkoi vuonna 1994, ja siitä on kasvanut maailmankuulu tapahtuma, johon osallistuu ihmisiä, joilla on monenlaisia kiinnostuksen kohteita ja taustoja. Yritykset kertovat, että tapahtuma tuottaa viikonlopun aikana miljoona puntaa tuloja muuten hiljaisena vuodenaikana. Vuoden 2016 ohjelmistossa on musiikkia muun muassa Heaven 17:ltä, The Missionilta ja Skeletal Familyltä, jotka kaikki esiintyvät Whitby Spa Pavilionissa. Jopa 7 000 ihmisen odotetaan vierailevan kaupungissa viikonlopun aikana. Aiheeseen liittyvät Internet-linkit Whitby Goth Weekend Whitby Pavilion Whitby Pavilion</w:t>
      </w:r>
    </w:p>
    <w:p>
      <w:r>
        <w:rPr>
          <w:b/>
        </w:rPr>
        <w:t xml:space="preserve">Yhteenveto</w:t>
      </w:r>
    </w:p>
    <w:p>
      <w:r>
        <w:t xml:space="preserve">Whitbyn rantalomakohteesta on tullut goottien magneetti 22. vuosittaisen gootti-viikonlopun vuoksi.</w:t>
      </w:r>
    </w:p>
    <w:p>
      <w:r>
        <w:rPr>
          <w:b/>
          <w:u w:val="single"/>
        </w:rPr>
        <w:t xml:space="preserve">Asiakirjan numero 56546</w:t>
      </w:r>
    </w:p>
    <w:p>
      <w:r>
        <w:t xml:space="preserve">Derryn kaksi katedraalia liittyy koko Yhdistyneen kuningaskunnan kattavaan olympiakellojen soittoon</w:t>
      </w:r>
    </w:p>
    <w:p>
      <w:r>
        <w:t xml:space="preserve">Kaikki on kutsuttu soittamaan jonkinlaista kelloa perjantaiaamuna. Hanke on Turner-palkitun taiteilijan ja muusikon Martin Creedin idea. Se on nimeltään: "Teos nro 1197: Kaikki maan kellot soitetaan mahdollisimman nopeasti ja äänekkäästi kolmen minuutin ajan kello 08:12 27. heinäkuuta." Kaikki innokkaista lapsista käsikellojen, polkupyöräkellojen ja ovikellojen kanssa soittavista innokkaista lapsista tornikellojen kokeneisiin vaihtosoittoasiantuntijoihin ovat tervetulleita mukaan. Osallistuakseen kaikkia yksityishenkilöitä, yhteisöjä ja organisaatioita kehotetaan rekisteröitymään hankkeen verkkosivuilla . Vaihtosoitto on Lontoon vuoden 2012 olympialaisten ja paralympialaisten ensimmäinen päivä. "Siitä voi tulla loistava ja hämmästyttävä ääni", Creed sanoi. "Olipa teillä sitten polkupyörän kello tai jotain paljon suurempaa, tämä on tilaisuus merkitä kerran elämässä tapahtuvaa tilaisuutta. Tämä on ihanan innovatiivinen hanke, ja olen iloinen voidessani tukea sitä." Tuhannet ihmiset ovat jo ilmoittautuneet osallistumaan, ja jokainen ilmoittautuja voi ladata Creedin tekemän soittoäänen Work No. 1372, jossa on 28 erilaista kellon ääntä. All the Bells -ohjelma lähetetään BBC:n eri televisio- ja radio-ohjelmissa.</w:t>
      </w:r>
    </w:p>
    <w:p>
      <w:r>
        <w:rPr>
          <w:b/>
        </w:rPr>
        <w:t xml:space="preserve">Yhteenveto</w:t>
      </w:r>
    </w:p>
    <w:p>
      <w:r>
        <w:t xml:space="preserve">Londonderryn kahden katedraalin kellot soivat harmoniassa osana Lontoon 2012 olympialaisten juhlallisuuksia koko Yhdistyneessä kuningaskunnassa.</w:t>
      </w:r>
    </w:p>
    <w:p>
      <w:r>
        <w:rPr>
          <w:b/>
          <w:u w:val="single"/>
        </w:rPr>
        <w:t xml:space="preserve">Asiakirjan numero 56547</w:t>
      </w:r>
    </w:p>
    <w:p>
      <w:r>
        <w:t xml:space="preserve">York Big Issue myyjän hautajaiset rahasto kerää yli £ 3k</w:t>
      </w:r>
    </w:p>
    <w:p>
      <w:r>
        <w:t xml:space="preserve">Maanantaina kuollut Peter Toulson myi lehteä Yorkin Parliament Streetillä sijaitsevan tavaratalon ulkopuolella olevasta myyntikojusta. Toulsonin ystävä perusti varainkeruusivun, jolla autetaan hänen kumppaniaan Karenia maksamaan hautajaiskustannukset. Vetoomus on nyt ylittänyt 3 000 punnan tavoitteensa vain muutama päivä sen jälkeen, kun se käynnistettiin. "Lempeä jättiläinen" John ja Julie McGall, jotka perustivat varainkeruusivuston, sanoivat haluavansa antaa herra Toulsonille "hänen ansaitsemansa läksiäiset". Sivuston viestissä Toulsonia kuvaillaan "lempeäksi jättiläiseksi". "Hän oli aina hymyilevä ja ystävällinen sekä asiakkaidensa että suuren yleisön kanssa. "Hän oli arvokas ja ylpeä mies, joka ilman omaa syytään joutui vaikeisiin aikoihin", hän jatkaa.</w:t>
      </w:r>
    </w:p>
    <w:p>
      <w:r>
        <w:rPr>
          <w:b/>
        </w:rPr>
        <w:t xml:space="preserve">Yhteenveto</w:t>
      </w:r>
    </w:p>
    <w:p>
      <w:r>
        <w:t xml:space="preserve">Verkkovetoomukseen tehdyt lahjoitukset auttavat maksamaan suositun Big Issue -myyjän hautajaiset.</w:t>
      </w:r>
    </w:p>
    <w:p>
      <w:r>
        <w:rPr>
          <w:b/>
          <w:u w:val="single"/>
        </w:rPr>
        <w:t xml:space="preserve">Asiakirjan numero 56548</w:t>
      </w:r>
    </w:p>
    <w:p>
      <w:r>
        <w:t xml:space="preserve">Northamptonin partioveistos siirretään muualle</w:t>
      </w:r>
    </w:p>
    <w:p>
      <w:r>
        <w:t xml:space="preserve">Partioveistos siirretään Northamptonin kaupunginvaltuuston entisistä Cliftonvillen toimistoista Bedford Roadin sisäänkäynnille Northamptoniin. Taideteos asennettiin Cliftonvilleen vuonna 2005, mutta maa-alue on sittemmin myyty St Andrewsin sairaalalle. Veistoksen suunnitteli Northamptonshiren taiteilija Malcolm Pollard, joka kuoli vuonna 2002. Se kuvaa partiolaisten mottoa "Be Prepared" morsekoodilla. Pollardin leski Elke sanoi, että veistos oli luotu nuorten partiolaisten avulla ja että hänen miehensä olisi ollut tyytyväinen siirtoon. "Veistos osoittaa nyt kohti Rushdenia, jossa mieheni syntyi", hän sanoi. Northamptonin partiolaisten piirikomentaja Lee Jones sanoi olevansa erittäin tyytyväinen siihen, että veistos jää kaupunkiin. Veistoksen odotetaan olevan uudessa paikassaan lauantaihin mennessä.</w:t>
      </w:r>
    </w:p>
    <w:p>
      <w:r>
        <w:rPr>
          <w:b/>
        </w:rPr>
        <w:t xml:space="preserve">Yhteenveto</w:t>
      </w:r>
    </w:p>
    <w:p>
      <w:r>
        <w:t xml:space="preserve">Northamptonshiren partioliikettä juhlistava veistos siirretään uuteen paikkaan.</w:t>
      </w:r>
    </w:p>
    <w:p>
      <w:r>
        <w:rPr>
          <w:b/>
          <w:u w:val="single"/>
        </w:rPr>
        <w:t xml:space="preserve">Asiakirjan numero 56549</w:t>
      </w:r>
    </w:p>
    <w:p>
      <w:r>
        <w:t xml:space="preserve">Uudet merituulipuistot nimetään insinöörien mukaan</w:t>
      </w:r>
    </w:p>
    <w:p>
      <w:r>
        <w:t xml:space="preserve">Hankkeissa muistetaan Glasgow'ssa syntynyttä majakanrakentajaa Robert Stevensonia ja Thomas Telfordia, joka on kotoisin Westerkirkistä Langholmin läheltä. Myös Dumbartonissa syntynyt Sir Edward MacColl, Skotlannin vesivoiman pioneeri, saa kunnianosoituksen. Yhteensä 200 turbiinia voitaisiin rakentaa kolmeen ryhmään. Kehittäjät ovat väittäneet, että ne voisivat tuottaa sähköä 750 000 kodille - enemmän kuin perinteinen hiilivoimalat. Merenpohjan oikeudet hallitseva Crown Estate on allekirjoittanut sopimuksen Moray Offshore Renewables -yhteenliittymän kanssa. Yhteisyrityksen omistaa 75-prosenttisesti portugalilainen EDP Renewables ja loput 25 prosenttia SeaEnergy Renewables, joka on offshore-öljyteollisuudesta tuttu yritys, jonka Aberdeenin emoyhtiön odotetaan myyvän sen lähiviikkoina. Seuraavat vaiheet ovat merenpohjan alueiden pitkäaikainen vuokraaminen ja sen jälkeen turbiinien ja niiden alustojen käyttöönotto ja rakentaminen.</w:t>
      </w:r>
    </w:p>
    <w:p>
      <w:r>
        <w:rPr>
          <w:b/>
        </w:rPr>
        <w:t xml:space="preserve">Yhteenveto</w:t>
      </w:r>
    </w:p>
    <w:p>
      <w:r>
        <w:t xml:space="preserve">Kolme Caithnessin rannikolle rakennettavaa tuulipuistoa nimetään skotlantilaisten insinöörien mukaan, koska merenpohjan vuokraamisesta on tehty sopimus.</w:t>
      </w:r>
    </w:p>
    <w:p>
      <w:r>
        <w:rPr>
          <w:b/>
          <w:u w:val="single"/>
        </w:rPr>
        <w:t xml:space="preserve">Asiakirjan numero 56550</w:t>
      </w:r>
    </w:p>
    <w:p>
      <w:r>
        <w:t xml:space="preserve">Stonehengen tietyömaa valmistui kuusi kuukautta myöhässä</w:t>
      </w:r>
    </w:p>
    <w:p>
      <w:r>
        <w:t xml:space="preserve">Airman's Cornerissa sijaitseva Grade II -luokituksen mukainen Airman's Cross -muistomerkki siirrettiin uuden liikenneympyrän tielle, joka rakennettiin A344-tien sulkemisen vuoksi kiertävän liikenteen hallitsemiseksi. English Heritage kertoi, että viivästyksiä aiheutti joitakin "odottamattomia tasoitusongelmia". Tiedottaja kiitti asukkaita ja autoilijoita kärsivällisyydestä. Työt ovat osa 27 miljoonan punnan hanketta, jonka tarkoituksena on rakentaa uusi vierailijakeskus Stonehengen kivikehän läheisyyteen. Airman's Cross -muistomerkki on varastossa Perham Downin kasarmilla, ja se sijoitetaan uudelleen uuden keskuksen alueelle. Keskuksen odotetaan avautuvan syksyllä 2013.</w:t>
      </w:r>
    </w:p>
    <w:p>
      <w:r>
        <w:rPr>
          <w:b/>
        </w:rPr>
        <w:t xml:space="preserve">Yhteenveto</w:t>
      </w:r>
    </w:p>
    <w:p>
      <w:r>
        <w:t xml:space="preserve">Stonehengen lähellä sijaitsevan tienristeyksen parantamistyöt on saatu päätökseen kuusi kuukautta suunniteltua myöhemmin.</w:t>
      </w:r>
    </w:p>
    <w:p>
      <w:r>
        <w:rPr>
          <w:b/>
          <w:u w:val="single"/>
        </w:rPr>
        <w:t xml:space="preserve">Asiakirjan numero 56551</w:t>
      </w:r>
    </w:p>
    <w:p>
      <w:r>
        <w:t xml:space="preserve">Rajatylittäviä terveyspalveluja koskeva tutkimus julkistettu</w:t>
      </w:r>
    </w:p>
    <w:p>
      <w:r>
        <w:t xml:space="preserve">Walesin asioita käsittelevän erityisvaliokunnan jäsenet tarkastelevat terveysjärjestelmien "kasvavien erojen" vaikutusta Offa's Dyken molemmin puolin. He tarkastelevat niiden potilaiden kokemuksia, jotka ovat riippuvaisia rajan toisella puolella sijaitsevista palveluista. Valiokunta on sanonut, ettei se tutki Walesin tai Englannin terveydenhuollon ansioita. Walesin asioita käsittelevä valiokunta tutki viimeksi rajat ylittäviä terveyskysymyksiä vuonna 2009, ja sen mukaan Englannin ja Walesin NHS:n välille on sen jälkeen syntynyt yhä suurempia eroja. David Cameron on kuvannut Walesin NHS:n tilaa "skandaaliksi" ja väittänyt, että Walesin sairaalahoito on niin huonoa, että Offa's Dyke on "elämän ja kuoleman välinen raja". Työväenpuolue on sanonut, että tällaisilla kommenteilla pyritään kiinnittämään huomiota Englannin NHS:ssä meneillään oleviin skandaaleihin, joita konservatiivit ovat tehneet, koska he ovat "helvetin innokkaita luomaan rautaesiripun kahden terveydenhuoltojärjestelmän välille, jotka toimivat päivittäin hyvin yhdessä".</w:t>
      </w:r>
    </w:p>
    <w:p>
      <w:r>
        <w:rPr>
          <w:b/>
        </w:rPr>
        <w:t xml:space="preserve">Yhteenveto</w:t>
      </w:r>
    </w:p>
    <w:p>
      <w:r>
        <w:t xml:space="preserve">Walesin kansanedustajat aikovat järjestää tutkimuksen Englannin ja Walesin välisistä rajatylittävistä terveydenhuoltojärjestelyistä.</w:t>
      </w:r>
    </w:p>
    <w:p>
      <w:r>
        <w:rPr>
          <w:b/>
          <w:u w:val="single"/>
        </w:rPr>
        <w:t xml:space="preserve">Asiakirjan numero 56552</w:t>
      </w:r>
    </w:p>
    <w:p>
      <w:r>
        <w:t xml:space="preserve">Emma Thompson ja Kevin Kline mukana Kaunotar ja hirviö -remakessa</w:t>
      </w:r>
    </w:p>
    <w:p>
      <w:r>
        <w:t xml:space="preserve">Tähti näyttelee rouva Pottsia, teekannuksi taianomaisesti muuttunutta taloudenhoitajaa, jota Angela Lansbury esitti vuoden 1991 animaatioversiossa. Oscar-voittaja Kevin Kline on myös lupautunut näyttelemään Mauricea, Kaunottaren Belle-hahmon isää. Elokuva tulee Yhdysvaltain elokuvateattereihin 17. maaliskuuta 2017. Tammikuussa kerrottiin, että Harry Potter -tähti Emma Watson on valittu Belleksi. Myöhemmin vahvistettiin, että Downton Abbeysta tuttu Dan Stevens näyttelee hirviötä ja että Luke Evans näyttelee yhdessä pahiksen Gastonia. Josh Gad, joka antoi äänensä Olaf-lumiukolle Disneyn animaatiohitissä Frozen, on myös mukana Gastonin apurina LeFoun roolissa. Dreamgirlsin ja kahden viimeisimmän Twilight-elokuvan ohjaaja Bill Condon ohjaa elokuvan, jonka kuvaukset alkavat Shepperton-studioilla toukokuussa.</w:t>
      </w:r>
    </w:p>
    <w:p>
      <w:r>
        <w:rPr>
          <w:b/>
        </w:rPr>
        <w:t xml:space="preserve">Yhteenveto</w:t>
      </w:r>
    </w:p>
    <w:p>
      <w:r>
        <w:t xml:space="preserve">Oscar-palkittu näyttelijä Emma Thompson on liittynyt Disneyn Kaunotar ja hirviö -elokuvan näyttelijäkaartiin.</w:t>
      </w:r>
    </w:p>
    <w:p>
      <w:r>
        <w:rPr>
          <w:b/>
          <w:u w:val="single"/>
        </w:rPr>
        <w:t xml:space="preserve">Asiakirjan numero 56553</w:t>
      </w:r>
    </w:p>
    <w:p>
      <w:r>
        <w:t xml:space="preserve">Paralympiaurheilija Mickey Bushell käynnistää vammaisvihakampanjan</w:t>
      </w:r>
    </w:p>
    <w:p>
      <w:r>
        <w:t xml:space="preserve">Sitä tukee Telfordissa syntynyt paralympiavoittaja Mickey Bushell MBE. West Mercian poliisin mukaan huhtikuun 2012 ja tammikuun 2013 välisenä aikana poliisille ilmoitettiin 53 rikosta ja 21 vammaisviharikosta. Julisteet, joissa on iskulause "We're All Human" (Olemme kaikki ihmisiä), ovat esillä kreivikunnan busseissa. Mickey Bushell, joka voitti kultaa 100 metrin pyörätuolisprintissä vuoden 2012 paralympialaisissa Lontoossa, sanoi, että kampanja antaa asianomaisille "ymmärtää, etteivät he ole yksin". Shrewsburysta kotoisin oleva pyörätuolia käyttävä Sue Wood kertoi, että kaksi muuta asiakasta sanoi hänelle kerran kaupassa, että hänen kaltaistensa ihmisten "ei pitäisi antaa elää". Hän sanoi, että vammaisviharikosten uhrit kokevat usein, että poliisilla on tärkeämpiä asioita hoidettavanaan, ja hän toivoi, että julistekampanja auttaisi muuttamaan tätä asennetta.</w:t>
      </w:r>
    </w:p>
    <w:p>
      <w:r>
        <w:rPr>
          <w:b/>
        </w:rPr>
        <w:t xml:space="preserve">Yhteenveto</w:t>
      </w:r>
    </w:p>
    <w:p>
      <w:r>
        <w:t xml:space="preserve">Shropshiren poliisi on käynnistänyt julistekampanjan tietoisuuden lisäämiseksi vammaisviharikoksista.</w:t>
      </w:r>
    </w:p>
    <w:p>
      <w:r>
        <w:rPr>
          <w:b/>
          <w:u w:val="single"/>
        </w:rPr>
        <w:t xml:space="preserve">Asiakirjan numero 56554</w:t>
      </w:r>
    </w:p>
    <w:p>
      <w:r>
        <w:t xml:space="preserve">Pohjoisen ja etelän välinen sähköyhteys: Eteläinen osuus hyväksytty</w:t>
      </w:r>
    </w:p>
    <w:p>
      <w:r>
        <w:t xml:space="preserve">Julian O'NeillBBC News NI Business Correspondent Nämä kaksi sähköverkkoa yhdistetään 138 kilometrin pituisilla ilmajohdoilla Tyronen kreivikunnassa sijaitsevan Moyn ja Meathin kreivikunnan välillä. Pohjoista osuutta ei ole vieläkään hyväksytty, ja päätöstä ei todennäköisesti tehdä ennen vuoden 2017 puoliväliä tai loppua. Päätöksen tekee infrastruktuuriministeri Chris Hazzard julkisen kuulemisen jälkeen. Vihreää valoa eteläosalle pidetään kuitenkin virstanpylväänä hankkeelle. Noin 200 maanomistajaa oli vastustanut EirGridin ehdotusta rakentaa lähes 300 pylvästä Meathiin, Cavaniin ja Monaghaniin terveys- ja ympäristösyistä. Pohjois-Irlannin osuutta valvoo System Operator for Northern Ireland (SONI). Robin McCormick SONI:sta sanoi, että yhteenliitäntää tarvitaan Pohjois-Irlannin toimitusvarmuusongelmien ratkaisemiseksi. "Olemme erittäin tyytyväisiä An Bord Pleanálan myönteiseen lopputulokseen. Se merkitsee merkittävää edistystä hankkeelle", hän sanoi.</w:t>
      </w:r>
    </w:p>
    <w:p>
      <w:r>
        <w:rPr>
          <w:b/>
        </w:rPr>
        <w:t xml:space="preserve">Yhteenveto</w:t>
      </w:r>
    </w:p>
    <w:p>
      <w:r>
        <w:t xml:space="preserve">Irlannin tasavallan suunnitteluelin on antanut hyväksynnän 200 miljoonan punnan arvoisen rajat ylittävän sähkönsiirtoyhteyshankkeen eteläiselle osuudelle.</w:t>
      </w:r>
    </w:p>
    <w:p>
      <w:r>
        <w:rPr>
          <w:b/>
          <w:u w:val="single"/>
        </w:rPr>
        <w:t xml:space="preserve">Asiakirjan numero 5655555</w:t>
      </w:r>
    </w:p>
    <w:p>
      <w:r>
        <w:t xml:space="preserve">Clatterbridge Cancer Centre "voi menettää protonisädehoidon</w:t>
      </w:r>
    </w:p>
    <w:p>
      <w:r>
        <w:t xml:space="preserve">Maailman ensimmäinen matalaenerginen protonisädehoito tehtiin Wirralin Clatterbridgen syöpäkeskuksessa vuonna 1989. Noin 250 ihmistä saa hoitoa vuosittain, mutta tekniikka on tulossa elinkaarensa päähän. Royal College of Radiologists (RCR) sanoi, että NHS korvaa sen, mutta se saatetaan sijoittaa toiseen paikkaan. Keskuksessa käytetty matalaenerginen protonisädetekniikka toimii steriloimalla kasvainsoluja, jotta ne eivät enää kasva. Toimitusjohtaja Liz Bishop sanoi, että sen ylläpitoon tarvittavaa asiantuntemusta ja osia on yhä vaikeampi löytää. Hänen mukaansa laitteelle ei ole saatavilla itsenäistä korvaavaa laitetta, mikä herättää kysymyksiä palvelun pitkän aikavälin kestävyydestä nykyisessä muodossaan. Tohtori Bishop sanoi, että keskus työskentelee "kehittääkseen asianmukaisen suunnitelman tulevaisuutta varten, jotta potilaiden hoito ei vaarannu". BBC:n Rory Cellan-Jonesia hoidettiin keskuksessa heinäkuussa. Hän sanoi, että se on "uskomaton paikka", johon kuuluu "huipputiedettä, kehittynyttä lääketiedettä ja poikkeuksellista potilashoitoa". "Siellä työskentelevä tiimi on ihanan sympaattinen ja huolehtiva; ehdottomasti paras kokemukseni NHS-potilaana", hän lisäsi. RCR:n tohtori Jeanette Dickson sanoi luottavansa siihen, että NHS jatkaa hoidon tarjoamista, mutta se voisi tapahtua toisessa paikassa riippuen siitä, mikä on parasta sekä palvelun että potilaiden kannalta. Hän lisäsi, että Clatterbridge "tutkii kaikkia näitä vaihtoehtoja".</w:t>
      </w:r>
    </w:p>
    <w:p>
      <w:r>
        <w:rPr>
          <w:b/>
        </w:rPr>
        <w:t xml:space="preserve">Yhteenveto</w:t>
      </w:r>
    </w:p>
    <w:p>
      <w:r>
        <w:t xml:space="preserve">Keskus, jossa on toiminut Yhdistyneen kuningaskunnan ainoa harvinaisten silmäsyöpien hoitoon tarkoitettu laitos, saattaa menettää teknologiansa tulevaisuudessa, kuten terveysjohtajat ovat varoittaneet.</w:t>
      </w:r>
    </w:p>
    <w:p>
      <w:r>
        <w:rPr>
          <w:b/>
          <w:u w:val="single"/>
        </w:rPr>
        <w:t xml:space="preserve">Asiakirjan numero 56556</w:t>
      </w:r>
    </w:p>
    <w:p>
      <w:r>
        <w:t xml:space="preserve">Kalastaja kuolee veneen kaaduttua Broran satamassa</w:t>
      </w:r>
    </w:p>
    <w:p>
      <w:r>
        <w:t xml:space="preserve">Hän oli 6-metrisessä hummeriveneessä yhdessä toisen miehen kanssa, kun se kääntyi kylän satamassa maanantaina. Hälytys tehtiin kello 16.10. Toinen miehistä onnistui uimaan rantaan, ja ensihoitajat hoitivat hänelle lieviä vammoja. Toinen mies lennätettiin Invernessin rannikkovartioston pelastushelikopterilla Raigmore Hospitaliin Invernessiin, jossa hän kuoli. Merionnettomuuksien tutkintayksikkö on aloittanut tapauksen tutkinnan.</w:t>
      </w:r>
    </w:p>
    <w:p>
      <w:r>
        <w:rPr>
          <w:b/>
        </w:rPr>
        <w:t xml:space="preserve">Yhteenveto</w:t>
      </w:r>
    </w:p>
    <w:p>
      <w:r>
        <w:t xml:space="preserve">Kalastaja on kuollut veneen kaaduttua mereen Brorassa.</w:t>
      </w:r>
    </w:p>
    <w:p>
      <w:r>
        <w:rPr>
          <w:b/>
          <w:u w:val="single"/>
        </w:rPr>
        <w:t xml:space="preserve">Asiakirjan numero 56557</w:t>
      </w:r>
    </w:p>
    <w:p>
      <w:r>
        <w:t xml:space="preserve">Energiayhtiöt kehottivat maksamaan lisämaksun sekkien käyttäjille</w:t>
      </w:r>
    </w:p>
    <w:p>
      <w:r>
        <w:t xml:space="preserve">Mikä? Money perustui energiayhtiöiden British Gas, EDF, E.on, Npower, Scottish Power ja SSE vakiomuotoisiin vuotuisiin monipolttoainetariffeihin. Sen mukaan neljännesvuosittain käteisellä ja sekillä maksavat maksoivat keskimäärin 98,60 puntaa enemmän vuoden aikana. Which?:n mukaan energiayhtiöiden olisi tarjottava kaikille asiakkaille oikeudenmukainen sopimus. Which?:n tutkija Alex Kouzarides kommentoi: "Vaikka suoraveloitustilien hoitaminen saattaa sopia energiantoimittajille, monet ihmiset suosivat edelleen perinteisempiä menetelmiä tai heillä ei yksinkertaisesti ole valinnanvaraa. "On tärkeää, että energiayhtiöt kehittävät oikeudenmukaisia ja osallistavia järjestelmiä, joilla varmistetaan, että kaikki kuluttajat saavat oikeudenmukaisen sopimuksen." E.on ja muut toimittajat ovat huomauttaneet, että asiakkaat hyötyvät pikamaksualennuksesta, jos he maksavat nopeasti. Sääntelyviranomainen Ofgem kertoi BBC:lle, että jos se näkee todisteita perusteettomista eroista tariffien välillä, se ryhtyy toimiin vastuussa olevia yrityksiä vastaan.</w:t>
      </w:r>
    </w:p>
    <w:p>
      <w:r>
        <w:rPr>
          <w:b/>
        </w:rPr>
        <w:t xml:space="preserve">Yhteenveto</w:t>
      </w:r>
    </w:p>
    <w:p>
      <w:r>
        <w:t xml:space="preserve">Uuden tutkimuksen mukaan asiakkailta, jotka maksavat energialaskunsa shekillä, veloitetaan lähes 100 puntaa vuodessa enemmän kuin suoraveloitusta käyttäviltä asiakkailta.</w:t>
      </w:r>
    </w:p>
    <w:p>
      <w:r>
        <w:rPr>
          <w:b/>
          <w:u w:val="single"/>
        </w:rPr>
        <w:t xml:space="preserve">Asiakirjan numero 56558</w:t>
      </w:r>
    </w:p>
    <w:p>
      <w:r>
        <w:t xml:space="preserve">Joshua Hoole: Sotilaan kuolema Breconissa "luonnollisista syistä</w:t>
      </w:r>
    </w:p>
    <w:p>
      <w:r>
        <w:t xml:space="preserve">Kersantti Joshua Hoole, 26, Ecclefechanista, Lockerbien läheltä, kuoli 19. heinäkuuta, kun hän harjoitteli joukkueen kersantin taistelukurssia varten jalkaväen koulutuskeskuksessa. Dyfed-Powysin poliisi tutki kersantti Hoolen kuolemaa, joka romahti kahdeksan mailin (13 kilometrin) kurssin jälkeen. Hän kuului Catterickin ITC:ssä toimivaan kiväärirykmenttiin. Hänen isoisänsä John Craig kertoi BBC Walesille, että poliisit olivat ilmoittaneet perheelle, että kyseessä olivat luonnolliset syyt. Hän kuoli vuoden tähän mennessä kuumimpana päivänä, jolloin lämpötila Breconin alueella oli korkeimmillaan hieman yli 30 celsiusastetta. Pian hänen kuolemansa jälkeen Morag Craig, hänen tätinsä, kuvaili häntä "aivan fantastiseksi" ja "kultasydämiseksi". Isoisä John Craig kuvaili kersantti Hoolea, jonka oli määrä mennä naimisiin ja olla bestmanina veljensä häissä, "kauniiksi pojanpojaksi" ja "huippukuntoiseksi pojaksi". Majuri Dean Murch, Riflesin 1. jalkaväkikoulutuspataljoonan komentaja, sanoi tuolloin, että hänen kollegansa olivat "täysin järkyttyneitä" ja että hänen perheensä oli "menettänyt pojan, veljen, sulhasen ja hyvin erityisen ystävän". Poliisi on siirtänyt asian Powysin kuolinsyyntutkijalle.</w:t>
      </w:r>
    </w:p>
    <w:p>
      <w:r>
        <w:rPr>
          <w:b/>
        </w:rPr>
        <w:t xml:space="preserve">Yhteenveto</w:t>
      </w:r>
    </w:p>
    <w:p>
      <w:r>
        <w:t xml:space="preserve">Breconissa armeijan kuntotestissä kuolleen sotilaan perheelle on kerrottu, että kuolema johtui luonnollisista syistä.</w:t>
      </w:r>
    </w:p>
    <w:p>
      <w:r>
        <w:rPr>
          <w:b/>
          <w:u w:val="single"/>
        </w:rPr>
        <w:t xml:space="preserve">Asiakirjan numero 56559</w:t>
      </w:r>
    </w:p>
    <w:p>
      <w:r>
        <w:t xml:space="preserve">Rhyl-kadulla etsittiin "jengien kätkemiä veitsiä".</w:t>
      </w:r>
    </w:p>
    <w:p>
      <w:r>
        <w:t xml:space="preserve">Järjestäytyneiden rikollisten epäillään piilottaneen tai hävittäneen teräaseita Abbey Streetin alueella Rhylissä. Pohjois-Walesin poliisin mukaan kaupungissa sattui 104 veitsiin liittyvää välikohtausta helmikuun 2019 ja maaliskuun 2020 välisenä aikana. "Tästä alueesta on tullut kriisipesäke, ja haluamme vakuuttaa yleisölle, että yritämme pitää heidät turvassa", sanoi PC Rebecca Evans. Ulkotiloja, kuten viemäreitä, kukkapenkkejä ja pensaita tutkitaan sen jälkeen, kun kaupungin keskustan läheltä löytyi viime viikkoina kuusi veistä. Veitsiä ei yhdistetä mihinkään tiettyyn rikokseen. "On hyvin tiedossa, että järjestäytyneet rikollisjoukot ja ihmiset, joita ne käyttävät hyväkseen, piilottavat tai kätkevät aseita avoimiin paikkoihin, joissa he uskovat tapahtuvan välikohtauksen", sanoi poliisi Evans. "Kyse voi olla huumekaupasta tai väkivaltaisesta välikohtauksesta, ja heillä on aseet käsillä, jotta he voivat suojella itseään. "On melko harvinaista löytää tällainen määrä veitsiä, ja haluamme rauhoittaa yleisöä siitä, että emme törmää tällaiseen joka päivä. "Tästä alueesta on kuitenkin tullut kriisipesäke, ja halusimme tarttua siihen heti."</w:t>
      </w:r>
    </w:p>
    <w:p>
      <w:r>
        <w:rPr>
          <w:b/>
        </w:rPr>
        <w:t xml:space="preserve">Yhteenveto</w:t>
      </w:r>
    </w:p>
    <w:p>
      <w:r>
        <w:t xml:space="preserve">Denbighshiren rantakaupungissa on tehty etsintöjä jengien kätkemien veitsikätköjen löytämiseksi.</w:t>
      </w:r>
    </w:p>
    <w:p>
      <w:r>
        <w:rPr>
          <w:b/>
          <w:u w:val="single"/>
        </w:rPr>
        <w:t xml:space="preserve">Asiakirjan numero 56560</w:t>
      </w:r>
    </w:p>
    <w:p>
      <w:r>
        <w:t xml:space="preserve">Aberdeenin homoministeri Scott Rennie on tyytyväinen Skotlannin samaa sukupuolta olevaan lainsäädäntöön.</w:t>
      </w:r>
    </w:p>
    <w:p>
      <w:r>
        <w:t xml:space="preserve">Skotlannin hallituksen avioliitto- ja parisuhdelaki on läpäissyt ensimmäisen kolmesta parlamentaarisesta esteestä. Ministerit pitivät siirtoa oikeana, mutta Skotlannin kirkko ja katolinen kirkko vastustavat sitä. Scott Rennie kertoi BBC Scotlandille: "Uskon, että kirkot voisivat seurata esimerkkiä, ja niiden kannattaisi tehdä niin." Avioliittolakiehdotusta esiteltiin Skotlannin hallituksen järjestämän kuulemisen jälkeen, johon saatiin ennätykselliset 77 508 vastausta. Rennie, jonka nimitys Queen's Crossin virkaan vuonna 2009 aiheutti kirkossa jännitteitä, sanoi: "Parlamentti on tarjonnut ihmisille tilaa ilmaista molemmat näkemykset. "Se on tarjonnut lainsäädäntöä, joka mahdollistaa sen, että ihmiset voivat halutessaan edetä eteenpäin, mutta joka kunnioittaa ja säilyttää niiden ihmisarvon, jotka eivät koe voivansa tehdä niin. "Uskon, että yleisen mielipiteen kannalta tämä on 10 vuoden kuluttua asia, jota ei tarvitse käsitellä, todella uskon niin. "Ja uskon, että 20 tai 30 vuoden kuluttua ihmiset kirjoittavat raportin, jossa sanotaan, mistä ihmeestä tämä meteli johtui." Skotlannissa samaa sukupuolta olevilla pareilla on tällä hetkellä mahdollisuus solmia siviiliparisuhteita, ja on ollut viitteitä siitä, että ensimmäiset homoavioliittoseremoniat voitaisiin solmia vuoden 2015 alussa, jos lainsäädäntö hyväksytään. Ministerit ovat vaatineet, ettei mitään uskonnollista yhteisöä pakotettaisi pitämään seremonioita homoseksuaalipareille kirkoissa.</w:t>
      </w:r>
    </w:p>
    <w:p>
      <w:r>
        <w:rPr>
          <w:b/>
        </w:rPr>
        <w:t xml:space="preserve">Yhteenveto</w:t>
      </w:r>
    </w:p>
    <w:p>
      <w:r>
        <w:t xml:space="preserve">Aberdeenin avoimesti homoseksuaali ministeri on ollut tyytyväinen siihen, että parlamentti on periaatteessa hyväksynyt lainsäädännön samaa sukupuolta olevien avioliittojen käyttöönotosta Skotlannissa.</w:t>
      </w:r>
    </w:p>
    <w:p>
      <w:r>
        <w:rPr>
          <w:b/>
          <w:u w:val="single"/>
        </w:rPr>
        <w:t xml:space="preserve">Asiakirjan numero 56561</w:t>
      </w:r>
    </w:p>
    <w:p>
      <w:r>
        <w:t xml:space="preserve">Rankkasateet ja tuulet aiheuttavat häiriöitä Etelä-Walesissa</w:t>
      </w:r>
    </w:p>
    <w:p>
      <w:r>
        <w:t xml:space="preserve">M4-tien Newportin ja Malpasin liittymien väliset rankkasateet aiheuttivat maanantaina yhdeksän mailin (14 km) ruuhkan Cardiff Gaten liittymään 30 asti. Myös kova tuuli aiheutti tuhoa, ja puu kaatui useiden autojen päälle Llantwit Majorissa, Vale of Glamorganissa. Veneitä revittiin irti laitureista Swanseassa, Aberdaronissa Ceredigionissa ja Rhylissä Denbighshiressä. Muualla: Met Office sanoi kuitenkin, että pahin sää on ohi, ja myöhemmin on odotettavissa auringonpaistetta ja sadekuuroja. Walesiin annettu keltainen tuulivaroitus päättyi puoliltapäivin.</w:t>
      </w:r>
    </w:p>
    <w:p>
      <w:r>
        <w:rPr>
          <w:b/>
        </w:rPr>
        <w:t xml:space="preserve">Yhteenveto</w:t>
      </w:r>
    </w:p>
    <w:p>
      <w:r>
        <w:t xml:space="preserve">Tulvat ja voimakkaat tuulet ovat aiheuttaneet vakavia häiriöitä Etelä-Walesissa.</w:t>
      </w:r>
    </w:p>
    <w:p>
      <w:r>
        <w:rPr>
          <w:b/>
          <w:u w:val="single"/>
        </w:rPr>
        <w:t xml:space="preserve">Asiakirjan numero 56562</w:t>
      </w:r>
    </w:p>
    <w:p>
      <w:r>
        <w:t xml:space="preserve">Kuvissa: Scottish Portrait Awardin ehdokaslista julkistettiin</w:t>
      </w:r>
    </w:p>
    <w:p>
      <w:r>
        <w:t xml:space="preserve">Glasgow'sta kotoisin olevat kilpailijat hallitsevat kilpailua, jossa palkitaan mustavalkoisia valokuvia ja jonka pääpalkinto on 3000 puntaa. Voittaja julkistetaan 18. marraskuuta. Kuvat esitellään näyttelyssä, joka kiertää Edinburghissa, Glasgow'ssa ja Banffissa kesäkuuhun asti. Kilpailun järjestää vapaaehtoisista koostuva ryhmä, jota Scottish Arts Trust tukee. Tuomari Simon Murphyn mukaan kilpailuun osallistui kaksi kertaa enemmän kuvia kuin vuonna 2019, ja taso oli erittäin korkea. Hän lisäsi: "Kaikki tuomaritoiminta tapahtuu nimettömänä. Meillä ei ole aavistustakaan siitä, kuka valokuvat on ottanut, ja töitä tuli eri puolilta maata." Kaikkiin valokuviin sovelletaan tekijänoikeuksia.</w:t>
      </w:r>
    </w:p>
    <w:p>
      <w:r>
        <w:rPr>
          <w:b/>
        </w:rPr>
        <w:t xml:space="preserve">Yhteenveto</w:t>
      </w:r>
    </w:p>
    <w:p>
      <w:r>
        <w:t xml:space="preserve">Richard Coward Scottish Portrait Awards -kilpailun ehdokaslista julkistettiin tällä viikolla.</w:t>
      </w:r>
    </w:p>
    <w:p>
      <w:r>
        <w:rPr>
          <w:b/>
          <w:u w:val="single"/>
        </w:rPr>
        <w:t xml:space="preserve">Asiakirjan numero 56563</w:t>
      </w:r>
    </w:p>
    <w:p>
      <w:r>
        <w:t xml:space="preserve">Nintendo myy osuutensa Seattle Marinersin baseball-joukkueesta</w:t>
      </w:r>
    </w:p>
    <w:p>
      <w:r>
        <w:t xml:space="preserve">Lausunnossa sanottiin, että se oli aloittanut neuvottelut myydä "osa omistuksestaan". Kun kauppa on tehty, Nintendo ei ole enää joukkueen pääomistaja. Se on kamppaillut korjatakseen talouttaan mobiilipelien aiheuttaman kilpailun vuoksi. Keskiviikkona se julkisti 60 prosentin nettotuloksen pudotuksen viime vuodelta. Nintendo otti joukkueen haltuunsa vuonna 1992, kun se oli vaarassa joutua siirtymään muualle. Tuolloinen toimitusjohtaja Hiroshi Yamauchi ajoi silloin sijoitusta, jotta siitä voisi tulla Marinersin pääomistaja. Sen jälkeen baseball-joukkueessa on ollut useita japanilaisia tähtipelaajia, kuten Ichiro Suzuki ja Hisashi Iwakuma. Nintendon omistusosuus auttoi myös lisäämään joukkueen suosiota japanilaisten baseball-fanien keskuudessa. Suunnitellusta Seattle Marinersin myynnistä saatavat voitot eivät näkyneet keskiviikon heikoissa talousennusteissa, ja yritys sanoi, että se "mukauttaa talousennusteita ja julkaisee ne tarpeen mukaan", kun kaupasta on sovittu.</w:t>
      </w:r>
    </w:p>
    <w:p>
      <w:r>
        <w:rPr>
          <w:b/>
        </w:rPr>
        <w:t xml:space="preserve">Yhteenveto</w:t>
      </w:r>
    </w:p>
    <w:p>
      <w:r>
        <w:t xml:space="preserve">Japanilainen peliyhtiö Nintendo aikoo myydä enemmistöosuutensa yhdysvaltalaisesta baseball-joukkueesta Seattle Marinersista.</w:t>
      </w:r>
    </w:p>
    <w:p>
      <w:r>
        <w:rPr>
          <w:b/>
          <w:u w:val="single"/>
        </w:rPr>
        <w:t xml:space="preserve">Asiakirjan numero 56564</w:t>
      </w:r>
    </w:p>
    <w:p>
      <w:r>
        <w:t xml:space="preserve">Perth ja Kinross aikovat keskeyttää osto-oikeuden käytön</w:t>
      </w:r>
    </w:p>
    <w:p>
      <w:r>
        <w:t xml:space="preserve">Perth and Kinross ilmoitti haluavansa soveltaa keskeytystä koko alueella 10 vuoden ajan. Neuvoston vuokralaiset ovat saaneet kirjeitä, joissa heitä pyydetään vastaamaan ehdotuksiin. Viranomaisen mukaan yli 4 400 ihmistä etsii tällä hetkellä sosiaalista asuntoa alueelta. Uusien sääntöjen mukaan osto-oikeus keskeytettäisiin kaikkien niiden osalta, jotka ovat aloittaneet vuokrasuhteensa 30. syyskuuta 2002 tai sen jälkeen - tai jotka ovat muuttaneet uuteen asuntoon sen jälkeen. Vuokralaisilla on 30. joulukuuta asti aikaa vastata ehdotuksiin. Asuntokonsultti Peter Barrett sanoi: "Kehotan kirjeemme saaneita vuokralaisia vastaamaan tähän kuulemiseen. Heidän näkemyksensä ovat meille hyvin tärkeitä, ja ne auttavat meitä tekemään lopullisen päätöksen. "Osto-oikeuden keskeyttäminen painostetun alueen aseman avulla auttaisi meitä säilyttämään kohtuuhintaisten vuokra-asuntojen niukan tarjonnan. "Sosiaalisen vuokra-asumisen ja muiden kohtuuhintaisten asuntojen kysyntä on paljon suurempi kuin tarjonta Perthin ja Kinrossin alueella." Lopullisen päätöksen tekevät valtuutetut 1. helmikuuta 2012. Shelter Scotlandin edustaja sanoi, että keskeyttäminen antaisi toivoa tuhansille kotitalouksille. "Osto-oikeuden keskeyttäminen on askel oikeaan suuntaan. Kaikkien paikallisviranomaisten suurin haaste on kuitenkin edelleen rakentaa riittävästi uusia asuntoja kasvavaan kysyntään vastaamiseksi", hän lisäsi.</w:t>
      </w:r>
    </w:p>
    <w:p>
      <w:r>
        <w:rPr>
          <w:b/>
        </w:rPr>
        <w:t xml:space="preserve">Yhteenveto</w:t>
      </w:r>
    </w:p>
    <w:p>
      <w:r>
        <w:t xml:space="preserve">Eräs paikallisviranomainen aikoo keskeyttää neuvoston vuokralaisten osto-oikeuden siinä toivossa, että se helpottaisi alueen "niukkaa" asuntotarjontaa.</w:t>
      </w:r>
    </w:p>
    <w:p>
      <w:r>
        <w:rPr>
          <w:b/>
          <w:u w:val="single"/>
        </w:rPr>
        <w:t xml:space="preserve">Asiakirjan numero 56565</w:t>
      </w:r>
    </w:p>
    <w:p>
      <w:r>
        <w:t xml:space="preserve">Marina: "Amerikka rakastaa Hollywoodiani</w:t>
      </w:r>
    </w:p>
    <w:p>
      <w:r>
        <w:t xml:space="preserve">Julkaistuaan singlen Isossa-Britanniassa helmikuussa walesilainen laulaja julkaisi EP:n nimeltä American Jewels Yhdysvalloissa viime kuussa. Maaliskuussa hän soitti useita keikkoja South By South West -musiikkifestivaaleilla Austinissa, Texasissa ja kaksi loppuunmyytyä keikkaa New Yorkissa. Hän kertoi: "Hän on tehnyt paljon töitä, mutta ei ole vielä tehnyt mitään, koska hän ei ole tehnyt mitään: "Pilailen sillä, miten luulemme Hollywoodin edustavan Amerikkaa, vaikka se ei sitä ole - se oli heidän suosikkikappaleensa." "Se oli heidän suosikkikappaleensa." Menestys Yhdysvalloissa Hänen debyyttialbuminsa The Family Jewels nousi julkaisunsa yhteydessä helmikuussa Isossa-Britanniassa viidennelle sijalle. Diamandis aikoo nyt suunnata huomionsa Yhdysvaltoihin. Laulaja, joka sijoittui toiseksi Ellie Gouldingin jälkeen tämän vuoden BBC Sound Of 2010 -äänestyksessä tammikuussa, ilmoitti myös jättävänsä mikroblogisivusto Twitterin tällä viikolla (6.4.) poistamalla tilinsä. "Olen lähtenyt. Se on ohi", hän sanoi. "Minusta nykyelämässä on niin paljon häiriötekijöitä, että yksi vähemmän on varmaan hyvä asia. "Yleisesti ottaen internet voi imeä paljon aikaa ja energiaa jokapäiväisestä elämästä, eivätkä ihmiset ymmärrä sitä. "Haluan käyttää sen ajan johonkin pysyvämpään, kuten laulun kirjoittamiseen tai lavastuksen suunnitteluun."</w:t>
      </w:r>
    </w:p>
    <w:p>
      <w:r>
        <w:rPr>
          <w:b/>
        </w:rPr>
        <w:t xml:space="preserve">Yhteenveto</w:t>
      </w:r>
    </w:p>
    <w:p>
      <w:r>
        <w:t xml:space="preserve">Marina Diamandis Marina &amp; The Diamonds -yhtyeestä on sanonut, että hänen kappaleensa Hollywood on saanut "fantastisen hyvän" vastaanoton Yhdysvalloissa.</w:t>
      </w:r>
    </w:p>
    <w:p>
      <w:r>
        <w:rPr>
          <w:b/>
          <w:u w:val="single"/>
        </w:rPr>
        <w:t xml:space="preserve">Asiakirjan numero 5656666</w:t>
      </w:r>
    </w:p>
    <w:p>
      <w:r>
        <w:t xml:space="preserve">John Muir Trust puolustaa Assyntin punahirvien teurastusta.</w:t>
      </w:r>
    </w:p>
    <w:p>
      <w:r>
        <w:t xml:space="preserve">John Muir Trust (JMT) sanoi, että sen hirvieläinten hoitoa Quinag Estate -tilalla Assyntissä oli arvosteltu paikallisesti. Sen sijaan, että se olisi ampunut hirvieläimiä, sitä on kehotettu aitaamaan herkät puustoalueet. JMT:n mukaan aidat olivat kalliita ja rumia, ja ne estivät jäljelle jääviä peuroja ruokailemasta metsissä. JMT:n mukaan Quinagin punahirvikanta on liian suuri, ja sillä on haitallinen vaikutus Ardvarin ja Loch a'Mhuilinnin metsissä. Metsän puut olivat Skotlannin ensimmäisten puiden jälkeläisiä jäätiköiden vetäydyttyä tuhansia vuosia sitten, ja ne tukevat satoja muita lajeja, se lisäsi. JMT:n mukaan sitä syytettiin siitä, että se suunnitteli kaikkien hirvieläinten lopettamista tilalla. Verkkosivuillaan antamassaan lausunnossa säätiö totesi, että Quinagissa arvioidaan olevan 296 hirveä. Se aikoo teurastaa enintään 100 eläintä, mutta ei ottaisi kaikkea tätä määrää, jos puihin kohdistuvia vaikutuksia vähennettäisiin.</w:t>
      </w:r>
    </w:p>
    <w:p>
      <w:r>
        <w:rPr>
          <w:b/>
        </w:rPr>
        <w:t xml:space="preserve">Yhteenveto</w:t>
      </w:r>
    </w:p>
    <w:p>
      <w:r>
        <w:t xml:space="preserve">Maisemansuojelujärjestö on puolustanut ehdotustaan teurastaa jopa 100 metsäpeuraa vanhojen metsien suojelemiseksi.</w:t>
      </w:r>
    </w:p>
    <w:p>
      <w:r>
        <w:rPr>
          <w:b/>
          <w:u w:val="single"/>
        </w:rPr>
        <w:t xml:space="preserve">Asiakirjan numero 56567</w:t>
      </w:r>
    </w:p>
    <w:p>
      <w:r>
        <w:t xml:space="preserve">Folkestonessa toimiva Saga irtisanoo 300 työntekijää</w:t>
      </w:r>
    </w:p>
    <w:p>
      <w:r>
        <w:t xml:space="preserve">Folkestonessa sijaitseva Saga kertoi, että se oli joutunut kärsimään matkustuskiellosta koronaviruksen aiheuttaman lukituksen vuoksi. Yhtiö keskeytti maaliskuussa kaikki risteilyalustensa matkat ja sanoi keskittyvänsä "tehokkuuden parantamiseen". Eräs yli 50-vuotiaiden matkoihin ja vakuutuksiin erikoistuneen yrityksen henkilöstöä edustava ammattiliitto sanoi, että yritys kohtelee henkilöstöään oikeudenmukaisesti. Sagan tiedottaja sanoi: "Osana jatkuvaa keskittymistämme liiketoiminnan tehokkuuden parantamiseen ja Covid-19:n vuoksi jatkuvan matkustuskiellon vuoksi olemme aloittaneet prosessin, jonka seurauksena useat kollegat lähtevät Sagasta. "Ymmärrämme, että tämä on vaikeaa aikaa kaikille kollegoillemme, ja pyrimme varmistamaan, että he saavat kaiken tarvitsemansa tuen." Saga ei kertonut, mistä työpaikat menetetään.</w:t>
      </w:r>
    </w:p>
    <w:p>
      <w:r>
        <w:rPr>
          <w:b/>
        </w:rPr>
        <w:t xml:space="preserve">Yhteenveto</w:t>
      </w:r>
    </w:p>
    <w:p>
      <w:r>
        <w:t xml:space="preserve">Lomamatkailuyritys irtisanoo noin 300 työntekijää asiakasmäärien laskun vuoksi.</w:t>
      </w:r>
    </w:p>
    <w:p>
      <w:r>
        <w:rPr>
          <w:b/>
          <w:u w:val="single"/>
        </w:rPr>
        <w:t xml:space="preserve">Asiakirjan numero 56568</w:t>
      </w:r>
    </w:p>
    <w:p>
      <w:r>
        <w:t xml:space="preserve">Kalkkunoiden teurastus, kun lintuinfluenssaa löydettiin toiselta Norfolkin maatilalta</w:t>
      </w:r>
    </w:p>
    <w:p>
      <w:r>
        <w:t xml:space="preserve">King's Lynnin lähellä sijaitsevalla maatilalla havaittiin lintuja, joilla oli lintuinfluenssan H5N8-kanta, kertoi ympäristö-, elintarvike- ja maaseutuasioiden ministeriö (Defra). Tilan ympärille on perustettu väliaikainen 3 kilometrin (1,9 mailin) suojavyöhyke, joka sijaitsee noin 40 mailin päässä Attleborough'n lähellä havaitusta taudinpurkauksesta. Public Health Englandin mukaan riski ihmisten terveydelle on hyvin pieni. Defra sanoi, että tartunnan saaneet linnut lopetetaan taudin leviämisen rajoittamiseksi, ja se on myös perustanut 10 kilometrin (6,2 mailin) valvontavyöhykkeen King's Lynnin lähellä sijaitsevan tilan ympärille, kuten Eastern Daily Press -lehti ensimmäisenä kertoi. Uutinen on seurausta hallituksen ilmoituksesta, jonka mukaan kaikki kanat, kalkkunat ja muut vankeudessa pidettävät linnut on pidettävä sisätiloissa 14. joulukuuta alkaen lintuinfluenssan leviämisen estämiseksi. Englannin, Skotlannin ja Walesin pääeläinlääkärit totesivat yhteisessä lausunnossaan, että tarvitaan "nopeita toimia". Defra lisäsi, että tauti voi levitä siipikarjaan ja muihin vankeudessa pidettyihin lajeihin, kun luonnonvaraiset linnut muuttavat Manner-Euroopasta talven aikana. Etsi BBC News: East of England Facebookissa, Instagramissa ja Twitterissä. Jos sinulla on juttuehdotuksia, lähetä sähköpostia osoitteeseen eastofenglandnews@bbc.co.uk.</w:t>
      </w:r>
    </w:p>
    <w:p>
      <w:r>
        <w:rPr>
          <w:b/>
        </w:rPr>
        <w:t xml:space="preserve">Yhteenveto</w:t>
      </w:r>
    </w:p>
    <w:p>
      <w:r>
        <w:t xml:space="preserve">Kalkkunat on teurastettava lintuinfluenssan puhjettua toisella Norfolkin tilalla 24 tunnin kuluessa ensimmäisestä tapauksesta.</w:t>
      </w:r>
    </w:p>
    <w:p>
      <w:r>
        <w:rPr>
          <w:b/>
          <w:u w:val="single"/>
        </w:rPr>
        <w:t xml:space="preserve">Asiakirjan numero 56569</w:t>
      </w:r>
    </w:p>
    <w:p>
      <w:r>
        <w:t xml:space="preserve">University Hospitals of Leicester NHS Trust vähentää työpaikkoja</w:t>
      </w:r>
    </w:p>
    <w:p>
      <w:r>
        <w:t xml:space="preserve">Leicesterin yliopistollisten sairaaloiden NHS Trustin (University Hospitals of Leicester NHS Trust) on säästettävä 35 miljoonaa puntaa seuraavana varainhoitovuonna. Viranomaisen mukaan tästä 14,5 miljoonaa puntaa olisi otettava palkkamenoista, mutta suurin osa työpaikoista menisi luonnollisen poistuman kautta. Suunnitelmista, jotka eivät johtajien mukaan vaikuttaisi potilaiden hoitoon, keskusteltiin perjantaina pidetyssä hallituksen kokouksessa. Trustin toimitusjohtaja Malcolm Lowe Laurie sanoi: "Ihmiset ovat tietysti huolissaan, ja tavallaan meidän velvollisuutemme on olla huolissamme, jotta voimme keskittyä tekemään tämän kunnolla. "Mielestämme on mahdollisuuksia paitsi säilyttää etulinjan palvelut myös vahvistaa niitä." Leicester Mercuryn potilaspaneelin jäsen Zuffar Haq kuitenkin sanoi: "He leikkaavat koko ajan, ja se ei riitä pitkälle. Potilaiden hoito kärsii."</w:t>
      </w:r>
    </w:p>
    <w:p>
      <w:r>
        <w:rPr>
          <w:b/>
        </w:rPr>
        <w:t xml:space="preserve">Yhteenveto</w:t>
      </w:r>
    </w:p>
    <w:p>
      <w:r>
        <w:t xml:space="preserve">Leicesterissä sijaitsevasta NHS Trustista saattaa poistua noin 400 virkaa ja 10 leikkaussalia saattaa sulkeutua.</w:t>
      </w:r>
    </w:p>
    <w:p>
      <w:r>
        <w:rPr>
          <w:b/>
          <w:u w:val="single"/>
        </w:rPr>
        <w:t xml:space="preserve">Asiakirjan numero 56570</w:t>
      </w:r>
    </w:p>
    <w:p>
      <w:r>
        <w:t xml:space="preserve">Whitleyn onnettomuus: Kaksi miestä kuoli auton törmätessä puuhun</w:t>
      </w:r>
    </w:p>
    <w:p>
      <w:r>
        <w:t xml:space="preserve">21- ja 26-vuotiaat miehet olivat hopeisessa Ford Focusissa, joka kolaroi A19-tiellä Whitleyn kohdalla Pohjois-Yorkshiressä perjantai-iltana. He kuolivat tapahtumapaikalla, North Yorkshiren poliisi kertoi. Auto oli matkalla pohjoiseen Doncasterin ja Selbyn välisellä tieosuudella. Tie suljettiin yön yli, mutta se on sittemmin avattu uudelleen. Poliisi vetoaa mahdollisiin silminnäkijöihin. Lisää juttuja Yorkshiresta Seuraa BBC Yorkshirea Facebookissa, Twitterissä ja Instagramissa. Lähetä juttuideoita osoitteeseen yorkslincs.news@bbc.co.uk.</w:t>
      </w:r>
    </w:p>
    <w:p>
      <w:r>
        <w:rPr>
          <w:b/>
        </w:rPr>
        <w:t xml:space="preserve">Yhteenveto</w:t>
      </w:r>
    </w:p>
    <w:p>
      <w:r>
        <w:t xml:space="preserve">Kaksi miestä kuoli, kun heidän kuljettamansa auto törmäsi puuhun.</w:t>
      </w:r>
    </w:p>
    <w:p>
      <w:r>
        <w:rPr>
          <w:b/>
          <w:u w:val="single"/>
        </w:rPr>
        <w:t xml:space="preserve">Asiakirjan numero 56571</w:t>
      </w:r>
    </w:p>
    <w:p>
      <w:r>
        <w:t xml:space="preserve">Suffolkin kirjastokielto lavuaariin ulostaneelle henkilölle</w:t>
      </w:r>
    </w:p>
    <w:p>
      <w:r>
        <w:t xml:space="preserve">Suffolkin kreivikunnanvaltuusto on kahden viime vuoden aikana antanut lähes 170 kieltoa. Henkilökuntaan tai asiakkaisiin kohdistuvan sanallisen väkivallan ja pelottelun osuus oli 68, kun taas 15 kieltoa annettiin fyysisistä pahoinpitelyistä. Neuvoston tiedottaja sanoi, että turvallisuus on neuvoston ensisijainen tavoite, mutta lisäsi, että kielto on "aina viimeinen keino". Paikallisen demokratian raportointipalvelun (Local Democracy Reporting Service) saamat luvut osoittavat, että huhtikuuhun 2019 päättyneiden kahden vuoden aikana kirjastokieltoja annettiin 167 seuraavista syistä: Toisaalla eräs yleisön jäsen sai elinikäisen porttikiellon neuvoston Endeavour Housen pääkonttoriin Ipswichissä, koska hän oli uhkaillut henkilökuntaa sanallisesti. Toinen henkilö sai vähintään 24 kuukauden porttikiellon kaikkiin kierrätyskeskuksiin ja jätehuoltolaitoksiin, koska hän oli uhkaillut Ipswichin lähellä sijaitsevan Foxhallin kierrätyskeskuksen henkilökuntaa. "Suffolkin kreivikunnanvaltuusto suhtautuu hyvin vakavasti siihen, että ketään kielletään poistumasta rakennuksistamme, ja tämä on aina viimeinen keino", viranomainen sanoi. "Ensisijainen huolemme on kuitenkin oltava henkilökuntamme ja muiden paikalla mahdollisesti olevien yleisön jäsenten turvallisuudesta."</w:t>
      </w:r>
    </w:p>
    <w:p>
      <w:r>
        <w:rPr>
          <w:b/>
        </w:rPr>
        <w:t xml:space="preserve">Yhteenveto</w:t>
      </w:r>
    </w:p>
    <w:p>
      <w:r>
        <w:t xml:space="preserve">Ulostaminen lavuaariin, väkivalta ja polkupyörällä ajaminen sisällä ovat joitakin syitä, joiden vuoksi eräs neuvosto on kieltänyt ihmisiä pääsemästä kirjastoihinsa.</w:t>
      </w:r>
    </w:p>
    <w:p>
      <w:r>
        <w:rPr>
          <w:b/>
          <w:u w:val="single"/>
        </w:rPr>
        <w:t xml:space="preserve">Asiakirjan numero 56572</w:t>
      </w:r>
    </w:p>
    <w:p>
      <w:r>
        <w:t xml:space="preserve">Kliininen katsaus Liverpool Community Health NHS Trustin tilaukseen</w:t>
      </w:r>
    </w:p>
    <w:p>
      <w:r>
        <w:t xml:space="preserve">Työväenpuolueen kansanedustaja Rosie Cooper vaati julkista tutkimusta sen jälkeen, kun raportissa todettiin, että Liverpool Community Health NHS Trustissa on ollut vuodesta 2011 lähtien "ahdistava kulttuuri". Terveysministeri Ben Gummer sanoi, että NHS Improvement tutkii tapauksen. Trust ilmoitti, että se oli toteuttanut kaikki raportin suositukset. Maaliskuussa julkaistussa raportissa todettiin, että trustin "ahdistava" kulttuuri johti huonoihin palveluihin, henkilökunnan kiusaamiseen ja saattoi jopa vaikuttaa joihinkin kuolemantapauksiin. Raportin mukaan erästä keuhkosyöpää sairastavaa miestä ei diagnosoitu neljään kuukauteen. Tarkastelun suoritti lakiasiaintoimisto Capsticks trustin pyynnöstä. Westminsterissä Cooper pyysi "vakuutuksia" siitä, että "mieluiten julkinen tutkinta" tai "ainakin riippumaton tutkinta, johon sisältyy kliininen tutkimus potilaille aiheutuneista vahingoista, jotka liittyvät Liverpool Community Trustin johtamispuutteisiin vuosina 2010-14", suoritettaisiin "viipymättä". Gummer sanoi, että hän oli tilannut NHS Improvement -yhtiöltä selvityksen tekemisen "tai ainakin sen varmistamisen, että selvitys tehdään". Hän sanoi varmistavansa, että se on "niin vankka kuin sen on oltava". Liverpool Community Health NHS Trust tarjoaa kunnallisia terveyspalveluja noin 750 000 ihmiselle Liverpoolissa ja Seftonissa joko heidän kodeissaan tai terveyskeskuksissa. Trustin tiedottajan mukaan Capsticksin raportissa todettiin, että "aiemmat ongelmat" johtuivat useista "huonoista päätöksistä" ja "turvattomasta säästötoiminnasta", mutta se oli "toteuttanut kaikki raportin suositukset". He sanoivat, että se "kääntyi tärkeään suuntaan" sen jälkeen, kun se muutti suuntaa kaksi vuotta sitten. He lisäsivät, ettei trusti ole missään nimessä itsetyytyväinen edessä olevien haasteiden ja vielä tekemättömän työn suhteen.</w:t>
      </w:r>
    </w:p>
    <w:p>
      <w:r>
        <w:rPr>
          <w:b/>
        </w:rPr>
        <w:t xml:space="preserve">Yhteenveto</w:t>
      </w:r>
    </w:p>
    <w:p>
      <w:r>
        <w:t xml:space="preserve">Eräässä NHS Trustissa tehdään kliininen tutkimus sen jälkeen, kun raportti paljasti "kiusaamista ja häirintää" sekä "epäonnistumisia useilla tasoilla", hallitus on vahvistanut.</w:t>
      </w:r>
    </w:p>
    <w:p>
      <w:r>
        <w:rPr>
          <w:b/>
          <w:u w:val="single"/>
        </w:rPr>
        <w:t xml:space="preserve">Asiakirjan numero 56573</w:t>
      </w:r>
    </w:p>
    <w:p>
      <w:r>
        <w:t xml:space="preserve">Weston Grand Pier -kuvat herättävät muistoja menneisyydestä</w:t>
      </w:r>
    </w:p>
    <w:p>
      <w:r>
        <w:t xml:space="preserve">Laituri avattiin ensimmäisen kerran vuonna 1904, mutta se tuhoutui kahdessa tulipalossa, joista ensimmäinen syttyi vuonna 1930 ja toinen vuonna 2008. Nykyisessä muodossaan laituri avattiin lokakuussa 2010. Osaomistaja Michelle Michael sanoi, että he halusivat tuoda "kevyttä helpotusta" ja "jotain uutta maisemaan". Kuvat ovat esillä lokakuun ajan. "Laituri on ikoninen maamerkki, se on II-luokan rakennus, ja useimmilla paikkakuntalaisilla on jonkinlainen muisto laiturista", Michael sanoi. "Päätimme, että yrittäisimme saada mahdollisimman monen sukupolven mieleen." Valokuvia viktoriaanisen ja 1930-luvun paviljonkeista sijoitetaan torneihin "tavalla, jota ei ole koskaan ennen tehty", Michael sanoi. "Ihmiset voivat muistella laituria, jonka he muistavat", hän lisäsi. Valokuvat näkyvät kävelykadulta tai tieltä, mutta "sen mittakaavan ymmärtämiseksi" Michael sanoi, että laiturille on mentävä itse laiturille. Michael sanoi, että valokuvat "herättävät muistoja" sekä paikallisissa että vierailijoissa. Vuonna 2008 syttynyt tulipalo tuhosi täysin 1930-luvun paviljongin, jonka jälkeen se muutettiin 39 miljoonan punnan arvoisella muutostyöllä, jonka tarkoituksena oli herättää se henkiin. Michaelin mukaan se oli "hyvin vaikeaa aikaa". "Vuonna 2008 syttyi tulipalo, ja sitten vuoden 2009 taantuma iski meihin, minkä jälkeen seurasi kolme erittäin märkää kesää", Michael sanoi. Covid-19-rajoitusten vuoksi nähtävyys suljettiin maaliskuusta 4. heinäkuuta asti, mutta vaikeasta vuodesta huolimatta Michael sanoi: "Olemme kiitollisia siitä, että olemme yhä täällä ja toimimme, ja tämä on meidän tapamme tehdä seuraavaa."</w:t>
      </w:r>
    </w:p>
    <w:p>
      <w:r>
        <w:rPr>
          <w:b/>
        </w:rPr>
        <w:t xml:space="preserve">Yhteenveto</w:t>
      </w:r>
    </w:p>
    <w:p>
      <w:r>
        <w:t xml:space="preserve">Weston-super-Maren Grand Pier -laiturin torneissa näytetään valokuvia, jotka herättävät muistoja menneisyydestä, kun laiturin uudelleen avaamisesta on kulunut 10 vuotta.</w:t>
      </w:r>
    </w:p>
    <w:p>
      <w:r>
        <w:rPr>
          <w:b/>
          <w:u w:val="single"/>
        </w:rPr>
        <w:t xml:space="preserve">Asiakirjan numero 56574</w:t>
      </w:r>
    </w:p>
    <w:p>
      <w:r>
        <w:t xml:space="preserve">Jersey Tourism tarvitsee saksankielisiä puhujia</w:t>
      </w:r>
    </w:p>
    <w:p>
      <w:r>
        <w:t xml:space="preserve">Järjestö hakee paikallisia saksankielisiä henkilöitä kouluttautumaan oppaiksi uudella viisipäiväisellä kurssilla. Kotimaasta tulevien vierailijoiden määrä on kasvanut 23 prosenttia kahden viime vuoden aikana toteutetun myyntikampanjan ansiosta. Matkailuopas Anne Le Cornu sanoi, että Euroopasta tulevat matkailijat pitävät Jerseytä turvallisena matkakohteena. Hän sanoi: "He rakastavat kaikkea täällä, kasveja, ruokaa ja elämäntapaa. Täällä ei ole 'hektisyyttä' ja ihmiset ovat kohteliaita. "Jerseyn ihmiset pitävät sitä mielestäni itsestäänselvyytenä." Jerseyn matkailun markkinointipäällikkö Simon Le Huray sanoi, että jerseyläisen muusikon Nerina Pallotin suosio Saksassa ja viisi suoraa lentoa viikossa ovat vaikuttaneet kasvuun. Hän sanoi, että pelkästään kesäkuuhun mennessä Jerseyssä oli käynyt noin 1 000 turistia lisää koko kesään 2011 verrattuna.</w:t>
      </w:r>
    </w:p>
    <w:p>
      <w:r>
        <w:rPr>
          <w:b/>
        </w:rPr>
        <w:t xml:space="preserve">Yhteenveto</w:t>
      </w:r>
    </w:p>
    <w:p>
      <w:r>
        <w:t xml:space="preserve">Jersey Tourism sanoo, että saksankielisiä matkailijoita tarvitaan sen jälkeen, kun maasta tulevien matkailijoiden määrä kasvoi neljänneksellä.</w:t>
      </w:r>
    </w:p>
    <w:p>
      <w:r>
        <w:rPr>
          <w:b/>
          <w:u w:val="single"/>
        </w:rPr>
        <w:t xml:space="preserve">Asiakirjan numero 56575</w:t>
      </w:r>
    </w:p>
    <w:p>
      <w:r>
        <w:t xml:space="preserve">Whitbyn maanvyöry talojen purku alkaa</w:t>
      </w:r>
    </w:p>
    <w:p>
      <w:r>
        <w:t xml:space="preserve">Tiistain vastaisena yönä tapahtuneen maanvyörymän vuoksi Whitbyn Aelfleda Terrace -nimisellä alueella sijaitseva rivitalorivistö ei ollut rakenteellisesti turvallinen. Työt alkoivat noin kello 09.00 GMT, kun noin 10 urakoitsijaa siirtyi paikalle. Gabrielle Jandzio Scarborough'n kaupunginvaltuustosta sanoi, että käsin tehtävä purkaminen olisi "pitkä prosessi". Hän lisäsi: "Satamaan päin oleva maa-alue on mahdollisesti liikkeessä, joten meidän on jatkuvasti seurattava tilannetta". Kalastajien mökit Työt alkoivat Aelfleda Terrace 7:ssä sijaitsevan talon kattotasolta, jossa kaksi urakoitsijaa on aloittanut purkutyöt käsin kirsikkakirveellä. Jandzio sanoi, että purkutyöt voivat kestää huomattavan kauan, koska ne ovat "epävarmoja". Yli sata vuotta vanhoista kalamökkiterasseista on näkymät merenrantakaupunkiin Eskjoen itäpuolelta, ja ne sijaitsevat vain muutaman sadan metrin päässä historiallisesta Whitbyn luostarista. Neuvoston mukaan maanvyöryn syytä ei vielä tiedetä, ja vain yhdessä kiinteistössä oli asuttu.</w:t>
      </w:r>
    </w:p>
    <w:p>
      <w:r>
        <w:rPr>
          <w:b/>
        </w:rPr>
        <w:t xml:space="preserve">Yhteenveto</w:t>
      </w:r>
    </w:p>
    <w:p>
      <w:r>
        <w:t xml:space="preserve">Pohjois-Yorkshiressä sijaitsevan viiden talon purkaminen tiili kerrallaan on alkanut. Talo on jäänyt maanvyörymän seurauksena jyrkän jyrkänteen päälle.</w:t>
      </w:r>
    </w:p>
    <w:p>
      <w:r>
        <w:rPr>
          <w:b/>
          <w:u w:val="single"/>
        </w:rPr>
        <w:t xml:space="preserve">Asiakirjan numero 56576</w:t>
      </w:r>
    </w:p>
    <w:p>
      <w:r>
        <w:t xml:space="preserve">Barrow-upon-Humberin mies tekee 10 puistojuoksua päivässä hyväntekeväisyyteen</w:t>
      </w:r>
    </w:p>
    <w:p>
      <w:r>
        <w:t xml:space="preserve">Barrow-upon-Humberista kotoisin oleva Sean Ashton päätti kerätä varoja hyväntekeväisyysjärjestölle, koska hänen isällään on Parkinsonin tauti. Ashton ja neljä muuta ydinjuoksijaa, jotka aloittivat lauantaina klo 07.00 BST, juoksivat 10 viiden kilometrin lenkkiä loppuun klo 21.00 mennessä. Sunnuntaina iltapäivällä ylitettiin 1 000 punnan nettivarainhankintatavoite. Ashton kertoi keksineensä idean keskusteltuaan ystäviensä kanssa Barton and District Athletics Clubissa, jossa hän on juoksija. Hän sanoi: "En ole koskaan nähnyt, että hän olisi voinut tehdä niin, mutta hän ei ole koskaan nähnyt mitään: "Juoksen puolimaratoneja, joten 31 mailin yhdistetty puistojuoksu oli huomattavasti mukavuusalueeni ulkopuolella. "Kun saavuimme Scunthorpeen, olin juossut enemmän kuin koskaan aiemmin. "Tiesin, että meidän piti tehdä vielä viisi juoksua sen jälkeen, eikä se ollut yhtään helpompaa. "Kolme viimeistä olivat raakoja; viimeinen Humber Bridge Country Parkissa juostiin otsalampun kanssa." Ashton lisäsi: "Keräämämme käteisvarat ovat vielä laskematta. "Gainsborough'ssa saimme 55 puntaa 40 ihmiseltä, jotka odottivat meitä. Joku oli tehnyt kakkuja ja myynyt niitä tarkoituksemme hyväksi." Ashton ja hänen ystävänsä kulkivat reittejä Cleethorpesissa, Market Rasenin kilparadalla, Gainsborough'ssa, Normanby Hallissa Scunthorpen lähellä, Central Parkissa Scunthorpessa, Goolesta, Beverleyssä, East Parkissa Hullissa, Peter Pan Parkrunissa ja Humber Bridge Country Parkissa. Seuraa BBC East Yorkshire ja Lincolnshire Facebookissa, Twitterissä ja Instagramissa. Lähetä juttuideoita osoitteeseen yorkslincs.news@bbc.co.uk.</w:t>
      </w:r>
    </w:p>
    <w:p>
      <w:r>
        <w:rPr>
          <w:b/>
        </w:rPr>
        <w:t xml:space="preserve">Yhteenveto</w:t>
      </w:r>
    </w:p>
    <w:p>
      <w:r>
        <w:t xml:space="preserve">Mies, joka suoritti 10 puistojuoksua yhdessä päivässä kerätäkseen rahaa Parkinson's UK -hyväntekeväisyysjärjestölle, sanoi, että ponnistelu oli "raakaa", mutta hän pystyi ylittämään tavoitteensa.</w:t>
      </w:r>
    </w:p>
    <w:p>
      <w:r>
        <w:rPr>
          <w:b/>
          <w:u w:val="single"/>
        </w:rPr>
        <w:t xml:space="preserve">Asiakirjan numero 56577</w:t>
      </w:r>
    </w:p>
    <w:p>
      <w:r>
        <w:t xml:space="preserve">Roald Dahl -tapahtuman 6000 vapaaehtoista haetaan Casting-pyyntöön</w:t>
      </w:r>
    </w:p>
    <w:p>
      <w:r>
        <w:t xml:space="preserve">Odottamaton kaupunki -tapahtumaan tarvitaan 2 000 kuorolaista, 1 000 tanssijaa ja 13 taikuria - ja esiintyvä hiiri. Wales Millennium Centren ja National Theatre Walesin tuotanto järjestetään 17.-18. syyskuuta. Dahlin pojanpoika Luke Kelly sanoi, että siitä tulee "yksi juhlien kohokohdista". Ohjaaja Nigel Jamieson etsii myös 40 kaljupäätä, 13 taikuria, neljää puhallinorkesteria, kolmea kaivinkoneen kuljettajaa, Spitfire-lentäjää, palomiehiä, sirkustaiteilijoita, ilmataiteilijoita ja kalliokiipeilijöitä. Tapahtumassa luvataan "hullunkurisia tapahtumia, jotka uhmaavat fysiikan lakeja" muun muassa Cardiffin linnassa ja kansallismuseossa. Millennium Centren tiedottaja sanoi: "Koko kaupunki humisee Roald Dahlin kuiskauksista; kadunkulmilla ja katoilta, toreilla ja kahviloissa, lyhtypylväissä ja jopa kännykässäsi. "Tunnetut fanit kertovat joitakin hänen rakastetuimmista tarinoistaan epätodennäköisissä paikoissa."</w:t>
      </w:r>
    </w:p>
    <w:p>
      <w:r>
        <w:rPr>
          <w:b/>
        </w:rPr>
        <w:t xml:space="preserve">Yhteenveto</w:t>
      </w:r>
    </w:p>
    <w:p>
      <w:r>
        <w:t xml:space="preserve">Roald Dahlin syntymän 100-vuotisjuhlavuoden kunniaksi Cardiffissa toteutettavaan produktioon haetaan 6 000 vapaaehtoista näyttelijää.</w:t>
      </w:r>
    </w:p>
    <w:p>
      <w:r>
        <w:rPr>
          <w:b/>
          <w:u w:val="single"/>
        </w:rPr>
        <w:t xml:space="preserve">Asiakirjan numero 56578</w:t>
      </w:r>
    </w:p>
    <w:p>
      <w:r>
        <w:t xml:space="preserve">24 miljoonaa puntaa tarvitaan kolmen vuoden aikana Walesin hallituksen uuden lainanoton kattamiseksi.</w:t>
      </w:r>
    </w:p>
    <w:p>
      <w:r>
        <w:t xml:space="preserve">Daniel DaviesBBC Walesin poliittinen kirjeenvaihtaja Virkamiehet sanovat, että takaisinmaksuun tarvittavat rahat on varattu budjettisuunnitelmissa. Walesin ministerit voivat lainata 125 miljoonaa puntaa vuonna 2018 ja 150 miljoonaa puntaa joka vuosi sen jälkeen uusien valtuuksien avulla, yhteensä enintään miljardi puntaa. Budjettiasiakirjoissa mainitaan M4-tien helpotustie, joka on parhaillaan julkisessa kuulemisvaiheessa, hankkeena, joka voisi hyötyä siitä. Walesin hallitus ehdottaa 375 miljoonan punnan lainan ottamista 425 miljoonan punnan pääomarahoituksesta seuraavien kolmen vuoden aikana. Se sanoo, että hallituksen lainanottotarvetta seurataan jatkuvasti. Takaisinmaksut tulevat tulobudjetista, jolla katetaan julkisten palvelujen päivittäiset kustannukset. Hallitus toivoo maksavansa lainatun pääoman takaisin 30 vuoden aikana, alkaen 0,6 miljoonasta punnasta vuosina 2018-19 ja nousten 6,9 miljoonaan puntaan vuoteen 2020-21 mennessä. Korkojen kanssa kustannukset vuonna 2020-21 ovat 13,7 miljoonaa puntaa. Hallitus voi myös lainata enintään 500 miljoonaa puntaa päivittäisiä menoja varten, jos verotulot jäävät vajaiksi, mutta Walesin työväenpuolueen ministereillä ei ole suunnitelmia hyödyntää tätä mahdollisuutta.</w:t>
      </w:r>
    </w:p>
    <w:p>
      <w:r>
        <w:rPr>
          <w:b/>
        </w:rPr>
        <w:t xml:space="preserve">Yhteenveto</w:t>
      </w:r>
    </w:p>
    <w:p>
      <w:r>
        <w:t xml:space="preserve">Walesin hallitus käyttää yli 24 miljoonaa puntaa kolmen vuoden aikana maksamalla takaisin rahaa, jonka se aikoo lainata hankkeisiin, kuten uuteen moottoritieosuuteen.</w:t>
      </w:r>
    </w:p>
    <w:p>
      <w:r>
        <w:rPr>
          <w:b/>
          <w:u w:val="single"/>
        </w:rPr>
        <w:t xml:space="preserve">Asiakirjan numero 56579</w:t>
      </w:r>
    </w:p>
    <w:p>
      <w:r>
        <w:t xml:space="preserve">Bussiliikenteen kokeilu ennen rautatietöitä Nottinghamin asemalla</w:t>
      </w:r>
    </w:p>
    <w:p>
      <w:r>
        <w:t xml:space="preserve">Parannustöiden vuoksi useimmat asemalta lähtevät junat korvataan busseilla 20. heinäkuuta ja 26. elokuuta välisenä aikana. Yrityksen mukaan viikonlopun kokeilut, joissa junahenkilökunta ja heidän perheensä toimivat matkustajina, ovat sujuneet hyvin. Kesän aikana asiakkaiden on noustava Lontoon-juniin East Midlands Parkwayn asemalla, josta on jatkoyhteys busseihin. 100 miljoonan punnan hankkeessa rakennetaan kuusi mailia uutta rataa, rakennetaan uusi laituri ja asennetaan 140 opastinta. Kokeilussa henkilökuntaa ohjattiin busseihin. Busseihin noustuaan heidät ajettiin seuraavalle kadulle. Kaksi sokeaa ihmistä opaskoirien kanssa auttoi myös kokeilussa valmistamaan henkilökuntaa auttamaan näkövammaisia matkustajia. East Midlands Trainsin asiakaspalvelujohtaja Neil Micklethwaite sanoi: "Meidän on tehtävä pari hienosäätöä, erityisesti opasteiden osalta. Tarvitsemme isompia ja selkeämpiä opasteita bussipysäkeillemme. "Emme ole saaneet valituksia, meidän on vain tehtävä hienosäätöä, ja meillä on runsaasti aikaa saada se kuntoon." Tämä vaikuttaa myös Nottinghamin ja Skegnessin välisiin juniin, jotka lähtevät ja päättyvät Granthamissa. Töitä toteuttava Network Rail sanoi, että muutokset parantavat junaliikenteen nopeutta. East Midlands Trains sanoi, että se tekee toisen testin ennen kuin uudelleensijoittamistyöt alkavat 20. heinäkuuta. Yhtiön tiedottajan mukaan kokeilulla ei ole vaikutusta matkustajiin.</w:t>
      </w:r>
    </w:p>
    <w:p>
      <w:r>
        <w:rPr>
          <w:b/>
        </w:rPr>
        <w:t xml:space="preserve">Yhteenveto</w:t>
      </w:r>
    </w:p>
    <w:p>
      <w:r>
        <w:t xml:space="preserve">East Midlands Trains on sanonut, että sen on "hienosäädettävä" suunnitelmiaan, ennen kuin Nottinghamin aseman korvaava linja-autopalvelu tulee voimaan.</w:t>
      </w:r>
    </w:p>
    <w:p>
      <w:r>
        <w:rPr>
          <w:b/>
          <w:u w:val="single"/>
        </w:rPr>
        <w:t xml:space="preserve">Asiakirjan numero 56580</w:t>
      </w:r>
    </w:p>
    <w:p>
      <w:r>
        <w:t xml:space="preserve">BrewDog pidentää joukkorahoituksen määräaikaa kerättyään 11,3 miljoonaa puntaa.</w:t>
      </w:r>
    </w:p>
    <w:p>
      <w:r>
        <w:t xml:space="preserve">Aberdeenshireen sijoittautunut yritys kertoi keränneensä yli 11,3 miljoonaa puntaa yli 24 000 sijoittajalta 90 päivän aikana. Se jatkaa nyt Equity for Punks -joukkorahoitusohjelmaansa lokakuun puoliväliin tai siihen asti, kunnes "50 miljoonan punnan enimmäiskeräyspotentiaali" on saavutettu. Tähän mennessä kerätyt varat käytetään osittain uuden panimon rakentamiseen Ellonin panimoon. Yritys aikoo myös käyttää lokakuun määräaikaan mennessä kerätyt varat "nopeutetun kasvun" tukemiseen koko liiketoiminnassaan. Investointisuunnitelmiin kuuluu 10 miljoonan punnan käyttö uuden panimon käynnistämiseen Aasiassa ja 5 miljoonan punnan käyttö tuotantolaitoksen avaamiseen Australiassa. Lisäksi 3 miljoonaa puntaa on varattu brittiläisten BrewDog-baarien laajentamiseen ja niihin investoimiseen, ja suunnitelmissa on avata 15 uutta paikkaa vuonna 2018. Huhtikuussa BrewDogin arvo nousi yli 1 miljardiin puntaan sen myytyä osuutensa yhdysvaltalaiselle pääomasijoitusyhtiölle.</w:t>
      </w:r>
    </w:p>
    <w:p>
      <w:r>
        <w:rPr>
          <w:b/>
        </w:rPr>
        <w:t xml:space="preserve">Yhteenveto</w:t>
      </w:r>
    </w:p>
    <w:p>
      <w:r>
        <w:t xml:space="preserve">Käsityöläispanimo BrewDog on laajentanut viimeisintä joukkorahoituskampanjaansa ylitettyään alkuperäisen 10 miljoonan punnan tavoitteen.</w:t>
      </w:r>
    </w:p>
    <w:p>
      <w:r>
        <w:rPr>
          <w:b/>
          <w:u w:val="single"/>
        </w:rPr>
        <w:t xml:space="preserve">Asiakirjan numero 56581</w:t>
      </w:r>
    </w:p>
    <w:p>
      <w:r>
        <w:t xml:space="preserve">Coronavirus: Brass-bändit kunnioittavat Mansaaren terveydenhuollon työntekijöitä</w:t>
      </w:r>
    </w:p>
    <w:p>
      <w:r>
        <w:t xml:space="preserve">Kuuden eri puolilta saarta tulevan puhallinorkesterin jäsenet yhdistävät voimansa Villa Marinassa sunnuntaina järjestettävässä tapahtumassa. Järjestäjä Chris Weldon sanoi, että konsertti on "tilaisuus kiittää kaikkia niitä työntekijöitä, jotka ovat auttaneet meitä selviytymään näistä vaikeista ajoista". Kerätyt varat lahjoitetaan Noble's Hospitalin ystäville. Konserttiin osallistuvat Castletown Metropolitan Silver, Douglas Town, Manx Concert Brass, Manx Youth, Onchan Silver, Rushen Silver ja Ramsey Town. Herra Weldon sanoi: "En ole koskaan nähnyt, että he ovat mukana: "Lukitusaika oli raskas kaikille - se rajoitti kaikkea, mitä me kaikki teemme - joten tämä on hieno tilaisuus yhteisölle kokoontua yhteen." Saarella ei ole ollut uusia positiivisia Covid-19-tapauksia 20. toukokuuta jälkeen. Seuraa BBC:n Isle of Man -kanavaa Facebookissa ja Twitterissä. Voit myös lähettää juttuideoita osoitteeseen northwest.newsonline@bbc.co.uk</w:t>
      </w:r>
    </w:p>
    <w:p>
      <w:r>
        <w:rPr>
          <w:b/>
        </w:rPr>
        <w:t xml:space="preserve">Yhteenveto</w:t>
      </w:r>
    </w:p>
    <w:p>
      <w:r>
        <w:t xml:space="preserve">Noin 120 muusikkoa esiintyy valtavassa puhallinorkesterikonsertissa, joka järjestetään kiitokseksi Manxin terveydenhuoltohenkilöstön työstä coronavirus-pandemian aikana.</w:t>
      </w:r>
    </w:p>
    <w:p>
      <w:r>
        <w:rPr>
          <w:b/>
          <w:u w:val="single"/>
        </w:rPr>
        <w:t xml:space="preserve">Asiakirjan numero 56582</w:t>
      </w:r>
    </w:p>
    <w:p>
      <w:r>
        <w:t xml:space="preserve">Lindtille makea menestys suklaapääsiäispupuasiassa</w:t>
      </w:r>
    </w:p>
    <w:p>
      <w:r>
        <w:t xml:space="preserve">Wieniläinen tuomioistuin on määrännyt Hauswirth-yhtiön lopettamaan kultakelmuun käärittyjen suklaajänisten valmistuksen. Oikeustaistelu alkoi vuonna 2004. Lindt-pupu, jossa on punainen nauha ja kello, ilmestyi ensimmäisen kerran vuonna 1952, ja se sai EU:n tavaramerkin aseman vuonna 2000. Wienin tuomioistuimen mukaan Hauswirthin pupu voidaan sekoittaa Lindtin pupuun. Lindtin johtaja Adalbert Lechner sanoi, että tuomio vahvisti hänen yrityksensä näkemyksen, jonka mukaan "Hauswirth vahingoitti tavaramerkkiämme". "Toivomme, että oikeudenkäynti saadaan lopullisesti päätökseen tämän tuomion myötä", hän sanoi. Hauswirth oli väittänyt, että Lindt käytti tavaramerkkivaltaa kilpailijoiden murskaamiseen.</w:t>
      </w:r>
    </w:p>
    <w:p>
      <w:r>
        <w:rPr>
          <w:b/>
        </w:rPr>
        <w:t xml:space="preserve">Yhteenveto</w:t>
      </w:r>
    </w:p>
    <w:p>
      <w:r>
        <w:t xml:space="preserve">Sveitsiläinen suklaayhtiö Lindt and Spruengli on voittanut maratonin mittaisen oikeustaistelun suojellakseen kultaisia pääsiäispupujaan itävaltalaiselta kilpailijalta.</w:t>
      </w:r>
    </w:p>
    <w:p>
      <w:r>
        <w:rPr>
          <w:b/>
          <w:u w:val="single"/>
        </w:rPr>
        <w:t xml:space="preserve">Asiakirjan numero 56583</w:t>
      </w:r>
    </w:p>
    <w:p>
      <w:r>
        <w:t xml:space="preserve">Talvi maksaa ambulanssipalvelun ylimääräistä 400 000 puntaa</w:t>
      </w:r>
    </w:p>
    <w:p>
      <w:r>
        <w:t xml:space="preserve">Lisähenkilöstöä palkattiin selviytymään lisääntyneistä liikenneonnettomuuksista, kaatumisista jäisillä pinnoilla ja flunssan kaltaisista sairauksista. Myös maastoajoneuvoja jouduttiin vuokraamaan, koska lunta oli syvästi, mikä oli pahinta Lincolnshiressä ja Derbyshiressä. Miehistöä on kiitelty siitä, että he ovat työskennelleet "ennennäkemättömän paineen alla". Tiedottaja sanoi: "Henkilökuntamme ponnisteli erinomaisesti päästäkseen potilaiden luo, ja olemme kiittäneet ja kiitelleet tiimiämme heidän ponnisteluistaan. "Jotkut nukkuivat asemillaan yön yli, toiset kävelivät pitkiä matkoja lumen läpi päästäkseen töihin ja potilaiden luo, kun taas toiset tekivät täysiä työvuoroja ja palasivat sitten auttamaan autojen pelastamisessa tai lumen raivaamisessa. "Eräs ensihoitaja Lincolnshiressä käveli kaksi kilometriä lumen halki synnyttääkseen vauvan, kun synnyttänyttä äitiä ei voitu siirtää ulos talostaan." Joulukuun 2010 hälytysmäärät kasvoivat noin 40 prosenttia edellisvuoteen verrattuna, ja vaikka työmäärä on palautumassa normaaliksi, influenssaan liittyvien sairauksien määrä on palvelun mukaan edelleen suuri.</w:t>
      </w:r>
    </w:p>
    <w:p>
      <w:r>
        <w:rPr>
          <w:b/>
        </w:rPr>
        <w:t xml:space="preserve">Yhteenveto</w:t>
      </w:r>
    </w:p>
    <w:p>
      <w:r>
        <w:t xml:space="preserve">East Midlands Ambulance Service (EMAS) kertoi, että sille aiheutui noin 400 000 punnan lisäkustannukset marras- ja joulukuun "hirvittävän sään" aikana.</w:t>
      </w:r>
    </w:p>
    <w:p>
      <w:r>
        <w:rPr>
          <w:b/>
          <w:u w:val="single"/>
        </w:rPr>
        <w:t xml:space="preserve">Asiakirjan numero 56584</w:t>
      </w:r>
    </w:p>
    <w:p>
      <w:r>
        <w:t xml:space="preserve">Cleo-kissa: Amos Price etsintäkuulutettu Pelsallin eläinhyökkäyksestä</w:t>
      </w:r>
    </w:p>
    <w:p>
      <w:r>
        <w:t xml:space="preserve">Amos Price, 30, on yhdistetty kahdeksanvuotiaan Cleon kuolemaan, jonka kimppuun hyökättiin Walsallissa, West Midlandsin osavaltiossa 23. lokakuuta. Valvontakameran mukaan mies avasi puutarhan portin ennen kuin hän päästi koiransa vapaaksi, joka raateli kissan sen kodin ulkopuolella Woodlands Crescentissä Pelsallissa. Poliisit ovat pyytäneet tietoja Pricen olinpaikasta. Cleon omistaja Gary Truefitt alkoi epäillä, kun kahdeksanvuotias kissa ei tullut takaisin sisälle, minkä vuoksi hän tarkisti kamerat. "Cleoa tullaan kaipaamaan kovasti, se oli monella tapaa hölmö kissa ja makasi ajotiellä, vaikka siellä oli autoja, mutta se oli minulle kumppani", hän sanoi. Ylikomisario Andy Parsons West Midlandsin poliisista kuvaili hyökkäystä "kauhistuttavaksi julmuudeksi, joka on saanut meidät täysin tyrmistyneiksi". Seuraa BBC West Midlandsia Facebookissa ja Twitterissä ja tilaa paikalliset uutispäivitykset suoraan puhelimeesi.</w:t>
      </w:r>
    </w:p>
    <w:p>
      <w:r>
        <w:rPr>
          <w:b/>
        </w:rPr>
        <w:t xml:space="preserve">Yhteenveto</w:t>
      </w:r>
    </w:p>
    <w:p>
      <w:r>
        <w:t xml:space="preserve">Poliisi on tunnistanut miehen, jonka epäillään rohkaisseen koiraansa raatelemaan ja tappamaan kissan omistajan puutarhassa.</w:t>
      </w:r>
    </w:p>
    <w:p>
      <w:r>
        <w:rPr>
          <w:b/>
          <w:u w:val="single"/>
        </w:rPr>
        <w:t xml:space="preserve">Asiakirjan numero 56585</w:t>
      </w:r>
    </w:p>
    <w:p>
      <w:r>
        <w:t xml:space="preserve">Piispa tukee kampanjaa Glenfieldin sydänyksikön pelastamiseksi</w:t>
      </w:r>
    </w:p>
    <w:p>
      <w:r>
        <w:t xml:space="preserve">Glenfieldin sairaalassa sijaitseva keskus on yksi monista Englannissa sijaitsevista keskuksista, jotka hallituksen mukaan ovat uhattuina. Oikea pastori Tim Stevens sanoi, että yksikön henkilökunta oli "poikkeuksellisen ammattitaitoista". Englannissa on meneillään julkinen kuuleminen lasten sydänpalveluista. Ainakin neljää maan yhdestätoista erikoiskeskuksesta uhkaa sulkeminen. NHS on sanonut, että kirurgiset keskukset muutettaisiin lasten kardiologian keskuksiksi. Jäljelle jäävissä keskuksissa olisi vähintään neljä synnynnäistä sydänkirurgia, jotka hoitaisivat vuosittain vähintään 500 lasta. Kierroksella Glenfieldin yksikössä piispa Stevens sanoi: "Uskon, että kaikki, joita on hoidettu tässä sairaalassa, tietävät, miten poikkeuksellisen ammattitaitoinen henkilökunta täällä on. "Heillä on vaihtelevaa uusinta teknologiaa, ja hienoa on, että heillä on laadukas hoito ja sitoutuminen." Neljä kuukautta kestävä kuuleminen jatkuu heinäkuuhun asti.</w:t>
      </w:r>
    </w:p>
    <w:p>
      <w:r>
        <w:rPr>
          <w:b/>
        </w:rPr>
        <w:t xml:space="preserve">Yhteenveto</w:t>
      </w:r>
    </w:p>
    <w:p>
      <w:r>
        <w:t xml:space="preserve">Leicesterin piispa on luvannut tukensa kampanjalle, jolla pyritään estämään kaupungin lasten sydänyksikön sulkeminen.</w:t>
      </w:r>
    </w:p>
    <w:p>
      <w:r>
        <w:rPr>
          <w:b/>
          <w:u w:val="single"/>
        </w:rPr>
        <w:t xml:space="preserve">Asiakirjan numero 56586</w:t>
      </w:r>
    </w:p>
    <w:p>
      <w:r>
        <w:t xml:space="preserve">Douglas Promenaden merensuojelusuunnitelma hyväksyttiin valituksen jälkeen.</w:t>
      </w:r>
    </w:p>
    <w:p>
      <w:r>
        <w:t xml:space="preserve">Suunnitelmat Harris Promenadeen rakennettavasta 500 metrin pituisesta muurista hylättiin toisen kerran viime vuoden lokakuussa. Riippumaton tarkastelu on kuitenkin nyt suositellut hankkeen hyväksymistä sen jälkeen, kun infrastruktuuriministeriö oli valittanut asiasta. 1,2 metriä korkea muuri on suunniteltu suojaamaan kävelytietä aalloilta. Alkuperäisessä päätöksessään suunnittelukomitea totesi, että rakenteella olisi "pysyvä ja haitallinen vaikutus" merinäköalalle. Uudelleentarkastelussa todettiin kuitenkin, että rakennushankkeen hyödyt ihmisille ja taloudelle olivat suuremmat kuin nämä huolenaiheet. Douglasin kaupunginvaltuutettu Ritchie McNicholl, joka esitti huolenaiheita alkuperäisistä ehdotuksista, kuvaili päätöstä "hyvin surulliseksi". "Minusta tuntuu, että Douglasin sydän poistetaan hitaasti", hän sanoi. Aiemmat suunnitelmat rantakadun merisuojista, joita verrattiin Berliinin muuriin, hylättiin alun perin joulukuussa 2018. Rakennustöiden aloittamiselle ei ole asetettu päivämäärää, koska ponnistelut keskitetään kävelykadun kunnostushankkeeseen, hallituksen tiedottaja sanoi.</w:t>
      </w:r>
    </w:p>
    <w:p>
      <w:r>
        <w:rPr>
          <w:b/>
        </w:rPr>
        <w:t xml:space="preserve">Yhteenveto</w:t>
      </w:r>
    </w:p>
    <w:p>
      <w:r>
        <w:t xml:space="preserve">Douglasin kiistanalaiset merensuojelusuunnitelmat ovat saaneet vihreää valoa huolimatta siitä, että ne saattavat vahingoittaa merinäköalaa.</w:t>
      </w:r>
    </w:p>
    <w:p>
      <w:r>
        <w:rPr>
          <w:b/>
          <w:u w:val="single"/>
        </w:rPr>
        <w:t xml:space="preserve">Asiakirjan numero 56587</w:t>
      </w:r>
    </w:p>
    <w:p>
      <w:r>
        <w:t xml:space="preserve">Lontoon maratonilla autetaan sotaleskien hyväntekeväisyyttä</w:t>
      </w:r>
    </w:p>
    <w:p>
      <w:r>
        <w:t xml:space="preserve">Chesterfieldistä kotoisin oleva Janine Fountain, 40, päätti osallistua kiitoksena armeijan leskien yhdistyksen hyväntekeväisyysjärjestöltä saamastaan avusta. Hänen miehensä Steve oli kuninkaallisissa merijalkaväenjoukoissa, kun taas hän oli kuninkaallisessa sotilaspoliisissa. Hän sanoi olevansa "hyvin tunteellinen" maratonhaasteensa suhteen. Rouva Fountain, joka työskentelee vapaaehtoisena Army Widows' Association -järjestössä kokopäivätyönsä ohella Sheffieldin oikeuslääkärinvirastossa, sanoi: "Olen kokenut konfliktiympäristöjä sekä sotilaan näkökulmasta että vaimona, joten voin tuntea myötätuntoa niitä kohtaan, joita asia suoraan koskee. "Voin täysin samaistua siihen epätoivoon, jota vaimot, tyttöystävät ja perheenjäsenet käyvät läpi. "Keräämällämme rahalla voimme auttaa leskiä ja heidän perheitään neuvonnalla ja jatkuvalla tuella, mikä on ratkaisevan tärkeää perheen elämänpolulla kuoleman jälkeen." Rouva Fountain kertoi heränneensä kello 04:00 BST harjoittelemaan maratonia varten sekä käyneensä säännöllisesti kuntosalilla. "Entisenä sotilaana on tietty kuntotaso, mutta en ole läheskään niin hyvässä kunnossa kuin ennen." Hän sanoi, että hän on myös ollut hyvässä kunnossa. Hän sanoi toivovansa saavuttavansa 22. huhtikuuta järjestettävän Lontoon maratonin alle viidessä tunnissa ja keräävänsä noin 3 000 puntaa. "Olen innoissani ja rauhallisen luottavainen. Tiedän, että onnistun", hän lisäsi.</w:t>
      </w:r>
    </w:p>
    <w:p>
      <w:r>
        <w:rPr>
          <w:b/>
        </w:rPr>
        <w:t xml:space="preserve">Yhteenveto</w:t>
      </w:r>
    </w:p>
    <w:p>
      <w:r>
        <w:t xml:space="preserve">Derbyshireläinen nainen, jonka merijalkaväen kuninkaallinen aviomies kuoli vuonna 2001, harjoittelee Lontoon maratonille kerätäkseen rahaa sotainvalidien tukemiseen.</w:t>
      </w:r>
    </w:p>
    <w:p>
      <w:r>
        <w:rPr>
          <w:b/>
          <w:u w:val="single"/>
        </w:rPr>
        <w:t xml:space="preserve">Asiakirjan numero 56588</w:t>
      </w:r>
    </w:p>
    <w:p>
      <w:r>
        <w:t xml:space="preserve">Peterborough'n moskeijan laajennussuunnitelmat</w:t>
      </w:r>
    </w:p>
    <w:p>
      <w:r>
        <w:t xml:space="preserve">Burton Streetillä sijaitsevan moskeijan 2 miljoonan punnan hankkeeseen kuuluu monitoimisali, kirjasto, tietokonehuoneita ja uusia pysäköintipaikkoja. Khoja Shia Ithna Asheri -yhteisön puheenjohtaja Raza Hussain Rahim sanoi, että tämä oli mahdollisuus antaa jotain takaisin Peterborough'n asukkaille. "Tästä tulee yhteisöllinen rakennus, jota kaikki kaupungin asukkaat voivat käyttää", hän sanoi. Burton Streetin moskeija rakennettiin vuonna 1978 pian sen jälkeen, kun shiia-khoja-muslimit olivat saapuneet Peterborough'hon Itä-Afrikan osista. "Meidät toivotettiin tervetulleiksi, kun saavuimme tähän kaupunkiin", Rahim sanoi. "Rakensimme moskeijan, ja nyt olemme keränneet varoja omasta yhteisöstämme ja sisarjärjestöiltämme eri puolilta Yhdistynyttä kuningaskuntaa ja Afrikkaa tätä uutta rakennusta varten, josta tulee enemmän kuin pelkkä moskeija. "Se on yhteisökeskus, ja me olemme osa tätä yhteisöä. Täällä olevat jäsenemme osallistuvat useisiin ammatteihin, kuten lääketieteeseen, hammaslääketieteeseen, lakiin ja kirjanpitoon." Jos hakemus hyväksytään, Rahim toivoo, että laajennuksen rakentaminen alkaisi puolen vuoden kuluessa.</w:t>
      </w:r>
    </w:p>
    <w:p>
      <w:r>
        <w:rPr>
          <w:b/>
        </w:rPr>
        <w:t xml:space="preserve">Yhteenveto</w:t>
      </w:r>
    </w:p>
    <w:p>
      <w:r>
        <w:t xml:space="preserve">Moskeija ja seurakuntakeskus voivat kaksinkertaistua, jos Peterborough'n kaupunginvaltuusto hyväksyy laajennussuunnitelmat.</w:t>
      </w:r>
    </w:p>
    <w:p>
      <w:r>
        <w:rPr>
          <w:b/>
          <w:u w:val="single"/>
        </w:rPr>
        <w:t xml:space="preserve">Asiakirjan numero 56589</w:t>
      </w:r>
    </w:p>
    <w:p>
      <w:r>
        <w:t xml:space="preserve">Dorsetin nupinheittokilpailuun osallistui tuhansia ihmisiä</w:t>
      </w:r>
    </w:p>
    <w:p>
      <w:r>
        <w:t xml:space="preserve">Cattistockissa järjestettävässä tapahtumassa, johon kuuluu myös ruokafestivaali, osallistujat heittelevät paikallisesti valmistettuja sämpylöitä tavoitellen uutta ennätystä. Nykyinen ennätyksen haltija Dave Phillips heitti voittajapullansa huikeat 29,4 metriä (96 jalkaa) vuonna 2012. Tänä vuonna voittajat saivat ensimmäistä kertaa pronssisen nupin, jonka valoi paikallinen valimo Coles Casting. Muita pelejä olivat muun muassa ison nupin painon arvaaminen, nupin jousiammunta, nuppi ja lusikka -kilpailu, nupin kiinnittäminen Cerne-jättiläiseen ja nupin syöntipokaali. Lyhyt selitys nupista</w:t>
      </w:r>
    </w:p>
    <w:p>
      <w:r>
        <w:rPr>
          <w:b/>
        </w:rPr>
        <w:t xml:space="preserve">Yhteenveto</w:t>
      </w:r>
    </w:p>
    <w:p>
      <w:r>
        <w:t xml:space="preserve">Tuhannet ihmiset ovat osallistuneet vuosittaiseen Dorsetin nupinheittokilpailuun.</w:t>
      </w:r>
    </w:p>
    <w:p>
      <w:r>
        <w:rPr>
          <w:b/>
          <w:u w:val="single"/>
        </w:rPr>
        <w:t xml:space="preserve">Asiakirjan numero 56590</w:t>
      </w:r>
    </w:p>
    <w:p>
      <w:r>
        <w:t xml:space="preserve">Avivalle sakkoa 8,2 miljoonaa puntaa FCA:n sääntöjen rikkomisesta</w:t>
      </w:r>
    </w:p>
    <w:p>
      <w:r>
        <w:t xml:space="preserve">Brian MilliganHenkilökohtaisen rahoituksen toimittaja Ongelma ilmeni, kun hallinto ulkoistettiin rahoitusneuvojien käyttämälle alustalle vuosina 2013-2015. Yksikään yksityishenkilö ei kärsinyt tappiota. Yritys pyysi anteeksi ja sanoi, että asiakkaiden rahat - myös eläkkeet ja sijoitukset - on nyt suojattu asianmukaisesti. FCA:n mukaan Aviva ei ollut ottanut käyttöön asianmukaisia valvontatoimia, joilla olisi voitu varmistaa, että sijoittajat saisivat rahansa takaisin, jos yhtiö olisi kaatunut. "Jos Aviva olisi joutunut maksukyvyttömäksi kyseisenä aikana, asiakkaat olisivat voineet kärsiä tappioita", se totesi. "Muiden yritysten, joilla on samanlaisia ulkoistamisjärjestelyjä, pitäisi ottaa tämä varoituksena siitä, että ei ole mitään tekosyytä olla ottamatta käyttöön vankkoja valvonta- ja seurantajärjestelmiä, joilla varmistetaan, että niiden prosessit ovat sääntöjemme mukaisia", totesi Mark Steward, FCA:n täytäntöönpano- ja markkinavalvontajohtaja. "Olemme pahoillamme" Aviva, joka on yksi Yhdistyneen kuningaskunnan suurimmista eläkkeiden tarjoajista, ilmoitti vahvistaneensa valvontaa. Se on myös perustanut erityisryhmän valvomaan asiakkaiden rahojen turvallisuutta. "Näin ei olisi pitänyt tapahtua, ja olemme pahoillamme", sanoi Aviva UK Life -yhtiön toimitusjohtaja Andy Briggs. "Avivan asiakkaat eivät ole kärsineet tappioita, eikä neuvonantajiin ole kohdistunut vaikutuksia. Olemme käsitelleet ja ratkaisseet havaitut ongelmat."</w:t>
      </w:r>
    </w:p>
    <w:p>
      <w:r>
        <w:rPr>
          <w:b/>
        </w:rPr>
        <w:t xml:space="preserve">Yhteenveto</w:t>
      </w:r>
    </w:p>
    <w:p>
      <w:r>
        <w:t xml:space="preserve">Financial Conduct Authority (FCA) on määrännyt vakuutusyhtiö Avivalle 8,2 miljoonan punnan sakot asiakkaiden säästöjen suojaamista koskevien sääntöjen rikkomisesta.</w:t>
      </w:r>
    </w:p>
    <w:p>
      <w:r>
        <w:rPr>
          <w:b/>
          <w:u w:val="single"/>
        </w:rPr>
        <w:t xml:space="preserve">Asiakirjan numero 56591</w:t>
      </w:r>
    </w:p>
    <w:p>
      <w:r>
        <w:t xml:space="preserve">David Cameron kunnioittaa Aberdeenin vuoristopelastajaa Mario Di Maiota.</w:t>
      </w:r>
    </w:p>
    <w:p>
      <w:r>
        <w:t xml:space="preserve">Mario Di Maio, Aberdeenin vuoristopelastusryhmän entinen johtaja, on saanut Point of Light -palkinnon. Di Maio, 61, liittyi AMRT:hen vuonna 1970 ja toimi myöhemmin 19 vuotta sen johtajana. Hän oli mukana yli 600 onnettomuudessa 44 vuoden aikana. Niihin kuului myös kahden yhdysvaltalaisen lentäjän ruumiiden pelastaminen heidän koneensa pudottua Ben Macduille vuonna 2001. Di Maio jäi eläkkeelle viime vuonna, mutta auttaa edelleen nuorten vapaaehtoisten kouluttamisessa ja ohjaamisessa. Hän sanoi: "Olen aina ollut kiinnostunut vuorista ja vuorikiipeilystä, ja liittyminen paikalliseen vuoristopelastusryhmään oli tilaisuus antaa jotain takaisin urheilulle. "Olen iloinen, että minulle on myönnetty tämä palkinto, ja otan sen vastaan kaikkien niiden ihmisten puolesta, jotka osallistuvat vapaaehtoisina vuoristopelastustoimintaan." Cameron sanoi: "Hän on osoittanut valtavaa sitoutumista ja omistautumista varmistaakseen, että muut voivat pysyä turvassa. Olen iloinen voidessani myöntää hänelle valopisteen." Päivittäisellä Points of Light -palkinnolla palkitaan ansioituneita yksittäisiä vapaaehtoisia - ihmisiä, jotka muuttavat yhteisöään - ja se on kehitetty yhteistyössä yhdysvaltalaisen Points of Light -ohjelman kanssa.</w:t>
      </w:r>
    </w:p>
    <w:p>
      <w:r>
        <w:rPr>
          <w:b/>
        </w:rPr>
        <w:t xml:space="preserve">Yhteenveto</w:t>
      </w:r>
    </w:p>
    <w:p>
      <w:r>
        <w:t xml:space="preserve">Pääministeri David Cameron on antanut tunnustusta Aberdeenista kotoisin olevalle vuoristopelastajalle, joka on auttanut pelastamaan satoja ihmishenkiä yli 40 vuotta kestäneellä urallaan.</w:t>
      </w:r>
    </w:p>
    <w:p>
      <w:r>
        <w:rPr>
          <w:b/>
          <w:u w:val="single"/>
        </w:rPr>
        <w:t xml:space="preserve">Asiakirjan numero 56592</w:t>
      </w:r>
    </w:p>
    <w:p>
      <w:r>
        <w:t xml:space="preserve">Mansaaren kirkot osallistuvat olympiakellojen soittoon</w:t>
      </w:r>
    </w:p>
    <w:p>
      <w:r>
        <w:t xml:space="preserve">Kaikki on kutsuttu soittamaan jonkinlaista kelloa perjantaiaamuna. Hanke on Turner-palkitun taiteilijan ja muusikon Martin Creedin idea. Sodorin ja Manin piispa Robert Paterson sanoi: "Big Ben soi huomenna, ja tämän hiippakunnan kellot soivat myös." Creedin hanke on nimeltään: "Teos nro 1197: Kaikki maan kellot soivat mahdollisimman nopeasti ja äänekkäästi kolme minuuttia kello 08:12 27. heinäkuuta." Kaikki innokkaista lapsista käsikellojen, polkupyöräkellojen ja ovikellojen kanssa työskentelevistä aina kokeneisiin tornikellojen soittajiin ovat tervetulleita mukaan. Kaikki yksityishenkilöt, yhteisöt ja organisaatiot voivat ilmoittautua mukaan hankkeen verkkosivustolla. Soitto on Lontoon vuoden 2012 olympialaisten ja paralympialaisten ensimmäinen päivä.</w:t>
      </w:r>
    </w:p>
    <w:p>
      <w:r>
        <w:rPr>
          <w:b/>
        </w:rPr>
        <w:t xml:space="preserve">Yhteenveto</w:t>
      </w:r>
    </w:p>
    <w:p>
      <w:r>
        <w:t xml:space="preserve">Manxin eri kirkkojen kellot soivat harmoniassa osana Lontoon vuoden 2012 olympialaisten juhlallisuuksia.</w:t>
      </w:r>
    </w:p>
    <w:p>
      <w:r>
        <w:rPr>
          <w:b/>
          <w:u w:val="single"/>
        </w:rPr>
        <w:t xml:space="preserve">Asiakirjan numero 56593</w:t>
      </w:r>
    </w:p>
    <w:p>
      <w:r>
        <w:t xml:space="preserve">Botchestonin tien läheisyydestä löydetty henkilö "oli kuollut jo jonkin aikaa</w:t>
      </w:r>
    </w:p>
    <w:p>
      <w:r>
        <w:t xml:space="preserve">Poliisit kutsuttiin Markfield Lanelle Botchestonissa, Leicestershiressä, hieman ennen kello 13:20 GMT tiistaina, kun lähistöltä oli löydetty ruumis. Tie suljettiin useiden tuntien ajaksi tutkimusten ajaksi. Komisario Tim Lindley kertoi, että poliisit selvittivät löytöön liittyviä olosuhteita ja vainajan henkilöllisyyttä. Hän sanoi, että tutkimukset ovat vasta alkuvaiheessa. "Varhaisen tutkinnan perusteella voimme vahvistaa, että löydetty henkilö näyttää olleen kuolleena jo jonkin aikaa, ja tämän vuoksi tutkimuksemme ovat monimutkaisempia ja saattavat pitkittyä", hän lisäsi. Seuraa BBC East Midlandsia Facebookissa, Twitterissä tai Instagramissa. Lähetä juttuideoita osoitteeseen eastmidsnews@bbc.co.uk.</w:t>
      </w:r>
    </w:p>
    <w:p>
      <w:r>
        <w:rPr>
          <w:b/>
        </w:rPr>
        <w:t xml:space="preserve">Yhteenveto</w:t>
      </w:r>
    </w:p>
    <w:p>
      <w:r>
        <w:t xml:space="preserve">Henkilö, jonka ruumis löydettiin maaseututien varrelta, saattoi poliisin mukaan olla siellä kuolleena jo jonkin aikaa.</w:t>
      </w:r>
    </w:p>
    <w:p>
      <w:r>
        <w:rPr>
          <w:b/>
          <w:u w:val="single"/>
        </w:rPr>
        <w:t xml:space="preserve">Asiakirjan numero 56594</w:t>
      </w:r>
    </w:p>
    <w:p>
      <w:r>
        <w:t xml:space="preserve">Newark on Trent silmänkantamattomiin hotellin kunnostaminen aloitetaan</w:t>
      </w:r>
    </w:p>
    <w:p>
      <w:r>
        <w:t xml:space="preserve">Nottinghamshiren Newark on Trentissä sijaitseva Robin Hood -hotelli suljettiin 1990-luvun lopulla, ja se on siitä lähtien ollut laudoitettuna. Noin 70 työpaikkaa synnyttävässä 6,6 miljoonan punnan hankkeessa rakennus puretaan "käsin", jotta suojellut rakenteet voidaan säilyttää. Sen jälkeen siitä tehdään 66 makuuhuoneen Travelodge-hotelli vuonna 2020. Hotellin katsottiin olevan kaupungin maamerkki, ja paikalliset ovat viimeisten 20 vuoden ajan vaatineet, että aluetta kehitettäisiin. Newark and Sherwoodin piirineuvoston johtaja David Lloyd sanoi: "Lupasimme tehdä töitä, jotta tämä kaupungin turmio saataisiin loppumaan, ja työt alkavat [maanantaina]. "Hieman yli vuoden kuluttua rakennustyöt on tarkoitus saada päätökseen, ja uusi hotelli ja siihen liittyvät yksiköt tuovat uusia työpaikkoja ja liiketoimintaa kaupunkiin ja alueelle sekä auttavat tukemaan ja kasvattamaan vierailijataloutta." Neuvoston mukaan autoilijoille aiheutuu lyhytaikaista haittaa töiden aikana. Seuraa BBC East Midlandsia Facebookissa, Twitterissä tai Instagramissa. Lähetä juttuideoita osoitteeseen eastmidsnews@bbc.co.uk.</w:t>
      </w:r>
    </w:p>
    <w:p>
      <w:r>
        <w:rPr>
          <w:b/>
        </w:rPr>
        <w:t xml:space="preserve">Yhteenveto</w:t>
      </w:r>
    </w:p>
    <w:p>
      <w:r>
        <w:t xml:space="preserve">II-luokituksen mukaisen, hylätyn hotellin, joka on ollut kaupungin "turmio" kahden vuosikymmenen ajan, uudistaminen on alkamassa.</w:t>
      </w:r>
    </w:p>
    <w:p>
      <w:r>
        <w:rPr>
          <w:b/>
          <w:u w:val="single"/>
        </w:rPr>
        <w:t xml:space="preserve">Asiakirjan numero 56595</w:t>
      </w:r>
    </w:p>
    <w:p>
      <w:r>
        <w:t xml:space="preserve">Hinckleyn kuolemantapaukset: Hckleyleyley: kuolleella isällä oli puukonisku rintaan</w:t>
      </w:r>
    </w:p>
    <w:p>
      <w:r>
        <w:t xml:space="preserve">David Stokesin, 43, sekä poikien Matthew, 5, ja Adam, 11, ruumiit löydettiin Welwyn Roadilla, Hinckleyssä, varhain keskiviikkona tapahtuneen levottomuuden jälkeen. Lasten kuolinsyyn ruumiinavaukset eivät ole vielä päättyneet. Sally Stokes, 44, joka poistui talosta ennen löydön tekemistä, on edelleen sairaalassa vakaassa tilassa. Rikostutkijat eivät etsi ketään muuta, joka liittyisi kuolemantapauksiin. Leicestershiren poliisi kertoi, että koulutetut neuvottelijat olivat osoitteessa useita tunteja huolestuneiden naapureiden soitettua. Kun rouva Stokes oli lähtenyt ja hänelle oli annettu ensiapua, poliisit tutkivat talon ja löysivät Stokesin, Adamin ja Matthew'n ruumiit. Sadat ihmiset osallistuivat torstai-iltana Leicester Roadilla sijaitsevassa St Peter's -roomalaiskatolisessa kirkossa järjestettyyn muistotilaisuuteen poikien ja heidän isänsä muistoksi. Koska poliisi oli illan aikana ollut yhteydessä sekä mieheen että naiseen, poliisivoimat on ilmoittanut asiasta riippumattomalle poliisin valituskomissiolle.</w:t>
      </w:r>
    </w:p>
    <w:p>
      <w:r>
        <w:rPr>
          <w:b/>
        </w:rPr>
        <w:t xml:space="preserve">Yhteenveto</w:t>
      </w:r>
    </w:p>
    <w:p>
      <w:r>
        <w:t xml:space="preserve">Mies, jonka ruumis löydettiin yhdessä lastensa kanssa talosta Leicestershiressä, kuoli puukoniskuun, kertoo poliisi.</w:t>
      </w:r>
    </w:p>
    <w:p>
      <w:r>
        <w:rPr>
          <w:b/>
          <w:u w:val="single"/>
        </w:rPr>
        <w:t xml:space="preserve">Asiakirjan numero 56596</w:t>
      </w:r>
    </w:p>
    <w:p>
      <w:r>
        <w:t xml:space="preserve">Farnborough'n onnettomuuden uhrilla oli kaksi pientä poikaa</w:t>
      </w:r>
    </w:p>
    <w:p>
      <w:r>
        <w:t xml:space="preserve">Thomas High, 29, kotoisin Tonghamista, Surreysta, julistettiin kuolleeksi 17. huhtikuuta tapahtumapaikalla North Campissa, Hampshiressä. Poliisi kutsuttiin paikalle A331-tiellä tapahtuneeseen onnettomuuteen kello 00.20 BST, mutta poliisi totesi, että onnettomuus olisi voinut tapahtua paljon aikaisemmin. Highin perhe sanoi lausunnossaan: "Hän jättää jälkeensä särkyneen perheen, johon kuuluu kaksi pientä poikaa." Poliisin mukaan Poyle Roadilta kotoisin oleva High oli ajanut Peugeot 206 -autoa, joka ajautui ulos pohjoiseen menevältä ajoradalta ja törmäsi puihin. Poliisit vetoavat kaikkiin, jotka näkivät onnettomuuden tai ajoneuvon tiellä 16. huhtikuuta kello 23.00 ja 23.30 välisenä aikana, ilmoittautumaan. Aiheeseen liittyvät Internet-linkit Hampshire Constabulary</w:t>
      </w:r>
    </w:p>
    <w:p>
      <w:r>
        <w:rPr>
          <w:b/>
        </w:rPr>
        <w:t xml:space="preserve">Yhteenveto</w:t>
      </w:r>
    </w:p>
    <w:p>
      <w:r>
        <w:t xml:space="preserve">Miehen perhe, joka saattoi jäädä löytymättä tunti sen jälkeen, kun hän oli kolaroinut autonsa, on sanonut olevansa "särkynyt".</w:t>
      </w:r>
    </w:p>
    <w:p>
      <w:r>
        <w:rPr>
          <w:b/>
          <w:u w:val="single"/>
        </w:rPr>
        <w:t xml:space="preserve">Asiakirjan numero 56597</w:t>
      </w:r>
    </w:p>
    <w:p>
      <w:r>
        <w:t xml:space="preserve">Nyrkkeilyhanskat varastettiin Dave 'Boy' Greenin Chatterisin puutarhasta</w:t>
      </w:r>
    </w:p>
    <w:p>
      <w:r>
        <w:t xml:space="preserve">Dave "Boy" Green, 61, osti kaksi betonikoristetta noin 30 vuotta sitten, samoihin aikoihin, kun hän otti yhteen suurten nyrkkeilijöiden, kuten Sugar Ray Leonardin, kanssa. Ne varastettiin hänen kotinsa etupuutarhasta Chatterisista, Cambridgeshirestä, yön aikana. "Se on suuri pettymys", hän sanoi. "Mutta tällaista sattuu." Greenin nyrkkeilyura oli menestyksekäs, ja hän sai kaksi ottelua nyrkkeilyn maailmanmestaruudesta Carlos Palominoa ja Sugar Ray Leonardia vastaan, ennen kuin hän jäi eläkkeelle 28-vuotiaana. Sugar Ray Leonard sanoi, että hänen tyrmäysiskunsa oli "ehkä kaunein lyönti", jonka hän on koskaan antanut. Green, joka tunnettiin myös nimellä Fen Tiger, ryhtyi myöhemmin liikemieheksi, ja vuonna 2011 hänelle myönnettiin MBE-tunnustus hyväntekeväisyystyöstään. "Ei ole niin, ettenkö olisi mukava ihminen", hän sanoi koristeiden varastamisesta. "Yritän auttaa muita ihmisiä aina kun voin, avaamalla juhlia ja muita asioita." Cambridgeshiren poliisi on pyytänyt kaikkia, joilla on tietoa varastetuista hanskoista, ilmoittautumaan. Ne varastettiin kello 21:30 ja 08:00 GMT välisenä aikana.</w:t>
      </w:r>
    </w:p>
    <w:p>
      <w:r>
        <w:rPr>
          <w:b/>
        </w:rPr>
        <w:t xml:space="preserve">Yhteenveto</w:t>
      </w:r>
    </w:p>
    <w:p>
      <w:r>
        <w:t xml:space="preserve">Entinen britti- ja Euroopan nyrkkeilymestari sanoo olevansa "pettynyt" siihen, että hänen puutarhastaan on varastettu kaksi nyrkkeilyhanskan koriste-esinettä.</w:t>
      </w:r>
    </w:p>
    <w:p>
      <w:r>
        <w:rPr>
          <w:b/>
          <w:u w:val="single"/>
        </w:rPr>
        <w:t xml:space="preserve">Asiakirjan numero 56598</w:t>
      </w:r>
    </w:p>
    <w:p>
      <w:r>
        <w:t xml:space="preserve">Järjestelmä vähentää liikenteen aiheuttamaa saastumista Swanseassa vuodesta 2015 alkaen</w:t>
      </w:r>
    </w:p>
    <w:p>
      <w:r>
        <w:t xml:space="preserve">Hafodin Neath Roadin kyseinen osuus kulkee Liberty Stadiumilta Dyfattyn liikennevaloihin. Se on kärsinyt liikenneongelmista jo useiden vuosien ajan. Nowcaster-järjestelmä seuraa ilmaa, liikennettä ja säätä ja lähettää viestejä kaupungin keskustassa oleviin kyltteihin, joissa autoilijoita kehotetaan käyttämään muita reittejä. Opasteet on pystytetty Fabian Wayn, Quay Paraden ja Hafodin alueen varrelle. Järjestelmästä ilmoitettiin ensimmäisen kerran kaksi vuotta sitten, mutta Ruotsissa testatun ja kehitetyn Nowcaster-ohjelmiston kehittäminen on viivästynyt. Turvallisen tason ylittyminen Mark Thomas, Swansean neuvoston ympäristö- ja liikenneasioiden kabinettijäsen, sanoi: "Tämä järjestelmä on yksi ensimmäisistä kehitetyistä koko maassa, ja tähän pisteeseen pääseminen on kestänyt pari vuotta. "Luotamme siihen, että kun järjestelmä otetaan käyttöön, siitä on suurta hyötyä niiden kuntien asukkaille, joissa ajoneuvojen aiheuttamat ilmansaasteet ovat ongelma." Hafod on ollut vuodesta 2001 lähtien ilmanlaadun hallinta-alue, koska ilman saastuminen ylittää turvalliset tasot. Raskaat tavarankuljetusajoneuvot kiellettiin tieltä vuonna 1999, ja nopeusrajoitukset poistettiin vuonna 2007 liikenteen sujuvuuden helpottamiseksi. Bussit on myös ohjattu Neath Roadilta toiselle sen varrella kulkevalle tielle, ja ruuhkien helpottamiseksi rakennetaan kevennystietä.</w:t>
      </w:r>
    </w:p>
    <w:p>
      <w:r>
        <w:rPr>
          <w:b/>
        </w:rPr>
        <w:t xml:space="preserve">Yhteenveto</w:t>
      </w:r>
    </w:p>
    <w:p>
      <w:r>
        <w:t xml:space="preserve">Ensi vuoden alussa otetaan käyttöön 100 000 puntaa maksava järjestelmä, jolla liikenne ohjataan pois vilkkaalta Swansean kadulta, jotta Euroopan saastepitoisuudet eivät ylittyisi.</w:t>
      </w:r>
    </w:p>
    <w:p>
      <w:r>
        <w:rPr>
          <w:b/>
          <w:u w:val="single"/>
        </w:rPr>
        <w:t xml:space="preserve">Asiakirjan numero 56599</w:t>
      </w:r>
    </w:p>
    <w:p>
      <w:r>
        <w:t xml:space="preserve">Zivile Jokubonyte: Iso-Britanniasta Espanjaan".</w:t>
      </w:r>
    </w:p>
    <w:p>
      <w:r>
        <w:t xml:space="preserve">Zivile Jokubonyte, 29, ja hänen poikansa Saliamonas lensivät 31. elokuuta Bristolin lentokentältä Valenciaan. Avon ja Somersetin poliisi ilmoitti, että Liettuan kansalaisen, Bridgwaterissa, Somersetissa asuvan Jokubonyten hyvinvointi huolestuttaa. Poliisin mukaan hänen katoamisensa oli "odottamaton", eikä hän ollut ottanut yhteyttä äitiinsä 4. syyskuuta jälkeen. Tiedottajan mukaan poliisi on yhteydessä Espanjan viranomaisiin. Viranomaiset vetosivat, että äiti tai joku, joka on yhteydessä häneen, ottaisi yhteyttä ja vahvistaisi, että hän ja hänen poikansa ovat turvassa ja voivat hyvin.</w:t>
      </w:r>
    </w:p>
    <w:p>
      <w:r>
        <w:rPr>
          <w:b/>
        </w:rPr>
        <w:t xml:space="preserve">Yhteenveto</w:t>
      </w:r>
    </w:p>
    <w:p>
      <w:r>
        <w:t xml:space="preserve">Poliisin mukaan kaksivuotiaan lapsensa kanssa kadonnut nainen lähti Britanniasta Espanjaan.</w:t>
      </w:r>
    </w:p>
    <w:p>
      <w:r>
        <w:rPr>
          <w:b/>
          <w:u w:val="single"/>
        </w:rPr>
        <w:t xml:space="preserve">Asiakirjan numero 56600</w:t>
      </w:r>
    </w:p>
    <w:p>
      <w:r>
        <w:t xml:space="preserve">Port St Mary kieltää ilmapallojen ja lyhtyjen vapauttamisen</w:t>
      </w:r>
    </w:p>
    <w:p>
      <w:r>
        <w:t xml:space="preserve">Port St Maryn komissaarit sanoivat, että täydellinen kielto otetaan käyttöön sen jälkeen, kun hallitus oli yksimielisesti tukenut siirtoa. Tiedottajan mukaan lautakunnan jäsenet olivat huolissaan muovisaasteista erityisesti meriympäristössä. Manx Wildlife Trust kritisoi hiljattain Belfastissa toteutettua suurta ilmapallojen vapauttamista, jolla heidän mukaansa saattoi olla "hirvittävä" vaikutus paikalliseen luontoon. Port St Maryn puheenjohtaja, tohtori Michelle Haywood sanoi, että useat paikallisviranomaiset eri puolilla Yhdistynyttä kuningaskuntaa ja Irlantia ovat ryhtyneet samanlaisiin toimiin. "Meitä ympäröi rannikko, ja on väistämätöntä, että muovijätettä päätyy mereen", hän sanoi. "Emme halua nähdä tällaista roskaamista." Vapauttaminen kielletään myös osana kaupungintalon vuokrasopimusta, mutta kieltoa ei oteta käyttöön säännöissä ennen kuin asiasta järjestetään julkinen kuuleminen. Aiheeseen liittyvät Internet-linkit Port St Mary Commissioners</w:t>
      </w:r>
    </w:p>
    <w:p>
      <w:r>
        <w:rPr>
          <w:b/>
        </w:rPr>
        <w:t xml:space="preserve">Yhteenveto</w:t>
      </w:r>
    </w:p>
    <w:p>
      <w:r>
        <w:t xml:space="preserve">Eräs Manxin paikallisviranomainen on kieltänyt ilmapallojen ja taivaan lyhtyjen lennättämisen mailtaan ja kiinteistöiltään.</w:t>
      </w:r>
    </w:p>
    <w:p>
      <w:r>
        <w:rPr>
          <w:b/>
          <w:u w:val="single"/>
        </w:rPr>
        <w:t xml:space="preserve">Asiakirjan numero 56601</w:t>
      </w:r>
    </w:p>
    <w:p>
      <w:r>
        <w:t xml:space="preserve">Sambian homojen oikeuksien aktivisti Paul Kasonkomona vapautettiin syytteestä.</w:t>
      </w:r>
    </w:p>
    <w:p>
      <w:r>
        <w:t xml:space="preserve">Paul Kasonkomona sai syytteen "houkuttelusta moraalittomiin tarkoituksiin" sen jälkeen, kun hän oli puhunut homojen oikeuksien puolesta televisio-ohjelmassa huhtikuussa 2013. Tiistaina tuomari kuitenkin totesi, että valtio ei ollut pystynyt todistamaan syytettä. Homoseksuaalisuus on laitonta syvästi konservatiivisessa Sambiassa - kuten noin 40 Afrikan maassa. Uganda tiukensi maanantaina homovastaisia lakejaan: homoseksistä ja samaa sukupuolta olevien avioliitosta langetetaan elinkautiset tuomiot, homoseksuaalisuuden "edistäminen" kielletään ja kansalaiset velvoitetaan ilmoittamaan epäillyistä homoseksuaaleista. Tanska, Norja ja Alankomaat ovat sen vuoksi estäneet osan suorasta avusta Ugandan hallitukselle. "Merkittävä tuomio" Kasonkomona pidätettiin ja vapautettiin takuita vastaan sen jälkeen, kun hän oli väittänyt, että homojen oikeuksien tunnustaminen on välttämätöntä, jos aids-epidemiaa halutaan torjua Afrikassa tehokkaasti. "Tuomari oli selvä: julkinen keskustelu on tärkeää", kertoi Anneke Meerkotter, joka on asianajaja Kasonkomonan puolesta kampanjoineessa Southern Africa Litigation Centre -järjestössä, uutistoimisto AFP:lle. "Tämä on suuri voitto sananvapaudelle. Tunnelma oikeudessa oli hyvin helpottunut. Kasonkomona ei ansainnut tulla pidätetyksi mielipiteensä ilmaisemisen vuoksi, ja oikeuden päätös puoltaa hänen oikeuksiaan." Kasonkomona kertoi AFP:lle, että hänen vapauttava tuomionsa oli "käänteentekevä tuomio", ja hän lupasi jatkaa puhumista "kaikkien sambialaisten oikeuksien puolesta".</w:t>
      </w:r>
    </w:p>
    <w:p>
      <w:r>
        <w:rPr>
          <w:b/>
        </w:rPr>
        <w:t xml:space="preserve">Yhteenveto</w:t>
      </w:r>
    </w:p>
    <w:p>
      <w:r>
        <w:t xml:space="preserve">Sambialainen tuomioistuin on vapauttanut ihmisoikeusaktivistin syytteistä homoseksuaalisuuden edistämisestä. Tätä päätöstä pidetään edistyksenä homojen oikeuksille Afrikassa.</w:t>
      </w:r>
    </w:p>
    <w:p>
      <w:r>
        <w:rPr>
          <w:b/>
          <w:u w:val="single"/>
        </w:rPr>
        <w:t xml:space="preserve">Asiakirjan numero 56602</w:t>
      </w:r>
    </w:p>
    <w:p>
      <w:r>
        <w:t xml:space="preserve">Mies ammuttiin Birminghamissa 'drive-by ammuskelussa'</w:t>
      </w:r>
    </w:p>
    <w:p>
      <w:r>
        <w:t xml:space="preserve">Parikymppinen uhri loukkaantui Palace Roadilla Bordesley Greenissä Birminghamissa hieman kello 22.30 BST jälkeen sunnuntaina. Hänen tilansa ei uskota olevan hengenvaarallinen. Poliisin mukaan osalliseksi epäilty auto poistui paikalta, ja tutkinta jatkuu. Ambulanssipalvelu kertoi, että se oli kutsuttu paikalle, kun oli saatu ilmoitus ampumahaavasta. Tiedottaja sanoi: "Saapuessamme paikalle löysimme yhden potilaan, miehen, joka oli saanut mahdollisesti vakavia vammoja. Paikalla suoritetun hoidon jälkeen hänet kuljetettiin sairaalaan." Seuraa BBC West Midlandsia Facebookissa, Twitterissä ja Instagramissa. Lähetä juttuideasi osoitteeseen: newsonline.westmidlands@bbc.co.uk</w:t>
      </w:r>
    </w:p>
    <w:p>
      <w:r>
        <w:rPr>
          <w:b/>
        </w:rPr>
        <w:t xml:space="preserve">Yhteenveto</w:t>
      </w:r>
    </w:p>
    <w:p>
      <w:r>
        <w:t xml:space="preserve">Miestä on ammuttu rintaan poliisin epäilemässä ampumavälikohtauksessa.</w:t>
      </w:r>
    </w:p>
    <w:p>
      <w:r>
        <w:rPr>
          <w:b/>
          <w:u w:val="single"/>
        </w:rPr>
        <w:t xml:space="preserve">Asiakirjan numero 56603</w:t>
      </w:r>
    </w:p>
    <w:p>
      <w:r>
        <w:t xml:space="preserve">Norwichin asukkaat näkevät virtuaalisen ilmakuvan tulevasta kaupungin keskustasta</w:t>
      </w:r>
    </w:p>
    <w:p>
      <w:r>
        <w:t xml:space="preserve">Kehittäjien mukaan nojatuolihelikopterikierros antaa virtuaalisen näkymän lähitulevaisuuteen lintuperspektiivistä. Se on osa julkista kuulemista Golden Ball Streetin, All Saints Greenin ja Westlegaten muutoksista. Norwichin kaupungin ja Norfolkin piirikunnan neuvostot haluavat asukkaiden kommentteja uusista Transport for Norwichin suunnitelmista. Steve Morphew, Norwichin yhteisen tieliikennelautakunnan puheenjohtaja, sanoi: "Tämä on erinomainen tapa auttaa ihmisiä näkemään, miten muutokset vaikuttavat tähän tärkeään osaan kaupungin keskustaa. "Voi olla melko vaikeaa hahmottaa, miten suunnitelmat toimivat todellisuudessa, varsinkin kun on kyse useista toimenpiteistä, jotka ulottuvat melko laajalle alueelle." Tavoitteena on vähentää ajoneuvojen, jalankulkijoiden ja pyöräilijöiden välisiä konflikteja ja säilyttää samalla kaikkien liikkumismuotojen käyttömahdollisuudet.</w:t>
      </w:r>
    </w:p>
    <w:p>
      <w:r>
        <w:rPr>
          <w:b/>
        </w:rPr>
        <w:t xml:space="preserve">Yhteenveto</w:t>
      </w:r>
    </w:p>
    <w:p>
      <w:r>
        <w:t xml:space="preserve">Norwichin keskustan 2,5 miljoonan punnan saneerauskohde on julkaistu ilmakuvissa.</w:t>
      </w:r>
    </w:p>
    <w:p>
      <w:r>
        <w:rPr>
          <w:b/>
          <w:u w:val="single"/>
        </w:rPr>
        <w:t xml:space="preserve">Asiakirjan numero 56604</w:t>
      </w:r>
    </w:p>
    <w:p>
      <w:r>
        <w:t xml:space="preserve">Laki Dartford Crossingin tietulliesteiden poistamiseksi voimaan</w:t>
      </w:r>
    </w:p>
    <w:p>
      <w:r>
        <w:t xml:space="preserve">Liikenneministeri Stephen Hammond hyväksyi lain. Rekisterikilven tunnistustekniikka tallentaa autoilijoiden matkat, ja heille lähetetään laskut postitse. Kentin ja Essexin väliset rajanylityspaikat poistetaan ensi vuoden lokakuusta alkaen. Highways Agency sanoi, että uusi "free flow" -tiemaksujärjestelmä parantaisi ruuhkia, mutta sen omien lukujen mukaan se voisi aiheuttaa jopa 21 miljoonan punnan vuotuiset kustannukset ulkomaalaisilta autoilijoilta perimättömien maksujen muodossa. Nykyistä Dartfordin ja Thurrockin välistä risteystä, joka koostuu Queen Elizabeth II -sillasta ja kahdesta tunnelista, käyttää 140 000 ajoneuvoa päivässä. Dartfordin risteystä käyttävät autoilijat ovat kärsineet ruuhkista päivittäin jo useiden vuosien ajan. Tämän ongelman ratkaisemiseksi on ehdotettu kolmea paikkaa mahdollisiksi paikoiksi uudelle Thames-joen ylityspaikalle näiden kahden kreivikunnan välille. Thurrockin ja Dartfordin valtuustot ovat sanoneet haluavansa nähdä, millaisia vaikutuksia nykyisellä ylityspaikalla olevien tietullien poistamisella olisi ennen uuden Thamesin ylityspaikan rakentamista.</w:t>
      </w:r>
    </w:p>
    <w:p>
      <w:r>
        <w:rPr>
          <w:b/>
        </w:rPr>
        <w:t xml:space="preserve">Yhteenveto</w:t>
      </w:r>
    </w:p>
    <w:p>
      <w:r>
        <w:t xml:space="preserve">Liikenneministeriön mukaan lainsäädäntö, joka johtaa siihen, että autoilijoiden ei tarvitse pysähtyä maksamaan Dartford Crossingin tietullikoppeihin, on tullut voimaan.</w:t>
      </w:r>
    </w:p>
    <w:p>
      <w:r>
        <w:rPr>
          <w:b/>
          <w:u w:val="single"/>
        </w:rPr>
        <w:t xml:space="preserve">Asiakirjan numero 56605</w:t>
      </w:r>
    </w:p>
    <w:p>
      <w:r>
        <w:t xml:space="preserve">Murhasyyte Cradley Heathin puukotuskuolemasta</w:t>
      </w:r>
    </w:p>
    <w:p>
      <w:r>
        <w:t xml:space="preserve">Martin Biggs, 47, löydettiin Corngreaves Walkista, Cradley Heathista, West Midlandsista, 12. marraskuuta. Tividalessa asuvaa Karl Glanceya syytetään murhasta. Häntä syytetään myös kahdesta murhan yrityksestä ja yhdestä vahingonteosta, jotka liittyvät kolmeen muuhun henkilöön kohdistuneisiin hyökkäyksiin. Hän saapui Birminghamin kruununoikeuteen keskiviikkona. West Midlandsin poliisin mukaan murhayritys- ja haavoittamissyytteet liittyvät välikohtauksiin, jotka tapahtuivat Dingle Avenuella, Cradley Heathissa, sekä Poplar Closessa ja West Avenuella, Tividalessa, 12. marraskuuta tai sen tienoilla. Glanceyn on määrä saapua uudelleen oikeuteen 3. elokuuta pidettävään syytteen käsittelyyn.</w:t>
      </w:r>
    </w:p>
    <w:p>
      <w:r>
        <w:rPr>
          <w:b/>
        </w:rPr>
        <w:t xml:space="preserve">Yhteenveto</w:t>
      </w:r>
    </w:p>
    <w:p>
      <w:r>
        <w:t xml:space="preserve">44-vuotiasta miestä syytetään murhasta sen jälkeen, kun mies löydettiin West Midlandsissa kuolemaan johtaneet puukotusvammat saaneena.</w:t>
      </w:r>
    </w:p>
    <w:p>
      <w:r>
        <w:rPr>
          <w:b/>
          <w:u w:val="single"/>
        </w:rPr>
        <w:t xml:space="preserve">Asiakirjan numero 56606</w:t>
      </w:r>
    </w:p>
    <w:p>
      <w:r>
        <w:t xml:space="preserve">Jerseyn tuomari Ian Christmas hävisi petosvalituksen</w:t>
      </w:r>
    </w:p>
    <w:p>
      <w:r>
        <w:t xml:space="preserve">Ian Christmas istuu 15 kuukautta vankilassa syyllistyttyään petokseen yhdysvaltalaisessa kiinteistösijoitusjärjestelmässä. 100 000 punnan sijoitus käytettiin velkojen maksamiseen. Myös kolme entistä rahoitusneuvojaa, Russell Foot, James Cameron ja John Lewis, hävisivät valituksensa. Cameron sai kuitenkin kumottua tuomionsa yhdestä 16 petoksesta, mutta ei tuomiostaan koskevaa valitusta. Foot, Cameron ja Lewis istuvat neljän ja puolen vuoden vankeusrangaistuksia. Viime vuonna käydyssä oikeudenkäynnissä oikeus kuuli, että neljä miestä oli ollut mukana kiinteistökaupassa Yhdysvalloissa, mutta he olivat huijanneet useita sijoittajia auttaakseen velkojen maksamisessa. Aiemmin tässä kuussa Christmas määrättiin maksamaan huijaamalleen sijoittajalle 100 000 punnan korvaukset. Cameronin asianajaja Timothy Hanson sanoi: "Kuuleminen vetoomustuomioistuimessa kesti seitsemän päivää, ja valituksessa esitetyt perustelut olivat moninaisia ja usein monimutkaisia. "Cameronin puolesta olemme luonnollisesti iloisia siitä, että olemme onnistuneet osittain hänen valituksessaan, ja tarkastelemme tuomiota erittäin huolellisesti sen selvittämiseksi, olisiko asia syytä viedä seuraavaan muutoksenhakuvaiheeseen."</w:t>
      </w:r>
    </w:p>
    <w:p>
      <w:r>
        <w:rPr>
          <w:b/>
        </w:rPr>
        <w:t xml:space="preserve">Yhteenveto</w:t>
      </w:r>
    </w:p>
    <w:p>
      <w:r>
        <w:t xml:space="preserve">Sijoittajaa huijannut entinen apulaistuomari on hävinnyt Jerseyn vetoomustuomioistuimessa valituksensa tuomiostaan ja tuomiostaan.</w:t>
      </w:r>
    </w:p>
    <w:p>
      <w:r>
        <w:rPr>
          <w:b/>
          <w:u w:val="single"/>
        </w:rPr>
        <w:t xml:space="preserve">Asiakirjan numero 56607</w:t>
      </w:r>
    </w:p>
    <w:p>
      <w:r>
        <w:t xml:space="preserve">Thrive Partnershipin uudet edunvalvojat Essexin akatemiakouluille</w:t>
      </w:r>
    </w:p>
    <w:p>
      <w:r>
        <w:t xml:space="preserve">Essexin Thrive-kumppanuus ylläpitää Philip Morant -koulua Colchesterissa ja Colne-koulua Brightlingseassa. Thrive Partnershipin toimitusjohtaja ja johtava rehtori ovat tällä hetkellä virantoimituksesta pidätettyinä. Partnershipin puheenjohtaja Neil Jones sanoi, ettei hän voi kommentoida tilannetta tällä hetkellä. Toimitusjohtaja Nardeep Sharma OBE:n ja johtavan rehtorin Catherine Hutleyn erottamisen syytä ei ole julkistettu, vaikka trusti on korostanut, että kyseessä oli "neutraali teko". Molempien koulujen päivittäisestä johtamisesta rehtorin ominaisuudessa vastaa tällä hetkellä muu johtava henkilökunta. Koulujärjestelmästä vastaava parlamentaarinen alivaltiosihteeri Lord Agnew sanoi Essexin kansanedustajille Will Quincelle ja Bernard Jenkinille lähettämässään kirjeessä, että hallitus on ryhtynyt "nopeisiin toimiin" tukeakseen trustia. Hän vahvisti myös, että opetusministeriö "tutkii" väitteitä, joita sekä "kouluja käyvien lasten vanhemmat että trustin palveluksessa oleva henkilöstö" ovat esittäneet kahdelle konservatiivipuolueen kansanedustajalle. Hän sanoi, että sekä säätiö että ministeriö "ryhtyvät nopeasti tarvittaviin toimiin". Uudet luottamushenkilöt jatkavat päivittäistä työtään nykyisissä kouluissaan samaan aikaan, kun he työskentelevät Thriven kanssa. Kolmen uuden rehtorin lisäksi on yksi muu kuin rehtori:</w:t>
      </w:r>
    </w:p>
    <w:p>
      <w:r>
        <w:rPr>
          <w:b/>
        </w:rPr>
        <w:t xml:space="preserve">Yhteenveto</w:t>
      </w:r>
    </w:p>
    <w:p>
      <w:r>
        <w:t xml:space="preserve">Kolme rehtoria on lähetetty auttamaan akatemiarahaston toiminnan valvonnassa sen jälkeen, kun sen kaksi johtavaa työntekijää on pidätetty virantoimituksesta.</w:t>
      </w:r>
    </w:p>
    <w:p>
      <w:r>
        <w:rPr>
          <w:b/>
          <w:u w:val="single"/>
        </w:rPr>
        <w:t xml:space="preserve">Asiakirjan numero 56608</w:t>
      </w:r>
    </w:p>
    <w:p>
      <w:r>
        <w:t xml:space="preserve">Kuljettajaa etsitään naisen, 100, niskan murtumisen jälkeen</w:t>
      </w:r>
    </w:p>
    <w:p>
      <w:r>
        <w:t xml:space="preserve">Uhri työnnettiin lattialle lähellä St Chad's Roadia ja Empress Roadia Normantonissa, Derbyssä, maanantaiaamuna. Beige Seat Leon, rekisteritunnus SL02 KVZ, nähtiin alueella hyökkäyksen aikaan, ja se löydettiin kaksi päivää myöhemmin lähistön parkkipaikalta. Poliisin mukaan nainen toipuu "koettelemuksiinsa nähden hyvin". Derbyshiren poliisin mukaan Seat oli Pear Treen alueella hyökkäystä edeltävinä päivinä, ja se hylättiin Jackson Streetin pysäköintialueelle keskiviikkona. Ylikomisario Tracy Harrison sanoi: "Tiedämme, että on ihmisiä, jotka ovat nähneet tämän auton - ja saattavat jopa tuntea sitä ajaneen miehen. "Uskomme, että hän on avainhenkilö, joka auttaa meitä tämän halpamaisen rikoksen tutkinnassa, ja tarvitsemme apuanne hänen tunnistamiseensa." Nainen, jota ei ole nimetty, oli matkalla puolalaiseen kirkkoon, kun hänen kimppuunsa hyökättiin takaapäin. Hän sai myös poskiluun murtuman ja ruhjeita kasvoihinsa. Hänen vihreä käsilaukkunsa löydettiin hylättynä muutaman sadan metrin päästä. Uhrin ystävät Monika Zareba ja Maria Wojtczak sanoivat olevansa "järkyttyneitä ja peloissaan". "Tällaista ei saisi tapahtua. Emme voi uskoa sitä... järkyttyneitä", he sanoivat. Poliisi on kehottanut kaikkia, joilla on tietoa kuljettajasta tai joilla on valvontakameran tai kojelaudan kuvaa autosta, ottamaan yhteyttä poliisiin. Seuraa BBC East Midlandsia Facebookissa, Twitterissä tai Instagramissa. Lähetä juttuideoita osoitteeseen eastmidsnews@bbc.co.uk.</w:t>
      </w:r>
    </w:p>
    <w:p>
      <w:r>
        <w:rPr>
          <w:b/>
        </w:rPr>
        <w:t xml:space="preserve">Yhteenveto</w:t>
      </w:r>
    </w:p>
    <w:p>
      <w:r>
        <w:t xml:space="preserve">Poliisit etsivät hylätyn auton kuljettajaa, kun he tutkivat ryöstöä, jonka seurauksena 100-vuotias nainen sai niskamurtuman.</w:t>
      </w:r>
    </w:p>
    <w:p>
      <w:r>
        <w:rPr>
          <w:b/>
          <w:u w:val="single"/>
        </w:rPr>
        <w:t xml:space="preserve">Asiakirjan numero 56609</w:t>
      </w:r>
    </w:p>
    <w:p>
      <w:r>
        <w:t xml:space="preserve">Tavaratalojen myynti kasvaa ensimmäistä kertaa vuonna 2019</w:t>
      </w:r>
    </w:p>
    <w:p>
      <w:r>
        <w:t xml:space="preserve">Kuukausittainen vähittäismyynti nousi 0,2 prosenttia - vastoin ennusteita, joiden mukaan myynti laski 0,2 prosenttia - verkkokaupan vauhdittamana. Tavaratalojen myynti nousi 1,6 %, mikä käänsi laskun vaatteiden myynnin kautta. ONS:n mukaan heinäkuuhun päättyneiden kolmen kuukauden aikana myynti kasvoi kuitenkin kaikilla aloilla "vain vähän". Kolmen kuukauden aikana heinäkuuhun 2019 mennessä myynti kasvoi 0,5 % edelliseen kolmeen kuukauteen verrattuna, ja elintarvikekaupoissa ja polttoainekaupoissa myynti laski. Tämä on pienin kasvu tänä vuonna. ONS:n vähittäismyynnin johtaja Rhian Murphy sanoi: "Vähittäismyynti kasvoi vain vaatimattomasti viimeisten kolmen kuukauden aikana." "Vaikka myynti laski edelleen koko vuosineljänneksen aikana, tavaratalojen myynti kasvoi heinäkuussa ensimmäistä kertaa tänä vuonna." Markkinoiden myynti kasvoi heinäkuussa. Verkkokaupan myynnin voimakas kasvu kuukauden aikana johtui kampanjoista." ONS:n tietojen mukaan Internet-myynti kasvoi 6,9 prosenttia kuukaudessa - suurin kasvu kolmeen vuoteen. Kotitaloustavaroiden myynti laski heinäkuussa 5,4 prosenttia kuukaudessa ja 3,3 prosenttia edellisvuodesta. Viime perjantaina erilliset tiedot osoittivat, että Yhdistyneen kuningaskunnan talous supistui toisella neljänneksellä ensimmäistä kertaa sitten vuoden 2012. Ekonomistit odottivat vähittäismyyntitiedoista vihjeitä talouden vahvuudesta kolmannen vuosineljänneksen alussa. Capital Economicsin apulaisekonomisti Gabriella Dickens sanoi: "Vähittäismyynnin kasvu heinäkuussa oli rohkaisevaa ja tukee näkemystämme siitä, että talous on piristynyt [kolmannella neljänneksellä]. "Vähittäiskaupan osuus kotitalouksien kokonaiskulutuksesta on tietysti vain noin 30 prosenttia. Mutta kulutuksen kasvu High Streetin ulkopuolella näyttää pysyneen melko tasaisena. Heinäkuun lukujen perusteella olemme entistä luottavaisempia sen suhteen, että talous vältti uuden supistumisen kolmannella neljänneksellä".</w:t>
      </w:r>
    </w:p>
    <w:p>
      <w:r>
        <w:rPr>
          <w:b/>
        </w:rPr>
        <w:t xml:space="preserve">Yhteenveto</w:t>
      </w:r>
    </w:p>
    <w:p>
      <w:r>
        <w:t xml:space="preserve">Tavaratalojen myynti nousi heinäkuussa ensimmäistä kertaa tänä vuonna, kertoi kansallinen tilastokeskus, ja tiedot osoittavat, että vähittäiskaupan kokonaismyynti kasvoi odottamattomasti tässä kuussa.</w:t>
      </w:r>
    </w:p>
    <w:p>
      <w:r>
        <w:rPr>
          <w:b/>
          <w:u w:val="single"/>
        </w:rPr>
        <w:t xml:space="preserve">Asiakirjan numero 56610</w:t>
      </w:r>
    </w:p>
    <w:p>
      <w:r>
        <w:t xml:space="preserve">The Beatles: Ringo Starrin muokattuja saappaita huutokaupataan</w:t>
      </w:r>
    </w:p>
    <w:p>
      <w:r>
        <w:t xml:space="preserve">Toisin kuin muiden Fab Four -yhtyeen jäsenten nahkasaappaat, Starrilla oli omat mokkanahkaiset versionsa tunnusomaisista teräväkärkisistä jalkineista, joissa oli matalampi kantapää. Näin hän pystyi käyttämään rumpukapulansa polkimia esiintyessään lavalla. Myynnin on järjestänyt The Beatles Shop Liverpoolissa. Sen omistaja arvioi, että kengistä saa 26. elokuuta järjestettävässä huutokaupassa jopa 5 000 puntaa. Starrin äiti ja isäpuoli antoivat koon seitsemän saappaat 1960-luvulla perheenystävälle, ja ne ovat olleet hänen hallussaan siitä lähtien. Myynnin järjestäjät kuvaavat niitä "kuluneiksi mutta hyväkuntoisiksi". Huutokaupassa on myynnissä yli 300 Beatles-erää. Näihin kuuluu muun muassa Arnold Groven, Wavertreen kodin, jossa George Harrison syntyi, etuovi ja Cavern Clubin jäsenkortti vuodelta 1960. Beatles Shopin omistaja Ian Wallace sanoi: "On uskomatonta, että näitä esineitä ilmestyy jatkuvasti. Meillä ei ole koskaan aiemmin ollut myynnissä Beatlesin saappaita." Huutokauppa järjestetään Liverpoolin filharmonisessa musiikkihuoneessa 26. elokuuta.</w:t>
      </w:r>
    </w:p>
    <w:p>
      <w:r>
        <w:rPr>
          <w:b/>
        </w:rPr>
        <w:t xml:space="preserve">Yhteenveto</w:t>
      </w:r>
    </w:p>
    <w:p>
      <w:r>
        <w:t xml:space="preserve">Ringo Starrin lavalla vuonna 1963 käyttämät Beatle-saappaat joutuvat huutokaupan vasaran alle Liverpoolissa.</w:t>
      </w:r>
    </w:p>
    <w:p>
      <w:r>
        <w:rPr>
          <w:b/>
          <w:u w:val="single"/>
        </w:rPr>
        <w:t xml:space="preserve">Asiakirjan numero 56611</w:t>
      </w:r>
    </w:p>
    <w:p>
      <w:r>
        <w:t xml:space="preserve">Meathin kreivikunta: Poliisi takavarikoi huumeita, käteistä ja aseita</w:t>
      </w:r>
    </w:p>
    <w:p>
      <w:r>
        <w:t xml:space="preserve">Rathfeigh'ssa, Meathin kreivikunnassa, sijaitsevista liiketiloista tiistaina tehdyssä suunnitellussa kotietsinnässä löydettiin myös lähes 500 000 euroa (457 000 puntaa) käteistä ja kolme asetta. Gardaí (Irlannin poliisi) sai apunaan aseellisen tukiyksikön, Gardan kansallisen huumeiden ja järjestäytyneen rikollisuuden toimiston ja Gardan koirayksikön. Paikalla pidätettiin nelikymppinen mies. Poliisi löysi 570 000 euroa (521 000 puntaa) epäiltyjä MDMA-tabletteja ja noin 156 000 euroa (143 000 puntaa) epäiltyä MDMA-jauhetta. Lisäksi takavarikoitiin 140 800 euroa (129 000 puntaa) epäiltyä kokaiinia. Etsinnöissä löydettiin myös 80 000 euroa (73 000 puntaa) epäiltyä kannabisyrttiä ja 6 000 epäiltyä Xanax-tablettia, joiden katukauppa-arvoksi arvioidaan 12 000 euroa (11 000 puntaa). Takaisin saatujen käteisvarojen kokonaismäärä oli 489 120 euroa (448 000 puntaa). Poliisi löysi myös Glock 9 mm:n puoliautomaattisen käsiaseen, kaksi Walther 9 mm:n käsiasetta, kaksi äänenvaimenninta ja 75 patruunaa 9 mm:n Luger- ja Fiocchi-patruunoita. Ampuma-aseet lähetetään ballistiikkayksikköön analysoitavaksi.</w:t>
      </w:r>
    </w:p>
    <w:p>
      <w:r>
        <w:rPr>
          <w:b/>
        </w:rPr>
        <w:t xml:space="preserve">Yhteenveto</w:t>
      </w:r>
    </w:p>
    <w:p>
      <w:r>
        <w:t xml:space="preserve">Irlannin poliisi on takavarikoinut huumausaineita, joiden arvioitu katuarvo on yli 950 000 euroa (868 000 puntaa).</w:t>
      </w:r>
    </w:p>
    <w:p>
      <w:r>
        <w:rPr>
          <w:b/>
          <w:u w:val="single"/>
        </w:rPr>
        <w:t xml:space="preserve">Asiakirjan numero 56612</w:t>
      </w:r>
    </w:p>
    <w:p>
      <w:r>
        <w:t xml:space="preserve">Dorsetin olympialaisten purjehdustapahtumien aikataulu julkaistu</w:t>
      </w:r>
    </w:p>
    <w:p>
      <w:r>
        <w:t xml:space="preserve">Tapahtumat, kuten Finn-, Laser- ja Star-luokat, järjestetään 29. heinäkuuta - 11. elokuuta, ja lippujen hinnat vaihtelevat 35 ja 55 punnan välillä. Jopa 50 000 kävijän odotetaan seuraavan purjehduskilpailuja vuoden 2012 olympia- ja paralympiakisojen aikana. Osprey Quay valmistui ensimmäisenä kisojen tapahtumapaikkana, ja se tulee isännöimään jopa 400 kansainvälistä urheilijaa. Brittiläiset purjehtijat aloittivat intensiivisen harjoittelun Weymouthin ja Portlandin kansallisessa purjehdusakatemiassa joululoman jälkeen. Myös muiden maiden joukkueet harjoittelevat siellä vuoden mittaan.</w:t>
      </w:r>
    </w:p>
    <w:p>
      <w:r>
        <w:rPr>
          <w:b/>
        </w:rPr>
        <w:t xml:space="preserve">Yhteenveto</w:t>
      </w:r>
    </w:p>
    <w:p>
      <w:r>
        <w:t xml:space="preserve">Weymouthissa ja Portlandissa järjestettävien purjehduskilpailujen aikataulu Lontoon 2012 olympialaisiin on julkaistu.</w:t>
      </w:r>
    </w:p>
    <w:p>
      <w:r>
        <w:rPr>
          <w:b/>
          <w:u w:val="single"/>
        </w:rPr>
        <w:t xml:space="preserve">Asiakirjan numero 56613</w:t>
      </w:r>
    </w:p>
    <w:p>
      <w:r>
        <w:t xml:space="preserve">Media Wales vähentää 16 työpaikkaa ja neljä lähtee Daily Postista</w:t>
      </w:r>
    </w:p>
    <w:p>
      <w:r>
        <w:t xml:space="preserve">Media Wales julkaisee Western Mailia, South Wales Echoa ja Wales on Sundaya sekä Celticin paikallislehtiä. Sen kustantaja Trinity Mirror vähentää yhteensä 92 työpaikkaa, mutta luo 52 työpaikkaa Walesissa ja Englannissa. Neljä työpaikkaa poistuu Trinity Mirrorin Daily Postista Llandudno Junctionissa, joka kattaa Pohjois-Walesin. Uusi julkaisumalli otetaan käyttöön, ja yhtiö kutsuu sitä "integroiduksi lähestymistavaksi ensiluokkaisen sisällön luomiseen ja jakamiseen koko konsernissa". Journalistiliitto NUJ (National Union of Journalists) on pitänyt hätäkokouksen Media Walesissa. Media Walesin päätoimittaja Martin Shipton, joka on myös NUJ:n paikallinen edustaja, sanoi, että muutokset uhkaavat poistaa suuren osan lehtien walesinkielisestä sisällöstä ja korvata sen yleisluonteisemmilla jutuilla. Trinity Mirrorin toimitusjohtaja Neil Benson sanoi: "Uutistoimistomme ovat viime vuosina edistyneet huomattavasti digitaalisen maailman omaksumisessa, mutta prosessimme ovat pysyneet pääasiassa painojohtoisina. Tämä uusi lähestymistapa on rohkea ja mielikuvituksellinen askel, jonka ansiosta meistä tulee täysin digitaalinen uutistoiminta, ja se tuo ensimmäistä kertaa yhteen alueellisen ja valtakunnallisen journalismin parhaat puolet." "Tämä uusi lähestymistapa on rohkea ja mielikuvituksellinen askel, jonka ansiosta meistä tulee täysin digitaalinen uutistoiminta. "Tällaisten päätösten tekeminen ei ole koskaan helppoa, kun ne vaikuttavat kollegoihimme tällä tavoin, mutta meidän on uudistettava työskentelytapojamme, jos haluamme, että journalismimme menestyy tulevaisuudessa." Media Wales vähensi 36 työpaikkaa eri osastoistaan vuonna 2011.</w:t>
      </w:r>
    </w:p>
    <w:p>
      <w:r>
        <w:rPr>
          <w:b/>
        </w:rPr>
        <w:t xml:space="preserve">Yhteenveto</w:t>
      </w:r>
    </w:p>
    <w:p>
      <w:r>
        <w:t xml:space="preserve">Kuusitoista työpaikkaa on uhattuna Cardiffissa sijaitsevassa sanomalehtiryhmässä, koska sen kustantaja suunnittelee sisällön jakamisen lisäämistä paikallisissa ja valtakunnallisissa lehdissä.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docId:71B155AD43385F1920CB93D6765479F0</keywords>
  <dc:description>generated by python-docx</dc:description>
  <lastModifiedBy/>
  <revision>1</revision>
  <dcterms:created xsi:type="dcterms:W3CDTF">2013-12-23T23:15:00.0000000Z</dcterms:created>
  <dcterms:modified xsi:type="dcterms:W3CDTF">2013-12-23T23:15:00.0000000Z</dcterms:modified>
  <category/>
</coreProperties>
</file>