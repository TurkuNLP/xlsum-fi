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Asiakirjan numero 40411</w:t>
      </w:r>
    </w:p>
    <w:p>
      <w:r>
        <w:t xml:space="preserve">Murhasta pidätys, kun naisen ruumis löytyi Malvernista</w:t>
      </w:r>
    </w:p>
    <w:p>
      <w:r>
        <w:t xml:space="preserve">46-vuotias nainen löydettiin Apple Orchard Close -nimisestä kiinteistöstä Malvernissa, Worcestershiren osavaltiossa, noin kello 11.55 BST sunnuntaina. West Mercian poliisin mukaan naisen kuolemaa käsitellään selittämättömänä. 52-vuotias mies on pidätetty murhasta epäiltynä. Ylikomisario Tom Harding sanoi, että kuolema vaikutti olevan "yksittäistapaus". Poliisi uskoo, ettei yleisölle ole laajempaa vaaraa, hän lisäsi. Poliisi on vedonnut kaikkiin, joilla on tietoja, ilmoittautumaan.</w:t>
      </w:r>
    </w:p>
    <w:p>
      <w:r>
        <w:rPr>
          <w:b/>
        </w:rPr>
        <w:t xml:space="preserve">Yhteenveto</w:t>
      </w:r>
    </w:p>
    <w:p>
      <w:r>
        <w:t xml:space="preserve">Mies on pidätetty epäiltynä naisen murhasta, jonka ruumis löytyi talosta.</w:t>
      </w:r>
    </w:p>
    <w:p>
      <w:r>
        <w:rPr>
          <w:b/>
          <w:u w:val="single"/>
        </w:rPr>
        <w:t xml:space="preserve">Asiakirjan numero 40412</w:t>
      </w:r>
    </w:p>
    <w:p>
      <w:r>
        <w:t xml:space="preserve">Hullin mies myöntää katselleensa naisia ja varastaneensa seksileluja</w:t>
      </w:r>
    </w:p>
    <w:p>
      <w:r>
        <w:t xml:space="preserve">Pawel Relowicz, 25, Raglan Streetiltä, Hull, tunnusti syyllisyytensä syytteisiin Sheffieldin kruununoikeudessa maanantaina. Rikoksiin kuului naisten katseleminen ilman heidän suostumustaan, masturbointi julkisilla paikoilla ja tavaroiden, kuten seksilelujen ja kondomien, varastaminen kolmesta eri kodista. Hänet tuomitaan samassa tuomioistuimessa perjantaina. Oikeus kuuli, että rikokset tehtiin heinäkuun 2017 ja tammikuun 2019 välisenä aikana. Seuraa BBC East Yorkshire ja Lincolnshire Facebookissa, Twitterissä ja Instagramissa. Lähetä juttuideoita osoitteeseen yorkslincs.news@bbc.co.uk. Aiheeseen liittyvät Internet-linkit HM Courts Service</w:t>
      </w:r>
    </w:p>
    <w:p>
      <w:r>
        <w:rPr>
          <w:b/>
        </w:rPr>
        <w:t xml:space="preserve">Yhteenveto</w:t>
      </w:r>
    </w:p>
    <w:p>
      <w:r>
        <w:t xml:space="preserve">Mies on myöntänyt yhdeksän syytettä tirkistelystä, murtovarkaudesta ja yleisen säädyllisyyden loukkaamisesta.</w:t>
      </w:r>
    </w:p>
    <w:p>
      <w:r>
        <w:rPr>
          <w:b/>
          <w:u w:val="single"/>
        </w:rPr>
        <w:t xml:space="preserve">Asiakirjan numero 40413</w:t>
      </w:r>
    </w:p>
    <w:p>
      <w:r>
        <w:t xml:space="preserve">Guernseyn teurastamoa koskeva suunnitelma toimitettu</w:t>
      </w:r>
    </w:p>
    <w:p>
      <w:r>
        <w:t xml:space="preserve">Nykyinen St Peter Portissa sijaitseva laitos on tarkoitus sulkea, koska sitä ei voida parantaa terveys- ja turvallisuusmääräysten muutosten mukaiseksi. Kauppa- ja työllisyysministeriö toivoo, että laitos saataisiin toimimaan vuoden 2012 aikana. Lopulliset kustannukset selviävät vasta, kun tarjouskilpailu on saatu päätökseen. Ministeriö sanoi lausunnossaan: "Uuden laitoksen tekniset vaatimukset ovat sellaiset, että siinä voidaan käsitellä kaikenikäisiä nautoja ja että liha voidaan viedä, kun se on käsitelty EU:n vaatimukset täyttävässä laitoksessa. "Suunnitelman mukaan uusi teurastamo sijoitetaan nykyisen [Longue Houguen] nautaeläinten ruhojen polttolaitoksen viereen, jossa se on samankokoinen."</w:t>
      </w:r>
    </w:p>
    <w:p>
      <w:r>
        <w:rPr>
          <w:b/>
        </w:rPr>
        <w:t xml:space="preserve">Yhteenveto</w:t>
      </w:r>
    </w:p>
    <w:p>
      <w:r>
        <w:t xml:space="preserve">Kaavoittajille on toimitettu ehdotukset uuden, yli miljoona puntaa maksavan teurastamon rakentamiseksi Guernseyyn.</w:t>
      </w:r>
    </w:p>
    <w:p>
      <w:r>
        <w:rPr>
          <w:b/>
          <w:u w:val="single"/>
        </w:rPr>
        <w:t xml:space="preserve">Asiakirjan numero 40414</w:t>
      </w:r>
    </w:p>
    <w:p>
      <w:r>
        <w:t xml:space="preserve">Matkapuhelumaksujen alentaminen</w:t>
      </w:r>
    </w:p>
    <w:p>
      <w:r>
        <w:t xml:space="preserve">Datan hinta ei enää ylitä 70 senttiä (56 penniä) megatavulta, mikä on paljon vähemmän kuin aiemmat hinnat. Puhelujen hinta on uusien sääntöjen mukaan enintään 29 senttiä (23 penniä) minuutilta, johon lisätään arvonlisävero. EU:n mukaan säädösten tarkoituksena on estää ihmisiä keräämästä valtavia laskuja soitettuaan puheluita ja käyttäessään datasovelluksia, kuten karttoja, matkoilla ollessaan. Hintavertailusivusto Uswitch.com kuitenkin varoitti, että Euroopan ulkopuolella matkustaville ei ole olemassa tällaisia ylärajoja, eivätkä verkot välttämättä varoita käyttäjiä, jos heille kertyy suuria laskuja. Vuodesta 2014 alkaen kuluttajat voivat EU:n sääntöjen mukaan valita ulkomailla EU:ssa eri operaattorin kuin kotimaassaan. Tämän jaetun verkon lähestymistavan toivotaan lisäävän kilpailua.</w:t>
      </w:r>
    </w:p>
    <w:p>
      <w:r>
        <w:rPr>
          <w:b/>
        </w:rPr>
        <w:t xml:space="preserve">Yhteenveto</w:t>
      </w:r>
    </w:p>
    <w:p>
      <w:r>
        <w:t xml:space="preserve">Euroopassa on tullut voimaan uusia sääntöjä, joilla estetään "laskusokki" mobiilidatan käytön yhteydessä.</w:t>
      </w:r>
    </w:p>
    <w:p>
      <w:r>
        <w:rPr>
          <w:b/>
          <w:u w:val="single"/>
        </w:rPr>
        <w:t xml:space="preserve">Asiakirjan numero 40415</w:t>
      </w:r>
    </w:p>
    <w:p>
      <w:r>
        <w:t xml:space="preserve">NI:n työttömyys laskee 12. peräkkäisen kuukauden ajan</w:t>
      </w:r>
    </w:p>
    <w:p>
      <w:r>
        <w:t xml:space="preserve">Hallituksen luvut osoittavat, että tammikuussa työttömyys laski 600:lla 58 700:aan. Työttömyysaste laskee kuitenkin edelleen hitaammin kuin muualla Yhdistyneessä kuningaskunnassa. Kausitasoitettu työttömyysaste on 7,4 prosenttia, mikä on yli maan keskiarvon. Työvoimatutkimukseen perustuva työttömyysaste nousi 0,1 prosenttia neljännesvuosittain loka-joulukuun välisenä aikana. Hieman alle puolet työttömistä on ollut työttömänä vähintään vuoden. Luvut paljastavat myös, että 18-24-vuotiaiden työttömyysaste on 23,2 prosenttia, mikä merkitsee 2,8 prosentin kasvua koko vuoden aikana.</w:t>
      </w:r>
    </w:p>
    <w:p>
      <w:r>
        <w:rPr>
          <w:b/>
        </w:rPr>
        <w:t xml:space="preserve">Yhteenveto</w:t>
      </w:r>
    </w:p>
    <w:p>
      <w:r>
        <w:t xml:space="preserve">Pohjois-Irlannissa työttömyyskorvausta hakevien määrä on jälleen laskenut, jo 12. kuukautta peräkkäin.</w:t>
      </w:r>
    </w:p>
    <w:p>
      <w:r>
        <w:rPr>
          <w:b/>
          <w:u w:val="single"/>
        </w:rPr>
        <w:t xml:space="preserve">Asiakirjan numero 40416</w:t>
      </w:r>
    </w:p>
    <w:p>
      <w:r>
        <w:t xml:space="preserve">EU tarjoaa lisää apua "huolestuneena</w:t>
      </w:r>
    </w:p>
    <w:p>
      <w:r>
        <w:t xml:space="preserve">EU:n kehitysapukomissaari Louis Michel totesi, että EU on erittäin huolestunut väkivaltaisuuksien lisääntymisestä Sri Lankassa. Hän totesi lausunnossaan, että konfliktin raakuus on kauhistuttavaa ja että kansainvälisen humanitaarisen oikeuden rikkomukset tapahtuvat rankaisemattomuuden ilmapiirissä. 800 000 siirtymään joutunutta Apua saavat muun muassa taisteluita paenneet pakolaiset, jotka asuvat nyt Etelä-Intian Tamil Nadun osavaltiossa. Apu auttaa tarjoamaan puhdasta vettä, suojaa, ruokaa, perusterveydenhuoltoa, koulutusta ja sanitaatiota. "Hankkeet toteuttavat komission humanitaariset kumppanit - kansalaisjärjestöt, YK:n järjestöt ja ICRC - jotka jo työskentelevät kentällä", EU:n lausunnossa todetaan. Sri Lankan armeija on kuitenkin määrännyt alueelliset komentajat valvomaan kaikkia kansalaisjärjestöjen idässä toteuttamia hankkeita. EU:n mukaan noin kahdeksansataatuhatta ihmistä on joutunut siirtymään kotiseudultaan 25 vuotta kestäneen konfliktin aikana.</w:t>
      </w:r>
    </w:p>
    <w:p>
      <w:r>
        <w:rPr>
          <w:b/>
        </w:rPr>
        <w:t xml:space="preserve">Yhteenveto</w:t>
      </w:r>
    </w:p>
    <w:p>
      <w:r>
        <w:t xml:space="preserve">Euroopan unioni sanoo antavansa 21 miljoonaa dollaria humanitaarista apua Sri Lankan hallituksen joukkojen ja tamilitiikerikapinallisten välisen konfliktin uhreille.</w:t>
      </w:r>
    </w:p>
    <w:p>
      <w:r>
        <w:rPr>
          <w:b/>
          <w:u w:val="single"/>
        </w:rPr>
        <w:t xml:space="preserve">Asiakirjan numero 40417</w:t>
      </w:r>
    </w:p>
    <w:p>
      <w:r>
        <w:t xml:space="preserve">Huddersfieldin magneetin kalastuskuolemien tutkinta aloitetaan</w:t>
      </w:r>
    </w:p>
    <w:p>
      <w:r>
        <w:t xml:space="preserve">Martin Andrews, 43, ja hänen poikansa Jack, 19, kuolivat, kun he kalastivat 16. kesäkuuta Huddersfieldin kanavalla. Huolestuneet ohikulkijat tekivät hälytyksen sen jälkeen, kun rannalta löytyi henkilökohtaisia tavaroita. Heidän ruumiinsa löytyivät läheltä veden alta, Bradfordin oikeusistuimelle kerrottiin. Lisää uutisia eri puolilta Yorkshireä Tutkinnan aikana kuultiin, kuinka Leedsissä sijaitsevasta Pudseystä kotoisin oleva Andrews ja hänen poikansa olivat lähteneet aikaisin magneettikalastamaan. He käyttivät erittäin vahvaa magneettia köyden varassa "pyydystääkseen" metallinpaloja kanavassa, joka sijaitsee lähellä Calder-jokea Cooper Bridgen alueella. Toinen kanavan käyttäjä, joka huomasi vartioimattomia esineitä, kuten vaatteita, veden äärellä, soitti hätäkeskukseen. Kuolemansyyntutkija Paul Denison kertoi, että kun puhelin soi ja paikalle saapunut poliisi vastasi siihen, se oli Andrewsin vaimo Angela, joka sanoi olevansa huolissaan, koska "oli epätavallista, etteivät he olleet kotona ennen lounasaikaa". Poliisisukeltajat kutsuttiin paikalle, ja heidän ruumiinsa löydettiin myöhemmin läheisiltä tulvaporteilta. Tutkintaa lykättiin myöhemmin sovittavaan päivämäärään.</w:t>
      </w:r>
    </w:p>
    <w:p>
      <w:r>
        <w:rPr>
          <w:b/>
        </w:rPr>
        <w:t xml:space="preserve">Yhteenveto</w:t>
      </w:r>
    </w:p>
    <w:p>
      <w:r>
        <w:t xml:space="preserve">Huolissaan ollut nainen soitti miehelleen ja pojalleen, mutta puhelimeen vastasi poliisi, joka tutki kahden miehen kuolemaa kanavassa, kuultiin tutkinnassa.</w:t>
      </w:r>
    </w:p>
    <w:p>
      <w:r>
        <w:rPr>
          <w:b/>
          <w:u w:val="single"/>
        </w:rPr>
        <w:t xml:space="preserve">Asiakirjan numero 40418</w:t>
      </w:r>
    </w:p>
    <w:p>
      <w:r>
        <w:t xml:space="preserve">Kampanjan tavoitteena on säilyttää Tornado-tukikohta RAF Marhamissa.</w:t>
      </w:r>
    </w:p>
    <w:p>
      <w:r>
        <w:t xml:space="preserve">Lounais-Norfolkin konservatiivien kansanedustaja Elizabeth Truss oli lauantaina Swaffhamissa käynnistämässä vetoomusta, jonka hän aikoo antaa pääministerille. Muutamassa minuutissa vetoomuksen julkistamisen jälkeen muodostui suuri jono ihmisiä, jotka halusivat allekirjoittaa vetoomuksen. Make it Marham -kampanjaa tukevat Länsi-Norfolkin asukkaat, kaupunginvaltuustot, kansanedustajat, yritykset ja paikalliset tiedotusvälineet. Norfolkin kreivikunnan neuvoston edustaja sanoi: "Hallituksen strateginen puolustus- ja turvallisuuskatsaus johtaa todennäköisesti siihen, että RAF:n Tornado-tukikohtien määrä vähenee kahdesta yhteen. "Tämä saattaa johtaa joko Norfolkissa sijaitsevan RAF Marhamin tai Skotlannissa Morayssa sijaitsevan RAF Lossiemouthin sulkemiseen. "RAF Marhamissa työskentelee noin 5 000 työntekijää, mikä perheenjäsenet mukaan luettuina merkitsee noin 8 000 ihmisen yhteisöä. "Heidän tulonsa yhdistettynä paikallisilta yrityksiltä ostettuihin tavaroihin ja palveluihin tuovat paikallistalouteen yli 130 miljoonaa puntaa." Truss aikoo antaa vetoomuksen David Cameronille 30. marraskuuta.</w:t>
      </w:r>
    </w:p>
    <w:p>
      <w:r>
        <w:rPr>
          <w:b/>
        </w:rPr>
        <w:t xml:space="preserve">Yhteenveto</w:t>
      </w:r>
    </w:p>
    <w:p>
      <w:r>
        <w:t xml:space="preserve">Norfolkin Tornado-lentotukikohdan säilyttämiseksi on aloitettu kampanja, jota puolustusministeriön leikkaukset uhkaavat.</w:t>
      </w:r>
    </w:p>
    <w:p>
      <w:r>
        <w:rPr>
          <w:b/>
          <w:u w:val="single"/>
        </w:rPr>
        <w:t xml:space="preserve">Asiakirjan numero 40419</w:t>
      </w:r>
    </w:p>
    <w:p>
      <w:r>
        <w:t xml:space="preserve">Kiinan virkamies Yang Gangia tutkitaan korruptiosta</w:t>
      </w:r>
    </w:p>
    <w:p>
      <w:r>
        <w:t xml:space="preserve">Yang Gangia, joka on tällä hetkellä virallisen talouskomitean varajohtaja, tutkitaan "vakavista kurinpidollisista ja oikeudellisista rikkomuksista". Termiä käytetään viittaamaan kommunistisen puolueen jäsenten harjoittamaan korruptioon. Yang ei ole kommentoinut väitteitä julkisesti. Presidentti Xi Jinping on vannonut kitkevänsä korruption Kiinasta. Yangin uskotaan olevan 17. korkea-arvoinen virkamies, jota tutkitaan sen jälkeen, kun Kiinan johto luovutettiin kerran vuosikymmenessä marraskuussa 2012, jolloin Xi Jinping vahvistettiin Kiinan johtajaksi. Xi on varoittanut, että korruptio voi kaataa kommunistisen puolueen, ja käynnistänyt korruption vastaisen kampanjan, jonka hän sanoi kohdistuvan sekä "tiikeriin että kärpäseen" - hallituksen korkea- ja matala-arvoisiin virkamiehiin. Lisäksi on kielletty uudet hallituksen rakennukset ja virkamiesten ylelliset juhlaillalliset. Internetin käyttäjät ovat myös yhä useammin asettaneet syytteeseen henkilöitä, joiden katsotaan tehneen väärin, paljastusten ja kampanjoiden avulla. On kuitenkin ollut merkkejä siitä, että tämä on huolestuttanut viranomaisia, sillä useita toimittajia on pidätetty "huhujen levittämisestä" ja yksi korkean profiilin bloggaaja on pidätetty.</w:t>
      </w:r>
    </w:p>
    <w:p>
      <w:r>
        <w:rPr>
          <w:b/>
        </w:rPr>
        <w:t xml:space="preserve">Yhteenveto</w:t>
      </w:r>
    </w:p>
    <w:p>
      <w:r>
        <w:t xml:space="preserve">Kiina tutkii huippupoliittista neuvonantajaa ja entistä kommunistisen puolueen varapäällikköä Xinjiangissa korruptiosta, kertoo puolueen kurinpitovalvontaviranomainen.</w:t>
      </w:r>
    </w:p>
    <w:p>
      <w:r>
        <w:rPr>
          <w:b/>
          <w:u w:val="single"/>
        </w:rPr>
        <w:t xml:space="preserve">Asiakirjan numero 40420</w:t>
      </w:r>
    </w:p>
    <w:p>
      <w:r>
        <w:t xml:space="preserve">Chris Brown määrättiin istumaan 131 lisäpäivää vankilassa</w:t>
      </w:r>
    </w:p>
    <w:p>
      <w:r>
        <w:t xml:space="preserve">R&amp;B-tähti myönsi perjantaina Los Angelesin tuomioistuimessa tehneensä rikoksen Washington DC:ssä viime lokakuussa. Los Angelesin tuomari tuomitsi Brownin 365 päiväksi, mutta hyvitti hänelle 234 päivää, jotka hän on viettänyt vieroituksessa ja vankilassa. Brown on ollut oikeuden valvonnassa vuodesta 2009 lähtien, jolloin hän tunnusti syyllisyytensä poplaulaja Rihannan pahoinpitelyyn, joka oli tuolloin hänen tyttöystävänsä. Grammy-voittaja on ollut vangittuna maaliskuusta lähtien, jolloin hänet pidätettiin väitettyjen vieroitushoitorangaistuksen rikkomusten vuoksi. Hänen viimeisin ehdonalaisrikkomuksensa liittyy viime vuonna maan pääkaupungissa sattuneeseen riitaan. Brownia syytetään lievästä pahoinpitelystä sen jälkeen, kun mies syytti laulajaa siitä, että tämä oli lyönyt häntä Washingtonin hotellin ulkopuolella.</w:t>
      </w:r>
    </w:p>
    <w:p>
      <w:r>
        <w:rPr>
          <w:b/>
        </w:rPr>
        <w:t xml:space="preserve">Yhteenveto</w:t>
      </w:r>
    </w:p>
    <w:p>
      <w:r>
        <w:t xml:space="preserve">Laulaja Chris Brown joutuu istumaan 131 lisäpäivää vankilassa myönnettyään rikkoneensa ehdonalaistaan.</w:t>
      </w:r>
    </w:p>
    <w:p>
      <w:r>
        <w:rPr>
          <w:b/>
          <w:u w:val="single"/>
        </w:rPr>
        <w:t xml:space="preserve">Asiakirjan numero 40421</w:t>
      </w:r>
    </w:p>
    <w:p>
      <w:r>
        <w:t xml:space="preserve">Toisen maailmansodan aikainen kranaatinheitinpommi löytyi talon ullakolta Itä-Belfastissa.</w:t>
      </w:r>
    </w:p>
    <w:p>
      <w:r>
        <w:t xml:space="preserve">Noin kymmenkunta perhettä Belmont Parkissa evakuoitiin, kun armeijan tekniset upseerit käsittelivät laitetta. He ovat nyt palanneet koteihinsa. Poliisin mukaan kolmen tuuman pituisen laitteen löysi ampiaispesää hoitanut tuholaistorjuja. PSNI:n tiedottajan mukaan esine ei missään vaiheessa aiheuttanut vaaraa. Kiinteistössä asuva nainen Stephanie McCluskey kertoi, että tuholaistorjuja kertoi hänelle "hyviä ja huonoja uutisia". "Hän sanoi, että hyvä uutinen on se, että ampiaispesä on poissa, mutta huono uutinen oli se, että hän löysi kattotilastani pommin, jonka potkurit olivat yhä kiinni", nainen lisäsi.</w:t>
      </w:r>
    </w:p>
    <w:p>
      <w:r>
        <w:rPr>
          <w:b/>
        </w:rPr>
        <w:t xml:space="preserve">Yhteenveto</w:t>
      </w:r>
    </w:p>
    <w:p>
      <w:r>
        <w:t xml:space="preserve">Toisen maailmansodan aikainen kranaatinheitinpommi on löydetty talon ullakolta Belfastin itäosassa.</w:t>
      </w:r>
    </w:p>
    <w:p>
      <w:r>
        <w:rPr>
          <w:b/>
          <w:u w:val="single"/>
        </w:rPr>
        <w:t xml:space="preserve">Asiakirjan numero 40422</w:t>
      </w:r>
    </w:p>
    <w:p>
      <w:r>
        <w:t xml:space="preserve">Manxin lauttayhtiötä kehotetaan ottamaan kiinni sähköajoneuvoteknologian kehitysvauhti</w:t>
      </w:r>
    </w:p>
    <w:p>
      <w:r>
        <w:t xml:space="preserve">David Dorricott sanoi, että Isle of Man Steam Packet Company oli jäänyt jälkeen muista yhtiöistä, kuten Irish Ferriesistä, joka asensi sähkölatauspisteitä laivoihinsa vuonna 2011. Yhtiö sanoi, että se ei ole vielä päättänyt kantaansa asiaan, mutta "tutkii asiaa aikanaan". Lippulaiva Ben-my-Chree on tarkoitus korvata vuonna 2021. Saarella on tällä hetkellä rekisteröity 280 sähköajoneuvoa ja 706 hybridiajoneuvoa. Manx Utilities, joka on asentanut 24 latauspistettä eri puolille saarta, sanoi, että se "antaa mielellään neuvoja yhtiölle". Dorricott lisäsi: "Kukaan ei halua istua kolme ja puoli tuntia laivalla ja sitten poistua ja joutua lataamaan autoaan." Hän lisäsi: "Kukaan ei halua istua kolme ja puoli tuntia laivalla ja sitten poistua ja joutua lataamaan autoaan."</w:t>
      </w:r>
    </w:p>
    <w:p>
      <w:r>
        <w:rPr>
          <w:b/>
        </w:rPr>
        <w:t xml:space="preserve">Yhteenveto</w:t>
      </w:r>
    </w:p>
    <w:p>
      <w:r>
        <w:t xml:space="preserve">Manxin lauttayhtiöllä on "kurottavaa" sähköautojen huomioon ottamisessa, on sanonut eräs kampanjoija.</w:t>
      </w:r>
    </w:p>
    <w:p>
      <w:r>
        <w:rPr>
          <w:b/>
          <w:u w:val="single"/>
        </w:rPr>
        <w:t xml:space="preserve">Asiakirjan numero 40423</w:t>
      </w:r>
    </w:p>
    <w:p>
      <w:r>
        <w:t xml:space="preserve">Bono ja Ed Sheeran Manchesterin iskun konserttikutsussa</w:t>
      </w:r>
    </w:p>
    <w:p>
      <w:r>
        <w:t xml:space="preserve">Saffie Roussos oli nuorin 22 ihmisestä, jotka kuolivat toukokuussa 2017 Ariana Granden konsertissa tehdyssä itsemurhaiskussa. Hänen isänsä Andrew kehottaa Bonoa, Ed Sheerania ja Chris Martinia auttamaan häntä järjestämään "nykyaikaisen Live Aidin". "Haluan juhlia tytärtäni, hän oli täynnä elämää ja rakasti musiikkia", hän sanoi. Lancashiresta kotoisin oleva Roussos sanoi, että Saffien menettämisen jälkeen hänen elämänsä "ei ole enää koskaan kunnossa". "Pelkään ajatusta siitä, että Saffien elämää muistetaan kahden minuutin hiljaisuudella jumalanpalveluksessa. "Haluan järjestää konsertin, jotta maailma pysähtyy kuuntelemaan." Roussos kehui One Love Manchester -konserttia, jossa Ariana Grande palasi kaupunkiin muistokonserttiin ja johon liittyivät muun muassa Justin Bieber, Coldplay, Take That ja Katy Perry. Saatat olla myös kiinnostunut: Hän sanoi, että hänen ajatuksensa uudesta konsertista olisi "tukea tulevien iskujen uhreja". Hän sanoi haluavansa "musiikin suurimmat nimet" esiintymään ja on ottanut yhteyttä Bonoa, Ed Sheerania ja Chris Martinia edustaviin managerifirmoihin. Lancashiren krikettiklubi on lupautunut järjestämään tapahtuman 19. elokuuta, jos Roussos saa ihmisiä esiintymään.</w:t>
      </w:r>
    </w:p>
    <w:p>
      <w:r>
        <w:rPr>
          <w:b/>
        </w:rPr>
        <w:t xml:space="preserve">Yhteenveto</w:t>
      </w:r>
    </w:p>
    <w:p>
      <w:r>
        <w:t xml:space="preserve">Isä, jonka tytär kuoli Manchester Arenan pommi-iskussa, haluaa järjestää vuosittain hyväntekeväisyyskonsertin kerätäkseen rahaa terrorin uhreille.</w:t>
      </w:r>
    </w:p>
    <w:p>
      <w:r>
        <w:rPr>
          <w:b/>
          <w:u w:val="single"/>
        </w:rPr>
        <w:t xml:space="preserve">Asiakirjan numero 40424</w:t>
      </w:r>
    </w:p>
    <w:p>
      <w:r>
        <w:t xml:space="preserve">Matrix: Keanu Reeves ottaa roolinsa uudelleen neljänteen lukuun</w:t>
      </w:r>
    </w:p>
    <w:p>
      <w:r>
        <w:t xml:space="preserve">Matrixin luoja Lana Wachowski käsikirjoittaa, ohjaa ja tuottaa elokuvan, joka on kolmas jatko-osa alkuperäiselle vuoden 1999 menestyselokuvalle. Lana Wachowski iloitsi Matrixin paluusta ja sanoi, että monet sen käsittelemistä ajatuksista ovat "entistäkin ajankohtaisempia nyt". Sarjan kolme ensimmäistä elokuvaa tuottivat maailmanlaajuisesti yli 1,6 miljardia dollaria (1,3 miljardia puntaa) lipputuloja. Warner Bros Pictures Groupin puheenjohtaja Toby Emmerich ilmoitti uudesta elokuvasta tiistaina ja sanoi, että studio "ei voisi olla innostuneempi" sen paluusta. "Lana on todellinen visionääri - ainutlaatuinen ja omaperäinen luova elokuvantekijä - ja olemme innoissamme siitä, että hän kirjoittaa, ohjaa ja tuottaa tämän uuden luvun", hän sanoi. Saatat myös pitää alkuperäisestä elokuvasta Alkuperäinen elokuva julkaistiin 20 vuotta sitten, ja se kertoi tarinan Neosta ja hänen havainnostaan, että ihmiskunta oli jäänyt loukkuun simuloituun todellisuuteen. Se osoittautui suureksi hitiksi ja synnytti kaksi jatko-osaa - The Matrix Reloaded ja The Matrix Revolutions. Kolmas osa oli ensimmäinen elokuva, joka julkaistiin samanaikaisesti ympäri maailmaa samaan aikaan. Huhuja neljännestä osasta on liikkunut vuodesta 2017 lähtien, ja tuolloin kerrottiin, että Warner Bros. oli "alkuvaiheessa kehittämässä uusintaversiota". Tiistaina antamassaan lausunnossa Wachowski sanoi olevansa "erittäin onnellinen saadessaan nämä hahmot takaisin elämääni ja kiitollinen toisesta mahdollisuudesta työskennellä loistavien ystävieni kanssa". Seuraa meitä Facebookissa, Twitterissä @BBCNewsEnts. Jos sinulla on juttuehdotus, lähetä sähköpostia osoitteeseen entertainment.news@bbc.co.uk.</w:t>
      </w:r>
    </w:p>
    <w:p>
      <w:r>
        <w:rPr>
          <w:b/>
        </w:rPr>
        <w:t xml:space="preserve">Yhteenveto</w:t>
      </w:r>
    </w:p>
    <w:p>
      <w:r>
        <w:t xml:space="preserve">Keanu Reeves ja Carrie-Anne Moss palaavat Matrix-sarjan neljänteen osaan, jossa Reeves palaa päärooliinsa hakkeri Neona.</w:t>
      </w:r>
    </w:p>
    <w:p>
      <w:r>
        <w:rPr>
          <w:b/>
          <w:u w:val="single"/>
        </w:rPr>
        <w:t xml:space="preserve">Asiakirjan numero 40425</w:t>
      </w:r>
    </w:p>
    <w:p>
      <w:r>
        <w:t xml:space="preserve">Vaalit 2015: Walesin liike-elämä vaalikampanjan keskipisteenä</w:t>
      </w:r>
    </w:p>
    <w:p>
      <w:r>
        <w:t xml:space="preserve">Työväenpuolueen pääministeri Carwyn Jones vierailee Pohjois-Walesissa, jossa hänen odotetaan sanovan, että Yhdistyneen kuningaskunnan ja EU:n jäsenyys antaa kansainvälisille yrityksille luottamusta muuttaa Walesiin. Konservatiivien elinkeinoministeri Matthew Hancock vierailee Newportissa ja Walesin ministeri Stephen Crabb Angleseyssä. Liberaalidemokraatit mainostavat oppilasmaksupolitiikkaansa. Tämä antaa lisärahoitusta ilmaista kouluruokaa saaville lapsille. Plaid Cymru kampanjoi taiteen ja kulttuurin puolesta, ja johtaja Leanne Wood esiintyy BBC Radio Walesin Jason Mohammad -ohjelmassa. Ehdokkaiden asettamisen määräaika päättyy torstaina klo 16.00 BST.</w:t>
      </w:r>
    </w:p>
    <w:p>
      <w:r>
        <w:rPr>
          <w:b/>
        </w:rPr>
        <w:t xml:space="preserve">Yhteenveto</w:t>
      </w:r>
    </w:p>
    <w:p>
      <w:r>
        <w:t xml:space="preserve">Äänestyspäivään on neljä viikkoa, ja puolueet ovat palanneet kampanjoimaan ympäri Walesia.</w:t>
      </w:r>
    </w:p>
    <w:p>
      <w:r>
        <w:rPr>
          <w:b/>
          <w:u w:val="single"/>
        </w:rPr>
        <w:t xml:space="preserve">Asiakirjan numero 40426</w:t>
      </w:r>
    </w:p>
    <w:p>
      <w:r>
        <w:t xml:space="preserve">STV nimittää Simon Pittsin uudeksi toimitusjohtajaksi</w:t>
      </w:r>
    </w:p>
    <w:p>
      <w:r>
        <w:t xml:space="preserve">Simon Pitts korvaa Rob Woodwardin, joka ilmoitti huhtikuussa eroavansa STV:n hallituksesta 12 kuukauden kuluessa. Pitts on tällä hetkellä ITV:n verkko-, maksu-tv-, interaktiivisen ja teknologiaosaston toimitusjohtaja, ja hän on työskennellyt yhtiössä 17 vuotta. Hän liittyy STV:n hallitukseen 3. tammikuuta. STV totesi lausunnossaan, että Pitts on johtanut ITV:n digitaalisen liiketoiminnan vahvaa kasvua ja ollut "yksi yhtiön viimeaikaisen muutoksen pääarkkitehdeistä". STV:n puheenjohtaja Margaret Ford sanoi: "Simonin kokemus alalta, hänen tarmokkuutensa ja hänen kokemuksensa strategisten muutosten toteuttamisessa tekevät hänestä ihanteellisen ehdokkaan johtamaan STV:n seuraavaa kasvuvaihetta." Pitts sanoi: Pitts: "Olen tutustunut STV:hen hyvin ITV:ssä ollessani, ja olen innoissani mahdollisuudesta johtaa yritystä, jolla on näin vahva brändi ja suhde yleisöönsä. "Odotan innolla yhteistyötä kaikkien STV:n työntekijöiden kanssa, jotta voimme hyödyntää STV:n suuria mahdollisuuksia tulevaisuudessa."</w:t>
      </w:r>
    </w:p>
    <w:p>
      <w:r>
        <w:rPr>
          <w:b/>
        </w:rPr>
        <w:t xml:space="preserve">Yhteenveto</w:t>
      </w:r>
    </w:p>
    <w:p>
      <w:r>
        <w:t xml:space="preserve">STV Group on nimittänyt uudeksi toimitusjohtajakseen ITV:n digitaalisen ja maksu-tv-strategian johtajan.</w:t>
      </w:r>
    </w:p>
    <w:p>
      <w:r>
        <w:rPr>
          <w:b/>
          <w:u w:val="single"/>
        </w:rPr>
        <w:t xml:space="preserve">Asiakirjan numero 40427</w:t>
      </w:r>
    </w:p>
    <w:p>
      <w:r>
        <w:t xml:space="preserve">Guernseyn sukeltajat "menettävät rahaa" kammion korjauksen viivästymisen vuoksi.</w:t>
      </w:r>
    </w:p>
    <w:p>
      <w:r>
        <w:t xml:space="preserve">St John Ambulanssin ylläpitämä laitos hajosi huhtikuussa, eikä hyväntekeväisyysjärjestöllä ole varaa korvata tai korjata sitä. Hoitoa on saatavilla Jerseyssä, mutta se on liian kaukana terveys- ja turvallisuusstandardien noudattamiseksi. Kaupallisten sukeltajien on oltava kahden tunnin sisällä kammiosta, kun he sukeltavat yli kymmenen metrin syvyyteen. Sukelluskursseja ja -matkoja tarjoavan Donkey Diversin Steve Bougourd sanoi, että laitteen korjaamatta jättäminen oli "suuri isku meille". "Emme saaneet mitään ilmoitusta siitä, että näin tapahtuisi. Meillä ei ollut aikaa kokoontua yhteen ja suunnitella mitään, joten se on todella haitannut liiketoimintaamme." Hän lisäsi: "Sukeltaminen on erittäin suosittu harrastus saarella, ja se houkuttelee paljon ihmisiä. Se ei ole hyvä mainos." Guernseyn kauppa- ja työllisyysministeriö totesi lausunnossaan, että sulkeminen on "valitettavaa". "Kaikkien sidosryhmien kanssa käydään parhaillaan keskusteluja ratkaisun löytämiseksi, joihin kuuluu myös harkita liikkuvan hyperbaarisen kammion lyhytaikaista vuokraamista tiettyjä kaupallisia hankkeita varten. Tämä rajoitus pysyy voimassa, kunnes ratkaisu löytyy."</w:t>
      </w:r>
    </w:p>
    <w:p>
      <w:r>
        <w:rPr>
          <w:b/>
        </w:rPr>
        <w:t xml:space="preserve">Yhteenveto</w:t>
      </w:r>
    </w:p>
    <w:p>
      <w:r>
        <w:t xml:space="preserve">Guernseyn kaupalliset sukeltajat sanovat, että he kärsivät taloudellisia tappioita, koska saarella ei ole enää paineistuskammiota.</w:t>
      </w:r>
    </w:p>
    <w:p>
      <w:r>
        <w:rPr>
          <w:b/>
          <w:u w:val="single"/>
        </w:rPr>
        <w:t xml:space="preserve">Asiakirjan numero 40428</w:t>
      </w:r>
    </w:p>
    <w:p>
      <w:r>
        <w:t xml:space="preserve">Gitanjali Rao: 11-vuotias tyttö saa Yhdysvaltain nuoren tiedemiehen palkinnon</w:t>
      </w:r>
    </w:p>
    <w:p>
      <w:r>
        <w:t xml:space="preserve">Gitanjali Rao valittiin 10 finalistin joukosta, jotka olivat viettäneet kolme kuukautta yhteistyössä tutkijoiden kanssa ideoidensa kehittämiseksi. Hänen laitteensa käyttää hiilinanoputkia lyijyn havaitsemiseen. Tuhansien yhdysvaltalaisten vesijärjestelmien on raportoitu olevan lyijyn saastuttamia. Gitanjalin keksintö sai inspiraationsa Michiganin Flintin skandaalista, jossa virkamiehiä syytetään muun muassa taposta veden saastumisen vuoksi vuosina 2014-15, hän kertoi Business Insiderille. Tähän asti luotettava lyijyn testaaminen oli kallista ja edellytti näytteiden lähettämistä analysoitavaksi. Gitanjalin kannettava keksintö, joka on nimetty Tethysiksi kreikkalaisen makean veden jumalattaren mukaan, mahdollistaa kuitenkin sen, että mobiilisovellukseen liitetty anturi antaa tarkan, lähes välittömän analyysin mobiilisovelluksen kautta. "Jos käyt suihkussa saastuneessa vedessä, saat ihottumaa, ja epidemiologi voi helposti tutkia sitä", hän kertoi Business Insiderille. "Ja jos joku juo lyijyä vedessä, hänen lapsillaan saattaa olla pieniä, vähäisiä vikoja." Gitanjali sanoi haluavansa kehittää laitetta edelleen, jotta se voisi lopulta tulla markkinoille. Hän sanoi haluavansa isona olla joko geneetikko tai epidemiologi. Gitanjali voitti 25 000 dollarin (19 000 punnan) palkinnon voitettuaan vuoden 2017 Discovery Education 3M Young Scientist Challenge -kilpailun pääpalkinnon. Muiden yhdeksän finalistin kehittämät innovaatiot ovat mm. seuraavat:</w:t>
      </w:r>
    </w:p>
    <w:p>
      <w:r>
        <w:rPr>
          <w:b/>
        </w:rPr>
        <w:t xml:space="preserve">Yhteenveto</w:t>
      </w:r>
    </w:p>
    <w:p>
      <w:r>
        <w:t xml:space="preserve">11-vuotias koulutyttö on palkittu "Amerikan parhaaksi nuoreksi tiedemieheksi" keksittyään nopean ja edullisen testin lyijyllä saastuneen veden havaitsemiseksi.</w:t>
      </w:r>
    </w:p>
    <w:p>
      <w:r>
        <w:rPr>
          <w:b/>
          <w:u w:val="single"/>
        </w:rPr>
        <w:t xml:space="preserve">Asiakirjan numero 40429</w:t>
      </w:r>
    </w:p>
    <w:p>
      <w:r>
        <w:t xml:space="preserve">Beefordin mies vangittiin pojan, 3, historiallisesta raiskauksesta</w:t>
      </w:r>
    </w:p>
    <w:p>
      <w:r>
        <w:t xml:space="preserve">Joe Smith, 23, oli 11-vuotias tehdessään rikokset, jotka ajoittuvat vuoteen 2006. Hänestä ilmoitettiin poliisille vuonna 2015. Hänet tuomittiin Hull Crown Courtissa kuudesta seksuaalirikoksesta, mukaan lukien raiskaus. Smith, joka asuu Manor Roadilla, Beefordissa, East Yorkshiressä, oli aluksi kiistänyt syytteet, mutta muutti myöhemmin tunnustuksensa syylliseksi. Tuomari Mark Bury sanoi tuomitessaan hänet: "Tämä tapahtui kauan sitten, kun olit lapsi. Olit poissa tolaltasi." Kaulaa puristettiin Tuomari Bury sanoi, että uhri "kärsii masennuksesta ja ahdistuksesta" ja oli yrittänyt itsemurhaa. Erään kerran hän oli pelaamassa tietokonepeliä, kun hänen kaulaansa puristettiin, jotta hänestä tuntuisi pahalta, ja häntä pahoinpideltiin. Smithille kerrottiin, että häntä olisi odottanut 14 vuoden vankeusrangaistus, jos hän olisi ollut aikuinen hyökkäysten aikaan. "Olit itse vasta lapsi", tuomari Bury sanoi. "Sait myöhemmin tutkinnon ja olet pitänyt työpaikkaa." Smith sai vankilatuomion kolmesta alle 13-vuotiaan lapsen raiskauksesta ja kolmesta alle 13-vuotiaan lapsen aiheuttamisesta tai yllyttämisestä seksuaaliseen toimintaan. Hän on seksuaalirikollisten rekisterissä 10 vuotta.</w:t>
      </w:r>
    </w:p>
    <w:p>
      <w:r>
        <w:rPr>
          <w:b/>
        </w:rPr>
        <w:t xml:space="preserve">Yhteenveto</w:t>
      </w:r>
    </w:p>
    <w:p>
      <w:r>
        <w:t xml:space="preserve">Mies, joka raiskasi ja käytti seksuaalisesti hyväksi kolmevuotiasta poikaa tämän ollessa lapsi, on tuomittu kahdeksi vuodeksi ja kahdeksi kuukaudeksi vankeuteen.</w:t>
      </w:r>
    </w:p>
    <w:p>
      <w:r>
        <w:rPr>
          <w:b/>
          <w:u w:val="single"/>
        </w:rPr>
        <w:t xml:space="preserve">Asiakirjan numero 40430</w:t>
      </w:r>
    </w:p>
    <w:p>
      <w:r>
        <w:t xml:space="preserve">Forest of Deanin tiet suljettu, kun poliisi sulki rave-tapahtuman</w:t>
      </w:r>
    </w:p>
    <w:p>
      <w:r>
        <w:t xml:space="preserve">Tiet suljettiin, jotta estettäisiin useampien juhlijoiden osallistuminen, kun poliisi hajotti tapahtuman Speculationin parkkipaikalla, Lydbrookin ja Parkendin lähellä. Äänentoistolaitteita takavarikoitiin, kaksi ihmistä pidätettiin huumeiden käytöstä ja kaksi ajoneuvoa takavarikoitiin. Poliisit sanoivat, että operaatio oli "suurelta osin onnistunut", mutta sen selvittäminen veisi jonkin aikaa. Poliisin tiedottajan mukaan operaatioon oli osallistunut "suuri määrä" ihmisiä. "Tien sulkeminen oli seurausta tiedustelutiedoista, joiden perusteella monet osallistujista olivat kotoisin kreivikunnan ulkopuolelta, minkä ansiosta poliisit saattoivat kohdistaa toimet tärkeimpiin teihin, joita nämä henkilöt olisivat käyttäneet osallistuakseen", tiedottaja lisäsi. "Poliisit haluavat kiittää paikallista yhteisöä kärsivällisyydestä ja vakuuttaa alueella asuville, että he ymmärtävät, miten suuri vaikutus tällaisella tapahtumalla voi olla.</w:t>
      </w:r>
    </w:p>
    <w:p>
      <w:r>
        <w:rPr>
          <w:b/>
        </w:rPr>
        <w:t xml:space="preserve">Yhteenveto</w:t>
      </w:r>
    </w:p>
    <w:p>
      <w:r>
        <w:t xml:space="preserve">Poliisi on viettänyt suurimman osan yöstä hälventäen raveja Forest of Deanissa Gloucestershiressä.</w:t>
      </w:r>
    </w:p>
    <w:p>
      <w:r>
        <w:rPr>
          <w:b/>
          <w:u w:val="single"/>
        </w:rPr>
        <w:t xml:space="preserve">Asiakirjan numero 40431</w:t>
      </w:r>
    </w:p>
    <w:p>
      <w:r>
        <w:t xml:space="preserve">Guernseyn matkapuhelinsäädöksiä lievennetään</w:t>
      </w:r>
    </w:p>
    <w:p>
      <w:r>
        <w:t xml:space="preserve">Office of Utility Regulationin mukaan markkinoilla oli riittävästi kilpailua, jotta niillä olisi enemmän vapautta. Apulaispääjohtaja Michael Byrne sanoi, että muutos olisi hyvä kuluttajien kannalta. Hän sanoi, että luomalla tasapuolisemmat toimintaedellytykset saarelaiset voisivat tehdä valintansa ja äänestää jaloillaan. Muutoksiin sisältyy useiden raportointivelvoitteiden poistaminen tai vähentäminen sekä Suren velvollisuus ilmoittaa hinnanmuutoksista 21 päivää ennen niiden tekemistä. Byrne sanoi: "Kilpailumarkkinoiden kehittyessä kuluttajilla on enemmän valinnanvaraa, ja sääntelyn rooli muuttuu, sillä operaattoreiden tarjontaa ei enää tarvitse valvoa suoraan. "Olemme käyttäneet paljon aikaa matkaviestinmarkkinoiden saattamiseen siihen pisteeseen, että operaattorit voivat nyt kilpailla tasavertaisemmin. Tämän seurauksena tarve suoraan sääntelyyn puuttumiseen on vähentynyt."</w:t>
      </w:r>
    </w:p>
    <w:p>
      <w:r>
        <w:rPr>
          <w:b/>
        </w:rPr>
        <w:t xml:space="preserve">Yhteenveto</w:t>
      </w:r>
    </w:p>
    <w:p>
      <w:r>
        <w:t xml:space="preserve">Guernseyn matkapuhelinyhtiöiden toimintatapoja koskevia sääntöjä höllennetään, alan sääntelyviranomainen on ilmoittanut.</w:t>
      </w:r>
    </w:p>
    <w:p>
      <w:r>
        <w:rPr>
          <w:b/>
          <w:u w:val="single"/>
        </w:rPr>
        <w:t xml:space="preserve">Asiakirjan numero 40432</w:t>
      </w:r>
    </w:p>
    <w:p>
      <w:r>
        <w:t xml:space="preserve">Kiina asentaa viimeisen palan maailman suurimpaan radioteleskooppiin.</w:t>
      </w:r>
    </w:p>
    <w:p>
      <w:r>
        <w:t xml:space="preserve">500 metriä leveä aukkoinen palloteleskooppi eli FAST on 30 jalkapallokentän kokoinen. Satelliittihanketta, jonka arvo on 180 miljoonaa dollaria (135 miljoonaa puntaa), käytetään avaruuden tutkimiseen ja maan ulkopuolisen elämän etsimiseen, kertoi uutistoimisto Xinhua. Kiinan avaruusohjelman edistäminen on edelleen Pekingin keskeinen prioriteetti. Tutkijoiden on nyt määrä aloittaa teleskoopin virheenkorjaus ja testit, Kiinan tiedeakatemian alaisen kansallisen tähtitieteellisen observatorion varajohtaja Zheng Xiaonian kertoi Xinhualle. Mitä teleskooppi tekee? Lähteet: M: FAST korvaa maailman suurimpana teleskooppina Puerto Ricossa sijaitsevan Arecibon observatorion, jonka halkaisija on noin 300 metriä. Kiina on ilmoittanut, että sen avaruusohjelmalla on rauhanomaisia tarkoituksia, mutta Yhdysvaltain puolustusministeriö on sanonut, että se harjoittaa toimintaa, jonka tarkoituksena on "estää vastustajia käyttämästä avaruusresursseja kriisitilanteessa", uutistoimisto Reuters kertoi. Pekingin on määrä laukaista ensimmäisen avaruusasemansa "ydinmoduuli" vuonna 2018.</w:t>
      </w:r>
    </w:p>
    <w:p>
      <w:r>
        <w:rPr>
          <w:b/>
        </w:rPr>
        <w:t xml:space="preserve">Yhteenveto</w:t>
      </w:r>
    </w:p>
    <w:p>
      <w:r>
        <w:t xml:space="preserve">Kiina on asentanut viimeisen palan maailman suurimpaan radioteleskooppiin, jonka on määrä aloittaa toimintansa syyskuussa, kertovat valtion tiedotusvälineet.</w:t>
      </w:r>
    </w:p>
    <w:p>
      <w:r>
        <w:rPr>
          <w:b/>
          <w:u w:val="single"/>
        </w:rPr>
        <w:t xml:space="preserve">Asiakirjan numero 40433</w:t>
      </w:r>
    </w:p>
    <w:p>
      <w:r>
        <w:t xml:space="preserve">Perry Beechesin V-koulu "vaarantaa muut".</w:t>
      </w:r>
    </w:p>
    <w:p>
      <w:r>
        <w:t xml:space="preserve">Perry Beeches V:n odotetaan avautuvan Small Heathiin syyskuussa, kun opetusministeriö antoi sille luvan. Birminghamin kaupunginvaltuuston mukaan sen antamat neuvot sijainnin sopimattomuudesta jätettiin huomiotta. Hallituksen mukaan Perry Beeches V antaisi vanhemmille lisää valinnanvaraa. "Uskomaton pettymys" Valtuuston lapsi- ja perhepalveluista vastaava kabinettijäsen Brigid Jones sanoi, että päätös ei ollut "itäisen Birminghamin lasten edun mukainen". Viranomainen sanoi, että sitä kuultiin alun perin sen avaamisesta Perry Barrissa, mutta sille ilmoitettiin joulukuun puolivälissä, että paikka oli siirretty Talbot Waylle Small Heathiin. Jones, joka on kirjoittanut opetusministeri Lord Nashille ja esittänyt huolensa, sanoi, että siirto oli "uskomaton pettymys" ja saattoi vaarantaa alueen muiden koulujen parantamistyön. "Tämän kokoisen koulun avaaminen sinne nyt pahentaisi alueen epätasa-arvoa vahvan tarjonnan saannissa, ja se voisi heikentää entisestään lasten elinmahdollisuuksia itäisessä Birminghamissa", hän sanoi. Perry Beeches V on viides Liam Nolanin käynnistämässä vapaiden koulujen ketjussa. Ilmaiskouluja rahoittaa valtionhallinto, mutta paikallisviranomaiset eivät hallinnoi niitä. Opetusministeriön tiedottaja sanoi, että vapaakoulut ovat "tärkeä osa koulutussuunnitelmaamme". Hän sanoi, että Perry Beeches V auttaisi nostamaan standardeja kaikkialla.</w:t>
      </w:r>
    </w:p>
    <w:p>
      <w:r>
        <w:rPr>
          <w:b/>
        </w:rPr>
        <w:t xml:space="preserve">Yhteenveto</w:t>
      </w:r>
    </w:p>
    <w:p>
      <w:r>
        <w:t xml:space="preserve">Birminghamin kaupunginosassa sijaitseva 10 miljoonan punnan arvoinen uusi ilmaiskoulu aiheuttaa oppilaspaikkojen ylitarjontaa ja vaarantaa alueen muut koulut, on sanottu neuvostossa.</w:t>
      </w:r>
    </w:p>
    <w:p>
      <w:r>
        <w:rPr>
          <w:b/>
          <w:u w:val="single"/>
        </w:rPr>
        <w:t xml:space="preserve">Asiakirjan numero 40434</w:t>
      </w:r>
    </w:p>
    <w:p>
      <w:r>
        <w:t xml:space="preserve">'Pumppaava sydänlaastari' valmis ihmiskäyttöön</w:t>
      </w:r>
    </w:p>
    <w:p>
      <w:r>
        <w:t xml:space="preserve">Sydämen päälle ommeltu 3 cm (1 tuuman) x 2 cm:n kokoinen laastari, joka on kasvatettu laboratoriossa potilaan omista soluista, muuttuu terveeksi toimivaksi lihakseksi. Se myös vapauttaa kemikaaleja, jotka korjaavat ja uudistavat olemassa olevia sydänsoluja. Imperial College Londonin asiantuntijat kertoivat Manchesterissa pidetyssä johtavassa sydänkonferenssissa, että kaneilla tehdyt testit ovat osoittaneet sen olevan turvallinen. Britannian sydän- ja verisuonitautiyhdistyksen kokouksessa kuultiin, että potilaskokeet on tarkoitus aloittaa seuraavien kahden vuoden aikana. Sydänkohtaus syntyy, kun tukkeutunut valtimo estää verenkierron sydänlihakseen, jolloin se menettää happea ja ravintoaineita. Tämä voi vahingoittaa sydämen pumppausvoimaa ja johtaa parantumattomaan sydämen vajaatoimintaan. Sydämen vajaatoiminnasta kärsii Yhdistyneessä kuningaskunnassa noin 920 000 ihmistä. Tutkija tohtori Richard Jabbour sanoi: "Toivomme, että jonain päivänä sydänlaastarit voidaan lisätä niihin hoitoihin, joita lääkärit voivat rutiininomaisesti tarjota ihmisille sydänkohtauksen jälkeen. "Voisimme määrätä sydämen vajaatoimintaa sairastavalle lääkkeiden rinnalle yhden näistä laastareista, jotka voisi ottaa hyllystä ja istuttaa suoraan potilaaseen." Tutkimuksen rahoittaneen British Heart Foundationin professori Metin Avkiran totesi: "Sydämen vajaatoiminta on invalidisoiva ja elämää muuttava sairaus, johon ei ole parannuskeinoa ja joka tekee jokapäiväisistä tehtävistä uskomattoman vaikeita. "Jos voimme paikata sydämen ja auttaa sitä parantumaan, voimme muuttaa näiden ihmisten näkymät."</w:t>
      </w:r>
    </w:p>
    <w:p>
      <w:r>
        <w:rPr>
          <w:b/>
        </w:rPr>
        <w:t xml:space="preserve">Yhteenveto</w:t>
      </w:r>
    </w:p>
    <w:p>
      <w:r>
        <w:t xml:space="preserve">Miljoonia eläviä, sykkiviä kantasoluja sisältävä "pumppulaastari" voisi tutkijoiden mukaan auttaa korjaamaan sydänkohtauksen aiheuttamia vaurioita.</w:t>
      </w:r>
    </w:p>
    <w:p>
      <w:r>
        <w:rPr>
          <w:b/>
          <w:u w:val="single"/>
        </w:rPr>
        <w:t xml:space="preserve">Asiakirjan numero 40435</w:t>
      </w:r>
    </w:p>
    <w:p>
      <w:r>
        <w:t xml:space="preserve">York River Ouse etsii kadonnutta Skiptonin miestä</w:t>
      </w:r>
    </w:p>
    <w:p>
      <w:r>
        <w:t xml:space="preserve">Skiptonista kotoisin olevaa Rory Johnsonia ei ole nähty sen jälkeen, kun hän lähti York Central Travel Lodge -mökiltä perjantaina klo 00.15 GMT. 29-vuotias ei palannut hotelliin eikä saapunut perjantaina töihin. Pohjois-Yorkshiren poliisi uskoi, että hän oli saattanut "joutua vaikeuksiin" kävellessään lähellä Ouse-jokea. Humbersiden poliisin vedenalainen etsintäyksikkö on suorittanut laajoja etsintöjä joessa City Millsin ja Skeldergaten sillan lähellä. Dave Benson York Rescue Boat -järjestöstä kertoi, että he avustavat poliisia. Hän sanoi: "Jos joku on mennyt veteen, se on erittäin vaarallista, se on hyvin kylmää, virtaus on nopeaa ja vesi on tällä hetkellä normaalia korkeammalla." "Jos joku on mennyt veteen, se on erittäin vaarallista." Johnson oli ystäviensä kanssa The Postern Gate -pubissa noin kello 23.30 GMT ja palasi Piccadillyllä sijaitsevaan hotelliin lyhyeksi aikaa ennen kuin lähti takaisin ulos. Kaikkia, jotka näkivät hänet torstai-iltana tai perjantaiaamuna, kehotetaan soittamaan poliisille. Häntä kuvaillaan valkoihoiseksi, hoikaksi ja hänellä on lyhyet vaaleat hiukset.</w:t>
      </w:r>
    </w:p>
    <w:p>
      <w:r>
        <w:rPr>
          <w:b/>
        </w:rPr>
        <w:t xml:space="preserve">Yhteenveto</w:t>
      </w:r>
    </w:p>
    <w:p>
      <w:r>
        <w:t xml:space="preserve">Sukeltajat ovat etsineet jokea Yorkissa sen jälkeen, kun mies, joka nähtiin viimeksi yöllä ulkona, oli kadonnut.</w:t>
      </w:r>
    </w:p>
    <w:p>
      <w:r>
        <w:rPr>
          <w:b/>
          <w:u w:val="single"/>
        </w:rPr>
        <w:t xml:space="preserve">Asiakirjan numero 40436</w:t>
      </w:r>
    </w:p>
    <w:p>
      <w:r>
        <w:t xml:space="preserve">Miehet pidätetty pyöräilijä Tony Parsonsin katoamisen vuoksi</w:t>
      </w:r>
    </w:p>
    <w:p>
      <w:r>
        <w:t xml:space="preserve">Tillicoultrysta kotoisin oleva Tony Parsons nähtiin viimeksi 29. syyskuuta 2017 Bridge of Orchy -hotellin ulkopuolella, mutta hänestä tai hänen pyörästään ei ole koskaan löytynyt jälkeäkään. Poliisi on vahvistanut, että kaksi miestä, molemmat 29-vuotiaita, pidätettiin keskiviikkona. Heidät vapautettiin lisätutkimuksia odotellessa. Entinen merivoimien upseeri, joka katoamishetkellä oli 63-vuotias, nähtiin viimeksi hotellin ulkopuolella noin kello 23:30. Sen jälkeen hän jatkoi matkaansa etelään A82-tietä pitkin Tyndrumin suuntaan, mutta sen jälkeen hänestä ei enää tehty havaintoja. Alueella suoritettiin laajoja etsintöjä, joihin osallistui paikallisia vuoristopelastusryhmiä, vapaaehtoisia, Skotlannin poliisin koiria ja poliisin ilmatukiyksikkö. Parsons oli noussut junaan Highlandin kaupunkiin sinä päivänä, jona hänet nähtiin viimeksi, ja hänen tarkoituksenaan oli pyöräillä 104 mailin (167 kilometrin) matka kotiin Tillicoultryyn. Poliisin lausunnossa sanottiin: "Voimme vahvistaa, että keskiviikkona 30. joulukuuta 2020 kaksi miestä, molemmat 29-vuotiaita, pidätettiin ja sitten vapautettiin jatkotutkimuksia odotellessa syyskuussa 2017 kadonneeksi ilmoitetun Anthony Parsonsin katoamiseen liittyen. Tutkimukset jatkuvat edelleen." Kun Anthony Parsons nähtiin viimeksi, hänellä oli yllään punainen vedenpitävä takki, sininen pitkähihainen pyöräilytoppi, varoitusliivi, sormettomat käsineet, beiget taisteluhousut ja kävelykengät. Poliisin mukaan hänellä oli myös hopeanharmaa pyöräilykypärä ja hopeansininen reppu. Aiheeseen liittyvät Internet-linkit Skotlannin poliisi</w:t>
      </w:r>
    </w:p>
    <w:p>
      <w:r>
        <w:rPr>
          <w:b/>
        </w:rPr>
        <w:t xml:space="preserve">Yhteenveto</w:t>
      </w:r>
    </w:p>
    <w:p>
      <w:r>
        <w:t xml:space="preserve">Kaksi miestä on pidätetty yli kolme vuotta sitten hyväntekeväisyyspyöräilyn aikana kadonneen miehen katoamiseen liittyen.</w:t>
      </w:r>
    </w:p>
    <w:p>
      <w:r>
        <w:rPr>
          <w:b/>
          <w:u w:val="single"/>
        </w:rPr>
        <w:t xml:space="preserve">Asiakirjan numero 40437</w:t>
      </w:r>
    </w:p>
    <w:p>
      <w:r>
        <w:t xml:space="preserve">Coronavirus: Harry Potterin sairaalahuoneet saavat JK Rowlingin hyväksynnän.</w:t>
      </w:r>
    </w:p>
    <w:p>
      <w:r>
        <w:t xml:space="preserve">Bournemouthin kuninkaallisen sairaalan kokoushuoneet nimettiin Rohkelikko, Luihuinen, Hufflepuff ja Ravensclaw. Sairaalan mukaan idea oli "hieman hauskaa kaikkien merkittävien asioiden keskellä". Kirjailija twiittasi sanoakseen, että hän oli "harvoin tuntenut olonsa ylpeämmäksi". Sairaalan lääketieteellinen tiimi päätti nimetä kokoushuoneet Tylypahkan talojen mukaan, kun se suunnitteli järjestelmiä uudelleen valmistautuakseen paremmin koronaviruksen puhkeamiseen. Vanhempi talonhoitaja Alex Maslen sanoi: "Talojen nimet ovat tuttuja monille Harry Potter -tarinoiden parissa kasvaneille nuorille lääkäreille, ja tietoisuus niistä on tarjonnut jonkinlaista rauhoittumista näinä vaikeina aikoina." Akuuttilääketieteen konsultti tohtori Mike Wheble myönsi olleensa "hieman järkyttynyt" saadessaan twiitin kirjoittajalta. "Se on todella kannustava meille kaikille NHS:ssä. Tällaisen viestin saaminen on niin piristävää, ja se on merkinnyt paljon minulle henkilökohtaisesti ja monille kollegoilleni sekä paikallisesti että valtakunnallisesti", hän sanoi.</w:t>
      </w:r>
    </w:p>
    <w:p>
      <w:r>
        <w:rPr>
          <w:b/>
        </w:rPr>
        <w:t xml:space="preserve">Yhteenveto</w:t>
      </w:r>
    </w:p>
    <w:p>
      <w:r>
        <w:t xml:space="preserve">Koronaviruksen kanssa tekemisissä olevat lääkärit sanoivat olevansa "ylpeitä" saadessaan JK Rowlingilta tukiviestin, kun he nimesivät sairaalansa alueita Harry Potterin koulujen talojen mukaan.</w:t>
      </w:r>
    </w:p>
    <w:p>
      <w:r>
        <w:rPr>
          <w:b/>
          <w:u w:val="single"/>
        </w:rPr>
        <w:t xml:space="preserve">Asiakirjan numero 40438</w:t>
      </w:r>
    </w:p>
    <w:p>
      <w:r>
        <w:t xml:space="preserve">Jersey Water: Jersey Jersey Jersey: Suuret vesijohtotyöt suunnitteilla</w:t>
      </w:r>
    </w:p>
    <w:p>
      <w:r>
        <w:t xml:space="preserve">Se tarkoittaa liikennehäiriöitä joillakin saaren vilkkaimmista teistä St Helierissä ja St Lawrencessa. Työt on aloitettu St Helierissä, jossa pääjohto tarkastetaan ja vaihdetaan David Placessa, Val Plaisantissa ja St Saviour's Roadilla. Lokakuussa aloitetaan työt St Aubin's Inner Roadin ja St Lawrencen Millbrookin putkille. Jersey Water sanoi, että se yrittää ajoittaa työt niin, että ne aiheuttavat mahdollisimman vähän häiriötä autoilijoille. Jersey Waterin infrastruktuuripäällikkö Hugo Wilson sanoi, että yhtiö odottaa uusien putkistojensa kestävän 100 vuotta.</w:t>
      </w:r>
    </w:p>
    <w:p>
      <w:r>
        <w:rPr>
          <w:b/>
        </w:rPr>
        <w:t xml:space="preserve">Yhteenveto</w:t>
      </w:r>
    </w:p>
    <w:p>
      <w:r>
        <w:t xml:space="preserve">Jersey Water kertoi, että se tekee tänä vuonna suuria töitä vesijohtoverkostossaan.</w:t>
      </w:r>
    </w:p>
    <w:p>
      <w:r>
        <w:rPr>
          <w:b/>
          <w:u w:val="single"/>
        </w:rPr>
        <w:t xml:space="preserve">Asiakirjan numero 40439</w:t>
      </w:r>
    </w:p>
    <w:p>
      <w:r>
        <w:t xml:space="preserve">Douglasin pormestari sytyttää jouluvalot</w:t>
      </w:r>
    </w:p>
    <w:p>
      <w:r>
        <w:t xml:space="preserve">Douglasin kaupunginorkesteri esitti joululauluja kello 18.30 GMT alkaen Manxin laulajan Rebecca Forrestin tukemana. Mansaaren taideneuvoston järjestämä lyhtykulkue on peruttu kovan tuulen vuoksi. Lord Streetin ja Victoria Streetin välinen Ridgeway Streetin osuus suljettiin kahdeksi tunniksi kello 18.00 GMT alkaen. Gaiety-teatterin tämänvuotisen pantomiimin, Dick Whittingtonin, näyttelijät esiintyivät myös. Neuvoston johtaja David Christian sanoi: "Joulu on ratkaisevaa aikaa Douglasin kauppiaille, ja neuvosto on yhdessä yksityisen sektorin kanssa sitoutunut antamaan täyden tukensa spektaakkelille, joka houkuttelee kävijöitä kaupunkiin ja rohkaisee ihmisiä tekemään ostoksia paikan päällä." Myöhäisillan ostokset alkavat myös Douglasissa torstai-iltana.</w:t>
      </w:r>
    </w:p>
    <w:p>
      <w:r>
        <w:rPr>
          <w:b/>
        </w:rPr>
        <w:t xml:space="preserve">Yhteenveto</w:t>
      </w:r>
    </w:p>
    <w:p>
      <w:r>
        <w:t xml:space="preserve">Douglasin pormestari Ritchie McNicholl on sytyttänyt tämän vuoden jouluvalot kaupungintalon edustalla Ridgeway Streetillä.</w:t>
      </w:r>
    </w:p>
    <w:p>
      <w:r>
        <w:rPr>
          <w:b/>
          <w:u w:val="single"/>
        </w:rPr>
        <w:t xml:space="preserve">Asiakirjan numero 40440</w:t>
      </w:r>
    </w:p>
    <w:p>
      <w:r>
        <w:t xml:space="preserve">Perthshiren Comrien kylässä varaudutaan uusiin tulviin.</w:t>
      </w:r>
    </w:p>
    <w:p>
      <w:r>
        <w:t xml:space="preserve">Perthin ja Kinrossin neuvosto on toimittanut 2 000 hiekkasäkkiä varastojen täydentämiseksi maanantain tulvien jälkeen. Noin 100 asukasta jouduttiin evakuoimaan sen jälkeen, kun Water of Ruchillin joki puhkesi. Taysiden palo- ja pelastuslaitos ilmoitti, että Comriessa on varotoimenpiteenä miehistöjä varhain torstaiaamusta alkaen. Paikallisviranomaiset, Taysiden poliisi ja Skotlannin ympäristönsuojeluvirasto (SEPA) ilmoittivat, että niillä on ryhmiä valmiustilassa ja että ne seuraavat tilannetta. Puhdistustyötä tekevä Sepa sanoi, että tämänhetkisten ennusteiden mukaan joen vedenkorkeus voi saavuttaa huippunsa kylässä torstaina aamupäivällä ja Bridge of Earnissa 10-15 tuntia myöhemmin. Samaan aikaan Comrien asukkaat ovat vasta aloittaneet puhdistustyöt alkuviikon tulvien jälkeen. Kaupunginvaltuusto on tarjonnut kotitalouksien jäteastioita Camp Roadilla, Barrack Roadilla ja Tay Avenuella, jotta asukkaat voivat hävittää irtotavarat ja yleiset kotitaloustavarat. Kylä kärsi pahoista tulvista myös elokuussa, kun Water of Ruchill -vesi puhkesi aiemmin penkereensä.</w:t>
      </w:r>
    </w:p>
    <w:p>
      <w:r>
        <w:rPr>
          <w:b/>
        </w:rPr>
        <w:t xml:space="preserve">Yhteenveto</w:t>
      </w:r>
    </w:p>
    <w:p>
      <w:r>
        <w:t xml:space="preserve">Perthshiren Comrien kylän asukkaita varoitetaan varautumaan tulviin, sillä suurelle osalle Skotlantia ennustetaan rankkasateita torstaiksi.</w:t>
      </w:r>
    </w:p>
    <w:p>
      <w:r>
        <w:rPr>
          <w:b/>
          <w:u w:val="single"/>
        </w:rPr>
        <w:t xml:space="preserve">Asiakirjan numero 40441</w:t>
      </w:r>
    </w:p>
    <w:p>
      <w:r>
        <w:t xml:space="preserve">Entinen Grimsbyn pappi joutuu oikeuteen siveettömyysrikossyytteistä</w:t>
      </w:r>
    </w:p>
    <w:p>
      <w:r>
        <w:t xml:space="preserve">Terry Atkinsonia, 68, syytetään viidestä siveettömästä pahoinpitelystä 1980-luvulta lähtien. Rikosten väitetään tapahtuneen, kun hän oli mukana Shalom-nuorisoprojektissa Grimsbyn East Marshin alueella. Humberstonista kotoisin oleva Atkinson, joka kiistää syytteet, vapautettiin osallistumasta torstaina Lincolnin kruununoikeuden istuntoon, jossa oikeudenkäyntipäiväksi määrättiin 26. huhtikuuta. Häntä vastaan nostettiin syytteet osana Lincolnshiren poliisin tutkimusta, joka koskee Lincolnin hiippakunnassa tapahtuneita seksuaalisia hyväksikäyttötapauksia. Hänet on vapautettu takuita vastaan ennen seuraavaa tapaamistaan. Seuraa BBC East Yorkshiren ja Lincolnshiren uutisia Facebookissa, Twitterissä ja Instagramissa. Lähetä juttuideoita osoitteeseen yorkslincs.news@bbc.co.uk.</w:t>
      </w:r>
    </w:p>
    <w:p>
      <w:r>
        <w:rPr>
          <w:b/>
        </w:rPr>
        <w:t xml:space="preserve">Yhteenveto</w:t>
      </w:r>
    </w:p>
    <w:p>
      <w:r>
        <w:t xml:space="preserve">Entinen pappi joutuu ensi vuonna oikeuteen syytettynä useiden teinipoikien seksuaalisesta hyväksikäytöstä.</w:t>
      </w:r>
    </w:p>
    <w:p>
      <w:r>
        <w:rPr>
          <w:b/>
          <w:u w:val="single"/>
        </w:rPr>
        <w:t xml:space="preserve">Asiakirjan numero 40442</w:t>
      </w:r>
    </w:p>
    <w:p>
      <w:r>
        <w:t xml:space="preserve">Brian Belo haastaa oikeuteen TOWIE-ideasta</w:t>
      </w:r>
    </w:p>
    <w:p>
      <w:r>
        <w:t xml:space="preserve">Chi Chi IzunduNewsbeat-viihdetoimittaja Vuoden 2007 voittaja jätti korkeimpaan oikeuteen kirjelmän, jolla hän vaatii ohjelman esittämisen lopettamista, kunnes asia on ratkaistu laillisesti. 24-vuotias väittää ITV:n ja LimePicturesin kopioineen hänen ideansa Totally Essex -nimisestä ohjelmasta. ITV ja LimePictures ovat kiistäneet syyllistyneensä tekijänoikeus- ja luottamusloukkauksiin. ITV ja LimePictures sanoivat yhteisessä lausunnossaan: "The Only Way is Essex on LimePicturesin palkitun tiimin luoma ja kehittämä omaperäinen konsepti. "Brian Belon väite Limea ja ITV:tä vastaan on täysin perusteeton, ja sitä puolustetaan voimakkaasti. "Lime Picturesin luova tiimi on hyvin ylpeä TOWIEsta, ja väite, että se ei olisi täysin heidän omaa työtään, on vakava väite, joka kiistetään täysin." Belo väittää kehittäneensä ja esittäneensä LimePicturesille Totally Essex -ohjelman pilottijakson, jossa esiintyi neljä The Only Way Is Essexin hahmoa. Tuotantoyhtiö ja ITV hylkäsivät sen. Brianin tiedottaja on kertonut Newsbeatille, että hän hakee tuomioistuimelta vahvistusta sille, että hänellä on oikeus menestyksekkäästä formaatista saataviin rahallisiin voittoihin.</w:t>
      </w:r>
    </w:p>
    <w:p>
      <w:r>
        <w:rPr>
          <w:b/>
        </w:rPr>
        <w:t xml:space="preserve">Yhteenveto</w:t>
      </w:r>
    </w:p>
    <w:p>
      <w:r>
        <w:t xml:space="preserve">Entinen Big Brother -voittaja Brian Belo haastaa ITV:n ja LimePicturesin oikeuteen väitteistä, joiden mukaan hän keksi ensin The Only Way Is Essex -ohjelman idean.</w:t>
      </w:r>
    </w:p>
    <w:p>
      <w:r>
        <w:rPr>
          <w:b/>
          <w:u w:val="single"/>
        </w:rPr>
        <w:t xml:space="preserve">Asiakirjan numero 40443</w:t>
      </w:r>
    </w:p>
    <w:p>
      <w:r>
        <w:t xml:space="preserve">Nainen löytyi kuolleena Oxleyn talosta</w:t>
      </w:r>
    </w:p>
    <w:p>
      <w:r>
        <w:t xml:space="preserve">Poliisi kutsuttiin sunnuntaina noin kello 09.15 BST osoitteeseen Rakegate Close, Oxley. Kuolemaa käsitellään tällä hetkellä "selittämättömänä", kun ruumiinavaus osoittautui "epäselväksi", West Midlandsin poliisi kertoi. Mies, 23, pidätettiin kuoleman yhteydessä. Hänet on sittemmin vapautettu takuita vastaan, ja tutkinta jatkuu. Komisario Caroline Corfield poliisin murharyhmästä sanoi: "Emme tällä hetkellä etsi ketään muuta kuolemaan liittyvää henkilöä. "Ajatuksemme ovat nuoren naisen perheen ja ystävien luona, ja teemme kaiken voitavamme tukeaksemme heitä näin ahdistavana aikana." Seuraa BBC West Midlandsia Facebookissa ja Twitterissä ja tilaa paikalliset uutispäivitykset suoraan puhelimeesi.</w:t>
      </w:r>
    </w:p>
    <w:p>
      <w:r>
        <w:rPr>
          <w:b/>
        </w:rPr>
        <w:t xml:space="preserve">Yhteenveto</w:t>
      </w:r>
    </w:p>
    <w:p>
      <w:r>
        <w:t xml:space="preserve">Wolverhamptonissa sijaitsevasta talosta on löydetty 21-vuotiaan naisen ruumis.</w:t>
      </w:r>
    </w:p>
    <w:p>
      <w:r>
        <w:rPr>
          <w:b/>
          <w:u w:val="single"/>
        </w:rPr>
        <w:t xml:space="preserve">Asiakirjan numero 40444</w:t>
      </w:r>
    </w:p>
    <w:p>
      <w:r>
        <w:t xml:space="preserve">Venäjän poliisin ratsiat kohdistuvat Japanin Aum Shinrikyo -lahkoon</w:t>
      </w:r>
    </w:p>
    <w:p>
      <w:r>
        <w:t xml:space="preserve">Kielletty kultti oli vastuussa Tokion metrossa vuonna 1995 tehdystä tappavasta sariinihermokaasuiskusta, jossa kuoli 13 ihmistä ja loukkaantui 5 000. Pietarin ratsioissa pidätettiin kymmenen ihmistä, kertoo uutistoimisto Itar-Tass. Myös 44:ää Montenegrosta karkotettua venäläistä tutkitaan. Aum-johtaja Shoko Asahara ja 12 muuta kultistia saivat Japanissa kuolemantuomion. Venäjän ratsiat kohdistuivat epäiltyjen Aum-kultistien koteihin ja jumalanpalveluspaikkoihin. Venäläisten syyttäjien mukaan kultti on painostanut ihmisiä lahjoituksiin. He epäilevät, että sillä on jopa 30 000 seuraajaa Venäjällä. Aum Shinrikyo aloitti hindulaisia ja buddhalaisia uskomuksia sekoittavana hengellisenä ryhmänä, mutta siitä tuli vainoharhainen tuomiopäivän kultti, jolla oli pakkomielle Harmagedonista. Noin 189 Aum-kultin jäsentä on asetettu Japanissa syytteeseen. Heidän johtajansa Shoko Asahara tuomittiin kuolemaan vuonna 2004, ja hän on edelleen kuolemansellissä.</w:t>
      </w:r>
    </w:p>
    <w:p>
      <w:r>
        <w:rPr>
          <w:b/>
        </w:rPr>
        <w:t xml:space="preserve">Yhteenveto</w:t>
      </w:r>
    </w:p>
    <w:p>
      <w:r>
        <w:t xml:space="preserve">Venäjän poliisi on ratsannut Moskovassa ja Pietarissa 25 japanilaiseen Aum Shinrikyo-lahkoon liittyvää toimitilaa.</w:t>
      </w:r>
    </w:p>
    <w:p>
      <w:r>
        <w:rPr>
          <w:b/>
          <w:u w:val="single"/>
        </w:rPr>
        <w:t xml:space="preserve">Asiakirjan numero 40445</w:t>
      </w:r>
    </w:p>
    <w:p>
      <w:r>
        <w:t xml:space="preserve">Birminghamin kaupunginvaltuutetut kiistelevät pyöräilyastioiden tarpeellisuudesta</w:t>
      </w:r>
    </w:p>
    <w:p>
      <w:r>
        <w:t xml:space="preserve">Jätteenkeräykseen tehtävistä muutoksista on käynnistetty julkinen kuuleminen. Hallitus myönsi marraskuussa Birminghamin kaupunginvaltuustolle 30 miljoonaa puntaa viikoittaisen keräyksen säilyttämiseksi. Kaupunginvaltuutettu James Mackay sanoi, että roskakorit olivat aina osa tarjousta ja että ne suojelisivat muihin palveluihin kohdistuvia leikkauksia. Jätepalveluista vastaava Labour-puolueen hallituksen jäsen sanoi, että rahoitus oli korvamerkitty ja että se oli käytettävä siihen, mihin hallitus antoi meille rahaa. "Jos emme hyväksyisi tätä rahaa, emme voisi mitenkään säilyttää viikoittaista keräystä", hän sanoi. Edgbastonin konservatiivinen valtuutettu Deidre Alden sanoi, että hallituksen rahoitus oli tarkoitettu viikoittaisen keräyksen säilyttämiseen tai palauttamiseen, eivätkä pyörälliset jäteastiat koskaan olleet ennakkoehtona. Hän sanoi, että edellinen hallinto oli suunnitellut tarjousta elintarvikkeiden kierrätyskeräyksestä, joka olisi myös suojannut viikoittaisen keräyksen. Alden sanoi, että ruokajätteen poistaminen mustista roskapusseista suojaisi niitä myös rottien ja kissojen hyökkäyksiltä. Paikalliset asukkaat ovat jatkuvasti raportoineet tuholaisten repivän roskapusseja auki, ja myös pyörillä varustetut roskikset on suunniteltu suojaamaan niitä vastaan. Paikallisviranomaiset kertoivat, että monissa muissa osissa maata käytössä olevien pyörillä varustettujen roskakorien käyttöönoton pilottihanke oli määrä aloittaa keväällä, minkä jälkeen se laajennetaan koskemaan kaupungin lähes 450 000 kotitaloutta. Jotkut suunnitelmia vastustaneet ihmiset sanoivat, ettei heillä ole tilaa roskiksille ja että ne rajoittaisivat roskien määrää, jonka he voisivat hävittää.</w:t>
      </w:r>
    </w:p>
    <w:p>
      <w:r>
        <w:rPr>
          <w:b/>
        </w:rPr>
        <w:t xml:space="preserve">Yhteenveto</w:t>
      </w:r>
    </w:p>
    <w:p>
      <w:r>
        <w:t xml:space="preserve">Birminghamin konservatiiviset valtuutetut ovat sanoneet, että pyörillä varustettujen roskakoreiden käyttöönotto on tarpeetonta, ja syyttäneet hallitsevaa työväenpuoluetta kaupungin asukkaiden harhaanjohtamisesta.</w:t>
      </w:r>
    </w:p>
    <w:p>
      <w:r>
        <w:rPr>
          <w:b/>
          <w:u w:val="single"/>
        </w:rPr>
        <w:t xml:space="preserve">Asiakirjan numero 40446</w:t>
      </w:r>
    </w:p>
    <w:p>
      <w:r>
        <w:t xml:space="preserve">Chevronin öljynjalostamon räjähdys: Chevrolet Chevron Chevrolet: Palvelus uhreille</w:t>
      </w:r>
    </w:p>
    <w:p>
      <w:r>
        <w:t xml:space="preserve">Julie Schmitz, 54, Pembroke, Dennis Riley, 52, Robert Broome, 48, ja Andrew Jenkins, 33, kaikki Milford Havenista, kuolivat kesäkuussa. Perheiden, kollegoiden ja pelastuspalvelun edustajien on määrä osallistua maanantai-illan jumalanpalvelukseen (19:00 GMT). St Davidsin dekaani Jonathan Lean johtaa kuorolaulua. St Davidsin piispa Wyn Evans saarnaa jumalanpalveluksessa, johon osallistuu myös kansalaisjohtajia. Räjähdyksen syitä tutkitaan edelleen. Räjähdys tapahtui, kun 730 kuutiometrin varastosäiliössä tehtiin huoltotöitä, jotka vahingoittivat viereistä säiliötä. Chevron, joka on kutsunut paikalle asiantuntijoita Yhdysvalloista, on sanonut, että tutkinta on pitkä prosessi. Täydellinen kuuleminen järjestetään vasta, kun virallinen tutkinta on päättynyt. Viides henkilö loukkaantui vakavasti räjähdyksessä.</w:t>
      </w:r>
    </w:p>
    <w:p>
      <w:r>
        <w:rPr>
          <w:b/>
        </w:rPr>
        <w:t xml:space="preserve">Yhteenveto</w:t>
      </w:r>
    </w:p>
    <w:p>
      <w:r>
        <w:t xml:space="preserve">Chevronin öljynjalostamolla Pembrokeshiressä tapahtuneen räjähdyksen neljän uhrin muistoksi järjestetään jumalanpalvelus läheisessä St Davidsin katedraalissa.</w:t>
      </w:r>
    </w:p>
    <w:p>
      <w:r>
        <w:rPr>
          <w:b/>
          <w:u w:val="single"/>
        </w:rPr>
        <w:t xml:space="preserve">Asiakirjan numero 40447</w:t>
      </w:r>
    </w:p>
    <w:p>
      <w:r>
        <w:t xml:space="preserve">Daniel Biddle, joka selvisi 7/7-tapahtumasta, vaatii vammaisten pääsyä alueelle</w:t>
      </w:r>
    </w:p>
    <w:p>
      <w:r>
        <w:t xml:space="preserve">Daniel Biddle menetti myös silmän ja kuulon toisesta korvastaan, menetti työnsä ja erosi kumppanistaan. Hän kouluttautui uudelleen esteettömyyskonsultiksi ja on perustanut yrityspalvelun, joka neuvoo yrityksiä muutosten tekemisessä. Biddle muutti Abergavennyyn Essexistä ja johtaa kihlattunsa kanssa esteettömyyshanketta kaupungissa. "Kun sain vamman, elämäni muuttui ikuisesti, mutta vammaisuus ei tarkoita, ettei voi tehdä asioita", hän sanoi. "Käsitys vammaisuudesta on suurin kompastuskivi, mutta inspiraationi ja tavoitteeni eivät eroa muista." "Vammaisuudesta ei voi tehdä mitään." Hän vietti vuoden sairaalassa pommi-iskujen jälkeen, joissa kuoli 52 ihmistä neljässä iskussa. Hän lisäsi: "Näin, kun kuusi ihmistä kuoli samassa Circle Line -junassa mitä kauheimmissa olosuhteissa. Tieto siitä, että minä jäin henkiin ja he eivät, täyttää minut syyllisyydentunteella. "Olen hyvin onnekas, että olen elossa, ja olisi valtava vääryys uhrien perheitä kohtaan, jos en tekisi jotain tällä mahdollisuudella, joka minulle on annettu." Hän sanoi: "Olen hyvin onnekas, että olen elossa."</w:t>
      </w:r>
    </w:p>
    <w:p>
      <w:r>
        <w:rPr>
          <w:b/>
        </w:rPr>
        <w:t xml:space="preserve">Yhteenveto</w:t>
      </w:r>
    </w:p>
    <w:p>
      <w:r>
        <w:t xml:space="preserve">Mies, joka menetti molemmat jalkansa 7. heinäkuuta 2005 Lontoossa tapahtuneissa pommi-iskuissa, haluaa käyttää kokemustaan vammaisena parantaakseen rakennuksiin pääsyä.</w:t>
      </w:r>
    </w:p>
    <w:p>
      <w:r>
        <w:rPr>
          <w:b/>
          <w:u w:val="single"/>
        </w:rPr>
        <w:t xml:space="preserve">Asiakirjan numero 40448</w:t>
      </w:r>
    </w:p>
    <w:p>
      <w:r>
        <w:t xml:space="preserve">Covid-19: Bernard Matthewsin purkautumistehdas tarjoaa ilmaisen bussimatkan</w:t>
      </w:r>
    </w:p>
    <w:p>
      <w:r>
        <w:t xml:space="preserve">Kolmekymmentäkuusi ihmistä on saanut positiivisen testituloksen koronaviruksesta Bernard Matthews -laitoksessa Holtonissa, Suffolkissa. Sen jälkeen, kun Unite-liitto ilmoitti, että hinnat olivat nousseet 3,50 punnasta 6 puntaan, yhtiö ilmoitti, että maksua ei enää peritä. Yritys sanoi, että se oli poistanut hinnat pitääkseen henkilöstönsä turvassa. Maanantaina Bernard Matthewsin sekä Norfolkin ja Suffolkin kansanterveysviranomaisten yhteisessä lausunnossa sanottiin, että kalkkunanjalostuslaitoksen elintarviketuotanto ja -turvallisuus eivät ole muuttuneet. Bernard Matthews, joka työllistää tehtaalla 1 000 ihmistä, sanoi uskovansa, että tapaukset liittyivät yhteiskäyttöön. "Nopeasti muuttuva tilanne" Unite sanoi, että bussimatkojen hinnankorotus tuli voimaan 3. elokuuta ja että se oli kannustanut työntekijöitä käyttämään yhteiskäyttöautoja. "Pienipalkkaiset työntekijät, jotka ovat välttämättömiä elintarviketuotannolle, ansaitsevat paremman kohtelun nykyisen terveyskriisin aikana", se sanoi. Bernard Matthewsin tiedottaja sanoi: "Tämä on nopeasti muuttuva tilanne, ja haluamme tehdä kaikkemme auttaaksemme kollegojamme tänä levottomuutta aiheuttavana aikana. "Siksi tällä viikolla päätettiin, että yhtiön tukemien bussien käyttö Bernard Matthewsin kaikkiin tiloihin on välittömästi maksutonta". "Tätä päätöstä tarkastellaan jatkuvasti uudelleen, ja muistutamme kollegoita siitä, että on ehdottoman tärkeää, että bussia käytettäessä noudatetaan kaikkia asianmukaisia Covid-turvatoimia, mukaan lukien sosiaalinen etäisyys ja naamioiden tai kasvosuojusten käyttäminen aina." Etsi BBC News: East of England Facebookissa, Instagramissa ja Twitterissä. Jos sinulla on juttuehdotuksia, lähetä sähköpostia osoitteeseen eastofenglandnews@bbc.co.uk.</w:t>
      </w:r>
    </w:p>
    <w:p>
      <w:r>
        <w:rPr>
          <w:b/>
        </w:rPr>
        <w:t xml:space="preserve">Yhteenveto</w:t>
      </w:r>
    </w:p>
    <w:p>
      <w:r>
        <w:t xml:space="preserve">Siipikarjayritys, joka yhdisti Covid-19-taudin puhkeamisen henkilöstön yhteiskäyttöautoihin, on tehnyt bussikuljetukset tiloihinsa maksuttomiksi sen jälkeen, kun ammattiliitto oli todennut, että kuljetusmaksut olivat lähes kaksinkertaistuneet.</w:t>
      </w:r>
    </w:p>
    <w:p>
      <w:r>
        <w:rPr>
          <w:b/>
          <w:u w:val="single"/>
        </w:rPr>
        <w:t xml:space="preserve">Asiakirjan numero 40449</w:t>
      </w:r>
    </w:p>
    <w:p>
      <w:r>
        <w:t xml:space="preserve">Hillsborough'n valamiesten on jätettävä huomiotta väite, jonka mukaan portti oli pakotettu.</w:t>
      </w:r>
    </w:p>
    <w:p>
      <w:r>
        <w:t xml:space="preserve">Sir Peter Openshaw kertoi, että kuuden miehen ja kuuden naisen muodostama valamiehistö lähetetään Preston Crown Courtissa maanantaina harkitsemaan tuomiotaan. Otteluvalvoja David Duckenfield kiistää 95 Liverpoolin fanin törkeästä huolimattomuudesta tapahtuneen tapon 15. huhtikuuta 1989. Tuomari sanoi myös, ettei huliganismista ollut esitetty todisteita. Tuomari Openshaw kertoi valamiehistölle, että FA Cupin välierän valmistelua oli kuvattu "karnevaalitunnelmaksi". Eräs fani oli sanonut, että tunnelma oli "riehakas, mutta hilpeä", kun taas entinen poliisi oli sanonut olevansa hämmästynyt siitä, että väkijoukot olivat niin järjestyksessä. Tuomari sanoi: "Jotkut fanit kävivät juomassa, mutta te ette kuullut mitään todisteita juopottelusta tai huliganismista sinä päivänä." Hän viittasi myös syyttäjän poliisiasiantuntija Douglas Hopkinsin antamaan todistusaineistoon, jossa hän oli huomauttanut kannattajien epätavallisesta saapumismallista, ja sanoi, että "sillä on selvästi merkitystä, kun pohditaan, oliko kokoontuminen ennakoitavissa". Oikeudenkäynnin aikana FA:n entinen mediasuhteiden päällikkö Glen Kirton muisteli, kuinka Duckenfield kertoi FA:n virkamiehille, että fanit olivat pakottaneet portin. Mutta tuomari sanoi valamiehistölle: "Ohjeistan teitä selkeästi, että sillä, mitä herra Duckenfield sanoi herra Kirtonille ottelun jälkeen, ei ole minkäänlaista merkitystä tapauksen kannalta, teidän pitäisi unohtaa se." Sheffield Wednesdayn entinen sihteeri Graham Mackrell, 69, kiistää terveys- ja turvallisuusrikkomuksen, joka liittyi Liverpoolin kannattajille ottelussa varattujen kääntöporttien määrään. Oikeudenkäyntiä lykättiin maanantaihin, jolloin valamiehistön jäsenten odotetaan aloittavan harkintansa.</w:t>
      </w:r>
    </w:p>
    <w:p>
      <w:r>
        <w:rPr>
          <w:b/>
        </w:rPr>
        <w:t xml:space="preserve">Yhteenveto</w:t>
      </w:r>
    </w:p>
    <w:p>
      <w:r>
        <w:t xml:space="preserve">Hillsborough'n oikeudenkäynnin tuomari on käskenyt valamiehistöä jättämään huomiotta katastrofin aikaan esitetyt väitteet, joiden mukaan Liverpoolin fanit avasivat stadionin portin väkisin.</w:t>
      </w:r>
    </w:p>
    <w:p>
      <w:r>
        <w:rPr>
          <w:b/>
          <w:u w:val="single"/>
        </w:rPr>
        <w:t xml:space="preserve">Asiakirjan numero 40450</w:t>
      </w:r>
    </w:p>
    <w:p>
      <w:r>
        <w:t xml:space="preserve">Mies löi hevosta MM-tappion jälkeen Weston-super-Maressa</w:t>
      </w:r>
    </w:p>
    <w:p>
      <w:r>
        <w:t xml:space="preserve">Quantock-nimisen hevosen ja poliisin kimppuun hyökättiin Weston-super-Maressa, Somersetissa, pian Englannin ja Kroatian välisen ottelun loppuvihellyksen jälkeen. Konstaapeli ja hevonen ovat nyt toipuneet, Avon ja Somersetin poliisi kertoi. 23-vuotias mies on pidätetty epäiltynä poliisin pahoinpitelystä ja vahingonteosta. Komisario John Holt sanoi: "Tuomitsen jyrkästi henkilön, joka löi poliisihevosta, joka oli paikalla varmistamassa ottelusta nauttivien turvallisuutta. "Vaikka Englannin sankarit voittivat kaikkien ylpeyden ja kunnioituksen Venäjällä, nämä henkilöt ovat pettäneet itsensä ja heidän pitäisi hävetä kutsua itseään faneiksi."</w:t>
      </w:r>
    </w:p>
    <w:p>
      <w:r>
        <w:rPr>
          <w:b/>
        </w:rPr>
        <w:t xml:space="preserve">Yhteenveto</w:t>
      </w:r>
    </w:p>
    <w:p>
      <w:r>
        <w:t xml:space="preserve">Poliisihevosta lyötiin kolme kertaa Englannin MM-tappion jälkeen.</w:t>
      </w:r>
    </w:p>
    <w:p>
      <w:r>
        <w:rPr>
          <w:b/>
          <w:u w:val="single"/>
        </w:rPr>
        <w:t xml:space="preserve">Asiakirjan numero 40451</w:t>
      </w:r>
    </w:p>
    <w:p>
      <w:r>
        <w:t xml:space="preserve">Harvey Weinsteinin aikajana: Weinsteinin skandaali: Miten skandaali kehittyi</w:t>
      </w:r>
    </w:p>
    <w:p>
      <w:r>
        <w:t xml:space="preserve">Seuraavassa on yhteenveto keskeisistä tapahtumista, jotka johtivat hänet oikeuteen: 5. lokakuuta 2017 8. lokakuuta 2017 9. lokakuuta 2017 10. lokakuuta 2017 11. lokakuuta 2017 12. lokakuuta 2017 13. lokakuuta 2017 14. lokakuuta 2017 15. lokakuuta 2017 16. lokakuuta 2017 17. lokakuuta 2017 18. lokakuuta 2017 19. lokakuuta 2017 23. lokakuuta 2017 24. lokakuuta 2017 25. lokakuuta 2017 26. lokakuuta 2017 27. lokakuuta 2017 28. lokakuuta 2017 30. lokakuuta 2017 1. marraskuuta 2017 2. marraskuuta 2017 3. marraskuuta 2017 7. marraskuuta 2017 21. marraskuuta 2017 23. marraskuuta 2017 28. marraskuuta 2017 1. joulukuuta 2017 14. joulukuuta 2017 16. joulukuuta 2017 16. joulukuuta 2017 19. joulukuuta 2017 15. tammikuuta 2018 2. helmikuuta 2018 3. helmikuuta 2018 11 Helmikuu 2018 20 Helmikuu 2018 28 Helmikuu 2018 20 Maaliskuu 2018 1 Toukokuu 2018 10 Toukokuu 2018 25 Toukokuu 2018 26 Toukokuu 2018 26 Toukokuu 2018 31 Toukokuu 2018 5 Kesäkuu 2018 2 Heinäkuu 2018 9 Heinäkuu 2018 3 Elokuu 2018 22 Elokuu 2018 18 Syyskuu 2018 11 Lokakuu 2018 1 Marraskuu 2018 9 Tammikuu 2019 8 Helmikuu 2019 24 Toukokuu 2019 26 Elokuu 2019 17 Syyskuu 2019 3 Lokakuu 2019 24 Lokakuu 2019 1 Marraskuu 2019 11 Joulukuu 2019 15 Joulukuu 2019 19 Joulukuu 2019 6 Tammikuu 2020 22 Tammikuu 2020 23 Tammikuu 2020 13 Helmikuu 2020 18 Helmikuu 2020 24 Helmikuu 2020 24 Helmikuu 2020 11 Maaliskuu 2020 29 Toukokuu 2020 Seuraa meitä Facebookissa, tai Twitterissä @BBCNewsEnts. Jos sinulla on juttuehdotus, lähetä sähköpostia osoitteeseen entertainment.news@bbc.co.uk.</w:t>
      </w:r>
    </w:p>
    <w:p>
      <w:r>
        <w:rPr>
          <w:b/>
        </w:rPr>
        <w:t xml:space="preserve">Yhteenveto</w:t>
      </w:r>
    </w:p>
    <w:p>
      <w:r>
        <w:t xml:space="preserve">Hollywood-moguli Harvey Weinstein on todettu syylliseksi kahteen syytekohtaan oikeudenkäynnissä, joka koski seksuaalista hyväksikäyttöä, yli kaksi vuotta sen jälkeen, kun ensimmäiset syytökset häntä vastaan tulivat julki.</w:t>
      </w:r>
    </w:p>
    <w:p>
      <w:r>
        <w:rPr>
          <w:b/>
          <w:u w:val="single"/>
        </w:rPr>
        <w:t xml:space="preserve">Asiakirjan numero 40452</w:t>
      </w:r>
    </w:p>
    <w:p>
      <w:r>
        <w:t xml:space="preserve">Connah's Quayn pääkadun koteja aiotaan purkaa</w:t>
      </w:r>
    </w:p>
    <w:p>
      <w:r>
        <w:t xml:space="preserve">Connah's Quay High Streetin talot sijaitsevat kaupungin "tärkeällä portilla". Flintshiren kunta on ostanut taloja numeroiden 149-159 väliltä sen jälkeen, kun sen elvytyshanke alkoi vuonna 2010. Korvaavia asuntoja koskevia suunnitelmia ei ole vielä laadittu. Hakemus kiinteistöjen tasoittamisesta on jätetty neuvoston suunnittelijoille. Viranomainen on saanut Walesin hallitukselta yli kuusi miljoonaa puntaa, joilla se on auttanut maksamaan Deesiden alueen elvyttämistä. Asuntoasioista vastaava kabinettijäsen Helen Brown sanoi, että Connah's Quayn korvaavat kiinteistöt "kannustaisivat lopulta alueen uudistumista ja kohentaisivat sitä".</w:t>
      </w:r>
    </w:p>
    <w:p>
      <w:r>
        <w:rPr>
          <w:b/>
        </w:rPr>
        <w:t xml:space="preserve">Yhteenveto</w:t>
      </w:r>
    </w:p>
    <w:p>
      <w:r>
        <w:t xml:space="preserve">Deesidessä sijaitseva ränsistynyt rivitalorivistö aiotaan purkaa osana suunnitelmia alueen elvyttämiseksi.</w:t>
      </w:r>
    </w:p>
    <w:p>
      <w:r>
        <w:rPr>
          <w:b/>
          <w:u w:val="single"/>
        </w:rPr>
        <w:t xml:space="preserve">Asiakirjan numero 40453</w:t>
      </w:r>
    </w:p>
    <w:p>
      <w:r>
        <w:t xml:space="preserve">Pääepäilty maailman kirjojen yön lahjakirjojen listalla</w:t>
      </w:r>
    </w:p>
    <w:p>
      <w:r>
        <w:t xml:space="preserve">Muita valittuja teoksia ovat David Almondin Skellig, Karl Pilkingtonin The Moaning of Life ja Roddy Doylen novelli Dead Man Talking. Luetteloon on otettu myös runoantologia ensimmäistä kertaa sen jälkeen, kun järjestelmä käynnistettiin vuonna 2011. Vapaaehtoiset jakavat ensi vuoden huhtikuun 23. päivänä 250 000 ilmaista kirjaa kannustaakseen yhä useampia ihmisiä lukemaan. "Olen todella iloinen, että yksi kirjoistani on mukana World Book Night -tapahtumassa", Almond sanoi. "Mikä hieno, optimistinen, vapauttava ja demokraattinen hanke." Tapahtuman järjestää kansallinen hyväntekeväisyysjärjestö The Reading Agency, ja kustantajat lahjoittavat kirjoja. Vuoden 2015 20 nimikettä ovat mm:</w:t>
      </w:r>
    </w:p>
    <w:p>
      <w:r>
        <w:rPr>
          <w:b/>
        </w:rPr>
        <w:t xml:space="preserve">Yhteenveto</w:t>
      </w:r>
    </w:p>
    <w:p>
      <w:r>
        <w:t xml:space="preserve">Lynda La Planten teos Prime Suspect on yksi niistä kirjoista, jotka jaetaan Maailman kirjan yönä vuonna 2015.</w:t>
      </w:r>
    </w:p>
    <w:p>
      <w:r>
        <w:rPr>
          <w:b/>
          <w:u w:val="single"/>
        </w:rPr>
        <w:t xml:space="preserve">Asiakirjan numero 40454</w:t>
      </w:r>
    </w:p>
    <w:p>
      <w:r>
        <w:t xml:space="preserve">Freddie Mercury "esiintyy" Queen-ohjelmassa</w:t>
      </w:r>
    </w:p>
    <w:p>
      <w:r>
        <w:t xml:space="preserve">Hän kertoi BBC:lle, että tuotantoryhmä oli jo jonkin aikaa miettinyt, miten edesmennyt laulaja voitaisiin tuoda esille 10-vuotisjuhlaesityksessä. May korosti, ettei uusi "efekti" ollut hologrammi, vaan kutsui sitä "eräänlaiseksi optiseksi illuusioksi". "Ihmiset tulevat sanomaan: 'Näimmekö me oikeasti Freddien?'", hän lisäsi. Kitaristi vihjasi, että musikaalissa saatetaan käyttää samanlaista tekniikkaa kuin mitä käytettiin, kun edesmennyt räppäri Tupac Shakur saatiin esiintymään Coachella-musiikkifestivaalin lavalla viime kuussa. "On hieman valitettavaa, että Tupacin kanssa tehtiin niin, sillä olemme yrittäneet saada Freddien esiintymään lavalla jo jonkin aikaa", hän sanoi. "[Tuota tekniikkaa] olemme itsekin harkinneet, mutta luulen, että kahdeksan keikkaa viikossa vetävälle ohjelmalle se ei ole aivan käytännöllistä." Toukokuun 14. päivänä pidettävässä erikoisnäytöksessä juhlistetaan menestysmusikaalin 10-vuotista taivalta Lontoon Dominion-teatterissa. Paikalla on lähes koko alkuperäinen lontoolaisnäyttelijäkaarti, ja myös Hollywood-tähti Robert De Niro, joka on yksi show'n tuottajista, saapuu paikalle. "Paikalle on tulossa eräs henkilö, joka on läheisesti yhteydessä siihen, että tuotanto ylipäätään saatiin aikaan - ystävämme Bob Los Angelesista", May vahvisti. "Kutsumme häntä Bobiksi, jottei hänen tähteytensä pääse liikaa valloilleen."</w:t>
      </w:r>
    </w:p>
    <w:p>
      <w:r>
        <w:rPr>
          <w:b/>
        </w:rPr>
        <w:t xml:space="preserve">Yhteenveto</w:t>
      </w:r>
    </w:p>
    <w:p>
      <w:r>
        <w:t xml:space="preserve">Queen-kitaristi Brian May on paljastanut, että Freddie Mercury "ilmestyy" lavalle West Endin We Will Rock You -musikaalin erikoisesityksen aikana.</w:t>
      </w:r>
    </w:p>
    <w:p>
      <w:r>
        <w:rPr>
          <w:b/>
          <w:u w:val="single"/>
        </w:rPr>
        <w:t xml:space="preserve">Asiakirjan numero 40455</w:t>
      </w:r>
    </w:p>
    <w:p>
      <w:r>
        <w:t xml:space="preserve">Beach Break -festivaali: Tinie Tempah ja Katy B julkistettu</w:t>
      </w:r>
    </w:p>
    <w:p>
      <w:r>
        <w:t xml:space="preserve">Mark Ronson, Professor Green ja We Are Scientists esiintyvät myös opiskelijafestivaalilla, joka järjestetään nyt viidettä kertaa. Myös Maverick Sabre, Jaguar Skills ja Magnetic Man esiintyvät. Beach Break järjestetään Pembrey Country Parkissa Walesissa 16.-20. kesäkuuta, ja liput tapahtumaan ovat nyt myynnissä. 20 000 hengen musiikkifestivaali on suunnattu opiskelijoille, mutta myös muut kuin opiskelijat voivat osallistua hieman korkeampaan lippuhintaan. Festivaalilla esiintyvät myös Beardyman, Radio 1:n DJ Zane Lowe ja brittiläinen hiphop-tähti DJ Yoda. Vuoden 2011 Beach Break -festivaalilla on myös hiljainen disko, burleskitanssia ja komediaesityksiä. Paikalla on myös "viiksubaari", johon päästetään sisään vain ihmisiä, joilla on aidot tai tekonaamakarvat.</w:t>
      </w:r>
    </w:p>
    <w:p>
      <w:r>
        <w:rPr>
          <w:b/>
        </w:rPr>
        <w:t xml:space="preserve">Yhteenveto</w:t>
      </w:r>
    </w:p>
    <w:p>
      <w:r>
        <w:t xml:space="preserve">Tinie Tempah ja Katy B ovat yksi Walesissa järjestettävän Beach Break -festivaalin vahvistetuista artisteista.</w:t>
      </w:r>
    </w:p>
    <w:p>
      <w:r>
        <w:rPr>
          <w:b/>
          <w:u w:val="single"/>
        </w:rPr>
        <w:t xml:space="preserve">Asiakirjan numero 40456</w:t>
      </w:r>
    </w:p>
    <w:p>
      <w:r>
        <w:t xml:space="preserve">Uusi Tower Hamlets -vaalivilppiä koskeva tutkimus käynnistetty</w:t>
      </w:r>
    </w:p>
    <w:p>
      <w:r>
        <w:t xml:space="preserve">Entinen pormestari Lutfur Rahman luopui tehtävästään sen jälkeen, kun vaalituomioistuin totesi hänet syylliseksi korruptioon ja laittomiin käytäntöihin, mutta häntä ei ole asetettu syytteeseen. Scotland Yard ilmoitti myöntävänsä, että edellisestä poliisitutkinnasta on esitetty huolenaiheita. Met-poliisia on syytetty "merkittävistä puutteista" tutkinnassaan. Se sai 164 valitusta vaalivilpistä toukokuun 2014 paikallisvaalien aikana. Riippumaton tutkinta Nämä johtivat siihen, että kahta henkilöä varoitettiin ja yhtä henkilöä syytettiin ehdokasasetteluun liittyvästä rikkomuksesta sekä kuudelle henkilölle annettiin varoituksia heidän käytöksestään. Tiedottajan mukaan poliisi on käynnistänyt "uuden operaation rikosepäilyjen tutkimiseksi ja tarvittaessa tutkimiseksi" tutkimustensa sisäisen analyysin jälkeen. Scotland Yard on myös pyytänyt Lontoon poliisia tekemään riippumattoman selvityksen tutkimuksestaan, joka koskee Tower Hamlets Communities, Localities and Culture Youth Project -nuorisohankkeeseen liittyvää avustusrahoitusta koskevia väitteitä. Lontoon edustajakokouksen poliisi- ja rikoskomitean puheenjohtaja Steve O'Connell totesi aiemmin, että Met ei ollut nostanut syytteitä Rahmania vastaan. Myös poliisin valvontaviranomaista HM Inspector of Constabularya (HMIC) on pyydetty suorittamaan poliisivoimien tarkastus.</w:t>
      </w:r>
    </w:p>
    <w:p>
      <w:r>
        <w:rPr>
          <w:b/>
        </w:rPr>
        <w:t xml:space="preserve">Yhteenveto</w:t>
      </w:r>
    </w:p>
    <w:p>
      <w:r>
        <w:t xml:space="preserve">Poliisi on käynnistänyt uuden tutkimuksen väitetyistä vaalivilpistä ja väärinkäytöksistä Tower Hamletin pormestarivaaleissa vuonna 2014.</w:t>
      </w:r>
    </w:p>
    <w:p>
      <w:r>
        <w:rPr>
          <w:b/>
          <w:u w:val="single"/>
        </w:rPr>
        <w:t xml:space="preserve">Asiakirjan numero 40457</w:t>
      </w:r>
    </w:p>
    <w:p>
      <w:r>
        <w:t xml:space="preserve">Cheltenhamin Regent Arcade voittaa 500 000 punnan uudistushakemuksen.</w:t>
      </w:r>
    </w:p>
    <w:p>
      <w:r>
        <w:t xml:space="preserve">Cheltenhamissa sijaitseva Regent Arcade valitti neuvoston viime vuonna antamasta kielteisestä päätöksestä, joka koski sisäänkäynnin julkisivun uudistamista. Kesäkuussa kaupunginvaltuutetut arvostelivat arkkitehdin suunnitelmaa ja totesivat, että "voimme tehdä parempaakin". 500 000 puntaa maksavan uudistuksen myötä nykyinen kivikaari ja pylväiden muodostama sisäänkäynti purettaisiin ja korvattaisiin suurella lasilla täytetyllä aukiolla. Keskuksen omistaja Canada Life voitti valituksen Cheltenham Borough Councilin päätöksestä 1. helmikuuta. "Kaupallisia etuja" Nyt suunnittelutarkastaja JP Roberts on myöntänyt luvan uudistukselle. Hän sanoi, että työt todennäköisesti "tuottavat kaupallista hyötyä", kertoo Local Democracy Reporting Service. Roberts sanoi: "Uusi lasi- ja metallikehys näyttäisi selvästi nykyaikaiselta elementiltä, eivätkä sen mittasuhteet heijastaisi muun julkisivun klassista teemaa eivätkä jäljittelisi läheisten kauppojen julkisivujen mittasuhteita. "Se sopisi kuitenkin yleisesti ottaen yhteen pohjakerroksen myymäläyksiköiden laajojen lasipintojen kanssa."</w:t>
      </w:r>
    </w:p>
    <w:p>
      <w:r>
        <w:rPr>
          <w:b/>
        </w:rPr>
        <w:t xml:space="preserve">Yhteenveto</w:t>
      </w:r>
    </w:p>
    <w:p>
      <w:r>
        <w:t xml:space="preserve">Kauppakeskuksen omistaja on voittanut oikeuden uudistukseen, vaikka väitetään, että se "pilaisi pääkadun".</w:t>
      </w:r>
    </w:p>
    <w:p>
      <w:r>
        <w:rPr>
          <w:b/>
          <w:u w:val="single"/>
        </w:rPr>
        <w:t xml:space="preserve">Asiakirjan numero 40458</w:t>
      </w:r>
    </w:p>
    <w:p>
      <w:r>
        <w:t xml:space="preserve">Lentäjät kiistävät ylittäneensä alkoholirajan</w:t>
      </w:r>
    </w:p>
    <w:p>
      <w:r>
        <w:t xml:space="preserve">Jean-Francois Perreault, 40, ja Imran Zafar Syed, 38, pidätettiin 18. heinäkuuta ennen kuin Air Transatin Glasgow'sta Torontoon lähteneen lennon oli määrä nousta. Air Transat oli hyllyttänyt molemmat miehet pidätyksen jälkeen viime vuonna. Paisleyn sheriffituomioistuimessa heidät vapautettiin takuita vastaan huhtikuussa pidettävää kuulemista varten. Syytteen mukaan Perreault'lla oli 32 milligrammaa alkoholia 100 millilitrassa verta ja Syedillä 49 milligrammaa 100 millilitrassa verta. Veren alkoholiraja lentämiseen on 20 milligrammaa. Molemmat miehet kiistivät myös syytteen, joka koski uhkaavaa ja loukkaavaa käytöstä ja tappelua Hilton-hotellissa samana päivänä.</w:t>
      </w:r>
    </w:p>
    <w:p>
      <w:r>
        <w:rPr>
          <w:b/>
        </w:rPr>
        <w:t xml:space="preserve">Yhteenveto</w:t>
      </w:r>
    </w:p>
    <w:p>
      <w:r>
        <w:t xml:space="preserve">Kaksi kanadalaista lentäjää on kiistänyt olleensa alkoholin vaikutuksen alaisena valmistautuessaan lentämään matkustajakoneella Skotlannista.</w:t>
      </w:r>
    </w:p>
    <w:p>
      <w:r>
        <w:rPr>
          <w:b/>
          <w:u w:val="single"/>
        </w:rPr>
        <w:t xml:space="preserve">Asiakirjan numero 40459</w:t>
      </w:r>
    </w:p>
    <w:p>
      <w:r>
        <w:t xml:space="preserve">Staffordin sairaalan tutkimusraportti julkaistaan</w:t>
      </w:r>
    </w:p>
    <w:p>
      <w:r>
        <w:t xml:space="preserve">Tutkinnan puheenjohtaja Robert Francis QC sanoi, että hän esittelee loppuraportin terveysministeri Jeremy Huntille 5. helmikuuta. Francis sanoi, että raportti julkaistaan seuraavana päivänä, ennen kuin Hunt antaa lausunnon parlamentin jäsenille parlamentissa. 13 miljoonan punnan arvoinen tutkimus käynnistettiin sen jälkeen, kun Healthcare Commissionin vuonna 2009 laatimassa raportissa todettiin, että hoidon taso oli "järkyttävä". Sairaalassa uskotaan kuolleen satoja ihmisiä odotettua enemmän heidän saamansa hoidon seurauksena. Julkisessa tutkimuksessa keskityttiin siihen, miksi sääntelyviranomaiset ja ulkopuoliset elimet eivät havainneet ongelmaa. Tulokset oli tarkoitus julkaista lokakuussa 2012, mutta sitä lykättiin Robert Francisin sanottua, että hän tarvitsi lisää aikaa "valtavan todistusaineiston" läpikäymiseen. Tutkimuksessa esitettiin miljoona sivua todisteita, ja se kesti 139 päivää. Raporttien mukaan tutkimus suosittelee laajoja uudistuksia kansalliseen terveydenhuoltoon.</w:t>
      </w:r>
    </w:p>
    <w:p>
      <w:r>
        <w:rPr>
          <w:b/>
        </w:rPr>
        <w:t xml:space="preserve">Yhteenveto</w:t>
      </w:r>
    </w:p>
    <w:p>
      <w:r>
        <w:t xml:space="preserve">Staffordin sairaalan puutteita koskevan julkisen tutkimuksen on määrä julkaista tutkimuksensa tulokset helmikuussa.</w:t>
      </w:r>
    </w:p>
    <w:p>
      <w:r>
        <w:rPr>
          <w:b/>
          <w:u w:val="single"/>
        </w:rPr>
        <w:t xml:space="preserve">Asiakirjan numero 40460</w:t>
      </w:r>
    </w:p>
    <w:p>
      <w:r>
        <w:t xml:space="preserve">Urbex: Urbaani tutkimusmatkailijat paljastavat hylätyn kauneuden</w:t>
      </w:r>
    </w:p>
    <w:p>
      <w:r>
        <w:t xml:space="preserve">Tätä urbexiksi kutsuttua toimintaa harjoitetaan ympäri maailmaa, ja usein siihen liittyy yksityisomistukseen tunkeutumista. Heidän mottonsa on "jätä vain jalanjälkiä, ota vain valokuvia", ja he sanovat, etteivät he koskaan aiheuta vahinkoa päästäkseen sisään. "Tärkein filosofia on, että mitään ei siirretä, vaan rakennus kuvataan sellaisena kuin se on. Mitään ei muuteta", sanoo yksi kaupunkitutkija, joka halusi tulla tunnetuksi vain etunimellään Stephen. Valokuvausretket suunnitellaan etukäteen. He työskentelevät yleensä vähintään kolmen hengen ryhmissä, koska rakennukset ovat usein vaarallisia ja he saattavat kohdata kodittomia. Riski jäädä vartijoiden haaviin on osa viehätystä, he sanovat. Historiallisia paikkoja, kuten Belfastin Crumlin Roadin oikeustalo, ennen kuin se poltettiin, on dokumentoitu. Kuvia ladataan Facebookiin ja Flickriin "kehumisoikeuksia" varten. "Kuvaaminen on haastavaa, koska etsitään värejä ja kuvioita hämärässä. Käytän käsikäyttöisiä taskulamppuja ja pitkiä valotusaikoja", Stephen sanoo. Toisinaan ryhmälle annetaan virallinen lupa mennä hylättyihin rakennuksiin. Valokuvat vangitsevat rappeutumisen estetiikan ja herättävät myös uteliaisuutta syistä, jotka ovat johtaneet paikkojen hylkäämiseen.</w:t>
      </w:r>
    </w:p>
    <w:p>
      <w:r>
        <w:rPr>
          <w:b/>
        </w:rPr>
        <w:t xml:space="preserve">Yhteenveto</w:t>
      </w:r>
    </w:p>
    <w:p>
      <w:r>
        <w:t xml:space="preserve">Kaupunkitutkijoina tunnettu valokuvaajaryhmä on mennyt Pohjois-Irlannissa hylättyihin rakennuksiin dokumentoimaan niiden rappeutuvia viimeisiä hetkiä ja tuottanut sekä karuja että hellästi rakastavia kuvia.</w:t>
      </w:r>
    </w:p>
    <w:p>
      <w:r>
        <w:rPr>
          <w:b/>
          <w:u w:val="single"/>
        </w:rPr>
        <w:t xml:space="preserve">Asiakirjan numero 40461</w:t>
      </w:r>
    </w:p>
    <w:p>
      <w:r>
        <w:t xml:space="preserve">Waverley Mall -ostoskeskuksen ruokapihalla kyyhkysiä</w:t>
      </w:r>
    </w:p>
    <w:p>
      <w:r>
        <w:t xml:space="preserve">Angie BrownBBC Skotlannin, Edinburghin ja itäisen Skotlannin toimittaja Tarkastajat tapaavat Princes Streetillä sijaitsevan Waverley Mall -ostoskeskuksen johtajat arvioidakseen ostoskeskuksen kyyhkysten torjuntasuunnitelmia. Pihalla on nähty kerralla jopa kahdeksan lintua, ja joidenkin on jopa nähty lentävän pöydän korkeudella. Waverley Mallin virkamiehet kertoivat saaneensa vain kaksi valitusta 18 kuukauden aikana. Keskustan liikkeenomistajat kertoivat BBC Scotlandille, että "syöpäläiset" asuvat ja nukkuvat ostoskeskuksen sisällä. He kertoivat, että kyyhkyläparvi tunkeutui rakennukseen viime talvena, kun sisäänkäyntien laajentamistyöt aiheuttivat sen, että ovia ei ollut jonkin aikaa. Kauppojen omistajat kertoivat, että kauppakeskuksen johtajat olivat yrittäneet poistaa kyyhkysiä inhimillisesti, mutta tuloksetta. Suunnitelmat käyttää korkeataajuustekniikkaa, jota naapurissa sijaitseva Waverleyn asema käytti, hylättiin, koska ihmiset valittivat sen vaikuttavan heidän kuulokojeisiinsa. Johtajat ovat pyytäneet tuholaistorjuntaa tutkimaan asiaa.</w:t>
      </w:r>
    </w:p>
    <w:p>
      <w:r>
        <w:rPr>
          <w:b/>
        </w:rPr>
        <w:t xml:space="preserve">Yhteenveto</w:t>
      </w:r>
    </w:p>
    <w:p>
      <w:r>
        <w:t xml:space="preserve">Elintarviketurvallisuustarkastajat vierailevat Edinburghin ostoskeskuksessa, koska sen ruokapihalla on esiintynyt kyyhkysiä.</w:t>
      </w:r>
    </w:p>
    <w:p>
      <w:r>
        <w:rPr>
          <w:b/>
          <w:u w:val="single"/>
        </w:rPr>
        <w:t xml:space="preserve">Asiakirjan numero 40462</w:t>
      </w:r>
    </w:p>
    <w:p>
      <w:r>
        <w:t xml:space="preserve">Brasilian syyttäjät vaativat Amazonin patojen häädön lopettamista</w:t>
      </w:r>
    </w:p>
    <w:p>
      <w:r>
        <w:t xml:space="preserve">Syyttäjänviraston mukaan Belo Monten patoa rakentava konsortio on rikkonut lukuisia asukkaiden siirtämistä koskevia sopimuksia. Suurin osa häätöuhan alla olevista ihmisistä kuuluu alkuperäisväestöön. Belo Montesta tulee maailman kolmanneksi suurin vesivoimapato. Brasilian syyttäjänvirasto on laatinut alustavan raportin, jossa "suositellaan kiireellistä puuttumista prosessiin, jotta voidaan pysäyttää purkamiset ja häädettyjen asukkaiden oikeuksien loukkaaminen". "Purkuvene" Norte Energy -konsortio oli allekirjoittanut sopimuksen, johon sisältyi takuut siitä, että alueella asuvat maanviljelijät ja kalastajat siirrettäisiin muualle ja heille tarjottaisiin vaihtoehtoisia selviytymiskeinoja, syyttäjät sanovat. Raportin mukaan sopimusta on rikottu 55 kertaa. Siinä suositellaan välittömiä toimia konsortion palkkaaman aluksen, "purkualukseksi kutsutun aluksen", työn lopettamiseksi. "Se on kulkenut Xingu-jokea pitkin häätämällä perheitä, jotka asuvat joen rannalla Belo Monten padon tulva-alueella", raportissa sanotaan. Brasilian kongressi hyväksyi kiistellyn padon rakentamisen Paran osavaltiossa vuonna 2005, mutta se aloitettiin vasta vuonna 2011. Ympäristöaktivistit ja alkuperäiskansojen oikeuksien puolustajat ovat vastustaneet hanketta alusta alkaen, sillä he sanovat, että valtava sademetsäalue tulvii, uhkaa luontoa ja vaikuttaa tuhansien ihmisten elämään. Hallituksen mukaan pato on kehityksen kannalta ratkaisevan tärkeä, sillä se luo työpaikkoja ja tuottaa sähköä 23 miljoonaan kotiin. 11 000 megawatin padosta tulee maailman kolmanneksi suurin - Kiinan Kolmen rotkon ja Brasilian ja Paraguayn yhdessä hallinnoiman Itaipun jälkeen. Sen odotetaan maksavan 11-17 miljardia dollaria (11 miljardia puntaa).</w:t>
      </w:r>
    </w:p>
    <w:p>
      <w:r>
        <w:rPr>
          <w:b/>
        </w:rPr>
        <w:t xml:space="preserve">Yhteenveto</w:t>
      </w:r>
    </w:p>
    <w:p>
      <w:r>
        <w:t xml:space="preserve">Brasilian liittovaltion syyttäjät ovat kehottaneet viranomaisia lopettamaan ainakin 2 000 perheen häädön Amazonin viidakossa sijaitsevalla alueella, jonne rakennetaan valtavaa patoa.</w:t>
      </w:r>
    </w:p>
    <w:p>
      <w:r>
        <w:rPr>
          <w:b/>
          <w:u w:val="single"/>
        </w:rPr>
        <w:t xml:space="preserve">Asiakirjan numero 40463</w:t>
      </w:r>
    </w:p>
    <w:p>
      <w:r>
        <w:t xml:space="preserve">Westonin Grand Pier -laiturin avaaminen viivästyy</w:t>
      </w:r>
    </w:p>
    <w:p>
      <w:r>
        <w:t xml:space="preserve">Laituri oli tarkoitus avata myöhemmin tässä kuussa, mutta uuden paviljongin asentaminen on viivästynyt. Omistajien ja urakoitsijoiden välillä käydään viikonloppuna neuvotteluja tarkistetusta avaamisajankohdasta, kertoi tiedottaja. Edellinen paviljonki tuhoutui heinäkuussa 2008 tulipalossa, jonka uskotaan johtuneen sähköviasta. Laiturin näyttävän näkötornin rakentaminen on jo viivästynyt, ja sen odotetaan valmistuvan vasta vuonna 2011. Yli 700 ihmistä haki 250 työpaikkaa, jotka syntyvät laiturin avaamisen myötä.</w:t>
      </w:r>
    </w:p>
    <w:p>
      <w:r>
        <w:rPr>
          <w:b/>
        </w:rPr>
        <w:t xml:space="preserve">Yhteenveto</w:t>
      </w:r>
    </w:p>
    <w:p>
      <w:r>
        <w:t xml:space="preserve">Weston-super-Maren Grand Pierin avaaminen näyttää viivästyvän elokuuhun.</w:t>
      </w:r>
    </w:p>
    <w:p>
      <w:r>
        <w:rPr>
          <w:b/>
          <w:u w:val="single"/>
        </w:rPr>
        <w:t xml:space="preserve">Asiakirjan numero 40464</w:t>
      </w:r>
    </w:p>
    <w:p>
      <w:r>
        <w:t xml:space="preserve">Newarkissa ammuskeltiin autosta ohi: Newark Newark: Perhe jäi "järkyttynyt</w:t>
      </w:r>
    </w:p>
    <w:p>
      <w:r>
        <w:t xml:space="preserve">Lorraine Kavanagh oli kumppaninsa, tyttärensä ja tyttärentyttärensä kanssa, kun he näkivät ihmisiä penkereellä A46-tien varrella lähellä Newarkia. Poliisi kertoi saaneensa useita ilmoituksia siitä, että autoja oli ammuttu ilmakiväärillä, mutta kukaan ei loukkaantunut. Kavanagh kertoi, että he "kuulivat pamauksen" ajaessaan ja pysähdyttyään löysivät reiän etuovesta. "Kun pysähdyimme, nuoret olivat kadonneet", Kavanagh lisäsi. "Kun ilmoitimme asiasta poliisille, he kertoivat, että samalla alueella oli ammuttu muitakin ohikulkevia ihmisiä autoissa, mutta me olimme ainoa auto, johon oli osunut." Poliisi kertoi saaneensa useita puheluita sunnuntaina noin kello 18.20 BST, mutta etsinnöistä huolimatta rikoksentekijöitä ei löydetty. Komisario Heather Sutton sanoi, että "se olisi voinut olla erittäin vaarallista", ja pyysi kaikkia, jotka näkivät syylliset tai joilla on kojelautakameran kuvaa heistä, ottamaan yhteyttä. Seuraa BBC East Midlandsia Facebookissa, Twitterissä tai Instagramissa. Lähetä juttuideoita osoitteeseen eastmidsnews@bbc.co.uk.</w:t>
      </w:r>
    </w:p>
    <w:p>
      <w:r>
        <w:rPr>
          <w:b/>
        </w:rPr>
        <w:t xml:space="preserve">Yhteenveto</w:t>
      </w:r>
    </w:p>
    <w:p>
      <w:r>
        <w:t xml:space="preserve">Perhe, jonka autoa ammuttiin Nottinghamshiressä, kertoi jääneensä "järkyttyneenä" tapahtuneesta.</w:t>
      </w:r>
    </w:p>
    <w:p>
      <w:r>
        <w:rPr>
          <w:b/>
          <w:u w:val="single"/>
        </w:rPr>
        <w:t xml:space="preserve">Asiakirjan numero 40465</w:t>
      </w:r>
    </w:p>
    <w:p>
      <w:r>
        <w:t xml:space="preserve">Mies lennätettiin sairaalaan koiran pelastamisen jälkeen</w:t>
      </w:r>
    </w:p>
    <w:p>
      <w:r>
        <w:t xml:space="preserve">Pelastuslaitos kutsuttiin Aberdeenin Donmouthiin saatuaan ilmoituksen vedessä olevasta henkilöstä. Mies oli vedessä noin puoli tuntia ennen kuin Aberdeenin pelastusvenejoukkue pelasti hänet. Myös nainen lennätettiin ja vietiin sairaalaan helikopterilääkärin neuvojen perusteella, vaikka hän ei ollut vedessä. Heidän tämänhetkinen tilansa ei ole tiedossa, mutta rannikkovartioston mukaan kaksikko oli tajuissaan ja hengitti, kun he saapuivat Aberdeenin kuninkaalliseen sairaalaan. Myös koira on turvassa ja voi hyvin. HM Coastguardin tiedottaja sanoi: "Meidät kutsuttiin paikalle kello 17.25, ja paikalla oli Aberdeenin ja Cruden Bayn rannikkovartioston ryhmiä sekä helikopteri. "Mies lennätettiin Aberdeenin kuninkaalliseen sairaalaan yhdessä naispuolisen loukkaantuneen kanssa, joka ei ollut vedessä."</w:t>
      </w:r>
    </w:p>
    <w:p>
      <w:r>
        <w:rPr>
          <w:b/>
        </w:rPr>
        <w:t xml:space="preserve">Yhteenveto</w:t>
      </w:r>
    </w:p>
    <w:p>
      <w:r>
        <w:t xml:space="preserve">Mies, joka joutui vaikeuksiin vedessä yrittäessään pelastaa pulaan joutunutta koiraansa, on kuljetettu sairaalaan.</w:t>
      </w:r>
    </w:p>
    <w:p>
      <w:r>
        <w:rPr>
          <w:b/>
          <w:u w:val="single"/>
        </w:rPr>
        <w:t xml:space="preserve">Asiakirjan numero 40466</w:t>
      </w:r>
    </w:p>
    <w:p>
      <w:r>
        <w:t xml:space="preserve">Flybe lisää Newquayn ja Southendin väliset lennot</w:t>
      </w:r>
    </w:p>
    <w:p>
      <w:r>
        <w:t xml:space="preserve">Flybe ilmoitti, että se lentää kolme lentoa viikossa toukokuusta syyskuuhun. Lisäksi se liikennöi kaksi kertaa päivässä Newquayn ja Gatwickin välistä reittiä lokakuuhun asti. Yhtiön mukaan kesäiset lentoliikennepalvelut Cornwalliin ovat "olennainen osa lounaisen alueen vapaa-ajan taloutta tukevaa matkailupalapeliä". Easyjet ilmoitti aiemmin tässä kuussa luopuvansa Southendin kesäreitistä, mutta ei ilmoittanut syytä. Newquayn toimitusjohtaja Al Titterington sanoi, että Flyben päätös oli "loistava uutinen" ja "todellinen piristysruiske" lentoasemalle ja Cornwallille. "Emme voi liikaa korostaa, miten tärkeää on säilyttää ja kehittää matkailutaloutta tukevia vapaa-ajan palveluja maakuntaan. Se on ratkaisevan tärkeää alueelle." Flybe on varoittanut, että se voi lopettaa Newquayn ja Gatwickin väliset lennot, ellei lentoaseman omistaja Cornwall Council saa valtion tukea. Cornwall Council tukee Newquayn lentoaseman toimintaa noin 3 miljoonalla punnalla vuodessa.</w:t>
      </w:r>
    </w:p>
    <w:p>
      <w:r>
        <w:rPr>
          <w:b/>
        </w:rPr>
        <w:t xml:space="preserve">Yhteenveto</w:t>
      </w:r>
    </w:p>
    <w:p>
      <w:r>
        <w:t xml:space="preserve">Flybe on aloittanut kesäaikaan lennot Cornwallissa sijaitsevan Newquayn lentoaseman ja Essexissä sijaitsevan Southendin lentoaseman välillä sen jälkeen, kun Easyjet oli luopunut niistä.</w:t>
      </w:r>
    </w:p>
    <w:p>
      <w:r>
        <w:rPr>
          <w:b/>
          <w:u w:val="single"/>
        </w:rPr>
        <w:t xml:space="preserve">Asiakirjan numero 40467</w:t>
      </w:r>
    </w:p>
    <w:p>
      <w:r>
        <w:t xml:space="preserve">Joulusaaren haaksirikko: Indonesia pidättää miehen</w:t>
      </w:r>
    </w:p>
    <w:p>
      <w:r>
        <w:t xml:space="preserve">Poliisin mukaan mies, joka väittää olevansa Australian kansalainen, oli jo jonkin aikaa osallistunut ihmisten salakuljetukseen. Jopa 50 enimmäkseen iranilaista, irakilaista ja kurdilaista turvapaikanhakijaa kuoli, kun heidän veneensä törmäsi kallioihin viime kuussa. He olivat matkalla Indonesian kautta Australiaan. Joulusaari sijaitsee Intian valtameressä noin 2 600 kilometrin päässä Australian mantereesta, mutta vain 300 kilometriä etelään Indonesiasta. Saarella sijaitsee säilöönottokeskus, jossa on lähes 3 000 turvapaikanhakijaa, jotka odottavat hakemustensa käsittelyä. Luovuttaminen? Indonesian poliisin yleisen rikosyksikön päällikkö kertoi, että hänen virkaveljensä olivat pidättäneet miehen Jakartassa myöhään tiistaina seurattuaan häntä kahden viikon ajan. "Tämä on Indonesian ja Australian poliisivoimien erittäin tiiviin yhteistyön tulos", Agung Sabar Santoso sanoi ABC:n mukaan. Indonesiassa ei ole ihmissalakuljetuslakia, mutta poliisin mukaan miestä voidaan syyttää maahanmuuttorikkomuksista, joista voi saada enintään viiden vuoden tuomion. On epäselvää, aikooko Australian hallitus pyytää epäillyn luovuttamista. Kolmea haaksirikkoutuneen laivan indonesialaista miehistön jäsentä on syytetty Australiassa ihmissalakuljetusrikoksista, ja heitä uhkaa jopa 20 vuoden vankeusrangaistus, jos heidät todetaan syyllisiksi. Aluksella oli noin 90 ihmistä, kun hauras vene törmäsi kallioihin kovassa merenkäynnissä 15. joulukuuta. Rannikkovartiosto pelasti 42 eloonjäänyttä, mutta jopa 50 ihmisen uskotaan hukkuneen.</w:t>
      </w:r>
    </w:p>
    <w:p>
      <w:r>
        <w:rPr>
          <w:b/>
        </w:rPr>
        <w:t xml:space="preserve">Yhteenveto</w:t>
      </w:r>
    </w:p>
    <w:p>
      <w:r>
        <w:t xml:space="preserve">Indonesian poliisi kertoo pidättäneensä väitetysti ihmissalakuljettajan, jonka uskotaan olevan joulusaaren edustalla haaksirikkoutuneen turvapaikanhakijoiden veneen takana.</w:t>
      </w:r>
    </w:p>
    <w:p>
      <w:r>
        <w:rPr>
          <w:b/>
          <w:u w:val="single"/>
        </w:rPr>
        <w:t xml:space="preserve">Asiakirjan numero 40468</w:t>
      </w:r>
    </w:p>
    <w:p>
      <w:r>
        <w:t xml:space="preserve">NI:n tieliikennekuolemat: Lähes 80 prosenttia kuolonuhreista on miehiä</w:t>
      </w:r>
    </w:p>
    <w:p>
      <w:r>
        <w:t xml:space="preserve">The Detail -niminen tutkiva uutissivusto on paljastanut, että onnettomuuksien uhrien sukupuolijakauma on hyvin epätasapainoinen. Se analysoi tilastoja, jotka se sai Pohjois-Irlannin poliisilaitokselta tiedonvapauslain nojalla. Luvuista kävi myös ilmi, että poliisialue, jolla onnettomuuksissa kuolleiden määrä oli suurin vuosina 2013-14, oli Fermanaghin kreivikunta. Fermanaghin teillä kuoli kahden viime vuoden aikana kuusitoista ihmistä. Toiseksi eniten kuolonuhreja kirjattiin Newryn ja Mournen PSNI:n alueella, jossa kuoli 12 ihmistä. Eniten kolareita tapahtui PSNI:n Lisburnin alueella, jossa oli 100 törmäystä ja 99 vakavasti loukkaantunutta. Lisburnin onnettomuusluku oli viisi kertaa korkeampi kuin vähiten ilmoitettuja yhteentörmäyksiä sisältäneellä Cookstownin alueella Tyronen kreivikunnassa, jossa oli 20 yhteentörmäystä. Yksityiskohtaisessa tilastojen erittelyssä verkkosivusto sai selville, että kahden vuoden aikana maanteillä kuolleista 136 ihmisestä 106 oli miehiä ja 30 naisia. Myös loukkaantumistilastoissa sukupuolijakauma oli huomattavan epätasapainoinen, sillä 938 miestä loukkaantui vakavasti, kun taas 492 naista loukkaantui vakavasti. Luvut osoittivat, että alkoholi ja ylinopeus olivat suurimmat onnettomuuksien syyt.</w:t>
      </w:r>
    </w:p>
    <w:p>
      <w:r>
        <w:rPr>
          <w:b/>
        </w:rPr>
        <w:t xml:space="preserve">Yhteenveto</w:t>
      </w:r>
    </w:p>
    <w:p>
      <w:r>
        <w:t xml:space="preserve">Lähes 80 prosenttia Pohjois-Irlannin tieliikenteessä kahden viime vuoden aikana kuolleista oli miehiä, ja lähes 25 prosenttia heistä oli 17-24-vuotiaita nuoria miehiä.</w:t>
      </w:r>
    </w:p>
    <w:p>
      <w:r>
        <w:rPr>
          <w:b/>
          <w:u w:val="single"/>
        </w:rPr>
        <w:t xml:space="preserve">Asiakirjan numero 40469</w:t>
      </w:r>
    </w:p>
    <w:p>
      <w:r>
        <w:t xml:space="preserve">Irlamin moottoripyöräonnettomuudessa loukkaantuneet miehet pidätettiin aikaisemman ampumisen vuoksi</w:t>
      </w:r>
    </w:p>
    <w:p>
      <w:r>
        <w:t xml:space="preserve">Greater Manchesterin poliisin mukaan 20-vuotiaiden miesten onnettomuus tapahtui Liverpool Roadilla Irlamissa noin kello 20:00 GMT perjantaina. Poliisit löysivät tapahtumapaikalta aseen ja uskovat, että kuljettajat olivat osallistuneet ampumiseen Kings Roadilla sitä ennen. Ampuminen on yhdistetty myös lähellä noin kello 20.15 tapahtuneeseen ajoneuvopaloon. Poliisi uskoo, että viisi miestä sytytti Cutnook Lanella olleen mustan Chryslerin tuleen ennen pakenemistaan. Poliisin tiedottajan mukaan kukaan ei loukkaantunut ampumisessa, mutta moottoripyöräilijät vietiin sairaalaan vammojen vuoksi, joiden ei uskota olevan hengenvaarallisia. Hän sanoi, että heidät pidätettiin myöhemmin epäiltynä ampuma-aseen tai ampumatarvikkeiden hallussapidosta hengenvaarallisena. Hän pyysi tietoja ja lisäsi, että "uskotaan, että törmäyksessä oli osallisena toinen ajoneuvo", mutta sitä ei ole tunnistettu. Seuraa BBC North West -kanavaa Facebookissa, Twitterissä ja Instagramissa. Voit myös lähettää juttuideoita osoitteeseen northwest.newsonline@bbc.co.uk. Aiheeseen liittyvät Internet-linkit Greater Manchesterin poliisi</w:t>
      </w:r>
    </w:p>
    <w:p>
      <w:r>
        <w:rPr>
          <w:b/>
        </w:rPr>
        <w:t xml:space="preserve">Yhteenveto</w:t>
      </w:r>
    </w:p>
    <w:p>
      <w:r>
        <w:t xml:space="preserve">Kaksi moottoripyöräonnettomuudessa loukkaantunutta miestä on pidätetty hieman ennen törmäystä tapahtuneen ampumisen vuoksi, kertoo poliisi.</w:t>
      </w:r>
    </w:p>
    <w:p>
      <w:r>
        <w:rPr>
          <w:b/>
          <w:u w:val="single"/>
        </w:rPr>
        <w:t xml:space="preserve">Asiakirjan numero 40470</w:t>
      </w:r>
    </w:p>
    <w:p>
      <w:r>
        <w:t xml:space="preserve">Siirtolaiskriisi: Mellakka Bulgarian suurimmassa pakolaiskeskuksessa</w:t>
      </w:r>
    </w:p>
    <w:p>
      <w:r>
        <w:t xml:space="preserve">Viranomaisten mukaan väitteet olivat vääriä. Harmanlin keskuksessa asuu 3 000 ihmistä, joista suurin osa on afganistanilaisia pakolaisia. Mielenosoittajat heittivät kiviä mellakkapoliiseja kohti, jotka käyttivät vesitykkejä heidän hajottamiseensa. Noin 13 000 siirtolaista on edelleen jumissa Bulgariassa, Euroopan unionin köyhimmässä maassa. Pyrkiessään estämään laittomia rajanylityksiä maa on rakentanut aidan Turkin vastaiselle rajalleen ja vahvistanut rajavalvontaa. Harmanlin kaupungin asukkaat osoittivat sunnuntaina mieltään ja vaativat leirin sulkemista sen jälkeen, kun paikalliset tiedotusvälineet olivat kertoneet, että leirillä väitetään olevan tauteja. Viranomaiset sulkivat keskuksen väliaikaisesti, jotta terveysviranomaiset voisivat tutkia asiaa, ja kielsivät ihmisiä poistumasta sieltä. "Keinotekoisesti luotu jännitys johti tähän harhaanjohtavien raporttien jälkeen, joiden mukaan keskus on tartuntojen pesäpaikka", Bulgarian pakolaisviraston johtaja Petja Parvanova sanoi Reutersin mukaan. Jännitteet ovat olleet korkealla Euroopassa, erityisesti Kreikassa, jossa kymmenettuhannet siirtolaiset ja pakolaiset ovat edelleen jumissa. Viime viikolla Chioksen saarella sijaitsevaan leiriin tehty hyökkäys pakotti 150 ihmistä pakenemaan.</w:t>
      </w:r>
    </w:p>
    <w:p>
      <w:r>
        <w:rPr>
          <w:b/>
        </w:rPr>
        <w:t xml:space="preserve">Yhteenveto</w:t>
      </w:r>
    </w:p>
    <w:p>
      <w:r>
        <w:t xml:space="preserve">Noin 1 500 siirtolaista on ottanut yhteen poliisin kanssa Bulgarian suurimmassa pakolaiskeskuksessa kaksi päivää sen jälkeen, kun laitos oli suljettu sen jälkeen, kun oli raportoitu tartuntatautiepidemiasta.</w:t>
      </w:r>
    </w:p>
    <w:p>
      <w:r>
        <w:rPr>
          <w:b/>
          <w:u w:val="single"/>
        </w:rPr>
        <w:t xml:space="preserve">Asiakirjan numero 40471</w:t>
      </w:r>
    </w:p>
    <w:p>
      <w:r>
        <w:t xml:space="preserve">Coronavirus: Hagridin isä pääsi vihdoin parturikampaamoon</w:t>
      </w:r>
    </w:p>
    <w:p>
      <w:r>
        <w:t xml:space="preserve">Angie BrownBBC Scotland News James Spooner, 48, jonotti päästäkseen parturi-kampaajansa Danyarin vastaanotolle Pollokshawsissa Glasgow'ssa heti, kun kampaamot avattiin uudelleen keskiviikkona. Hän ei ollut leikannut hiuksiaan tai partaansa 20 viikkoon. Spooner sanoi, että hänen 10-vuotias poikansa oli nolostunut isänsä kasvaneesta ulkonäöstä. Hän sanoi: Minulla ei ole koskaan ollut näin pusikkoista partaa eikä näin pitkää tukkaa." Hän sanoi: "Minun piti leikata hiukseni, kun jouduimme lukkojen taakse, joten ne ovat kasvaneet huomattavasti. "Lapset kutsuivat minua Hagridiksi ja luolamieheksi, enkä laittanut videota päälle työpäivän aikana, koska ystävät kutsuivat minua Neptunukseksi. "Poikani alkoi nolostua, joten heti kun paikallinen parturini oli avattu, menin sinne." Spooner sanoi, että jotkut ihmiset olivat sanoneet hiusten kasvun vanhentaneen häntä, kun taas toiset olivat sitä mieltä, että se sopi hänelle. Hän sanoi: Hän sanoi: "Olen nyt tyytyväinen uuteen hiustenleikkaukseeni, enkä enää koskaan tee niin pitkää tukkaa. Kun hiukset olivat pitkät, tunsin, miten ne puhalsivat tuulessa, mikä oli minulle uusi kokemus. "Tuntui kylmemmältä kävellä kotiin, kun hiuksia oli vähemmän, ja tuntui oudolta, kun hiukset eivät enää puhaltaneet tuulessa."</w:t>
      </w:r>
    </w:p>
    <w:p>
      <w:r>
        <w:rPr>
          <w:b/>
        </w:rPr>
        <w:t xml:space="preserve">Yhteenveto</w:t>
      </w:r>
    </w:p>
    <w:p>
      <w:r>
        <w:t xml:space="preserve">Mies, jota paikalliset lapset kutsuivat "Hagridiksi", koska hänen hiuksensa ja partansa olivat kasvaneet liikaa lukituksen aikana, sanoi poikansa olevan "helpottunut", että parturiliikkeet olivat avanneet ovensa uudelleen.</w:t>
      </w:r>
    </w:p>
    <w:p>
      <w:r>
        <w:rPr>
          <w:b/>
          <w:u w:val="single"/>
        </w:rPr>
        <w:t xml:space="preserve">Asiakirjan numero 40472</w:t>
      </w:r>
    </w:p>
    <w:p>
      <w:r>
        <w:t xml:space="preserve">Bournemouthin Travelodgesta löydetyn naisen ruumis pidätetty murhasta</w:t>
      </w:r>
    </w:p>
    <w:p>
      <w:r>
        <w:t xml:space="preserve">Parikymppisen naisen ruumis löydettiin Bournemouthin Christchurch Roadilla sijaitsevasta Travelodgesta noin kello 08:00 GMT. Hänen perheelleen on ilmoitettu asiasta, ja erityiskoulutetut poliisit tukevat heitä, Dorsetin poliisi kertoi. Pidätetty 32-vuotias mies, joka on kotoisin Bournemouthista, avustaa etsiviä heidän tutkimuksissaan. Poliisit osallistuivat tapahtumapaikalle, ja paikalle asetettiin eristyssulku. Poliisi sanoi, että kuolemaa käsitellään epäilyttävänä ja vetoaa mahdollisiin silminnäkijöihin. Komisario Jez Noyce sanoi: "Tutkimme asiaa perusteellisesti, ja poliisit ovat keskustelleet hotellissa majoittuneiden vieraiden kanssa." Yksi henkilö kertoi nähneensä 12 poliisiautoa ja ambulanssin hotellin ulkopuolella sekä aseistettuja poliiseja tutkimassa läheisiä puutarhoja.</w:t>
      </w:r>
    </w:p>
    <w:p>
      <w:r>
        <w:rPr>
          <w:b/>
        </w:rPr>
        <w:t xml:space="preserve">Yhteenveto</w:t>
      </w:r>
    </w:p>
    <w:p>
      <w:r>
        <w:t xml:space="preserve">Mies on pidätetty murhasta epäiltynä naisen kuoltua hotellissa Bournemouthissa.</w:t>
      </w:r>
    </w:p>
    <w:p>
      <w:r>
        <w:rPr>
          <w:b/>
          <w:u w:val="single"/>
        </w:rPr>
        <w:t xml:space="preserve">Asiakirjan numero 40473</w:t>
      </w:r>
    </w:p>
    <w:p>
      <w:r>
        <w:t xml:space="preserve">Saarten rannikkovartiosto tarjoaa neuvoja kajakkietsintöjen jälkeen</w:t>
      </w:r>
    </w:p>
    <w:p>
      <w:r>
        <w:t xml:space="preserve">Hylättyjä kajakkeja löytyi vedestä sen jälkeen, kun ne olivat irronneet paikasta, jossa niitä oli säilytetty rannikolla. Jerseyn läheltä löytyi sunnuntaina ajelehtiva vene, jolla ei ollut tunnistetietoja, joten omistajia oli vaikea jäljittää, minkä vuoksi rannikkovartiosto aloitti etsinnät. Samanlainen tapaus sattui, kun kajakki löydettiin Guernseyn edustalta. "Suosittelemme, että omistajat eivät säilytä vesikulkuneuvoja rannikolla, varsinkaan silloin, kun niitä ei käytetä säännöllisesti, sillä tämä lisää niiden irtoamisen tai irtoamisen ja vuoroveden mukana kulkeutumisen riskiä", sanoi Guernseyn satamapäällikkö David Barker. Rannikkovartiostoa huolestuttavat muun muassa kajakit, melontalaudat ja jollat. He kannustavat ihmisiä käyttämään vapaaehtoista vesikulkuneuvojen rekisteröintijärjestelmää. "Vastineeksi siitä, että omistajat ilmoittavat meille vesikulkuneuvonsa tiedot ja omat yhteystietonsa, he saavat yksilöllisen tunnistenumeron säänkestävän vinyylitarran tai vankan tunnisteen muodossa, joka kiinnitetään veneeseen", Jerseyn satamamestari Bill Sadler sanoi.</w:t>
      </w:r>
    </w:p>
    <w:p>
      <w:r>
        <w:rPr>
          <w:b/>
        </w:rPr>
        <w:t xml:space="preserve">Yhteenveto</w:t>
      </w:r>
    </w:p>
    <w:p>
      <w:r>
        <w:t xml:space="preserve">Guernseyn ja Jerseyn rannikkovartiostot pyytävät säilyttämään vesikulkuneuvoja nousuveden ulottumattomissa sen jälkeen, kun kaksi väärää hälytystä johti etsintöihin.</w:t>
      </w:r>
    </w:p>
    <w:p>
      <w:r>
        <w:rPr>
          <w:b/>
          <w:u w:val="single"/>
        </w:rPr>
        <w:t xml:space="preserve">Asiakirjan numero 40474</w:t>
      </w:r>
    </w:p>
    <w:p>
      <w:r>
        <w:t xml:space="preserve">Fort Hoodin syyttäjät lopettavat syytteen majuri Nidal Hasania vastaan</w:t>
      </w:r>
    </w:p>
    <w:p>
      <w:r>
        <w:t xml:space="preserve">Itseään puolustava majuri Nidal Hasan ei maininnut aikovansa kutsua todistajia, kun oikeus jatkuu keskiviikkona. Tuomioistuimen määräämät asianajajat, joita hän ei ole juuri käyttänyt, ovat väittäneet, että hän aikoo saada kuolemantuomion. 42-vuotias armeijan psykiatri on sanonut tehneensä iskun puolustaakseen islamistisia ihanteitaan. Kun syyttäjät tiistaina lopettivat oikeudenkäyntinsä kutsuttuaan 11 päivän aikana lähes 90 todistajaa, tuomari eversti Tara Osborn muistutti majuri Hasania siitä, että hänellä oli oikeus pyytää häntä päättämään, ettei hän ole syyllinen sillä perusteella, ettei syyttäjä ollut todistanut syytteensä toteen. Hän kuitenkin kieltäytyi tekemästä niin. Tuomari Osborn keskeytti sitten oikeuden käsittelyn. "Jatkamme huomenna puolustuksen mahdollisella esityksellä", hän sanoi. Virginiassa syntynyt Maj Hasan, jota ammuttiin hyökkäyksen aikana ja joka on halvaantunut, osallistuu oikeuteen pyörätuolissa. Hän on pyytänyt usein taukoja todistajanlausuntojen aikana lepoa ja rukousta varten. Jos majuri Hasan joutuu teloitettavaksi, tapaus siirtyy automaattisesti sotilasvetoomustuomioistuimeen, joka on kumonnut useimmat käsittelemänsä kuolemantuomiot.</w:t>
      </w:r>
    </w:p>
    <w:p>
      <w:r>
        <w:rPr>
          <w:b/>
        </w:rPr>
        <w:t xml:space="preserve">Yhteenveto</w:t>
      </w:r>
    </w:p>
    <w:p>
      <w:r>
        <w:t xml:space="preserve">Yhdysvaltain armeijan syyttäjät ovat saaneet päätökseen syytteensä miestä vastaan, joka myöntää tappaneensa 13 sotilasta Fort Hoodin armeijatukikohdassa Teksasissa vuonna 2009 tehdyssä iskussa.</w:t>
      </w:r>
    </w:p>
    <w:p>
      <w:r>
        <w:rPr>
          <w:b/>
          <w:u w:val="single"/>
        </w:rPr>
        <w:t xml:space="preserve">Asiakirjan numero 40475</w:t>
      </w:r>
    </w:p>
    <w:p>
      <w:r>
        <w:t xml:space="preserve">Walesin vaalit 2021: Vaaleissa ehdolla olevat puolueet</w:t>
      </w:r>
    </w:p>
    <w:p>
      <w:r>
        <w:t xml:space="preserve">Oppaassamme vertaillaan pääpuolueiden politiikkoja. BBC ei ole vastuussa ulkopuolisten internetsivustojen sisällöstä. Abolish the Welsh Assembly Party Britannian kommunistinen puolue Freedom Alliance Gwlad Llais Gwynedd No More Lockdowns Plaid Cymru Propel Reform Ison-Britannian sosialistinen puolue Trade Unionist and Socialist Coalition Ison-Britannian itsenäisyyspuolue Walesin vihreät Walesin kristillinen puolue Walesin konservatiivipuolue Walesin työväenpuolue Walesin liberaalidemokraatit Workers Party of Britain (Britannian työväenpuolue)</w:t>
      </w:r>
    </w:p>
    <w:p>
      <w:r>
        <w:rPr>
          <w:b/>
        </w:rPr>
        <w:t xml:space="preserve">Yhteenveto</w:t>
      </w:r>
    </w:p>
    <w:p>
      <w:r>
        <w:t xml:space="preserve">Tämä on luettelo puolueista, joilla on ehdokkaita Walesin vaaleissa 6. toukokuuta 2021.</w:t>
      </w:r>
    </w:p>
    <w:p>
      <w:r>
        <w:rPr>
          <w:b/>
          <w:u w:val="single"/>
        </w:rPr>
        <w:t xml:space="preserve">Asiakirjan numero 40476</w:t>
      </w:r>
    </w:p>
    <w:p>
      <w:r>
        <w:t xml:space="preserve">MM-kisat 2018: Liverpool näyttää Englanti - Kroatia välieräottelun</w:t>
      </w:r>
    </w:p>
    <w:p>
      <w:r>
        <w:t xml:space="preserve">Suuret näytöt ovat paikallaan Pier Headissa, jotta fanit voivat seurata Gareth Southgaten joukkueen ottelua Kroatiaa vastaan ottelussa, joka alkaa klo 19.00 BST. Tapahtuman järjestämisestä aiheutuvat kustannukset katetaan suurelta osin sponsorisopimuksella, mutta pääsymaksua peritään 1 punnan suuruinen hallintomaksu. Pormestari Joe Anderson pyysi ihmisiä "käyttäytymään" tapahtumassa. Hän varoitti, että kaikki huonosti käyttäytyvät "heitetään pois alueelta". "Älkää tuoko pulloja, älkääkä tulko paikalle humalassa", hän lisäsi. Tapahtuman sisälle ei saa viedä alkoholia, ja vain suljetut muovipullot ovat sallittuja. Alkoholia myydään tapahtumapaikalla, neuvosto sanoi. Tranmere Rovers puolestaan on myös ilmoittanut, että heillä on Prenton Parkilla iso valkokangas. Pääsymaksu on 2 puntaa.</w:t>
      </w:r>
    </w:p>
    <w:p>
      <w:r>
        <w:rPr>
          <w:b/>
        </w:rPr>
        <w:t xml:space="preserve">Yhteenveto</w:t>
      </w:r>
    </w:p>
    <w:p>
      <w:r>
        <w:t xml:space="preserve">Liverpool saa oman "fanzonensa" Englannin MM-välieräottelua varten keskiviikkona, pormestari on vahvistanut.</w:t>
      </w:r>
    </w:p>
    <w:p>
      <w:r>
        <w:rPr>
          <w:b/>
          <w:u w:val="single"/>
        </w:rPr>
        <w:t xml:space="preserve">Asiakirjan numero 40477</w:t>
      </w:r>
    </w:p>
    <w:p>
      <w:r>
        <w:t xml:space="preserve">Hyden asukkaat suuttuvat kaksoiskeltaisten viivojen pysäköintiaukoista</w:t>
      </w:r>
    </w:p>
    <w:p>
      <w:r>
        <w:t xml:space="preserve">Cartwright Streetillä, Newtonissa, Hyde, Tameside, asuvat ihmiset olivat kyllästyneet pysäköintiin tiellä ja käynnistivät vetoomuksen, jossa vaadittiin rajoituksia. Mutta kun ajoneuvojen ympärille on maalattu viivoja, ihmiset voivat edelleen pysäköidä aukkoihin. Barbara Gibson aloitti vetoomuksen ja sanoi sen olevan "naurettavaa". Tameside Council sanoi, että se viimeistelee viivat. Gibsonin mukaan asukkaat ovat hämmentyneitä siitä, miksi neuvoston työntekijät eivät sulje paikkoja, ennen kuin viivat on täytetty. "He ovat jättäneet aukkoja, joissa ihmiset pysäköivät edelleen", hän sanoi. Viranomainen sanoi: "Olemme tietoisia tästä ongelmasta... ja saamme linjat valmiiksi mahdollisimman pian. "Kun neuvoston vuoriurakoitsija saapui tekemään töitä, he eivät valitettavasti pystyneet tekemään niitä loppuun pysäköityjen ajoneuvojen vuoksi."</w:t>
      </w:r>
    </w:p>
    <w:p>
      <w:r>
        <w:rPr>
          <w:b/>
        </w:rPr>
        <w:t xml:space="preserve">Yhteenveto</w:t>
      </w:r>
    </w:p>
    <w:p>
      <w:r>
        <w:t xml:space="preserve">Pysäköintirajoitusten puolesta kampanjoivat asukkaat ovat raivoissaan sen jälkeen, kun neuvosto maalasi kaksoiskeltaisia viivoja pysäköityjen ajoneuvojen ympärille.</w:t>
      </w:r>
    </w:p>
    <w:p>
      <w:r>
        <w:rPr>
          <w:b/>
          <w:u w:val="single"/>
        </w:rPr>
        <w:t xml:space="preserve">Asiakirjan numero 40478</w:t>
      </w:r>
    </w:p>
    <w:p>
      <w:r>
        <w:t xml:space="preserve">Historiallisen Union Terrace Gardensin työt alkavat syyskuussa</w:t>
      </w:r>
    </w:p>
    <w:p>
      <w:r>
        <w:t xml:space="preserve">Suunnitelmat viktoriaanisen upotetun puutarhan täydellisestä uudistamisesta hyväksyttiin viime vuoden maaliskuussa. Töiden odotettiin alkavan heinäkuussa. Turpeenleikkaustilaisuudessa ilmoitettiin, että rakennustyöt aloitettaisiin 9. syyskuuta. Sen odotetaan valmistuvan kesällä 2021. Valtuusto kertoi, että ensimmäisessä rakennusvaiheessa Unionin sillalle lisätään pysyvä suojarakenne. Hankkeeseen kuuluu uusia rakennuksia, kävelyteitä, amfiteatteri ja kahvila - sekä Union Terrace -kaarien ja viktoriaanisten käymälöiden kunnostaminen. Urakoitsijat Balfour Beatty aloittavat työmaan 9. syyskuuta alkaen, ja kuusi viikkoa kestävät perustustyöt ja tutkimukset. Työn ja valmistumispäivän sanotaan olevan "säästä riippuvaisia".</w:t>
      </w:r>
    </w:p>
    <w:p>
      <w:r>
        <w:rPr>
          <w:b/>
        </w:rPr>
        <w:t xml:space="preserve">Yhteenveto</w:t>
      </w:r>
    </w:p>
    <w:p>
      <w:r>
        <w:t xml:space="preserve">Aberdeenissa sijaitsevan Union Terrace Gardens -puiston muuttamista koskevan 25 miljoonan punnan hankkeen työt alkavat ensi kuussa, kuten on ilmoitettu.</w:t>
      </w:r>
    </w:p>
    <w:p>
      <w:r>
        <w:rPr>
          <w:b/>
          <w:u w:val="single"/>
        </w:rPr>
        <w:t xml:space="preserve">Asiakirjan numero 40479</w:t>
      </w:r>
    </w:p>
    <w:p>
      <w:r>
        <w:t xml:space="preserve">Nene Park: Suunnitelmat olympiakiipeilykeskuksen rakentamiseksi Peterboroughiin</w:t>
      </w:r>
    </w:p>
    <w:p>
      <w:r>
        <w:t xml:space="preserve">Nene Park Trust haluaa rakentaa 30-metrisen keskuksen Gunwade-järven viereen Ferry Meadowsiin Peterborough'n kaupungissa. Urheilukiipeily on yksi neljästä uudesta lajista, jotka on tarkoitus ottaa mukaan Tokion olympialaisiin 2020. Julkinen kuuleminen jatkuu 11. marraskuuta asti, ja suunnitelmat on määrä esittää ensi vuonna. Toimitusjohtaja Matthew Bradbury sanoi toivovansa, että keskus "nostaisi Peterborough'n kartalle" ja että se "jonain päivänä kouluttaisi Englannin tulevia kiipeilytähtiä". Hankkeen takana olevan ryhmän mukaan pääpaino olisi Nene Parkin ulkoilutilojen käytön lisääminen talvikuukausina. Bradbury sanoi: "Teimme paljon tutkimusta, jotta saisimme tietoa tästä mahdollisesta uudesta lisäyksestä Nene Parkiin. "Kiinnostus kiipeilyä kohtaan kasvaa nopeasti, kun kiipeily on tarkoitus sisällyttää vuoden 2020 olympialaisiin. Uudessa keskuksessa on vaihtoehtoja kaikenikäisille ja -kuntoisille ihmisille, ja haluaisimme tietää, mitä mieltä ihmiset ovat." Töiden odotetaan alkavan helmikuussa, ja keskuksen toivotaan avautuvan huhtikuussa 2020.</w:t>
      </w:r>
    </w:p>
    <w:p>
      <w:r>
        <w:rPr>
          <w:b/>
        </w:rPr>
        <w:t xml:space="preserve">Yhteenveto</w:t>
      </w:r>
    </w:p>
    <w:p>
      <w:r>
        <w:t xml:space="preserve">Suunnitelmissa on olympiatason kiipeilylaitos, jossa koulutetaan Englannin "tulevaisuuden tähtiä".</w:t>
      </w:r>
    </w:p>
    <w:p>
      <w:r>
        <w:rPr>
          <w:b/>
          <w:u w:val="single"/>
        </w:rPr>
        <w:t xml:space="preserve">Asiakirjan numero 40480</w:t>
      </w:r>
    </w:p>
    <w:p>
      <w:r>
        <w:t xml:space="preserve">Macquarie AirFinance -yhtiön suihkukoneiden tilaus vauhdittaa Bombardieria</w:t>
      </w:r>
    </w:p>
    <w:p>
      <w:r>
        <w:t xml:space="preserve">Julian O'NeillBBC News NI Business Correspondent Neljäkymmentä suihkukonetta ostaa leasing-yhtiö Macquarie AirFinance noin 3 miljardin dollarin (1,84 miljardin punnan) arvoisella kaupalla nykyhintojen perusteella. Yhtiöllä on optio ostaa vielä 10 lisää. Bombardierilla on nyt 243 kiinteää tilausta C-Series-koneesta, mikä on lähempänä yhtiön tavoitetta, joka on 300 lentokonetta vuoden 2015 lopulla tapahtuvaan käyttöönottoon mennessä. Lentokoneen siivet valmistetaan Belfastissa, mikä tukee 800 työpaikkaa. C-Series-ohjelma on toistuvasti viivästynyt ja kustannukset ovat nousseet, mikä on huolestuttanut sijoittajia. Koelennot aloitettiin uudelleen syyskuussa sen jälkeen, kun maassa sattunut moottoripalo keskeytti ne toukokuussa. Ilmailu- ja avaruusalan yritys on yksi Pohjois-Irlannin suurimmista työnantajista. Sen Belfastin tukikohdassa työskentelee noin 5 000 vakituista työntekijää ja noin 1 000 määräaikaista ja sopimussuhteista työntekijää.</w:t>
      </w:r>
    </w:p>
    <w:p>
      <w:r>
        <w:rPr>
          <w:b/>
        </w:rPr>
        <w:t xml:space="preserve">Yhteenveto</w:t>
      </w:r>
    </w:p>
    <w:p>
      <w:r>
        <w:t xml:space="preserve">Bombardierin C-sarjan lentokoneohjelma on saanut vauhtia yhdestä tähän mennessä suurimmista tilauksista.</w:t>
      </w:r>
    </w:p>
    <w:p>
      <w:r>
        <w:rPr>
          <w:b/>
          <w:u w:val="single"/>
        </w:rPr>
        <w:t xml:space="preserve">Asiakirjan numero 40481</w:t>
      </w:r>
    </w:p>
    <w:p>
      <w:r>
        <w:t xml:space="preserve">Lämpötila nousee Walesissa 27 °C:een</w:t>
      </w:r>
    </w:p>
    <w:p>
      <w:r>
        <w:t xml:space="preserve">Lämpötilat voivat edelleen nousta loppuviikosta, kun Irlannin länsipuolelle keskittyvä korkeapaine tuo Walesiin kauniin, aurinkoisen ja lämpimän sään. BBC Walesin ennustaja Derek Brockway twiittasi, että "lämpöaalto" kestää todennäköisesti heinäkuun alkuun asti. Kaikki eivät nauti säästä, sillä siitepölypitoisuudet ovat "erittäin korkeat". Maanantaina odotetaan auringonpaistetta, ja maksimilämpötila on 27 °C (80 F). Merituulet pitävät rannikkoalueet hieman viileämpinä tiistaina ja torstaina, mutta sää pysyy hienona, kun myös yölämpötilat alkavat nousta.</w:t>
      </w:r>
    </w:p>
    <w:p>
      <w:r>
        <w:rPr>
          <w:b/>
        </w:rPr>
        <w:t xml:space="preserve">Yhteenveto</w:t>
      </w:r>
    </w:p>
    <w:p>
      <w:r>
        <w:t xml:space="preserve">Kuuma sää jatkuu Walesissa tällä viikolla, ja lämpötila nousee joissakin osissa jopa 27 asteeseen.</w:t>
      </w:r>
    </w:p>
    <w:p>
      <w:r>
        <w:rPr>
          <w:b/>
          <w:u w:val="single"/>
        </w:rPr>
        <w:t xml:space="preserve">Asiakirjan numero 40482</w:t>
      </w:r>
    </w:p>
    <w:p>
      <w:r>
        <w:t xml:space="preserve">Venezuelan kansalliskokous tutkii öljyvuotoa</w:t>
      </w:r>
    </w:p>
    <w:p>
      <w:r>
        <w:t xml:space="preserve">Ympäristöaktivistit varoittavat, että jos öljylautta jatkaa leviämistään, se voi vahingoittaa Falcónin kosteikkoja. Valokuvat viittaavat siihen, että osa Morrocoyn kansallispuiston rannoista on jo kärsinyt. Virallisia tietoja on annettu vain vähän. Presidentti Nicolás Maduron hallitus ei ole antanut tietoja öljyvuodon laajuudesta eikä kertonut, mikä sen on voinut aiheuttaa. Opposition lainsäätäjä María Gabriela Hernández sanoi epäilevänsä, että öljy on peräisin El Paliton jalostamosta. Kansalliskokouksen ympäristövaliokuntaa johtava Hernández vaati, että valtion öljy-yhtiö PDVSA antaa lainsäätäjille pääsyn El Paliton huoltotietoihin. PDVSA, aikoinaan mahtava öljy-yhtiö, on vuosikymmeniä kestäneiden ali-investointien ja huollon puutteen vuoksi vain varjo entisestä itsestään. Monet sen osaavimmista öljyinsinööreistä kuuluvat niihin yli viiteen miljoonaan venezuelalaiseen, jotka ovat lähteneet maasta poliittista ja taloudellista kriisiä pakoon. On epäselvää, milloin öljyvuoto on voinut tapahtua, mutta ympäristöaktivistien mukaan he saivat ensimmäisen kerran tietää meressä kelluvasta öljystä 2. elokuuta. Venezuelan ekososialismista vastaava ministeri Josué Lorca sanoi, että 90 prosenttia vuotaneesta öljystä on jo puhdistettu 1 200 vapaaehtoisen avulla. Ympäristöaktivistit sanovat kuitenkin, että yksi puhdistus ei yleensä riitä poistamaan rannalla olevaa öljyvuotoa, sillä tulevien vuorovesien myötä rantaan huuhtoutuu todennäköisesti lisää öljyä. Lorca ei kertonut, kuinka paljon öljyä on mahdollisesti vuotanut, mutta torstaina hän julkaisi Instagramissa uusia kuvia puhdistustöistä ja mainitsi "uuden öljylaikan" ilmestyneen Golfo Tristen alueelle Morrocoyn kansallispuiston ulkopuolelle. Viime vuonna valtava öljyvuoto iski Koillis-Brasilian rannoille, ja se vaikutti 1 500 kilometrin pituiseen alueeseen. Brasilian ympäristöministeriö sanoi tuolloin, että testit osoittivat, että öljy on "hyvin todennäköisesti peräisin Venezuelasta". Brasilian viranomaiset epäilivät, että tuon vuodon lähteenä oli Kreikan lipun alla purjehtiva säiliöalus, joka kuljetti raskasta raakaöljyä Venezuelasta Malesiaan.</w:t>
      </w:r>
    </w:p>
    <w:p>
      <w:r>
        <w:rPr>
          <w:b/>
        </w:rPr>
        <w:t xml:space="preserve">Yhteenveto</w:t>
      </w:r>
    </w:p>
    <w:p>
      <w:r>
        <w:t xml:space="preserve">Venezuelan kansalliskokous, ainoa toimielin, joka ei ole hallituksen valvonnassa, on vaatinut tietoja öljyvuodosta, joka on aiheuttanut suuren öljyvuodon huuhtoutumisen Falcónin osavaltion rannikolle.</w:t>
      </w:r>
    </w:p>
    <w:p>
      <w:r>
        <w:rPr>
          <w:b/>
          <w:u w:val="single"/>
        </w:rPr>
        <w:t xml:space="preserve">Asiakirjan numero 40483</w:t>
      </w:r>
    </w:p>
    <w:p>
      <w:r>
        <w:t xml:space="preserve">Sheffieldin myrskyt: Salamanisku sytyttää talon tuleen</w:t>
      </w:r>
    </w:p>
    <w:p>
      <w:r>
        <w:t xml:space="preserve">Kuusi ihmistä pakeni Millhouses Lanella sijaitsevasta kolmikerroksisesta rakennuksesta, kun tulipalo tarttui kattoon tiistai-iltana. South Yorkshiren palo- ja pelastuspalvelu kertoi lähettäneensä viisi paloautoa paikalle kello 19:28 BST. Kukaan ei loukkaantunut tulipalossa, ja kaikki rakennuksessa olleet olivat ulkona ennen kuin yksiköt saapuivat paikalle, kertoi edustaja. Lisää Yorkshiren tarinoita Naapuri Lois Ponsford sanoi: "Siellä kuului valtava, valtava ukkosen jysähdys ja näimme muutamia liekkejä ja talo oli tulessa." "Se oli ullakkohuone, mikä oli hieman pelottavaa, joten pysähdyimme. "Ulkona seisoi ihmisiä, joten kysyimme, ovatko kaikki kunnossa - onneksi kaikki olivat päässeet ulos melko nopeasti."</w:t>
      </w:r>
    </w:p>
    <w:p>
      <w:r>
        <w:rPr>
          <w:b/>
        </w:rPr>
        <w:t xml:space="preserve">Yhteenveto</w:t>
      </w:r>
    </w:p>
    <w:p>
      <w:r>
        <w:t xml:space="preserve">Talo syttyi tuleen, kun salama iski siihen myrskyn iskiessä Sheffieldiin.</w:t>
      </w:r>
    </w:p>
    <w:p>
      <w:r>
        <w:rPr>
          <w:b/>
          <w:u w:val="single"/>
        </w:rPr>
        <w:t xml:space="preserve">Asiakirjan numero 40484</w:t>
      </w:r>
    </w:p>
    <w:p>
      <w:r>
        <w:t xml:space="preserve">Banbridge: Banbridge: 80-vuotiaan miehen kimppuun hyökätään murtovarkauden aikana</w:t>
      </w:r>
    </w:p>
    <w:p>
      <w:r>
        <w:t xml:space="preserve">Yli 80-vuotias uhri sai viiltohaavoja käsiinsä yrittäessään puolustautua. Granville Gardensissa sijaitsevaan taloon tehdystä murrosta ilmoitettiin Pohjois-Irlannin poliisille (PSNI) kello 19.00 (GMT). Poliisin mukaan kyseessä oli "ilkeä ja halveksittava hyökkäys" haavoittuvaa miestä vastaan. Asukas oli yläkerrassa, kun kaksi miestä tunkeutui hänen makuuhuoneeseensa. Toinen epäillyistä, jonka kuvailtiin olevan raskasrakenteinen, painoi uhrin sänkyynsä. Toisen miehen kuvailtiin olevan hoikkarakenteinen. Ylikonstaapeli James Johnston sanoi: "Tämä oli ilkeä ja halveksittava hyökkäys uhria vastaan. "Epäillyt päättivät hyökätä haavoittuvan miehen kimppuun ja alistivat hänet hirvittäviin koettelemuksiin. Sen on täytynyt olla hänelle kauhistuttavaa. "Vetoan kaikkiin, joilla on tietoa tästä inhottavasta rikoksesta, ottamaan yhteyttä etsiviin."</w:t>
      </w:r>
    </w:p>
    <w:p>
      <w:r>
        <w:rPr>
          <w:b/>
        </w:rPr>
        <w:t xml:space="preserve">Yhteenveto</w:t>
      </w:r>
    </w:p>
    <w:p>
      <w:r>
        <w:t xml:space="preserve">Iäkäs mies on viety sairaalaan sen jälkeen, kun hänet oli puristettu sänkyynsä törkeän murtovarkauden aikana Banbridgessä, County Downissa lauantai-iltana.</w:t>
      </w:r>
    </w:p>
    <w:p>
      <w:r>
        <w:rPr>
          <w:b/>
          <w:u w:val="single"/>
        </w:rPr>
        <w:t xml:space="preserve">Asiakirjan numero 40485</w:t>
      </w:r>
    </w:p>
    <w:p>
      <w:r>
        <w:t xml:space="preserve">"Poikkeuksellisen harvinaiset" Cumbrian niityt avataan yleisölle.</w:t>
      </w:r>
    </w:p>
    <w:p>
      <w:r>
        <w:t xml:space="preserve">Kirkby Stephenin lähellä sijaitseva Bowberhead Farm on peräisin 1600-luvulta, ja sen mailla kasvaa yli 90 erilaista luonnonkukkalajia, jotka tukevat monia hyönteisiä, eläimiä ja lintuja. Säätiön tavoitteena on perustaa luonnonsuojelualue, jossa on myös vierailijakeskus. Se toivoo myös "puhaltavansa uutta henkeä" suojelluille maatilarakennuksille. Tila siirrettiin säätiölle perintöveron sijasta osana vuonna 2013 kuolleen luonnontieteilijä ja tiedemies Juliet Franklandin kuolinpesän selvitystä. Säätiö kuvailee sitä poikkeuksellisen harvinaiseksi esimerkiksi erityisestä kukkarikkaasta heinäniitystä, jota esiintyy vain Pohjois-Englannissa ja Etelä-Skotlannissa. Tällaiset niityt ovat harvinaisia, koska monet niistä ovat hävinneet tehomaatalouden ja kemikaalien käytön vuoksi. Cumbria Wildlife Trustin toimitusjohtaja Stephen Trotter sanoi: "Ei ole liioiteltua sanoa, että tämäntyyppiset niityt ovat maakuntamme luontotyypeistä kaikkein haavoittuvimpia. "Olemme siis innostuneita siitä, että saamme huolehtia ja suojella tätä arvokasta osaa elävästä perinnöstämme tulevaisuudessa."</w:t>
      </w:r>
    </w:p>
    <w:p>
      <w:r>
        <w:rPr>
          <w:b/>
        </w:rPr>
        <w:t xml:space="preserve">Yhteenveto</w:t>
      </w:r>
    </w:p>
    <w:p>
      <w:r>
        <w:t xml:space="preserve">"Poikkeuksellisen harvinaisia" luonnonkukkaniittyjä Cumbriassa suojellaan ja ne ovat avoinna vierailijoille sen jälkeen, kun ne on lahjoitettu Cumbria Wildlife Trustille.</w:t>
      </w:r>
    </w:p>
    <w:p>
      <w:r>
        <w:rPr>
          <w:b/>
          <w:u w:val="single"/>
        </w:rPr>
        <w:t xml:space="preserve">Asiakirjan numero 40486</w:t>
      </w:r>
    </w:p>
    <w:p>
      <w:r>
        <w:t xml:space="preserve">Intialaiset tutkijat löysivät uuden lajin "tanssivia sammakoita".</w:t>
      </w:r>
    </w:p>
    <w:p>
      <w:r>
        <w:t xml:space="preserve">Sammakot ovat saaneet lempinimensä epätavallisista potkuista, joita urokset tekevät lisääntymisaikana. Tutkijat ovat kuitenkin varoittaneet, että 80 prosenttia vastikään löydetyn lajin sammakoista elää suojelualueiden ulkopuolella ja että niiden elinympäristöt ovat ehtymässä. Löydökset ovat tulleet 12 vuotta kestäneen metsätutkimuksen tuloksena. "Se on melko odottamaton löytö, jossa on suuri määrä lajeja", johtava tutkija Sathyabhama Das Biju kertoi BBC:n tamililaiselle palvelulle. "Näiden uusien lajien ainutlaatuisuus on se, mitä voimme tieteellisesti kutsua 'jalkojen liputukseksi', jolla houkutellaan naaraita pesimäkauden aikaan", hän sanoi. "Jalkojen liputuksessa" uros venyttää, ojentaa ja heiluttaa jalkojaan sivulle. Ryhmän havainnot julkaistiin torstaina Ceylon Journal of Science -lehdessä, ja ne ovat jatkoa tutkimuksille, jotka on tehty Länsi-Ghats-vuoristossa, joka ulottuu etelään Maharashtran osavaltiosta Intian länsirannikon suuntaisesti.</w:t>
      </w:r>
    </w:p>
    <w:p>
      <w:r>
        <w:rPr>
          <w:b/>
        </w:rPr>
        <w:t xml:space="preserve">Yhteenveto</w:t>
      </w:r>
    </w:p>
    <w:p>
      <w:r>
        <w:t xml:space="preserve">Tutkijat kertovat löytäneensä 14 uutta lajia niin sanottuja "tanssisammakoita" Etelä-Intian metsistä.</w:t>
      </w:r>
    </w:p>
    <w:p>
      <w:r>
        <w:rPr>
          <w:b/>
          <w:u w:val="single"/>
        </w:rPr>
        <w:t xml:space="preserve">Asiakirjan numero 40487</w:t>
      </w:r>
    </w:p>
    <w:p>
      <w:r>
        <w:t xml:space="preserve">Smethwickin ostoskeskuksen veitsimurhasta epäilty, 19, syytteessä</w:t>
      </w:r>
    </w:p>
    <w:p>
      <w:r>
        <w:t xml:space="preserve">Tyrell Harrisia, 19, syytetään Karl Gallagherin, 31, tappamisesta, joka kuoli West Cross -keskuksessa Smethwickissä sunnuntaina. West Bromwichin Helvellyn Wayllä asuvan Harrisin on määrä tulla Wolverhamptonin tuomareiden eteen torstaina. Kolme muuta murhasta epäiltynä pidätettyä miestä on vapautettu takuita vastaan tutkimusten jatkuessa. Kolme rikoksentekijän avustamisesta epäiltyä miestä on vapautettu tutkinnan ajaksi, samoin yksi poliisin estämisestä epäilty mies. Smethwickistä kotoisin oleva Gallagher, joka kuoli rintaan saamaansa yksittäiseen puukoniskuun, jättää jälkeensä tyttären. Hänen perhettään tukevat erityiskoulutetut poliisit, West Midlandsin poliisi kertoi. Seuraa BBC West Midlandsia Facebookissa, Twitterissä ja Instagramissa. Lähetä juttuideasi osoitteeseen: newsonline.westmidlands@bbc.co.uk Aiheeseen liittyvät Internet-linkit HM Courts &amp; Tribunals Service (HM Courts &amp; Tribunals Service).</w:t>
      </w:r>
    </w:p>
    <w:p>
      <w:r>
        <w:rPr>
          <w:b/>
        </w:rPr>
        <w:t xml:space="preserve">Yhteenveto</w:t>
      </w:r>
    </w:p>
    <w:p>
      <w:r>
        <w:t xml:space="preserve">Teini-ikäistä on syytetty Länsi-Midlandsin ostoskeskuksessa kuolettavasti puukotetun miehen murhasta.</w:t>
      </w:r>
    </w:p>
    <w:p>
      <w:r>
        <w:rPr>
          <w:b/>
          <w:u w:val="single"/>
        </w:rPr>
        <w:t xml:space="preserve">Asiakirjan numero 40488</w:t>
      </w:r>
    </w:p>
    <w:p>
      <w:r>
        <w:t xml:space="preserve">Christ's Hospital Schoolin opettaja kiistää oppilaan, 10, pahoinpitelyn</w:t>
      </w:r>
    </w:p>
    <w:p>
      <w:r>
        <w:t xml:space="preserve">Roger Martin joutuu oikeuteen tunnustettuaan aiemmin Crawleyn käräjäoikeudessa syyttömyytensä. 82-vuotiasta syytetään siveettömästä pahoinpitelystä pojan kimppuun Christ's Hospital Schoolissa Horshamissa Länsi-Sussexissa syyskuun ja joulukuun 1976 välisenä aikana. Oikeus kuuli, että syytökset koskivat "haavoittuvaa ja koti-ikävää potevaa nuorta poikaa". Sussexin poliisin monimutkaisen hyväksikäytön yksikkö tutki Martinia, joka asuu Palgrave Roadilla, Great Dunhamissa, lähellä King's Lynniä, Norfolkissa, sen jälkeen, kun siihen otettiin yhteyttä ensimmäisen kerran marraskuussa 2017. Hänet vapautettiin ehdottomalla takuita vastaan, ja hänen on määrä saapua Lewesin kruununoikeuteen seuraavan kerran 15. elokuuta. Aiheeseen liittyvät Internet-linkit HM Courts Service</w:t>
      </w:r>
    </w:p>
    <w:p>
      <w:r>
        <w:rPr>
          <w:b/>
        </w:rPr>
        <w:t xml:space="preserve">Yhteenveto</w:t>
      </w:r>
    </w:p>
    <w:p>
      <w:r>
        <w:t xml:space="preserve">Eläkkeellä oleva opettaja on kiistänyt käyttäneensä seksuaalisesti hyväksi 10-vuotiasta oppilasta johtavassa yksityiskoulussa.</w:t>
      </w:r>
    </w:p>
    <w:p>
      <w:r>
        <w:rPr>
          <w:b/>
          <w:u w:val="single"/>
        </w:rPr>
        <w:t xml:space="preserve">Asiakirjan numero 40489</w:t>
      </w:r>
    </w:p>
    <w:p>
      <w:r>
        <w:t xml:space="preserve">Lyddin lentoasema: RSPB vetoaa laajennukseen</w:t>
      </w:r>
    </w:p>
    <w:p>
      <w:r>
        <w:t xml:space="preserve">25 miljoonan punnan hanke, joka tunnetaan myös nimellä London Ashfordin lentoasema, sisältää kiitotien pidentämisen lähes 300 metrillä (328yds) ja uuden terminaalin. RSPB ja Lydd Airport Action Group ovat jättäneet erilliset valitukset. Lentoaseman pomot sanoivat, että hallituksen lupa laajentamiselle oli "voitto" maalaisjärjelle. Alun perin vuonna 2010 ehdotetut suunnitelmat saivat huhtikuussa hallituksen hyväksynnän julkisen kyselyn jälkeen. Lyddin lentoaseman mukaan kehitys lisäisi matkustajamäärää 500 000 matkustajalla vuodessa. RSPB:n kaakkoisen alueen johtaja Chris Corrigan sanoi: "Dungeness on yksi maailman tärkeimmistä luontokohteista - se on suojeltu maailmanlaajuisesti, Euroopassa ja Yhdistyneessä kuningaskunnassa. "Viime vuosina huolemme läheisen Lyddin lentokentän laajentamisen vaikutuksista johti siihen, että meidän oli esitettävä asiamme julkisessa tutkimuksessa. "Panokset ovat liian korkeat vaarantaaksemme yhden parhaimpiin ja tärkeimpiin luontokohteisiimme kuuluvan paikan tulevaisuuden testaamatta tämän mielestämme virheellisen päätöksen perusteita."</w:t>
      </w:r>
    </w:p>
    <w:p>
      <w:r>
        <w:rPr>
          <w:b/>
        </w:rPr>
        <w:t xml:space="preserve">Yhteenveto</w:t>
      </w:r>
    </w:p>
    <w:p>
      <w:r>
        <w:t xml:space="preserve">Kentissä sijaitsevan Lyddin lentokentän kehittämistä vastustavat aktivistit ovat valittaneet hallituksen päätöksestä, jolla lentokentän laajentaminen sallitaan.</w:t>
      </w:r>
    </w:p>
    <w:p>
      <w:r>
        <w:rPr>
          <w:b/>
          <w:u w:val="single"/>
        </w:rPr>
        <w:t xml:space="preserve">Asiakirjan numero 40490</w:t>
      </w:r>
    </w:p>
    <w:p>
      <w:r>
        <w:t xml:space="preserve">S4C:n johtava johtaja Rhian Gibson eroaa tehtävästään</w:t>
      </w:r>
    </w:p>
    <w:p>
      <w:r>
        <w:t xml:space="preserve">Gibson aloitti S4C:llä vuonna 2006 ja vastasi ohjelmien ja sarjojen, kuten draamojen Teulu ja Pen Talar, tilaamisesta. Hän tilasi myös esikouluikäisten lasten sarjan Cyw. S4C:n puheenjohtaja John Walter Jones sanoi kunnioittavansa Gibsonin päätöstä ja kiitti häntä hänen palveluksestaan ja panoksestaan viimeisten neljän vuoden aikana. Gibson sanoi lausunnossaan, että S4C:llä on edessään uusi vaihe, ja toivotti S4C:lle ja tuotantoyhtiöille kaikkea hyvää tulevaisuutta varten. Gibsonin ero on viimeisin tapahtuma kanavan myrskyisällä kaudella. Kanava odottaa, että se saa tietää, joutuuko se kohtaamaan vakavia budjettileikkauksia ensi viikolla esitettävässä kattavassa menojen tarkistuksessa. Kanavan toimitusjohtaja Iona Jones erosi kiistanalaisissa olosuhteissa aiemmin tänä vuonna.</w:t>
      </w:r>
    </w:p>
    <w:p>
      <w:r>
        <w:rPr>
          <w:b/>
        </w:rPr>
        <w:t xml:space="preserve">Yhteenveto</w:t>
      </w:r>
    </w:p>
    <w:p>
      <w:r>
        <w:t xml:space="preserve">S4C:n tilaajapäällikkö Rhian Gibson on eronnut, walesinkielinen kanava on vahvistanut.</w:t>
      </w:r>
    </w:p>
    <w:p>
      <w:r>
        <w:rPr>
          <w:b/>
          <w:u w:val="single"/>
        </w:rPr>
        <w:t xml:space="preserve">Asiakirjan numero 40491</w:t>
      </w:r>
    </w:p>
    <w:p>
      <w:r>
        <w:t xml:space="preserve">£ 12m EuroMillions palkinto lunastamatta Ladywood ostaja</w:t>
      </w:r>
    </w:p>
    <w:p>
      <w:r>
        <w:t xml:space="preserve">National Lottery operaattori Camelot sanoi voittavan EuroMillions Millionaire Raffle lippu ostettiin Birminghamissa 31 toukokuuta. Palkintona oli miljoona puntaa kuukaudessa vuoden ajan. Lotterian sääntöjen mukaan 180 päivän kuluttua rahat sekä niiden lunastamattomana aikana kertynyt korko annetaan National Lottery Good Causes -järjestölle. Lottokuponki, jonka voittokirjain- ja numerosarja oli JRG437445, ostettiin kaupungin Ladywoodin alueelta. National Lotteryn tiedottaja sanoi: "Yritimme kovasti löytää arvan haltijan erilaisilla tiedotuskampanjoilla alueella, ja on todella sääli, että hän on jäänyt ilman." Voittajalla oli keskiviikkona klo 23:00 GMT asti aikaa lunastaa jättipotti. Ladywood Supermarketia pyörittävä Amarjit Singh sanoi, että ihmiset olivat alkaneet "panikoida" määräajan lähestyessä. "Yksi asiakas on pyytänyt minua tarkistamaan valvontakameran videokamerasta, milloin lippu ostettiin toukokuussa", hän sanoi. Lunastamatta jäänyt voitto lisätään nyt 30 miljardiin puntaan, jotka on kerätty National Lotteryn kautta vuodesta 1994 lähtien. Camelotin mukaan tällä on tuettu yli 420 000 hanketta taiteen, urheilun, kulttuuriperinnön, hyväntekeväisyysjärjestöjen, terveydenhuollon, koulutuksen ja ympäristön aloilla.</w:t>
      </w:r>
    </w:p>
    <w:p>
      <w:r>
        <w:rPr>
          <w:b/>
        </w:rPr>
        <w:t xml:space="preserve">Yhteenveto</w:t>
      </w:r>
    </w:p>
    <w:p>
      <w:r>
        <w:t xml:space="preserve">12 miljoonaa puntaa voittanut lottokupongin haltija ei ole ilmoittautunut noutamaan palkintoaan, joten rahat menevät nyt "hyviin tarkoituksiin".</w:t>
      </w:r>
    </w:p>
    <w:p>
      <w:r>
        <w:rPr>
          <w:b/>
          <w:u w:val="single"/>
        </w:rPr>
        <w:t xml:space="preserve">Asiakirjan numero 40492</w:t>
      </w:r>
    </w:p>
    <w:p>
      <w:r>
        <w:t xml:space="preserve">Kasey Boulton kiistää Welton Cliffin kolminkertaisen kuolonkolarin syytteet</w:t>
      </w:r>
    </w:p>
    <w:p>
      <w:r>
        <w:t xml:space="preserve">Kasey Boulton, 19, Heath Close, Welton, myönsi aiemmin Lincolnin kruununoikeudessa syyttömyytensä. Ricky Sharpe ja Aiden Sawyer, molemmat 17, sekä Joby John Scrimshaw, 14, kuolivat, kun Boultonin kuljettama Vauxhall Astra kolaroi Welton Cliffillä maaliskuussa. Boulton pääsi vapaaksi takuita vastaan 24. elokuuta pidettävään oikeudenkäyntiin asti. Syyttäjä väittää, että auto, jossa oli viisi matkustajaa, kulki lähes 60 kilometrin tuntinopeudella, kun se ylitti tien ja törmäsi vastakkaisella puolella olevaan puuhun. Myös kaksi muuta autossa ollutta matkustajaa loukkaantui. Lisää uutisia koko Lincolnshirestä Seuraa BBC East Yorkshire and Lincolnshirea Facebookissa Twitterissä ja Instagramissa. Lähetä juttuideoita osoitteeseen yorkslincs.news@bbc.co.uk.</w:t>
      </w:r>
    </w:p>
    <w:p>
      <w:r>
        <w:rPr>
          <w:b/>
        </w:rPr>
        <w:t xml:space="preserve">Yhteenveto</w:t>
      </w:r>
    </w:p>
    <w:p>
      <w:r>
        <w:t xml:space="preserve">Teini, jota syytetään kolmesta kuolemantuottamuksesta vaarallisella ajotavalla kolminkertaisen kuolonkolarin jälkeen, joutuu oikeuteen.</w:t>
      </w:r>
    </w:p>
    <w:p>
      <w:r>
        <w:rPr>
          <w:b/>
          <w:u w:val="single"/>
        </w:rPr>
        <w:t xml:space="preserve">Asiakirjan numero 40493</w:t>
      </w:r>
    </w:p>
    <w:p>
      <w:r>
        <w:t xml:space="preserve">Withybush Woodsin joutsenet "ammuttiin" ja tapettiin hyökkäyksessä.</w:t>
      </w:r>
    </w:p>
    <w:p>
      <w:r>
        <w:t xml:space="preserve">Hyökkäys tapahtui Haverfordwestin Withybush Woodsissa tiistaina tai keskiviikkona, ja Tinker's Hill Bird of Prey and Swan Rescue Centerin mukaan naaras ja poikanen kuolivat. Maria Evans keskuksesta sanoi, että uros ja toinen poikanen säilyivät vahingoittumattomina, mutta olivat "hyvin traumatisoituneita". Hän sanoi, että asiasta ilmoitetaan poliisille. "[Paikalliset] ihmiset, joiden kanssa olen puhunut, ovat kauhuissaan", hän lisäsi. "Viime vuonna meillä oli suuria ongelmia kalastusvälineiden kanssa, ja se on vain pientä huolimattomuutta ja laiminlyöntiä, kun ei siivota kalastusvälineitä, mutta tämä on vain tahatonta, suoranaista julmuutta". Evans sanoi, että naaras oli löydetty kuolleena, ja poikanen oli lopetettava, ja sen särkyneestä siivestä löytyi merkkejä ilmakiväärin ammuksista. Joutsen on Yhdistyneessä kuningaskunnassa suojeltu laji, ja sen vahingoittaminen on rikos.</w:t>
      </w:r>
    </w:p>
    <w:p>
      <w:r>
        <w:rPr>
          <w:b/>
        </w:rPr>
        <w:t xml:space="preserve">Yhteenveto</w:t>
      </w:r>
    </w:p>
    <w:p>
      <w:r>
        <w:t xml:space="preserve">Kaksi joutsenta on kuollut sen jälkeen, kun niitä uskotaan ammutun ilmakiväärillä Pembrokeshiressä, kertoo hyväntekeväisyysjärjestö.</w:t>
      </w:r>
    </w:p>
    <w:p>
      <w:r>
        <w:rPr>
          <w:b/>
          <w:u w:val="single"/>
        </w:rPr>
        <w:t xml:space="preserve">Asiakirjan numero 40494</w:t>
      </w:r>
    </w:p>
    <w:p>
      <w:r>
        <w:t xml:space="preserve">Brierleyssä valvotaan kuorma-auton talo-onnettomuudessa kuolleen naisen muistoa</w:t>
      </w:r>
    </w:p>
    <w:p>
      <w:r>
        <w:t xml:space="preserve">Jacqueline Wileman, 58, kuoli onnettomuuspaikalla Park View'ssa, Brierleyssä, Barnsleyn lähellä, kuukausi sitten. Ystävät ja omaiset kävelivät onnettomuuspaikalle työväenkerhosta ja pitivät minuutin hiljaisuuden sateessa. Rouva Wilemanin veli Johnny Wood, joka sanoi perheen olevan "murtunut", kiitti kävelijöitä. Rouva Wilemaniin törmännyt rekka-auto, jota poliisi seurasi, törmäsi myös kahteen pysäköityyn autoon ennen kuin se törmäsi taloon. Neljää miestä syytetään törkeästä kulkuneuvon kuljettamisesta onnettomuuteen liittyen. Noin 25 surijaa osallistui muistotilaisuuteen, ja liikuttunut Wood sanoi, ettei hän ollut nähnyt tällaista yhteishenkeä sitten kaivostyöläisten lakon. Hänen sisarensa ennenaikaisen kuoleman vuoksi hän tiesi nyt, miltä Lontoon ja Manchesterin terrorismin uhreista tuntui, hän lisäsi. Viimeisimmät uutiset ja tarinat Yorkshiresta Myös kuorma-auton törmänneen talon omistaja oli kävelyllä. Vastavalmistunut kiinteistö oli vaurioitunut pahoin, ja sängyt ja muut taloustavarat olivat jääneet roikkumaan harjakattopäädystä.</w:t>
      </w:r>
    </w:p>
    <w:p>
      <w:r>
        <w:rPr>
          <w:b/>
        </w:rPr>
        <w:t xml:space="preserve">Yhteenveto</w:t>
      </w:r>
    </w:p>
    <w:p>
      <w:r>
        <w:t xml:space="preserve">Muistokävely ja valvojaiset on järjestetty naisen muistoksi, joka jäi auton alle ja kuoli juuri ennen kuin kuorma-auto syöksyi talon kylkeen.</w:t>
      </w:r>
    </w:p>
    <w:p>
      <w:r>
        <w:rPr>
          <w:b/>
          <w:u w:val="single"/>
        </w:rPr>
        <w:t xml:space="preserve">Asiakirjan numero 40495</w:t>
      </w:r>
    </w:p>
    <w:p>
      <w:r>
        <w:t xml:space="preserve">Muckamore: Muckamuck: Potilaat auttavat asettamaan ehdot julkiselle tutkimukselle</w:t>
      </w:r>
    </w:p>
    <w:p>
      <w:r>
        <w:t xml:space="preserve">Louise CullenBBC News NI Terveysministeri Robin Swann ilmoitti tutkimuksesta syyskuussa. Se oli seurausta sairaalan johtamista ja hallintoa koskevasta tuomitsevasta katsauksesta. Aiemmin oli myös raportoitu vakavasta vaaratilanteesta. Swann sanoi, että niille, jotka eivät halua esiintyä julkisesti, tehdään järjestelyjä, jotta he voivat esittää näkemyksensä kirjallisesti tai kahdenkeskisesti. Perheille lähetetään kirjeitä paikallisten terveysjärjestöjen kautta. Swann sanoi olevansa "järkyttynyt ja surullinen siitä, että Muckamore Abbey -sairaala on pettänyt potilaat ja perheet niin pahasti, ja ymmärrettävästi heidän luottamuksensa terveys- ja sosiaalihuoltojärjestelmäämme on murentunut". "Vaikka julkinen tutkimus ei voi kumota menneisyyden järkyttäviä tapahtumia, toivon, että se auttaa potilaita ja perheitä saamaan tarvitsemansa ja ansaitsemansa vastaukset", hän lisäsi. Sairaalassa väitettyjä väärinkäytöksiä koskeva laaja poliisitutkinta jatkuu, ja sairaalassa järjestetään kurinpitokäsittelyjä. Useita työntekijöitä on erotettu tehtävistään. Poliisi sanoo, että se on tunnistanut 1500 väitettyä rikosta yhdellä osastolla, kun se on tutkinut tuhansia tunteja valvontakamerakuvaa. Muckamoreen liittyen on tehty 14 pidätystä. Ketään ei ole syytetty.</w:t>
      </w:r>
    </w:p>
    <w:p>
      <w:r>
        <w:rPr>
          <w:b/>
        </w:rPr>
        <w:t xml:space="preserve">Yhteenveto</w:t>
      </w:r>
    </w:p>
    <w:p>
      <w:r>
        <w:t xml:space="preserve">Muckamore Abbey -sairaalan nykyisiä ja entisiä potilaita ja heidän perheitään pyydetään auttamaan laitoksessa tapahtuneiksi väitettyjä väärinkäytöksiä koskevan julkisen tutkimuksen tehtävänmäärittelyssä.</w:t>
      </w:r>
    </w:p>
    <w:p>
      <w:r>
        <w:rPr>
          <w:b/>
          <w:u w:val="single"/>
        </w:rPr>
        <w:t xml:space="preserve">Asiakirjan numero 40496</w:t>
      </w:r>
    </w:p>
    <w:p>
      <w:r>
        <w:t xml:space="preserve">G4S:n voitot nousevat kehittyvillä markkinoilla</w:t>
      </w:r>
    </w:p>
    <w:p>
      <w:r>
        <w:t xml:space="preserve">G4S tarjoaa terveydenhuoltopalveluja Yhdistyneen kuningaskunnan Yarl's Woodin maahanmuuttajien säilöönottokeskukseen, jota pidetään "kansallisen huolenaiheena" sen jälkeen, kun sen todettiin laiminlyövän haavoittuvassa asemassa olevien naisten hoitoa. Kehittyvien markkinoiden liikevaihto kasvoi 5,7 prosenttia 1,18 miljardiin puntaan, mutta Yhdistyneen kuningaskunnan liikevaihto laski 3,2 prosenttia. G4S:n toiminta kattaa 110 maata, ja sen palveluksessa on 611 000 työntekijää. G4S tarjoaa palveluja muun muassa lentoasemille ja huolehtii käteisautomaattien täydentämisestä. G4S:llä on myös ulkoistussopimuksia yrityksiltä ja hallituksilta esimerkiksi poliisien ja vankilavirkailijoiden sijoittamisesta sinne, missä on pulaa, ja se "tukee konfliktialueiden hallitusten oikeus- ja turvallisuusstrategioita", G4S kertoo. Liikevaihto oli 3,2 miljardia puntaa, mikä on 2,8 prosenttia enemmän kuin viime vuoden vastaavana aikana. Yhtiö ilmoitti kuitenkin, että kauden aikana se veloitti 16 miljoonaa puntaa uudelleenjärjestelyistä. Uusien sopimusten myynti oli 1,4 miljardia puntaa. Toimitusjohtaja Ashley Almanza sanoi: "Palvelujemme kysyntä oli vahvaa erityisesti Pohjois-Amerikassa, Latinalaisessa Amerikassa ja Aasian Lähi-idässä. Odotetusti tulot olivat pienemmät Yhdistyneessä kuningaskunnassa ja Irlannissa."</w:t>
      </w:r>
    </w:p>
    <w:p>
      <w:r>
        <w:rPr>
          <w:b/>
        </w:rPr>
        <w:t xml:space="preserve">Yhteenveto</w:t>
      </w:r>
    </w:p>
    <w:p>
      <w:r>
        <w:t xml:space="preserve">Turvallisuusalan yritys G4S on raportoinut vuoden 2015 ensimmäisellä vuosipuoliskolla neljän miljoonan punnan voittojen noususta 185 miljoonaan puntaan uusien sopimusten ja kehittyvien markkinoiden kasvun ansiosta.</w:t>
      </w:r>
    </w:p>
    <w:p>
      <w:r>
        <w:rPr>
          <w:b/>
          <w:u w:val="single"/>
        </w:rPr>
        <w:t xml:space="preserve">Asiakirjan numero 40497</w:t>
      </w:r>
    </w:p>
    <w:p>
      <w:r>
        <w:t xml:space="preserve">QR-mobiilikoodit Breconin ja ensimmäisen maailmansodan historiaan tutustumiseen lanseerattiin</w:t>
      </w:r>
    </w:p>
    <w:p>
      <w:r>
        <w:t xml:space="preserve">Älypuhelimilla skannattavat QR-koodit paljastavat yhteyksiä 14 Breconin maamerkin ja ensimmäisen maailmansodan välillä. Ihmiset voivat seurata HistoryPoints-polkua myös verkossa. Powysin sotamuistomerkkihanke on kahden viime vuoden aikana asentanut polkuja myös Llandrindod Wellsin ja Talgarthin ympärille. Breconin tärkeimmän sotamuistomerkin, St Mary's Churchin alueella sijaitsevien koodien lähellä on tietoja ensimmäisessä maailmansodassa kaatuneista paikallisista ihmisistä. Muiden muassa Walesin ensimmäisen rugbyjoukkueen jäsen, joka kaatui taistelussa vuonna 1915, pubinomistaja, joka odotti lähes kaksi vuotta saadakseen uutisen poikansa kuolemasta Sommen taistelussa, ja lentäjä, joka ajoi takaa saksalaisia upseereita sisältänyttä autoa ja ampui revolverillaan koneensa konekiväärin sijasta, jotta taistelu olisi oikeudenmukaisempi. Hanketta johtaa Powysin valtuusto Heritage Lotteryn, Cadw:n ja Brecon Beacons National Park Authorityn rahoituksella.</w:t>
      </w:r>
    </w:p>
    <w:p>
      <w:r>
        <w:rPr>
          <w:b/>
        </w:rPr>
        <w:t xml:space="preserve">Yhteenveto</w:t>
      </w:r>
    </w:p>
    <w:p>
      <w:r>
        <w:t xml:space="preserve">Powysin kaupunkiin on sijoitettu matkapuhelinkoodeja, joiden avulla ihmiset voivat tutustua kaupungin historiaan paikan päällä.</w:t>
      </w:r>
    </w:p>
    <w:p>
      <w:r>
        <w:rPr>
          <w:b/>
          <w:u w:val="single"/>
        </w:rPr>
        <w:t xml:space="preserve">Asiakirjan numero 40498</w:t>
      </w:r>
    </w:p>
    <w:p>
      <w:r>
        <w:t xml:space="preserve">Rattijuoppo pysäytettiin ylinopeuden vuoksi lasten ollessa autossa</w:t>
      </w:r>
    </w:p>
    <w:p>
      <w:r>
        <w:t xml:space="preserve">Poliisit pysäyttivät Vauxhall Zafiran Ipswichin Nacton Roadilla, kun se oli ajanut 44mph 30mph-alueella. Poliisin mukaan autossa oli 12- ja 10-vuotiaita lapsia, kun se pysäytettiin sunnuntaina kello 20.45 GMT. Miehen on määrä saapua South East Suffolkin käräjäoikeuteen 25. maaliskuuta, ja häntä syytetään ylinopeudesta ja rattijuopumuksesta. Puhalluskoe osoitti, että kuljettajalla oli pysäytettäessä 74 mikrogrammaa alkoholia 100 millilitrassa henkeä. Raja-arvo on 35 mikrogrammaa. Norfolkin ja Suffolkin tie- ja aseistetun poliisin ryhmä twiittasi kuvan miehen tuloksista. He kirjoittivat: "Järkyttävää kyllä, kaksi lasta oli ajoneuvossa, kun se pysäytettiin, ja toinen lapsi jäi yksin kotiin." Aiheeseen liittyvät Internet-linkit Suffolkin poliisilaitos</w:t>
      </w:r>
    </w:p>
    <w:p>
      <w:r>
        <w:rPr>
          <w:b/>
        </w:rPr>
        <w:t xml:space="preserve">Yhteenveto</w:t>
      </w:r>
    </w:p>
    <w:p>
      <w:r>
        <w:t xml:space="preserve">Rattijuopumuksesta kiinni jääneellä miehellä oli kaksi lasta autossa, kun poliisi pysäytti hänet ylinopeudesta epäiltynä.</w:t>
      </w:r>
    </w:p>
    <w:p>
      <w:r>
        <w:rPr>
          <w:b/>
          <w:u w:val="single"/>
        </w:rPr>
        <w:t xml:space="preserve">Asiakirjan numero 40499</w:t>
      </w:r>
    </w:p>
    <w:p>
      <w:r>
        <w:t xml:space="preserve">Magna Parkin laajennus "vahingoittaa Leicestershiren kylää".</w:t>
      </w:r>
    </w:p>
    <w:p>
      <w:r>
        <w:t xml:space="preserve">Magna Parkin omistajien mukaan noin 9 000 työpaikkaa voisi syntyä, jos se saisi luvan laajentaa nykyistä aluettaan kuudella miljoonalla neliöjalalla (550 000 neliömetrillä). Cotesbachin kampanjoijat sanoivat, että liikenne lisääntyisi ja että yksi uusi rakennus olisi yhtä suuri kuin O2-areena. Alueen kauppakamarin mukaan uudet työpaikat ovat elintärkeitä alueelle. Mutta Graham Logan Cotesbach Action Groupista sanoi: "Jos rakennuksen koko kaksinkertaistuu, maanteillämme liikkuu luultavasti kaksi kertaa enemmän raskaita kuorma-autoja. "Kyse on huomattavista rakennuksista, jotka jättävät nykyisen Magna Parkin varjoonsa, joten toivon, ettei tätä toteuteta." Chris Hobson Derbyshiren, Nottinghamshiren ja Leicestershiren kauppakamarista sanoi: "Leicesterin ja Leicestershiren kannalta on tärkeää, että tämä voi luoda tuhansia uusia työpaikkoja. "Yksi Midlandsin suurista vahvuuksista on se, että olemme maan keskipiste, mikä tarkoittaa, että kun on kyse tietyntyyppisestä teollisuudesta, meillä on todella hyvät mahdollisuudet tuoda tavaraa tänne ja lähettää sitä muualle maahan. Se on yksi vahvuuksistamme, ja meidän pitäisi hyödyntää sitä." Harboroughin piirineuvosto käsittelee parhaillaan kahta hakemusta, joista toinen koskee Magna Parkin laajentamista ja toinen samanlaisen keskuksen perustamista alueen eteläpuolelle viljelysmaalle.</w:t>
      </w:r>
    </w:p>
    <w:p>
      <w:r>
        <w:rPr>
          <w:b/>
        </w:rPr>
        <w:t xml:space="preserve">Yhteenveto</w:t>
      </w:r>
    </w:p>
    <w:p>
      <w:r>
        <w:t xml:space="preserve">Naapurit pelkäävät, että suunnitelmat lähes kaksinkertaistaa yrityspuiston koko voisivat lisätä valtavasti kuorma-autojen määrää heidän kylänsä lähellä olevilla teillä.</w:t>
      </w:r>
    </w:p>
    <w:p>
      <w:r>
        <w:rPr>
          <w:b/>
          <w:u w:val="single"/>
        </w:rPr>
        <w:t xml:space="preserve">Asiakirjan numero 40500</w:t>
      </w:r>
    </w:p>
    <w:p>
      <w:r>
        <w:t xml:space="preserve">RAF Coningsbyssä esiteltiin D-Dayn Eurofighter Typhoon -muistomerkki</w:t>
      </w:r>
    </w:p>
    <w:p>
      <w:r>
        <w:t xml:space="preserve">Suihkukone on maalattu mustavalkoisilla merkinnöillä kunnianosoituksena Hawker Typhoon -lentokoneen miehistöjen roolille D-Day-operaatioiden aikana. Se paljastettiin Lincolnshiren RAF Coningsbyssä pidetyssä seremoniassa ohilennolla. Kone lentää tänä kesänä lentonäytöksissä eri puolilla Yhdistynyttä kuningaskuntaa. Tilaisuuteen osallistunut D-Day-veteraani John "Paddy" Byrne sanoi, että oli kiehtovaa nähdä Eurofighter toiminnassa. Belfastista kotoisin oleva 92-vuotias mies, joka lensi Hawker Typhoon -lentokoneella D-Dayn päivänä, sanoi: "Se on paljon nopeampi lentokone, jossa on suihkumoottori, kun meillä oli potkurit". Hawker Typhoonin huippunopeus oli hieman yli 643 kilometriä tunnissa, ja sitä käytettiin tukemaan maaoperaatioita D-Dayn maihinnousun aikana 6. kesäkuuta 1944. Mustavalkoiset raidat maalattiin kaikkien RAF:n ja liittoutuneiden lentokoneiden runkoihin ja siipiin maihinnousua valmisteltaessa, jotta omat joukot tunnistaisivat ne paremmin. Eurofighter Typhoonilla tapahtumassa lentänyt luutnantti Noel Rees sanoi: "Oli kunnia päästä lentämään tiiviissä muodostelmassa Spitfiren kanssa ja saada molemmat D-Day-merkinnöillä varustetut koneet yhteen. "Olen ylpeä siitä, että olen osa Kuninkaallisia ilmavoimia, ja todella ylpeä siitä, että sain lentää ja esitellä tätä D-Dayn muistoa kunnioittavaa lentokonetta."</w:t>
      </w:r>
    </w:p>
    <w:p>
      <w:r>
        <w:rPr>
          <w:b/>
        </w:rPr>
        <w:t xml:space="preserve">Yhteenveto</w:t>
      </w:r>
    </w:p>
    <w:p>
      <w:r>
        <w:t xml:space="preserve">D-Dayn maihinnousun muistoraidoilla koristeltu Eurofighter Typhoon on paljastettu ennen maihinnousun 70-vuotispäivää.</w:t>
      </w:r>
    </w:p>
    <w:p>
      <w:r>
        <w:rPr>
          <w:b/>
          <w:u w:val="single"/>
        </w:rPr>
        <w:t xml:space="preserve">Asiakirjan numero 40501</w:t>
      </w:r>
    </w:p>
    <w:p>
      <w:r>
        <w:t xml:space="preserve">Coronavirus: Oxfordin yliopiston opiskelijat perustavat avustusryhmän</w:t>
      </w:r>
    </w:p>
    <w:p>
      <w:r>
        <w:t xml:space="preserve">Students Against Corona -järjestö mainosti tiistaista alkaen tarjoamiaan palveluja. Frederik Filz von Reiterdank perusti ryhmän sen jälkeen, kun hänen isoäitinsä koki ongelmia ruokatoimitusten kanssa Alankomaissa. Sen uskotaan olevan yksi ensimmäisistä opiskelijoiden johtamien vapaaehtoisryhmien kasvavassa verkostossa. Ohjelmistoinsinöörin tutkinnon suorittanut Filz von Reiterdank sanoi haluavansa ryhmän avulla estää muita kokemasta samoja vaikeuksia kuin hänen isoäitinsä. 23-vuotias kertoi paikallisessa demokratiaraportointipalvelussa: "Tilanne vain pahenee seuraavien kuukausien aikana, joten yritämme saada ihmisten verkoston toimimaan ennen kuin se tapahtuu." Hän kertoi, että hän on myös itse ollut mukana. Vapaaehtoisille, jotka työskentelevät pareittain, on kerrottu, etteivät he saa olla henkilökohtaisesti tekemisissä auttamiensa ihmisten kanssa. Kokulan Mahendiran sanoi, että lyhyessä ajassa, jonka ryhmä oli saanut toimintansa liikkeelle, opiskelijat pystyivät käynnistämään "konkreettisen liikkeen", ja muita vastaavia ryhmiä on perustettu Loughborough'ssa, Dublinissa ja Utrechtissa. Hän lisäsi: "Se, että Frederik oli jo hankkinut lääketieteen ammattilaisia auttamaan meitä ja kaikkia tulevia vapaaehtoisia opastamaan, on ollut elintärkeää, jotta olemme voineet edetä vastuullisesti".</w:t>
      </w:r>
    </w:p>
    <w:p>
      <w:r>
        <w:rPr>
          <w:b/>
        </w:rPr>
        <w:t xml:space="preserve">Yhteenveto</w:t>
      </w:r>
    </w:p>
    <w:p>
      <w:r>
        <w:t xml:space="preserve">Oxfordin yliopiston opiskelijat ovat perustaneet vapaaehtoisryhmän, jonka tehtävänä on hoitaa asioita ja tuoda ruokapaketteja itseään eristäville ihmisille.</w:t>
      </w:r>
    </w:p>
    <w:p>
      <w:r>
        <w:rPr>
          <w:b/>
          <w:u w:val="single"/>
        </w:rPr>
        <w:t xml:space="preserve">Asiakirjan numero 40502</w:t>
      </w:r>
    </w:p>
    <w:p>
      <w:r>
        <w:t xml:space="preserve">Hackneyn hylätty vauva: Kuva vastasyntyneestä</w:t>
      </w:r>
    </w:p>
    <w:p>
      <w:r>
        <w:t xml:space="preserve">Poika löydettiin lauantaina vain 12 tunnin ikäisenä valkoiseen neulottuun huopaan käärittynä Sandringham Roadilta, Hackneystä. Sairaalan henkilökunta on nimennyt terveen vauvan Edwardiksi hänet löytäneen kansalaisen mukaan. Poliisi uskoo, että hän on syntynyt "sairaalaympäristön ulkopuolella", ja toivoo, että hänen äitinsä löydetään. Ylikonstaapeli Andy Barry sanoi: "Edward-vauva oli vain noin 12 tunnin ikäinen, kun hänet löydettiin hylättynä Sandringham Roadin kynnykseltä. "Sairaalan henkilökunta pitää Edwardista hyvää huolta, ja hän on terve ja reipas poika. "Otan yhteyttä Edwardin äitiin. Olet ensisijainen huolenaiheeni."</w:t>
      </w:r>
    </w:p>
    <w:p>
      <w:r>
        <w:rPr>
          <w:b/>
        </w:rPr>
        <w:t xml:space="preserve">Yhteenveto</w:t>
      </w:r>
    </w:p>
    <w:p>
      <w:r>
        <w:t xml:space="preserve">Poliisi on julkaissut kuvia vastasyntyneestä vauvasta, joka löytyi hylättynä kadulta Itä-Lontoossa.</w:t>
      </w:r>
    </w:p>
    <w:p>
      <w:r>
        <w:rPr>
          <w:b/>
          <w:u w:val="single"/>
        </w:rPr>
        <w:t xml:space="preserve">Asiakirjan numero 40503</w:t>
      </w:r>
    </w:p>
    <w:p>
      <w:r>
        <w:t xml:space="preserve">Äiti "poltti kannabista" ennen kuolemaan johtanutta moottoritieonnettomuutta</w:t>
      </w:r>
    </w:p>
    <w:p>
      <w:r>
        <w:t xml:space="preserve">Anastasia James, 37, poltti huumausainetta ennen tammikuussa 2014 tapahtunutta onnettomuutta, kerrottiin Leicester Crown Courtille. Tytär Destiny James-Keeling, 14, ja Megan Marchant, 18, kuolivat, kun rouva Jamesin auto suistui M1-tieltä Leicestershiressä ja törmäsi puuhun. Rouva James kiistää kaikki syytteet. "Traaginen tapaus" Valamiehistö kuuli, että rouva James oli ollut lapsen syntymäpäiväjuhlissa Islingtonissa Pohjois-Lontoossa, kun hän teki "anteeksiantamattoman" päätöksen polttaa kannabista joko ennen matkaan lähtöä tai matkan aikana takaisin kotiinsa Leicesteriin. Syyttäjä Michael Evans QC sanoi, että rouva Jamesin Vauxhall Astra -avoauto ajautui keskikaistalle lähellä Shawellia ja kulki sitten M1-moottoritien kolmen kaistan poikki, ennen kuin se syöksyi alas reunaa pitkin, nousi ilmaan ja törmäsi puuhun nopeudella 50mph. "Tiedämme, että kannabis voi vaikuttaa ja vaikuttaa ajokykyyn", Evans sanoi. "Hän ei halunnut tämän tapahtuvan... mutta hänellä oli lapsia hoidettavanaan, ja hänen tekemänsä valinta on yksinkertaisesti anteeksiantamaton." Vastaajan puhalluskoe sairaalassa oli negatiivinen, mutta Evansin mukaan noin kuusi tuntia onnettomuuden jälkeen tehty verikoe osoitti, että hän oli käyttänyt kannabista edellisen kuuden tai kahdeksan tunnin aikana. Thornton Closessa Braunstonessa asuvaa Jamesia syytetään kahdesta kuolemantuottamuksesta huolimattomalla ajotavalla huumeiden vaikutuksen alaisena. Oikeudenkäynti jatkuu.</w:t>
      </w:r>
    </w:p>
    <w:p>
      <w:r>
        <w:rPr>
          <w:b/>
        </w:rPr>
        <w:t xml:space="preserve">Yhteenveto</w:t>
      </w:r>
    </w:p>
    <w:p>
      <w:r>
        <w:t xml:space="preserve">Äiti tappoi tyttärensä ja toisen teini-ikäisen matkustajansa ajettuaan moottoritiellä 70 km/h nopeudella kannabiksen vaikutuksen alaisena, on kuultu oikeudessa.</w:t>
      </w:r>
    </w:p>
    <w:p>
      <w:r>
        <w:rPr>
          <w:b/>
          <w:u w:val="single"/>
        </w:rPr>
        <w:t xml:space="preserve">Asiakirjan numero 40504</w:t>
      </w:r>
    </w:p>
    <w:p>
      <w:r>
        <w:t xml:space="preserve">Kolme syytettyä kolmivuotiaan pojan kuolemasta Croydonissa</w:t>
      </w:r>
    </w:p>
    <w:p>
      <w:r>
        <w:t xml:space="preserve">Alfie Lambin todettiin olevan "reagoimaton" ja sydänpysähdyksen alaisena, kun poliisi ja ensihoitajat saapuivat Adams Waylle Croydonissa 1. helmikuuta. Hänet vietiin Lontoon keskustassa sijaitsevaan sairaalaan, mutta hän kuoli kolme päivää myöhemmin. Scotland Yardin mukaan kaksi naista ja yksi mies, jotka kaikki pidätettiin 28. helmikuuta, ovat nyt saaneet syytteet Alfien kuolemasta. 23-vuotiasta naista syytetään lapsen pahoinpitelystä. Häntä sekä 18-vuotiasta naista ja 25-vuotiasta miestä syytetään myös oikeuden kulun vääristämisestä. Poliisi ilmoitti odottavansa 7. helmikuuta suoritetun ruumiinavauksen loppuraporttia, mutta piti pojan kuolemaa "epäilyttävänä".</w:t>
      </w:r>
    </w:p>
    <w:p>
      <w:r>
        <w:rPr>
          <w:b/>
        </w:rPr>
        <w:t xml:space="preserve">Yhteenveto</w:t>
      </w:r>
    </w:p>
    <w:p>
      <w:r>
        <w:t xml:space="preserve">Kolme ihmistä on asetettu syytteeseen kolmevuotiaan pojan "epäilyttävästä" kuolemasta Etelä-Lontoossa.</w:t>
      </w:r>
    </w:p>
    <w:p>
      <w:r>
        <w:rPr>
          <w:b/>
          <w:u w:val="single"/>
        </w:rPr>
        <w:t xml:space="preserve">Asiakirjan numero 40505</w:t>
      </w:r>
    </w:p>
    <w:p>
      <w:r>
        <w:t xml:space="preserve">Burger Kingin Twitter-tilille "hakkeroitu" McDonald'sin logo</w:t>
      </w:r>
    </w:p>
    <w:p>
      <w:r>
        <w:t xml:space="preserve">Tilin taustakuvassa oli Fish McBites, ja jotkin viestit sisälsivät rasistisia loukkauksia, rivouksia ja viittauksia huumeisiin. Yritys kertoo pyytäneensä Twitteriä sulkemaan tilin, eikä @BurgerKing ole lähettänyt viestejä kello 13.15 EST (18.15 GMT) jälkeen. Burger King sanoo julkaisevansa anteeksipyynnön Facebook-sivullaan. Tili twiittasi, että yritys oli myyty kilpailevalle hampurilaisketju McDonald'sille. "Meidät myytiin juuri McDonald'siin! Etsi McDonald'sia lähelläsi sijaitsevasta hoodista", luki yhdessä viestissä. Se julkaisi myös viestejä, kuten: "Jos näen sinut Wendysissä, me tappelemme!". Twiitit loppuivat reilun tunnin kuluttua. Sillä välin McDonald's twiittasi vastauksena ilmeiseen hakkerointiin: "Tunnemme myötätuntoa @BurgerKing-kollegojamme kohtaan. Voitte olla varmoja, että meillä ei ole mitään tekemistä hakkeroinnin kanssa." Ei ole tiedossa, kuka saattaa olla vastuussa murrosta. Kehitys tulee ainakin 12 Euroopan maassa puhjenneen skandaalin vanavedessä, jossa kävi ilmi, että jotkut naudanlihaksi merkityt tuotteet sisälsivät hevosenlihaa. Burger King on kertonut katkaisseensa varotoimenpiteenä yhteydet joihinkin tavarantoimittajiinsa skandaalin seurauksena.</w:t>
      </w:r>
    </w:p>
    <w:p>
      <w:r>
        <w:rPr>
          <w:b/>
        </w:rPr>
        <w:t xml:space="preserve">Yhteenveto</w:t>
      </w:r>
    </w:p>
    <w:p>
      <w:r>
        <w:t xml:space="preserve">Yhdysvaltalainen pikaruokayhtiö Burger King on kertonut, että sen Twitter-tiliä on saatettu hakkeroida sen jälkeen, kun sen profiilikuva oli vaihdettu McDonald'sin logoksi.</w:t>
      </w:r>
    </w:p>
    <w:p>
      <w:r>
        <w:rPr>
          <w:b/>
          <w:u w:val="single"/>
        </w:rPr>
        <w:t xml:space="preserve">Asiakirjan numero 40506</w:t>
      </w:r>
    </w:p>
    <w:p>
      <w:r>
        <w:t xml:space="preserve">M5: Kaatunut kuorma-auto aiheuttaa moottoritien sulkemisen Somersetissä</w:t>
      </w:r>
    </w:p>
    <w:p>
      <w:r>
        <w:t xml:space="preserve">Kuorma-auto oli ajanut etelään päin liittymien 26 ja 25 välillä, kun se ajoi esteen läpi ja päätyi pohjoiseen päin. Moottoritie suljettiin molempiin suuntiin lauantaina noin kello 08.00 GMT, mutta kaksi etelään menevää kaistaa on sittemmin avattu uudelleen. Autoilijoita kehotetaan välttämään aluetta ja seuraamaan kiertoteitä. Highways Englandin mukaan loput sulut Wellingtonin risteyksen 26 ja Tauntonin risteyksen 25 välillä voivat kestää jonkin aikaa, koska korjaustyöt ovat "monimutkaisia". Sen mukaan keskikaistalla on "huomattavia" vaurioita, jotka on korjattava, ja dieselvuoto on puhdistettava ennen kuin pohjoiseen menevät kaistat voidaan avata uudelleen. Kuorma-auton kuljettaja on viety sairaalaan, ja hänen vammojensa ei uskota olevan hengenvaarallisia, kertoi Avon ja Somersetin poliisi. Seuraa BBC Westiä Facebookissa, Twitterissä ja Instagramissa. Lähetä juttuideasi osoitteeseen: bristol@bbc.co.uk Aiheeseen liittyvät Internet-linkit Highways England - Highways England Avon and Somerset Police</w:t>
      </w:r>
    </w:p>
    <w:p>
      <w:r>
        <w:rPr>
          <w:b/>
        </w:rPr>
        <w:t xml:space="preserve">Yhteenveto</w:t>
      </w:r>
    </w:p>
    <w:p>
      <w:r>
        <w:t xml:space="preserve">Osa M5-tietä on suljettu sen jälkeen, kun kuorma-auto ajoi keskikaiteen läpi ja kaatui.</w:t>
      </w:r>
    </w:p>
    <w:p>
      <w:r>
        <w:rPr>
          <w:b/>
          <w:u w:val="single"/>
        </w:rPr>
        <w:t xml:space="preserve">Asiakirjan numero 40507</w:t>
      </w:r>
    </w:p>
    <w:p>
      <w:r>
        <w:t xml:space="preserve">Liverpoolissa 250 metrin verijälkiä ympäröi mysteeri</w:t>
      </w:r>
    </w:p>
    <w:p>
      <w:r>
        <w:t xml:space="preserve">Veri löydettiin keskiviikkona klo 17:45 BST Old Swanissa sijaitsevan Montague Roadin ja Wavertreen Rathbone Roadin väliltä. Poliisin mukaan verijäljet päättyivät bussipysäkille, ja poliisi uskoi, että loukkaantunut henkilö on saattanut nousta bussiin. Poliisit suorittavat rikosteknisiä tutkimuksia ja tarkastuksia Merseysiden sairaaloissa loukkaantuneen jäljittämiseksi. Merseysiden poliisi on vedonnut asukkaisiin ja autoilijoihin, jotta he tarkistaisivat kotiensa valvontakameroiden ja kojelautakameroiden tallenteet. Komisario Paul Sutcliffe sanoi: "Haluamme varmistaa, että kaikki mahdollisesti loukkaantuneet saavat välittömästi lääkärinhoitoa." Aiheeseen liittyvät Internet-linkit Merseysiden poliisi</w:t>
      </w:r>
    </w:p>
    <w:p>
      <w:r>
        <w:rPr>
          <w:b/>
        </w:rPr>
        <w:t xml:space="preserve">Yhteenveto</w:t>
      </w:r>
    </w:p>
    <w:p>
      <w:r>
        <w:t xml:space="preserve">Poliisi tutkii salaperäistä verijälkeä, joka ulottuu 250 metrin (230 metrin) päähän Liverpoolin kaduilla.</w:t>
      </w:r>
    </w:p>
    <w:p>
      <w:r>
        <w:rPr>
          <w:b/>
          <w:u w:val="single"/>
        </w:rPr>
        <w:t xml:space="preserve">Asiakirjan numero 40508</w:t>
      </w:r>
    </w:p>
    <w:p>
      <w:r>
        <w:t xml:space="preserve">Folkestonen puiston seinällä oleva Banksyn seinämaalausta vandalisoitiin</w:t>
      </w:r>
    </w:p>
    <w:p>
      <w:r>
        <w:t xml:space="preserve">Tyhjää sokkelia tuijottavan naisen kuva oli maalattu Rendezvous Streetin seinälle viime kuussa kaupungin triennaalifestivaalia varten. Sunnuntai-iltana seinämaalaukseen, joka oli aiemmin peitetty läpinäkyvällä muovikalvolla, lisättiin ruiskumaalattu peniksen kuva. Taideteoksen ei uskota vahingoittuneen pysyvästi. Kentin poliisi ilmoitti tutkivansa tapausta. Banksy vahvisti, että seinämaalaus, "Art Buff", oli hänen työnsä, julkaisemalla sen verkkosivuillaan. Maalauksen ilmestymisen jälkeen Shepwayn piirineuvosto ilmoitti tekevänsä yhteistyötä Payers Parkissa sijaitsevan rakennuksen omistajan kanssa varmistaakseen, että se säilyy vahingoittumattomana.</w:t>
      </w:r>
    </w:p>
    <w:p>
      <w:r>
        <w:rPr>
          <w:b/>
        </w:rPr>
        <w:t xml:space="preserve">Yhteenveto</w:t>
      </w:r>
    </w:p>
    <w:p>
      <w:r>
        <w:t xml:space="preserve">Folkestonessa sijaitsevaan katutaiteilija Banksyn seinämaalaukseen on kohdistunut ilkivaltaa, jossa on rivo kuva.</w:t>
      </w:r>
    </w:p>
    <w:p>
      <w:r>
        <w:rPr>
          <w:b/>
          <w:u w:val="single"/>
        </w:rPr>
        <w:t xml:space="preserve">Asiakirjan numero 40509</w:t>
      </w:r>
    </w:p>
    <w:p>
      <w:r>
        <w:t xml:space="preserve">Nicola Sturgeon sanoo David Cameronille, että Aberdeenin sopimusta tarvitaan kiireellisesti.</w:t>
      </w:r>
    </w:p>
    <w:p>
      <w:r>
        <w:t xml:space="preserve">Aberdeenin ja Aberdeenshiren valtuustot antoivat syyskuussa "aiesopimuksen", jolla ne pyrkivät saamaan 2,9 miljardia puntaa. Sturgeon on nyt kirjoittanut Cameronille. Hän sanoi, että öljyteollisuuden työpaikkojen menetysten vuoksi tarvitaan kiireellisiä toimia. Kirjeessä todetaan: "Kuten tiedätte, virkamiehemme ovat keskustelleet kaupunkialueiden sopimuksista. Kun otetaan huomioon Aberdeenin nykytilanne, jossa öljy- ja kaasuteollisuus on viime viikkoina ilmoittanut merkittävistä yksityisen sektorin työpaikkojen menetyksistä, on elintärkeää, että hallitus lähettää vahvan ja yksiselitteisen viestin siitä, että se tukee täysin alueen asemaa maailmanlaajuisena öljy- ja kaasualan keskuksena." Näin ollen on tärkeää, että hallitus antaa vahvan ja yksiselitteisen viestin siitä, että se tukee täysin alueen asemaa maailmanlaajuisena öljy- ja kaasualan keskuksena. "Kaupunkisopimus tarjoaa hyvän tilaisuuden osoittaa, että hallituksemme tukevat aluetta. Tätä taustaa vasten kannatan sitä, että Aberdeenin kaupunkisopimuksesta sovitaan mahdollisimman pian", totesi hän. Hän lisäsi: "Olen valmis siihen, että Skotlannin hallitus rahoittaa sopimusta 50:50-periaatteella ja työskentelee kanssanne pikaisesti tämän toteuttamiseksi." Hän lisäsi: "Olen valmis siihen, että Skotlannin hallitus rahoittaa sopimusta 50:50-periaatteella ja työskentelee kanssanne pikaisesti tämän toteuttamiseksi." Skotlannin ulkoministeri David Mundell sanoi: "Teemme yhteistyötä": "Yhdistyneen kuningaskunnan City Deals on Yhdistyneen kuningaskunnan hallituksen aloite, jolla pyritään kohdentamaan merkittäviä investointeja paikallisen talouskasvun edistämiseksi. "Olemme jo nähneet, miten tehokkaita ne ovat kaupungeissa ja yhteisöissä eri puolilla Yhdistynyttä kuningaskuntaa. "Yhdistyneen kuningaskunnan hallitus on johtanut keskusteluja Skotlannin hallituksen ja muiden kumppaneiden kanssa Aberdeenin kaupunkisopimuksesta. "Olemme sitoutuneet tekemään kaikkemme tukeaksemme öljy- ja kaasualaa ja laajemmin Koillismaan taloutta. Olen iloinen siitä, että Skotlannin hallitus on sitoutunut osallistumaan rahoitukseen, joka täydentää Yhdistyneen kuningaskunnan hallituksen jo lupaamaa rahoitusta". Odotamme voivamme pian ilmoittaa Aberdeen City Deal -hankkeen kaikki yksityiskohdat." Hän lisäsi: "Tämä on erinomainen esimerkki siitä, että Yhdistyneen kuningaskunnan ja Skotlannin hallitukset tekevät yhteistyötä Skotlannin hyväksi". Liikemies Sir Ian Wood johtaa uutta elintä, jonka tavoitteena on varmistaa Aberdeen City Region Deal.</w:t>
      </w:r>
    </w:p>
    <w:p>
      <w:r>
        <w:rPr>
          <w:b/>
        </w:rPr>
        <w:t xml:space="preserve">Yhteenveto</w:t>
      </w:r>
    </w:p>
    <w:p>
      <w:r>
        <w:t xml:space="preserve">Aberdeenin asemaa öljy- ja kaasuteollisuudessa tukevasta monen miljoonan punnan suuruisesta kaupunkisopimuksesta olisi sovittava pikaisesti, pääministeri Nicola Sturgeon on sanonut pääministeri David Cameronille.</w:t>
      </w:r>
    </w:p>
    <w:p>
      <w:r>
        <w:rPr>
          <w:b/>
          <w:u w:val="single"/>
        </w:rPr>
        <w:t xml:space="preserve">Asiakirjan numero 40510</w:t>
      </w:r>
    </w:p>
    <w:p>
      <w:r>
        <w:t xml:space="preserve">Jerseyn naimisissa olevat naiset saavat omat verotusoikeudet</w:t>
      </w:r>
    </w:p>
    <w:p>
      <w:r>
        <w:t xml:space="preserve">Valtiovarain- ja resurssiministeri, senaattori Philip Ozouf sanoi, että tämä on askel kohti ihmisten tasavertaista kohtelua elämäntapavalinnoista riippumatta. Vuonna 2012 valtiovarainministeriö muutti tuloverolomaketta niin, että aviomiehet voivat antaa vaimolleen luvan hoitaa omia veroasioitaan. Poliitikot äänestävät muutoksesta budjettikeskustelussa 3. joulukuuta. Senaattori Ozouf sanoi, että itsenäinen verotus on tärkeä askel kohti Jerseyn verotusjärjestelmän nykyaikaistamista. Hän sanoi: "On laajalti hyväksytty periaate, että veropolitiikkaa ei pitäisi käyttää elämäntapavalintojen kannustamiseen tai lannistamiseen; yksilöitä tai pariskuntia, olivatpa he naimisissa tai avoliitossa, olisi kohdeltava tasavertaisesti. "Siirtyminen kohti riippumatonta verotusta on tärkeä edistysaskel, joka lopulta luo oikeudenmukaisemman ja tehokkaamman verojärjestelmän saaren asukkaille." Naimisissa olevia naisia on voitu verottaa erikseen vuodesta 2003 lähtien, mutta naisen aviomiehen on pitänyt kirjoittaa verovirastoon antaakseen siihen luvan. Senaattori Ozouf hahmotteli budjettilausumassa aikataulua ja sanoi, että kaikki arvioidaan itsenäisesti vuoteen 2020 mennessä.</w:t>
      </w:r>
    </w:p>
    <w:p>
      <w:r>
        <w:rPr>
          <w:b/>
        </w:rPr>
        <w:t xml:space="preserve">Yhteenveto</w:t>
      </w:r>
    </w:p>
    <w:p>
      <w:r>
        <w:t xml:space="preserve">Jerseyn aviovaimoja verotetaan yksityishenkilöinä ilman aviomiehen lupaa vuoteen 2020 mennessä.</w:t>
      </w:r>
    </w:p>
    <w:p>
      <w:r>
        <w:rPr>
          <w:b/>
          <w:u w:val="single"/>
        </w:rPr>
        <w:t xml:space="preserve">Asiakirjan numero 40511</w:t>
      </w:r>
    </w:p>
    <w:p>
      <w:r>
        <w:t xml:space="preserve">Alicia Keys, Shakira MM-kisojen keikalle</w:t>
      </w:r>
    </w:p>
    <w:p>
      <w:r>
        <w:t xml:space="preserve">FIFA:n MM-kisojen avajaiskonsertti järjestetään 10. kesäkuuta Johannesburgin Orlando Stadiumilla turnauksen ensimmäistä ottelua edeltävänä iltana. Konsertissa esiintyvät myös John Legend, Amadou &amp; Mariam, Angelique Kidjo, BLK JKS, Tinariwen, Vieux Farka Touré ja Vusi Mahlasela. "Olemme innoissamme siitä, että näin merkittävä ja lahjakas konsertti nostaa esiripun ensimmäisiin FIFA:n maailmanmestaruuskilpailuihin Afrikassa", sanoi FIFA:n pääsihteeri Jérôme Valcke. "Todellinen juhla" Konsertti on ensimmäinen kerta, kun MM-kisat järjestetään Afrikan mantereella. "Musiikki ja urheilu ovat afrikkalaisen kulttuurin elinehtoja, joten niiden yhdistäminen tässä historiallisessa tapahtumassa on todellinen afrikkalaisen kulttuurin juhla", sanoi Etelä-Afrikan ex-kapteeni Lucas Radebe uutisen yhteydessä. Konsertin liput ovat nyt myynnissä maailmanlaajuisesti. MM-kisat alkavat 11. kesäkuuta, kun isäntämaa Etelä-Afrikka kohtaa Johannesburgissa Meksikon.</w:t>
      </w:r>
    </w:p>
    <w:p>
      <w:r>
        <w:rPr>
          <w:b/>
        </w:rPr>
        <w:t xml:space="preserve">Yhteenveto</w:t>
      </w:r>
    </w:p>
    <w:p>
      <w:r>
        <w:t xml:space="preserve">Alicia Keys, Black Eyed Peas ja Shakira ovat yksi niistä artisteista, jotka esiintyvät konsertissa, jolla juhlistetaan tämän vuoden jalkapallon MM-kisojen alkua Etelä-Afrikassa.</w:t>
      </w:r>
    </w:p>
    <w:p>
      <w:r>
        <w:rPr>
          <w:b/>
          <w:u w:val="single"/>
        </w:rPr>
        <w:t xml:space="preserve">Asiakirjan numero 40512</w:t>
      </w:r>
    </w:p>
    <w:p>
      <w:r>
        <w:t xml:space="preserve">Intialaiset lapset kuolivat syötyään litsejä tyhjään vatsaan.</w:t>
      </w:r>
    </w:p>
    <w:p>
      <w:r>
        <w:t xml:space="preserve">Yli kahden vuosikymmenen ajan eräällä Biharin alueella näennäisesti terveet lapset saivat äkillisiä kohtauksia ja menettivät tajuntansa. Lähes puolet heistä kuoli, mikä hämmensi lääkäreitä. Lääketieteellisessä The Lancet -lehdessä julkaistu uusi tutkimus viittaa nyt siihen, että hedelmä myrkytti heidät. Hypoglysiini Suurin osa uhreista oli Intian tärkeimmällä litsien tuotantoalueella asuvia köyhiä lapsia, jotka söivät hedelmiä, jotka olivat pudonneet maahan hedelmätarhoissa, lehdessä kerrotaan. Litseissä on myrkkyjä, jotka estävät elimistön kykyä tuottaa glukoosia, mikä vaikutti pieniin lapsiin, joiden verensokeritaso oli jo ennestään alhainen, koska he eivät syöneet päivällistä. He heräsivät yöllä huutaen ennen kuin saivat kouristuksia ja menettivät tajuntansa kärsiessään akuutista aivojen turvotuksesta. Tutkijat, jotka tutkivat sairaita lapsia, jotka otettiin sairaalaan Muzaffarpurissa touko-heinäkuun 2014 välisenä aikana, löysivät yhteyden Karibialla puhjenneeseen tautiepidemiaan, joka aiheutti aivojen turvotusta ja kouristuksia lapsilla. Kyseisen taudinpurkauksen aiheutti ackee-hedelmä, joka sisälsi hypoglysiiniä, toksiinia, joka estää elimistöä tuottamasta glukoosia. Tämän jälkeen testit osoittivat, että myös litsit sisälsivät hypoglysiiniä. Tämän vuoksi terveysviranomaiset kehottivat vanhempia varmistamaan, että pienet lapset saavat iltapalaa, ja rajoittamaan heidän syömiensä litsien määrää. Lapset, jotka kärsivät tautitapaukseen liittyvistä oireista, olisi hoidettava nopeasti hypoglykemian eli matalan verensokerin vuoksi, viranomaiset sanoivat. Ilmoitettujen tautitapausten määrä on sittemmin laskenut sadoista vuosittain noin 50:een, New York Times kertoi.</w:t>
      </w:r>
    </w:p>
    <w:p>
      <w:r>
        <w:rPr>
          <w:b/>
        </w:rPr>
        <w:t xml:space="preserve">Yhteenveto</w:t>
      </w:r>
    </w:p>
    <w:p>
      <w:r>
        <w:t xml:space="preserve">Yhdysvaltalaiset ja intialaiset tutkijat sanovat, että salaperäinen sairaus, joka tappoi vuosittain yli 100 lasta Pohjois-Intiassa, johtui litsien syömisestä tyhjään vatsaan.</w:t>
      </w:r>
    </w:p>
    <w:p>
      <w:r>
        <w:rPr>
          <w:b/>
          <w:u w:val="single"/>
        </w:rPr>
        <w:t xml:space="preserve">Asiakirjan numero 40513</w:t>
      </w:r>
    </w:p>
    <w:p>
      <w:r>
        <w:t xml:space="preserve">Newarkin rakennustyömaalta löytyi 'ihmisen luita'.</w:t>
      </w:r>
    </w:p>
    <w:p>
      <w:r>
        <w:t xml:space="preserve">Nottinghamshiren poliisin mukaan jäännökset löydettiin Halamista, Newarkista, perjantaina iltapäivällä. Poliisitutkinta on käynnissä, ja Black Lanella on eristyssulku rikosteknisten ja arkeologisten tutkimusten ajan. Poliisi sanoi: "Tutkimuksissa selvitetään muun muassa, liittyykö löytöpaikka läheiseen kirkon hautausmaahan." Seuraa BBC East Midlandsia Facebookissa, Twitterissä tai Instagramissa. Lähetä juttuideoita osoitteeseen eastmidsnews@bbc.co.uk. Aiheeseen liittyvät Internet-linkit Nottinghamshiren poliisi</w:t>
      </w:r>
    </w:p>
    <w:p>
      <w:r>
        <w:rPr>
          <w:b/>
        </w:rPr>
        <w:t xml:space="preserve">Yhteenveto</w:t>
      </w:r>
    </w:p>
    <w:p>
      <w:r>
        <w:t xml:space="preserve">Rakennustyömaalla työskentelevät työmiehet ovat löytäneet epäiltyjä ihmisen luita.</w:t>
      </w:r>
    </w:p>
    <w:p>
      <w:r>
        <w:rPr>
          <w:b/>
          <w:u w:val="single"/>
        </w:rPr>
        <w:t xml:space="preserve">Asiakirjan numero 40514</w:t>
      </w:r>
    </w:p>
    <w:p>
      <w:r>
        <w:t xml:space="preserve">Pyydä anteeksi : Ranil vaatii JVP:tä esittämään anteeksipyynnön</w:t>
      </w:r>
    </w:p>
    <w:p>
      <w:r>
        <w:t xml:space="preserve">Oppositiojohtaja ja Yhdistyneen kansallisen puolueen (UNP) johtaja Ranil Wickramasinghe sanoi, että JVP luo esteitä presidentti Chandrika Kumaratungan pyrkimyksille aloittaa neuvottelut uudelleen Tamilitiikerien (LTTE) kanssa. Hän sanoi Sandeshayan Elmo Fernandolle, että JVP:n pitäisi pyytää anteeksi yleisöltä ja tukea presidenttiä prosessin jatkamisessa. Entinen pääministeri puhui Colombossa jaettuaan uudet jäsenkortit UNP:n jäsenille. "Oslon julistus" Hän sanoi, että UNP tukee presidenttiä rauhanneuvottelujen aloittamisessa uudelleen Oslon julistuksessa esitettyjen periaatteiden pohjalta. LTTE:n pääneuvottelija Anton Balasingham kuitenkin kyseenalaisti Oslon julistuksen olemassaolon. "On todettava, että ei ole olemassa mitään erityistä julistusta, jonka nimi olisi 'Oslon julistus'. Päätös liittovaltiojärjestelmän tutkimisesta sisältyi Oslon neuvottelujen päätöspöytäkirjaan", Balasingham kirjoittaa uusimmassa kirjassaan "War and Peace". Tamilitiikerit jättäytyivät pois viimeiseltä neuvottelukierrokselta huhtikuussa 2003 vastalauseena hallituksen neuvottelukannalle.</w:t>
      </w:r>
    </w:p>
    <w:p>
      <w:r>
        <w:rPr>
          <w:b/>
        </w:rPr>
        <w:t xml:space="preserve">Yhteenveto</w:t>
      </w:r>
    </w:p>
    <w:p>
      <w:r>
        <w:t xml:space="preserve">Sri Lankan pääoppositio sanoi maanantaina, että hallituksen nuoremman kumppanin Janatha Vimukthi Peramunan (JVP) pitäisi pyytää julkisesti anteeksi rauhanprosessin keskeyttämistä.</w:t>
      </w:r>
    </w:p>
    <w:p>
      <w:r>
        <w:rPr>
          <w:b/>
          <w:u w:val="single"/>
        </w:rPr>
        <w:t xml:space="preserve">Asiakirjan numero 40515</w:t>
      </w:r>
    </w:p>
    <w:p>
      <w:r>
        <w:t xml:space="preserve">Derbyn poliisin hyökkäys: Syytteen nostaminen sen jälkeen, kun poliisia oli lyöty kasvoihin</w:t>
      </w:r>
    </w:p>
    <w:p>
      <w:r>
        <w:t xml:space="preserve">Poliisin kimppuun hyökättiin Derbyn Slack Lanen lähellä tiistai-iltana, kun hän tutki ilmoituksia ryöstöstä. Pidätysyrityksen aikana poliisi sai poliisin mukaan vakavia vammoja kasvoihinsa, ja hänet vietiin sairaalaan. Hänet on sittemmin kotiutettu. 37-vuotias epäilty pidätettiin keskiviikkoiltana, ja häntä syytetään ryöstöstä ja tahallisesta vahingoittamisesta. Häntä syytetään myös pahoinpitelystä, josta aiheutuu varsinainen ruumiinvamma, hätätyöntekijän pahoinpitelystä, rikollisesta vahingonteosta ja kahdesta A-luokan huumausaineen hallussapidosta. Hänet vangittiin, ja hänen on määrä saapua myöhemmin Southern Derbyshire Magistrates' Court -oikeuteen. Seuraa BBC East Midlandsia Facebookissa, Twitterissä tai Instagramissa. Lähetä juttuideoita osoitteeseen eastmidsnews@bbc.co.uk. Aiheeseen liittyvät Internet-linkit HM Courts &amp; Tribunals Service (HM Courts &amp; Tribunals Service)</w:t>
      </w:r>
    </w:p>
    <w:p>
      <w:r>
        <w:rPr>
          <w:b/>
        </w:rPr>
        <w:t xml:space="preserve">Yhteenveto</w:t>
      </w:r>
    </w:p>
    <w:p>
      <w:r>
        <w:t xml:space="preserve">Mies on saanut syytteen hyökkäyksestä, jossa poliisi sai viiltohaavoja kasvoihinsa.</w:t>
      </w:r>
    </w:p>
    <w:p>
      <w:r>
        <w:rPr>
          <w:b/>
          <w:u w:val="single"/>
        </w:rPr>
        <w:t xml:space="preserve">Asiakirjan numero 40516</w:t>
      </w:r>
    </w:p>
    <w:p>
      <w:r>
        <w:t xml:space="preserve">Tuki Manstonin lentoaseman ostotarjoukselle</w:t>
      </w:r>
    </w:p>
    <w:p>
      <w:r>
        <w:t xml:space="preserve">Sijoitusyhtiö RiverOak ilmoitti pyrkivänsä Thanetin kaupalliseksi kumppaniksi pakkolunastusmenettelyn (CPO) kautta. Tiedot tulivat julki sen jälkeen, kun kampanjoijat saivat kopion RiverOakin johtajan Stephan DeNardon kirjeestä neuvoston johtajalle Iris Johnstonille. Thanetin valtuusto on harkinnut, antaisiko se pakkolunastuspäätöksen lentokentälle. Lentoasema suljettiin toukokuussa, kun paljastui, että se menetti 10 000 puntaa päivässä. Kirjeessä, jonka kampanjoijat toimittivat BBC:lle, DeNardo kirjoitti: "Olemme valmiita antamaan Thanetille täyden korvauksen. Olemme nyt innokkaita aloittamaan, ja tavoitteenamme on saada sopimus neuvoston kanssa valmiiksi seuraavien 21 päivän aikana." Ruth Bailey Save Manston Airport -kampanjasta sanoi: "Paine on nyt Thanetin piirineuvostossa." Thanetin valtuusto ei ole vielä kommentoinut RiverOakin tarjousta, mutta Johnston on jo vaatinut, että mahdollista CPO:ta on tutkittava yksityiskohtaisesti. Lopullista päätöstä CPO:sta ei ole tarkoitus tehdä ennen kuin yksityiskohtaiset vaihtoehdot raportoidaan neuvoston kabinetille myöhemmin.</w:t>
      </w:r>
    </w:p>
    <w:p>
      <w:r>
        <w:rPr>
          <w:b/>
        </w:rPr>
        <w:t xml:space="preserve">Yhteenveto</w:t>
      </w:r>
    </w:p>
    <w:p>
      <w:r>
        <w:t xml:space="preserve">Taistelu Manstonin lentoaseman uudelleen avaamisesta on saanut yhdysvaltalaisen yrityksen tarjoamaan tukea Thanetin kaupunginvaltuuston tarjousta alueen ostamisesta.</w:t>
      </w:r>
    </w:p>
    <w:p>
      <w:r>
        <w:rPr>
          <w:b/>
          <w:u w:val="single"/>
        </w:rPr>
        <w:t xml:space="preserve">Asiakirjan numero 40517</w:t>
      </w:r>
    </w:p>
    <w:p>
      <w:r>
        <w:t xml:space="preserve">Barnsleyn katukuolemasta tehty murhapidätys</w:t>
      </w:r>
    </w:p>
    <w:p>
      <w:r>
        <w:t xml:space="preserve">Uhri, jonka uskotaan olevan kolmekymppinen, kuoli päävammaan Eldon Streetillä sunnuntaina iltapäivällä, ja hänet julistettiin kuolleeksi tapahtumapaikalla. Maanantaina pidätetty 43-vuotias mies on edelleen pidätettynä. Myös 27-vuotias mies ja nainen, 32, on pidätetty miehen kuolemaan liittyen. He ovat edelleen pidätettyinä epäiltynä varkaudesta. Komisario Steve Whittaker sanoi, että uhria ei ole vielä tunnistettu ja poliisi yrittää jäljittää hänen perhettään. "Miehen kuoleman tutkinta on alkuvaiheessa, ja teemme kovasti töitä ymmärtääksemme, mitä tarkalleen ottaen tapahtui, ja kootaksemme yhteen hänen liikkeensä ennen kuolemaa", hän sanoi.</w:t>
      </w:r>
    </w:p>
    <w:p>
      <w:r>
        <w:rPr>
          <w:b/>
        </w:rPr>
        <w:t xml:space="preserve">Yhteenveto</w:t>
      </w:r>
    </w:p>
    <w:p>
      <w:r>
        <w:t xml:space="preserve">Mies on pidätetty murhasta epäiltynä sen jälkeen, kun toinen mies kuoli kadulla Barnsleyssä.</w:t>
      </w:r>
    </w:p>
    <w:p>
      <w:r>
        <w:rPr>
          <w:b/>
          <w:u w:val="single"/>
        </w:rPr>
        <w:t xml:space="preserve">Asiakirjan numero 40518</w:t>
      </w:r>
    </w:p>
    <w:p>
      <w:r>
        <w:t xml:space="preserve">Irlantilainen ohjaaja Dearbhla Walsh ohjaa Roald Dahl -elokuvan</w:t>
      </w:r>
    </w:p>
    <w:p>
      <w:r>
        <w:t xml:space="preserve">Sligossa syntynyt Walsh, joka voitti Emmyn elokuvasta Little Dorritt, ohjaa Richard Curtisin käsikirjoituksen. Walsh on työskennellyt televisiossa, muun muassa lastenohjelmissa ja saippuaooppera EastEndersissä 21 vuoden ajan. Hänen muihin töihinsä kuuluvat muun muassa Funland, The Tudors, Borgia ja Talk To Me. BBC Onen ohjaaja Charlotte Moore ilmoitti elokuvasta torstaina Edinburghin tv-festivaaleilla. Hän sanoi: "Joskus on aika, jolloin on aika, jolloin on aika, jolloin on aika, jolloin on aika: Dame Judi Dench ja Dustin Hoffman näyttelevät tässä upeassa uudessa elokuvasovituksessa. "Se on aivan loistavaa roolitusta yhdelle kansakunnan suosikkilapsiklassikoista." Romaani kertoo eläkkeellä olevasta poikamies Hoppysta, joka tuntee salaista intohimoa naapurinsa rouva Silveriin. Valitettavasti hän tuhlaa kaiken hellyytensä toiseen - Alfieen, hänen lemmikkikilpikonnaansa. Hoffman näyttelee herra Hoppya ja Dame Judi rouva Silveriä. 90-minuuttisen elokuvan kuvaukset alkavat ensi keväänä.</w:t>
      </w:r>
    </w:p>
    <w:p>
      <w:r>
        <w:rPr>
          <w:b/>
        </w:rPr>
        <w:t xml:space="preserve">Yhteenveto</w:t>
      </w:r>
    </w:p>
    <w:p>
      <w:r>
        <w:t xml:space="preserve">Irlantilainen ohjaaja Dearbhla Walsh ohjaa Dustin Hoffmanin ja Judi Denchin uudessa BBC:n sovituksessa Roald Dahlin romaanista Esio Trot.</w:t>
      </w:r>
    </w:p>
    <w:p>
      <w:r>
        <w:rPr>
          <w:b/>
          <w:u w:val="single"/>
        </w:rPr>
        <w:t xml:space="preserve">Asiakirjan numero 40519</w:t>
      </w:r>
    </w:p>
    <w:p>
      <w:r>
        <w:t xml:space="preserve">Auton alle jäänyt West Midlandsin poliisi on "inspiraatio".</w:t>
      </w:r>
    </w:p>
    <w:p>
      <w:r>
        <w:t xml:space="preserve">Erityiskonstaapeli Resham Nahal, 52, sai surmansa, kun hän oli 8. marraskuuta paikalla erillisessä törmäyksessä Wolverhampton Roadilla Oldburyssa. Apulaispoliisipäällikkö Vanessa Jardine vieraili sairaalassa konstaapeli Nahalin luona, jonka jalkaan tuli useita murtumia. "Hän oli niin positiivinen", Jardine sanoi. Poliisin mukaan konstaapeli, joka on toiminut erikoisupseerina yli 15 vuotta, on edelleen vakavassa mutta vakaassa tilassa. 59-vuotias nainen pidätettiin epäiltynä vaarallisesta ajamisesta, mutta hänet on päästetty vapaaksi tutkimusten ajaksi. Erikoisupseeri Mike Rogers sanoi: "Tämä tapaus osoittaa selvästi, millaisia riskejä me ja kaikki poliisit kohtaamme suojellessamme yleisöä, jota palvelemme. "Ajatuksemme ja parhaat toivotuksemme ovat hänen ja hänen perheensä puolella, jotka tukevat häntä toipumisessa." Seuraa BBC West Midlandsia Facebookissa ja Twitterissä ja tilaa paikalliset uutispäivitykset suoraan puhelimeesi.</w:t>
      </w:r>
    </w:p>
    <w:p>
      <w:r>
        <w:rPr>
          <w:b/>
        </w:rPr>
        <w:t xml:space="preserve">Yhteenveto</w:t>
      </w:r>
    </w:p>
    <w:p>
      <w:r>
        <w:t xml:space="preserve">Auton alle jäämisen jälkeen vakavasti loukkaantunutta poliisia on ylistetty "innoittajaksi" ja "kunniaksi" poliisille.</w:t>
      </w:r>
    </w:p>
    <w:p>
      <w:r>
        <w:rPr>
          <w:b/>
          <w:u w:val="single"/>
        </w:rPr>
        <w:t xml:space="preserve">Asiakirjan numero 40520</w:t>
      </w:r>
    </w:p>
    <w:p>
      <w:r>
        <w:t xml:space="preserve">Hullin toisen maailmansodan aikana pommitetun elokuvateatterin pakkolunastusmääräys</w:t>
      </w:r>
    </w:p>
    <w:p>
      <w:r>
        <w:t xml:space="preserve">Beverley Roadilla sijaitseva National Picture Theatre kärsi maaliskuussa 1941 läheisiin satamiin tehdyssä hyökkäyksessä, ja se on sittemmin jäänyt tyhjilleen. Omistaja Hakim Saleemille annettiin korjauspäätös joulukuussa 2013. Hullin kaupunginvaltuusto ilmoitti, että se antoi CPO-merkinnän aloittaakseen Beverley Roadin kunnostustyöt. Kampanjoijat haluavat kunnostaa II-luokan rakennusluetteloon merkityn rakennuksen salamaniskussa kuolleiden siviilien muistoksi. "Viimeinen keino" neuvoston johtaja Stephen Brady sanoi: "Suunnittelukomitea ryhtyi tarvittaviin toimenpiteisiin, joilla parannetaan suojeltua rakennusta ja sitä ympäröivää aluetta. "Emme halua hidastaa tämän tärkeän kaupunkiin johtavan reitin elvyttämistä, ja neuvosto käyttää CPO-valtuuksiaan vain viimeisenä keinona. "Suosimme kuitenkin edelleen sitä, että pyrimme mahdollisuuksien mukaan pääsemään aiemmin sopimukseen asianomaisten osapuolten kanssa." Paikallisviranomaisen tiedottaja sanoi, ettei se ole asettanut päivämäärää, jolloin CPO annetaan. Valtuusto sopi periaatteessa entisen elokuvateatterin ostamisesta sen jälkeen, kun rakennus ei mennyt kaupaksi huutokaupassa viime toukokuussa. National Civilian World War Two Memorial Trust -järjestö on käynyt pitkään kampanjaa paikan kunnostamiseksi. Trustin puheenjohtaja Alan Canvess sanoi: Canvess: "Olemme hyvin tyytyväisiä, että asiat näyttävät etenevän." Elokuvateatterissa oli pommi-iltana yli 150 ihmistä, mutta kukaan ei kuollut tai loukkaantunut vakavasti.</w:t>
      </w:r>
    </w:p>
    <w:p>
      <w:r>
        <w:rPr>
          <w:b/>
        </w:rPr>
        <w:t xml:space="preserve">Yhteenveto</w:t>
      </w:r>
    </w:p>
    <w:p>
      <w:r>
        <w:t xml:space="preserve">Toisen maailmansodan aikana pommitetun Hullin elokuvateatterin omistajalle, joka ei ole korjannut hylättyä rakennusta, aiotaan antaa pakkolunastusmääräys.</w:t>
      </w:r>
    </w:p>
    <w:p>
      <w:r>
        <w:rPr>
          <w:b/>
          <w:u w:val="single"/>
        </w:rPr>
        <w:t xml:space="preserve">Asiakirjan numero 40521</w:t>
      </w:r>
    </w:p>
    <w:p>
      <w:r>
        <w:t xml:space="preserve">Kentin poliiseja tutkitaan pojan lukituskuoleman jälkeen</w:t>
      </w:r>
    </w:p>
    <w:p>
      <w:r>
        <w:t xml:space="preserve">Matthew Mackell, 17, löydettiin kuolleena Dunorlan Parkista, Tunbridge Wellsistä, 7. toukokuuta sen jälkeen, kun hän oli riistänyt itseltään hengen. IOPC tutkii, miten Kentin poliisin henkilökunta käsitteli Matthew'n kanssa käytyjä puheluita hänen ruumiinsa löytymistä edeltävänä iltana ja mitä siitä voidaan oppia. Tutkimus on seurausta poliisivoimien pakollisesta siirtämisestä poliisin valvontaelimen käsiteltäväksi. Matthew'n vanhempi veli Chris Mackell kertoi, että A-level-oppilas oli ollut huolissaan siitä, että koulun sulkeminen coronaviruslukituksen aikana vaikuttaisi hänen arvosanoihinsa. Hän sanoi, että hänen veljensä oli pelännyt tulevaisuutensa puolesta, "luultavasti lukituksen vuoksi, koska hän ei ilmeisesti tehnyt töitään yhtä laadukkaasti tai hänestä tuntui, että hän ei ollut oikeassa mielentilassa tehdä niitä kotona eikä koulussa". "Hän ei selvästikään nähnyt ulospääsyä siitä", hän sanoi. Mackell kehotti "kaikkia, jotka tuntevat jonkinlaista surua ja käsittelevät jotakin", puhumaan asiasta. Seuraa BBC South Eastia Facebookissa, Twitterissä ja Instagramissa. Lähetä juttuideoita osoitteeseen southeasttoday@bbc.co.uk.</w:t>
      </w:r>
    </w:p>
    <w:p>
      <w:r>
        <w:rPr>
          <w:b/>
        </w:rPr>
        <w:t xml:space="preserve">Yhteenveto</w:t>
      </w:r>
    </w:p>
    <w:p>
      <w:r>
        <w:t xml:space="preserve">Independent Office for Police Conduct (IOPC) tutkii kolmea Kentin poliisin poliisia ja kahta henkilökuntaan kuuluvaa henkilöä pojan kuoleman jälkeen.</w:t>
      </w:r>
    </w:p>
    <w:p>
      <w:r>
        <w:rPr>
          <w:b/>
          <w:u w:val="single"/>
        </w:rPr>
        <w:t xml:space="preserve">Asiakirjan numero 40522</w:t>
      </w:r>
    </w:p>
    <w:p>
      <w:r>
        <w:t xml:space="preserve">Royal Mail esitteli vuodenvaihteen olympiamerkit</w:t>
      </w:r>
    </w:p>
    <w:p>
      <w:r>
        <w:t xml:space="preserve">Ensimmäisen luokan postimerkeissä, joiden otsikko on Get ready for 2012, esitellään klassisia olympialajeja, kuten yleisurheilua ja voimistelua. Mukana on myös uudempia lajeja, kuten triathlon, käsipallo ja pyörätuolirugby. Royal Mail on luonut yhteensä 30 postimerkkiä Lontoossa ensi vuonna järjestettävien 30. olympialaisten kunniaksi. Suunnitelmissa, jotka ovat 30 eri taiteilijan luomia, on mukana kaikki olympia- ja paralympialajit. Jeanette Kwakye, Team GB:n 100 metrin pikajuoksija, joka auttoi postimerkkien julkistamisessa Lontoon 2012 olympiastadionilla, sanoi: "Nämä Royal Mailin postimerkit on suunniteltu kauniisti. "Kaikki kolme sarjaa ovat sopiva kunnianosoitus olympialaisille ja paralympialaisille." Royal Mailin Stephen Agar sanoi: "Royal Mailin postimerkit ovat hyvin mielenkiintoisia: "Nyt kun vuosi on kulunut vuoteen 2012, nämä postimerkit ovat kunnianosoitus sille, että tästä on tulossa suuri tapahtuma Yhdistyneen kuningaskunnan urheiluhistoriassa. "Postimerkeissämme juhlistetaan perinteisempiä urheilulajeja, kuten yleisurheilua ja vesiurheilua, sekä uudempia lajeja, kuten pyörätuolirugbya."</w:t>
      </w:r>
    </w:p>
    <w:p>
      <w:r>
        <w:rPr>
          <w:b/>
        </w:rPr>
        <w:t xml:space="preserve">Yhteenveto</w:t>
      </w:r>
    </w:p>
    <w:p>
      <w:r>
        <w:t xml:space="preserve">Royal Mail on julkaissut 10 postimerkin sarjan Lontoon vuoden 2012 olympia- ja paralympiakisojen lähtölaskennan kunniaksi.</w:t>
      </w:r>
    </w:p>
    <w:p>
      <w:r>
        <w:rPr>
          <w:b/>
          <w:u w:val="single"/>
        </w:rPr>
        <w:t xml:space="preserve">Asiakirjan numero 40523</w:t>
      </w:r>
    </w:p>
    <w:p>
      <w:r>
        <w:t xml:space="preserve">Rhws Junior Schoolin onnettomuuskuljettaja Robert Bellin oikeudenkäyntipäivä asetettu</w:t>
      </w:r>
    </w:p>
    <w:p>
      <w:r>
        <w:t xml:space="preserve">Robert Bellin, 61, kotoisin Rhoosesta, Vale of Glamorganista, väitetään menettäneen autonsa hallinnan lähellä Rhws Junior Schoolin portteja viime kesäkuussa. Karin Williams käytti kehoaan ihmiskilpenä suojellakseen lapsia. Bell kiistää ajaneensa ilman asianmukaista huolellisuutta ja tarkkaavaisuutta ja väittää, että hänellä oli huono olo auton ratissa ollessaan. Viime kesäkuun 20. päivänä sattuneen onnettomuuden jälkeen Karin Williamsia kutsuttiin sankarittareksi, kun hän hyppäsi auton eteen. Myöhemmin 50-vuotiaalle annettiin miljoonien tv-katsojien edessä Pride of Britain -palkinto rohkeudestaan. Hän sai lukuisia vammoja, muun muassa murtuneet jalat, kyynärpää, olkapää ja kylkiluut. Bell saapui maanantaina Cardiffin käräjäoikeuteen, jossa hän puhui vain vahvistaakseen nimensä, ikänsä ja osoitteensa. Käräjätuomari Bodfan Jenkins sanoi odottavansa Bellin oikeudenkäynnin kestävän kolme päivää. Noin 12 todistajaa odotetaan kutsuttavan paikalle, mukaan lukien rouva Williams. Bell päästettiin vapaaksi takuita vastaan, jotta hän voi palata käräjäoikeuteen oikeudenkäyntiä varten 14. toukokuuta.</w:t>
      </w:r>
    </w:p>
    <w:p>
      <w:r>
        <w:rPr>
          <w:b/>
        </w:rPr>
        <w:t xml:space="preserve">Yhteenveto</w:t>
      </w:r>
    </w:p>
    <w:p>
      <w:r>
        <w:t xml:space="preserve">Mies, jota syytetään siitä, että hän ajoi huolimattomasti autoa, joka törmäsi tikkarinaisen ja viiden oppilaan päälle koulun ulkopuolella, joutuu oikeuteen toukokuussa.</w:t>
      </w:r>
    </w:p>
    <w:p>
      <w:r>
        <w:rPr>
          <w:b/>
          <w:u w:val="single"/>
        </w:rPr>
        <w:t xml:space="preserve">Asiakirjan numero 40524</w:t>
      </w:r>
    </w:p>
    <w:p>
      <w:r>
        <w:t xml:space="preserve">Tarvitaan lisää vapaaehtoisia koronavirus-rokotteen käyttäjiä</w:t>
      </w:r>
    </w:p>
    <w:p>
      <w:r>
        <w:t xml:space="preserve">He haluavat, että mahdollisimman moni ilmoittautuu, jotta turvallisen ja tehokkaan rokotteen löytäminen nopeutuisi. He etsivät erityisesti lisää vapaaehtoisia "ensisijaisista ryhmistä", jotka kärsivät suhteettomasti viruksesta - etnisiin vähemmistöihin kuuluvista tai yli 65-vuotiaista. Vapaaehtoiset voivat ilmoittautua verkossa. Kate Bingham, joka toimii Yhdistyneen kuningaskunnan rokotetyöryhmän puheenjohtajana, sanoi: "Nämä kokeet ovat turvallisia, ilmoittautukaa mukaan. "Mitä nopeammin saamme kliinisiin tutkimuksiin osallistujia, rokotettuja ja tuloksia, sitä nopeammin saamme rokotteen." Useiden tutkimusten odotetaan alkavan tänä syksynä Yhdistyneessä kuningaskunnassa. Vuoden loppuun mennessä kliinisissä kokeissa voi olla ainakin puoli tusinaa erilaista koronavirusrokotetta, joista yksi on Oxfordin yliopistossa kehitteillä ja jo pitkälle edenneessä testausvaiheessa. Lisäksi tarvitaan satojatuhansia vapaaehtoisia. Heille annetaan joko jokin testirokotteista tai lumelääkerokote, ja he käyvät sitten sairaalassa tai muussa tutkimuspaikassa muutaman kerran kuuden tai 12 kuukauden aikana: Käyntien välillä heitä pyydetään kertomaan tutkimusryhmälle kaikista oireistaan, ja heidän on ehkä pidettävä päiväkirjaa tai otettava kotona viikoittain nenä- ja kurkkututkimusnäyte.</w:t>
      </w:r>
    </w:p>
    <w:p>
      <w:r>
        <w:rPr>
          <w:b/>
        </w:rPr>
        <w:t xml:space="preserve">Yhteenveto</w:t>
      </w:r>
    </w:p>
    <w:p>
      <w:r>
        <w:t xml:space="preserve">Yli 100 000 ihmistä on ilmoittautunut osallistumaan tuleviin NHS-kokeisiin koronavirusrokotteesta, mutta tutkijoiden mukaan vapaaehtoisia tarvitaan lisää.</w:t>
      </w:r>
    </w:p>
    <w:p>
      <w:r>
        <w:rPr>
          <w:b/>
          <w:u w:val="single"/>
        </w:rPr>
        <w:t xml:space="preserve">Asiakirjan numero 40525</w:t>
      </w:r>
    </w:p>
    <w:p>
      <w:r>
        <w:t xml:space="preserve">Dockless polkupyöriä syytetään sulkemisesta Oxfordin alkuperäisen pyörän jakojärjestelmän</w:t>
      </w:r>
    </w:p>
    <w:p>
      <w:r>
        <w:t xml:space="preserve">Oxonbiken käyttäjät saivat omistajalta Hourbikelta 15. elokuuta sähköpostia, jossa kerrottiin, että Oxonbike on suljettu "välittömästi". Sen mukaan niin sanottujen telakoimattomien polkupyörien yleistyminen "on vaikuttanut Oxonbiken käyttöasteeseen". Järjestelmä otettiin käyttöön kesäkuussa 2013 liikenneruuhkien vähentämiseksi. Oxonbiken telakointiasemat sijaitsivat eri puolilla Oxfordia, ja käyttäjät saattoivat avata pyörät koodin avulla. Matkan päättyminen kirjattiin, kun pyörä palautettiin turvallisesti telakointiasemalle. Sähköpostissa Hourbike pyysi Oxonbiken käyttäjiltä anteeksi järjestelmän sulkemista. 150 000 punnan hanke rahoitettiin hallituksen kestävän liikenteen paikallisrahastosta. Oxfordissa on tällä hetkellä neljä telakoimatonta pyöräjärjestelmää: Pony, Ofo, oBike ja Mobike. Telakointiasemia ei tarvita, koska käyttäjät voivat avata ja lukita pyörät skannaamalla matkapuhelimellaan pyörissä olevan koodin, jolloin pyörät voi jättää minne tahansa. Oxfordin asukkaat julkaisevat säännöllisesti sosiaalisessa mediassa kuvia huonosti pysäköidyistä telakoimattomista polkupyöristä. Hourbikelta on pyydetty lisätietoja.</w:t>
      </w:r>
    </w:p>
    <w:p>
      <w:r>
        <w:rPr>
          <w:b/>
        </w:rPr>
        <w:t xml:space="preserve">Yhteenveto</w:t>
      </w:r>
    </w:p>
    <w:p>
      <w:r>
        <w:t xml:space="preserve">Oxfordin ensimmäinen polkupyörien yhteiskäyttöjärjestelmä on joutunut lopettamaan toimintansa kaupungin muiden järjestelmien vuoksi, kertoo sen omistaja.</w:t>
      </w:r>
    </w:p>
    <w:p>
      <w:r>
        <w:rPr>
          <w:b/>
          <w:u w:val="single"/>
        </w:rPr>
        <w:t xml:space="preserve">Asiakirjan numero 40526</w:t>
      </w:r>
    </w:p>
    <w:p>
      <w:r>
        <w:t xml:space="preserve">Dellin ostotarjouksen määräaika lähestyy</w:t>
      </w:r>
    </w:p>
    <w:p>
      <w:r>
        <w:t xml:space="preserve">Muille on annettu 45 päivän aikaväli, jotta he voisivat ylittää 24,4 miljardin dollarin (16 miljardin punnan) tarjouksen Dellin myymisestä sen perustajalle ja toimitusjohtajalle sekä sijoittajaryhmälle. Raporttien mukaan newyorkilainen Blackstone Group voisi olla valmis ylittämään nykyisen 13,65 dollarin osakekohtaisen tarjouksen. Dellin mukaan määräaikaa voidaan pidentää, jos muita sopivia sijoittajia ilmaantuu. Teksasilainen yritys on luvannut kertoa myyntiprosessista laajasti ensi viikolla jätettävissä viranomaisasiakirjoissa. Nykyisestä kaupasta neuvotellut Dellin hallituksen komitea sanoo myyvänsä yrityksen kohtuulliseen hintaan, vaikka joidenkin analyytikoiden mukaan yrityksen arvo voisi olla suurempi. Dellin suurin riippumaton osakkeenomistaja, Southeastern Asset Management, sanoo, että Dellin tarjous "aliarvioi yhtiön huomattavasti". Tietokonevalmistaja on kärsinyt kuluttajien siirtymisestä tabletteihin ja monipuolistaa toimintaansa kannattavammille teknologia-aloille, kuten yritysohjelmistoihin, data-analytiikkaan ja tallennustekniikkaan.</w:t>
      </w:r>
    </w:p>
    <w:p>
      <w:r>
        <w:rPr>
          <w:b/>
        </w:rPr>
        <w:t xml:space="preserve">Yhteenveto</w:t>
      </w:r>
    </w:p>
    <w:p>
      <w:r>
        <w:t xml:space="preserve">Perjantaina päättyy määräaika, jonka kuluessa muiden tarjoajien on jätettävä tarjouksia, jotka ylittävät Michael Dellin tarjouksen henkilökohtaisten tietokoneiden valmistaja Dellistä.</w:t>
      </w:r>
    </w:p>
    <w:p>
      <w:r>
        <w:rPr>
          <w:b/>
          <w:u w:val="single"/>
        </w:rPr>
        <w:t xml:space="preserve">Asiakirjan numero 40527</w:t>
      </w:r>
    </w:p>
    <w:p>
      <w:r>
        <w:t xml:space="preserve">Facebook kerää 1,5 miljardia dollaria sijoittajilta</w:t>
      </w:r>
    </w:p>
    <w:p>
      <w:r>
        <w:t xml:space="preserve">Noin miljardi dollaria kokonaismäärästä tuli osakemyyntiä hoitaneen Wall Streetin investointipankin Goldman Sachsin ulkomaisilta asiakkailta. Loput 500 miljoonaa dollaria tuli Goldmanilta itseltään ja venäläiseltä Digital Sky Technologiesilta. Facebook sanoi, että se olisi voinut kerätä enemmän rahaa ylimerkityllä tarjouksella. "Liiketoimintamme kehittyy edelleen hyvin, ja olemme tyytyväisiä voidessamme vahvistaa käteisvarojamme tällä uudella rahoituksella", sanoi Facebookin talousjohtaja David Ebersman. "Kun tämä sijoitus on saatu päätökseen, meillä on nyt enemmän taloudellista joustavuutta tutkia kaikkia tulevia mahdollisuuksia." Yhtiö sanoi, että sillä ei ole "välittömiä suunnitelmia" varainhankinnan tuotoille, mutta se "jatkaa investointeja toimintojensa rakentamiseksi ja laajentamiseksi". Se lisäsi, että se aloittaa julkisten tilinpäätöstietojen toimittamisen ensi vuoden huhtikuun 30. päivänä. New York Times kertoi Goldmanin ja Digital Sky Technologiesin sijoituksesta aiemmin tässä kuussa. Facebookin arvo olisi 50 miljardilla dollarilla suurempi kuin eBayn ja Time Warnerin.</w:t>
      </w:r>
    </w:p>
    <w:p>
      <w:r>
        <w:rPr>
          <w:b/>
        </w:rPr>
        <w:t xml:space="preserve">Yhteenveto</w:t>
      </w:r>
    </w:p>
    <w:p>
      <w:r>
        <w:t xml:space="preserve">Facebook on kertonut keränneensä sijoittajilta 1,5 miljardia dollaria (900 miljoonaa puntaa), mikä nostaa maailman suosituimman sosiaalisen verkostoitumissivuston arvoksi noin 50 miljardia dollaria.</w:t>
      </w:r>
    </w:p>
    <w:p>
      <w:r>
        <w:rPr>
          <w:b/>
          <w:u w:val="single"/>
        </w:rPr>
        <w:t xml:space="preserve">Asiakirjan numero 40528</w:t>
      </w:r>
    </w:p>
    <w:p>
      <w:r>
        <w:t xml:space="preserve">Worcestershiren kreivikunnanvaltuusto voi joutua säästämään 100 miljoonaa puntaa.</w:t>
      </w:r>
    </w:p>
    <w:p>
      <w:r>
        <w:t xml:space="preserve">Konservatiivien johtama viranomainen oli asettanut tavoitteekseen säästää 70 miljoonaa puntaa vuoteen 2014 mennessä ja vielä 20 miljoonaa puntaa lisää, jolloin 850 työpaikkaa menetetään vuoteen 2016-17 mennessä. Kaupunginvaltuutettu Adrian Hardman kertoi BBC Hereford and Worcesterille, että säästöt voivat olla jopa 100 miljoonaa puntaa. Hän sanoi: Hardman sanoi: "Se vaikuttaa varmasti työpaikkojen menetyksiin." Hän sanoi: "Se vaikuttaa varmasti työpaikkojen menetyksiin." Neuvosto on jo säästänyt 50 miljoonaa puntaa säästämällä rahaa bussilinjoista, kirjastoista ja nuorisokeskuksista. Hardman sanoi: Hardman sanoi: "Tähän mennessä olemme sanoneet, että noin 850 työpaikkaa menetetään, ja tämä luku tulee kasvamaan, koska menojamme vähennetään entisestään, mikä tarkoittaa 10 miljoonan punnan palkanalennusta." Aiemmin tänä vuonna sovittiin, että kaksi neuvoston johtavaa virkamiestä irtisanottaisiin, mikä säästäisi viranomaiselta noin 300 000 puntaa vuodessa. Muita säästökohteita voivat olla esimerkiksi hallintoportaiden vähentäminen, henkilöstön työskentely kotoa käsin ja joidenkin 300:sta neuvoston omistamasta rakennuksesta myyminen.</w:t>
      </w:r>
    </w:p>
    <w:p>
      <w:r>
        <w:rPr>
          <w:b/>
        </w:rPr>
        <w:t xml:space="preserve">Yhteenveto</w:t>
      </w:r>
    </w:p>
    <w:p>
      <w:r>
        <w:t xml:space="preserve">Worcestershiren kreivikunnan johtaja on myöntänyt, että jo ennustettujen 90 miljoonan punnan säästöjen lisäksi voidaan tarvita vielä 10 miljoonan punnan säästöt.</w:t>
      </w:r>
    </w:p>
    <w:p>
      <w:r>
        <w:rPr>
          <w:b/>
          <w:u w:val="single"/>
        </w:rPr>
        <w:t xml:space="preserve">Asiakirjan numero 40529</w:t>
      </w:r>
    </w:p>
    <w:p>
      <w:r>
        <w:t xml:space="preserve">Autojen kloonausta koskevia pidätyksiä Leedsissä, Bradfordissa ja Bournemouthissa</w:t>
      </w:r>
    </w:p>
    <w:p>
      <w:r>
        <w:t xml:space="preserve">Viisi miestä ja yksi nainen pidätettiin Länsi-Yorkshiressä ja Bournemouthissa sijaitsevista osoitteista 180 ajoneuvon varastamisen ja kloonaamisen yhteydessä. Useita arvokkaita autoja ja rekisterikilpiä otettiin talteen, samoin kuin lukkopoimintasarja ja ajoneuvojen uudelleenohjelmointiin käytetty diagnostiikkakone. West Yorkshiren poliisin mukaan rengas on toiminut vuodesta 2009 lähtien. Ylikomisario Pat Twiggs sanoi: "Operaatio keskittyy siihen, että ajoneuvoja varastetaan pääasiassa Etelä-Englannissa ilman avaimia erikoislaitteiden avulla ja kuljetetaan Leedsiin, jossa ne kloonataan ammattimaisesti laillisten ajoneuvojen identiteettejä käyttäen ja myydään viattomille ostajille käytettyjen autojen julkaisujen ja verkkosivustojen kautta." Hän sanoi, että 46-, 44-, 39-, 37- ja 32-vuotiaat miehet ja 43-vuotias nainen pidätettiin osoitteista Alwoodleyssa, Yeadonissa ja Adelissa Leedsissä sekä kiinteistöistä Idlessä, Bradfordissa ja Bournemouthissa. Myös Pudseyssä tehtiin ratsia teollisuusyksikköön. Kaikki kuusi henkilöä on vapautettu takuita vastaan, kunnes jatkotutkimukset saadaan päätökseen. Takaisin saatujen ajoneuvojen joukossa oli Aston Martin Vantage 38 000 punnan arvosta ja Audi Q7 16 000 punnan arvosta.</w:t>
      </w:r>
    </w:p>
    <w:p>
      <w:r>
        <w:rPr>
          <w:b/>
        </w:rPr>
        <w:t xml:space="preserve">Yhteenveto</w:t>
      </w:r>
    </w:p>
    <w:p>
      <w:r>
        <w:t xml:space="preserve">Kuusi ihmistä on pidätetty ratsioiden jälkeen, jotka liittyvät "erittäin kehittyneeseen" 2 miljoonan punnan autojen kopiointirinkiin.</w:t>
      </w:r>
    </w:p>
    <w:p>
      <w:r>
        <w:rPr>
          <w:b/>
          <w:u w:val="single"/>
        </w:rPr>
        <w:t xml:space="preserve">Asiakirjan numero 40530</w:t>
      </w:r>
    </w:p>
    <w:p>
      <w:r>
        <w:t xml:space="preserve">Konstaapeli "yritti nukkua", kun vanki tappoi itsensä</w:t>
      </w:r>
    </w:p>
    <w:p>
      <w:r>
        <w:t xml:space="preserve">Daniel Barclay käytti jopa patjaa väliaikaisena sänkynä Maghaberryn vankilan valvontakamerasviitin lattialla, kerrottiin Craigavon Crown Courtille. Vanki Colin Bell riisti lopulta itseltään hengen. Hänen ruumiinsa makasi sellin ovea vasten yli puoli tuntia, ennen kuin toinen vartija löysi sen. Barclay, kolmen lapsen isä, on jo tunnustanut syyllisyytensä virkavelvollisuuden rikkomiseen. Oikeudessa paljastui, että hänellä oli myös päivätyö McDonald'sissa. Hän oli vastuussa valvontakamerakuvien valvonnasta niin sanotussa turvallisemmassa sellissä, jota käytetään haavoittuvassa asemassa olevien vankien majoittamiseen. Vainoharhaisuus 31. heinäkuuta 2008 sellissä oli 34-vuotias Bell, joka istui vähintään kahdeksan vuoden tuomiota taposta. Oikeus kuuli, kuinka Bell oli huhtikuussa 2008 alkanut osoittaa merkkejä vainoharhaisuudesta, alkanut vahingoittaa itseään ja yrittänyt tappaa itsensä. Tämän seurauksena hänet siirrettiin "turvallisempaan" selliin, jota olisi pitänyt valvoa 24 tuntia vuorokaudessa. Barclayn tehtävänä oli valvoa valvontakameroita tästä sellistä. Syyttäjän asianajaja sanoi, että tutkijat olivat vertailleet eri vankilan valvontakameroiden kuvia ja pystyneet todistamaan, että Barclay oli siirtynyt sviitin päähän, joka oli kauimpana kameroista, laittanut jalat ylös, katsonut televisiota ja yrittänyt nukkua. Puolustusasianajaja väitti, että tapauksen taustalla oli "vakava järjestelmällinen epäonnistuminen", ja sanoi, että hänen päämiehensä oli "täynnä aitoa katumusta ja surua". Barclay tuomitaan ensi viikolla.</w:t>
      </w:r>
    </w:p>
    <w:p>
      <w:r>
        <w:rPr>
          <w:b/>
        </w:rPr>
        <w:t xml:space="preserve">Yhteenveto</w:t>
      </w:r>
    </w:p>
    <w:p>
      <w:r>
        <w:t xml:space="preserve">Vanginvartija valmisti ruokaa, katsoi televisiota ja yritti nukkua, kun vanki, jota hänen piti vahtia, yritti toistuvasti tappaa itsensä.</w:t>
      </w:r>
    </w:p>
    <w:p>
      <w:r>
        <w:rPr>
          <w:b/>
          <w:u w:val="single"/>
        </w:rPr>
        <w:t xml:space="preserve">Asiakirjan numero 40531</w:t>
      </w:r>
    </w:p>
    <w:p>
      <w:r>
        <w:t xml:space="preserve">Philip Ozoufin huomautus poliisiasemaa koskevasta sopimuksesta peruutettu</w:t>
      </w:r>
    </w:p>
    <w:p>
      <w:r>
        <w:t xml:space="preserve">Senaattori Philip Ozouf sanoi olevansa pettynyt siihen, ettei epäluottamuslauseen käsittelyä jatketa, koska hän halusi siitä keskustelun. Neljä jerseyläistä poliitikkoa halusi, että ministeri joutuu vastuuseen. Valtiontilintarkastaja Chris Swinsonin laatimassa raportissa syytettiin senaattori Ozoufia häirinnästä ja kiusaamisesta. Viime viikolla Swinson erosi tehtävästään. Hänen raporttiaan käytettiin valtiovarainministerin arvostelemiseen, ja se johti epäluottamuslause-esitykseen. "Reilu tapa" Kaksi viikkoa sitten osavaltiot lykkäsivät äänestystä sen jälkeen, kun entinen väliaikainen valtiovarainministeri Hugh McGarel-Groves kuvaili raportin laatimisprosessia "virheelliseksi". Swinson sanoi olevansa luottavainen raportin todistusaineiston suhteen. Yksi esityksen tehneistä poliitikoista, senaattori Sarah Ferguson, sanoi, että esitys vie huomion pois raportissa esille otetuista asioista. "Koko asia on muuttunut henkilökohtaiseksi", hän sanoi. Mutta senaattori Ozouf sanoi: "Monet kollegat olivat ilmaisseet näkemyksensä, että ainoa oikeudenmukainen tapa edetä oli keskustella ehdotuksesta. "Asiaa on käsitelty 10 kuukautta, ja [on tehty] kaksi tutkimusta, joilla ei ole ollut mitään perusteita epäluottamuslauseen tai epäluottamuslauseen antamiselle."</w:t>
      </w:r>
    </w:p>
    <w:p>
      <w:r>
        <w:rPr>
          <w:b/>
        </w:rPr>
        <w:t xml:space="preserve">Yhteenveto</w:t>
      </w:r>
    </w:p>
    <w:p>
      <w:r>
        <w:t xml:space="preserve">Esitys Jerseyn valtiovarainministerin moittimisesta hänen toimistaan uuden poliisiaseman ostoa koskevan epäonnistuneen sopimuksen yhteydessä on peruttu.</w:t>
      </w:r>
    </w:p>
    <w:p>
      <w:r>
        <w:rPr>
          <w:b/>
          <w:u w:val="single"/>
        </w:rPr>
        <w:t xml:space="preserve">Asiakirjan numero 40532</w:t>
      </w:r>
    </w:p>
    <w:p>
      <w:r>
        <w:t xml:space="preserve">Suojaussopimuksia "suunnitteilla vuonna 2005</w:t>
      </w:r>
    </w:p>
    <w:p>
      <w:r>
        <w:t xml:space="preserve">Opposition ja Yhdistyneen kansallisen puolueen (UNP) johtaja Ranil Wickramasinghe kertoi toimittajille Colombossa, että hallitus on suunnitellut kiistanalaiset sopimukset jo vuonna 2005, kauan ennen kuin polttoaineen hinnat nousivat. UNP:n johtajien mukaan Sri Lankalla on tällä hetkellä 200 000 miljoonan ruplan velat, jotka johtuvat Ceylon Petroleum Corporationin (CPC) tekemistä suojaussopimuksista sekä veloista Iranille, Aasian kehityspankille, Intialle ja muista veloista. Jokainen Sri Lankan kansalainen, sanoi Wickramasinghe, on velkaa 10 000 rupiaa. Ennenaikaiset vaalit Sri Lankan korkein oikeus hyllytti viime viikolla CPC:n puheenjohtajan Asantha de Melin ja kehotti presidentti Mahinda Rajapaksaa vaihtamaan öljyvaroista vastaavan ministerin AHM Fowzien. Tuomari Sarath Silva syytti de Meliä "uhkapelistä julkisilla varoilla" ja lisäsi, että Sri Lanka on menettänyt 700 miljoonaa Yhdysvaltain dollaria kauppojen seurauksena. Hallitus määrättiin lopettamaan välittömästi sopimuksen mukaiset maksut, ja tuomioistuin määräsi keskuspankin käynnistämään kattavan tutkimuksen kaupoista. Oppositiojohtaja sanoo, että ministeri Fowziea ei pitäisi asettaa yksin vastuuseen ja että myös ministerikabinetti ja keskuspankki olivat tietoisia de Melin allekirjoittamista suojausjärjestelyistä. Hän lisäsi, että hallituksen on pakko kutsua koolle ennenaikaiset vaalit, koska talous on romahtamaisillaan suojaussopimuksen seurauksena. Hän sanoi, että UNP ei noudata sopimuksia "laittomien lainojen" takaisinmaksusta, kun se pääsee valtaan.</w:t>
      </w:r>
    </w:p>
    <w:p>
      <w:r>
        <w:rPr>
          <w:b/>
        </w:rPr>
        <w:t xml:space="preserve">Yhteenveto</w:t>
      </w:r>
    </w:p>
    <w:p>
      <w:r>
        <w:t xml:space="preserve">Sri Lankan pääoppositio sanoo päättäneensä esittää epäluottamuslauseen ministerikabinettia vastaan kiistanalaisten suojaussopimusten vuoksi, jotka on tehty polttoaineen hinnan hallitsemiseksi.</w:t>
      </w:r>
    </w:p>
    <w:p>
      <w:r>
        <w:rPr>
          <w:b/>
          <w:u w:val="single"/>
        </w:rPr>
        <w:t xml:space="preserve">Asiakirjan numero 40533</w:t>
      </w:r>
    </w:p>
    <w:p>
      <w:r>
        <w:t xml:space="preserve">HIV-epidemia "pysäytetty", sanoo YK</w:t>
      </w:r>
    </w:p>
    <w:p>
      <w:r>
        <w:t xml:space="preserve">Epidemian taantumisesta on nyt merkkejä, mutta leimautuminen ja syrjintä aiheuttavat edelleen ongelmia arviolta 33 miljoonalle hiv-tartunnan saaneelle ihmiselle. Viime vuonna uusia hiv-tartuntoja oli 2,6 miljoonaa. Määrä on laskenut lähes 20 prosenttia sitten aids-epidemian huippuvuoden 1999. Vuonna 2009 aidsiin liittyviin sairauksiin kuoli 1,8 miljoonaa ihmistä, kun vuonna 2004 vastaava luku oli 2,1 miljoonaa. Raportin mukaan antiretroviraalisia lääkkeitä käyttävien hoitojen määrä on noussut 700 000:sta vuonna 2004 yli 5 miljoonaan vuonna 2009. Epidemia vaikuttaa edelleen eniten Saharan eteläpuoliseen Afrikkaan, jossa tapahtuu noin 70 prosenttia kaikista uusista hiv-tartunnoista. Tartuntaluvut ovat kuitenkin laskussa erityisesti Etelä-Afrikassa, Sambiassa, Zimbabwessa ja Etiopiassa. Muualla maailmassa tilanne on vaihteleva. Itä-Euroopassa ja Keski-Aasiassa uusien tartuntojen ja aidsiin liittyvien kuolemantapausten määrä on kasvanut voimakkaasti. YK:n mukaan huonot lait ja syrjintä, erityisesti huumeidenkäyttäjien ja homoseksuaalien osalta, haittaavat edelleen aidsin torjuntaa. "Olemme katkaisemassa aids-epidemian kehityskaarta rohkeilla toimilla ja älykkäillä valinnoilla", sanoi UNAidsin pääjohtaja Michel Sidibe. "Investoinnit aidsin torjuntaan tuottavat tulosta, mutta saavutukset ovat hauraita - haasteena on nyt se, miten voimme kaikki yhdessä nopeuttaa edistystä."</w:t>
      </w:r>
    </w:p>
    <w:p>
      <w:r>
        <w:rPr>
          <w:b/>
        </w:rPr>
        <w:t xml:space="preserve">Yhteenveto</w:t>
      </w:r>
    </w:p>
    <w:p>
      <w:r>
        <w:t xml:space="preserve">Uusien hiv-tartuntojen ja aidskuolemien määrä on laskussa maailmanlaajuisesti, ilmenee YK:n hiv/aids-ohjelman uusista tilastoista.</w:t>
      </w:r>
    </w:p>
    <w:p>
      <w:r>
        <w:rPr>
          <w:b/>
          <w:u w:val="single"/>
        </w:rPr>
        <w:t xml:space="preserve">Asiakirjan numero 40534</w:t>
      </w:r>
    </w:p>
    <w:p>
      <w:r>
        <w:t xml:space="preserve">Muuttoliikkeen muutokset "eivät tarkoita kovaa rajaa".</w:t>
      </w:r>
    </w:p>
    <w:p>
      <w:r>
        <w:t xml:space="preserve">John CampbellBBC News NI Economics &amp; Business Editor Maahanmuuton neuvoa-antava komitea (MAC) on tutkinut EU:n työntekijöiden asemaa Yhdistyneessä kuningaskunnassa. Sen mukaan mahdolliset uudet rajoitukset voidaan panna täytäntöön työpaikoilla eikä rajalla. Se varoitti kuitenkin, että tullisääntöjen tai sääntelystandardien erot "muodostavat paljon vakavamman ongelman". Raportissa todetaan, että Yhdistyneen kuningaskunnan hallitus on sitoutunut säilyttämään yhteisen matkustusalueen (Common Travel Area, CTA). Tämä on järjestely, joka antaa Yhdistyneen kuningaskunnan ja Irlannin kansalaisille oikeuden matkustaa ja työskennellä toistensa lainkäyttöalueilla. Tulevaisuudessa muiden EU-maiden kansalaisilla voi olla oikeus oleskella ja työskennellä Irlannin tasavallassa mutta ei Pohjois-Irlannissa. MAC:n mukaan tämä ei kuitenkaan aiheuttaisi "uudenlaista ongelmaa", sillä jo nyt on todennäköisesti joitakin EU:n ulkopuolisia kansalaisia, joilla on oikeus työskennellä Irlannissa mutta ei Yhdistyneessä kuningaskunnassa. "Työnteko-oikeuksien täytäntöönpano ei edellytä tarkastuksia Irlannin rajan ylittäviltä henkilöiltä, koska näitä oikeuksia ei tarkisteta rajalla vaan työpaikalla työsuhdetarkastusten avulla", raportissa todetaan. Raportissa todetaan myös, että jos viisumivapaus Yhdistyneeseen kuningaskuntaan tuleville EU:n kansalaisille säilyy, ei ole vaaraa, että Pohjois-Irlantia käytettäisiin laittoman maahanmuuton "takaovena". Raportissa todetaan lisäksi, että jo nyt on "suuri määrä" EU:n ulkopuolisten maiden kansalaisia, jotka tulevat Yhdistyneeseen kuningaskuntaan ilman viisumia, mutta joilla ei ole oikeutta tehdä työtä.</w:t>
      </w:r>
    </w:p>
    <w:p>
      <w:r>
        <w:rPr>
          <w:b/>
        </w:rPr>
        <w:t xml:space="preserve">Yhteenveto</w:t>
      </w:r>
    </w:p>
    <w:p>
      <w:r>
        <w:t xml:space="preserve">Riippumattoman raportin mukaan EU:n kansalaisten oikeutta työskennellä Yhdistyneessä kuningaskunnassa koskevien rajoitusten asettaminen ei edellyttäisi uutta infrastruktuuria Irlannin rajalla.</w:t>
      </w:r>
    </w:p>
    <w:p>
      <w:r>
        <w:rPr>
          <w:b/>
          <w:u w:val="single"/>
        </w:rPr>
        <w:t xml:space="preserve">Asiakirjan numero 40535</w:t>
      </w:r>
    </w:p>
    <w:p>
      <w:r>
        <w:t xml:space="preserve">Bowin liikenneympyrää ei voida tehdä turvalliseksi - TfL</w:t>
      </w:r>
    </w:p>
    <w:p>
      <w:r>
        <w:t xml:space="preserve">Brian Dorling, 58, ja 34-vuotias nainen saivat molemmat surmansa Bow Roundaboutissa Itä-Lontoossa viime marraskuussa. Heidän kuolemansa jälkeen liikenneympyrästä määrättiin kiireellinen tarkastus. TfL:n komissaari Peter Hendy tunnusti kuitenkin, ettei risteyksestä voida koskaan tehdä täysin turvallista. Pyöräilyn valtaväylä johtaa pyöräilijät liikenneympyrän yli, ja se oli kuolemantapausten jälkeen kohun keskipisteenä. Hendy sanoi BBC Londonille: "Emme koskaan pysty tekemään siitä täysin turvallista." Kysyttäessä, oliko alkuperäisessä layoutissa virheitä, Hendy sanoi: "Kun suunnittelimme sen, ajattelimme, että se oli paras ratkaisu. "Siellä on tapahtunut kaksi kuolemantapausta, ja nyt ajattelemme, että olemme löytäneet paremman ratkaisun." Charlie Lloyd, London Cycling Campaignin kampanjavastaava, vastasi: "Liikenneympyrä on luonnostaan vaarallinen - se on erittäin vaarallinen pyöräilijöille. Ratkaisumme olisi siis se, että liikenneympyrä yksinkertaisesti poistettaisiin kokonaan". "Se on virheellinen suunnitelma, joten miksi emme hankkiutuisi siitä kokonaan eroon?" London Cycling Campaign -järjestö totesi, että ennen kuolemantapauksia TfL:n omat konsultit olivat neuvoneet TfL:ää toteuttamaan liikenneympyrään lisäturvallisuustoimenpiteitä, joita ei kuitenkaan toteutettu.</w:t>
      </w:r>
    </w:p>
    <w:p>
      <w:r>
        <w:rPr>
          <w:b/>
        </w:rPr>
        <w:t xml:space="preserve">Yhteenveto</w:t>
      </w:r>
    </w:p>
    <w:p>
      <w:r>
        <w:t xml:space="preserve">Liikenneympyrästä, jossa kuoli kaksi pyöräilijää yhden kuukauden aikana, ei koskaan tule täysin turvallista pyöräilylle, Transport for Londonin pomo on myöntänyt.</w:t>
      </w:r>
    </w:p>
    <w:p>
      <w:r>
        <w:rPr>
          <w:b/>
          <w:u w:val="single"/>
        </w:rPr>
        <w:t xml:space="preserve">Asiakirjan numero 40536</w:t>
      </w:r>
    </w:p>
    <w:p>
      <w:r>
        <w:t xml:space="preserve">Uppoaukko avautuu A249:ssä vesijohdon puhjettua</w:t>
      </w:r>
    </w:p>
    <w:p>
      <w:r>
        <w:t xml:space="preserve">A249-tien pohjoiseen johtava ajorata Key Streetin ja Bobbingin liikenneympyrän välillä lähellä Sittingbournea Kentin osavaltiossa on ollut suljettuna viikon ajan. Rikkoutunut pääjohto vaikutti yli 1 000 kotiin ja kolmeen kouluun Sheppeyn saarella, ja jotkut olivat ilman vettä kaksi päivää. Highways England sanoi arvioivansa vajoaman aiheuttamia vahinkoja. Tiedottaja Andrew Broughton sanoi, ettei tiedetä, milloin tie avataan uudelleen, koska insinöörit odottavat yksityiskohtaisten geoteknisten tutkimusten tuloksia vajoamasta, joka on jopa 4,5 metriä syvä. "Arvioimme edelleen tien alla tapahtuneita vaurioita, ennen kuin voimme suunnitella korjauksia", hän sanoi. Sheppeyn suuntaan meneville autoilijoille on asetettu kiertotie.</w:t>
      </w:r>
    </w:p>
    <w:p>
      <w:r>
        <w:rPr>
          <w:b/>
        </w:rPr>
        <w:t xml:space="preserve">Yhteenveto</w:t>
      </w:r>
    </w:p>
    <w:p>
      <w:r>
        <w:t xml:space="preserve">Kaksikaistainen tie pysyy suljettuna sen jälkeen, kun valtava vajoama aukesi vesijohdon puhkeamisen seurauksena.</w:t>
      </w:r>
    </w:p>
    <w:p>
      <w:r>
        <w:rPr>
          <w:b/>
          <w:u w:val="single"/>
        </w:rPr>
        <w:t xml:space="preserve">Asiakirjan numero 40537</w:t>
      </w:r>
    </w:p>
    <w:p>
      <w:r>
        <w:t xml:space="preserve">Entinen Llanellin panimo Victorian Societyn "vaarassa"-luettelossa.</w:t>
      </w:r>
    </w:p>
    <w:p>
      <w:r>
        <w:t xml:space="preserve">Llanellissa sijaitseva 165 vuotta vanha Buckley's Brewery Maltings -tehdas on päässyt Victorian Society -järjestön uhanalaisten rakennusten luettelon 10 parhaan joukkoon. Joen rannalla sijaitseva rakennus on ollut tyhjillään lähes 20 vuotta sen jälkeen, kun oluen tuotanto siirrettiin Cardiffiin. Suunnitelmista muuttaa se asunnoiksi sovittiin vuonna 2014. Asunnoiksi muuttamista ei kuitenkaan ole toteutettu, ja Victorian Society on varoittanut, että "lisäviivästykset ovat ylellisyyttä, johon näillä uhanalaisilla rakennuksilla ei ole enää varaa". Seuran mukaan II-luokan rakennus on huonossa kunnossa "kahden vuosikymmenen laiminlyönnin" jälkeen, ja se toivoo, että julkisuuden lisääminen auttaa pelastamaan sen. "Herkkä restaurointiohjelma tekisi entisestä mallasrakennuksesta erittäin halutun omaisuuden Llanellissa", sanoi seuran johtaja Christopher Costelloe. Varasto on vuoden 2017 uhanalaisuusluettelossa yhdessä Derbyssä sijaitsevan Great Northern Railway Warehousen ja Smethwickissä sijaitsevan Chance's Glassworksin kanssa. Brains osti Llanellissa sijaitsevan Crown Buckleyn panimon vuonna 1998. Muita Victorian Society -järjestön aiemmin uhanalaisiksi luokittelemia rakennuksia Walesista</w:t>
      </w:r>
    </w:p>
    <w:p>
      <w:r>
        <w:rPr>
          <w:b/>
        </w:rPr>
        <w:t xml:space="preserve">Yhteenveto</w:t>
      </w:r>
    </w:p>
    <w:p>
      <w:r>
        <w:t xml:space="preserve">Entisen Carmarthenshiren panimon, joka oli yksi ensimmäisistä tölkkioluen valmistajista, sanotaan olevan yksi Yhdistyneen kuningaskunnan uhanalaisimmista rakennuksista.</w:t>
      </w:r>
    </w:p>
    <w:p>
      <w:r>
        <w:rPr>
          <w:b/>
          <w:u w:val="single"/>
        </w:rPr>
        <w:t xml:space="preserve">Asiakirjan numero 40538</w:t>
      </w:r>
    </w:p>
    <w:p>
      <w:r>
        <w:t xml:space="preserve">Stratford-upon-Avon asetettu iso pyörä merkitä Shakespearen vuosipäivän</w:t>
      </w:r>
    </w:p>
    <w:p>
      <w:r>
        <w:t xml:space="preserve">Valtuuston kabinetti päätti, että historialliseen kaupunkiin asennetaan maalis-syyskuun 2016 välisenä aikana näköalapaikka. Se olisi "hyvä vetonaula" ja osa William Shakespearen kuoleman 400-vuotisjuhlavuoden tapahtumia, sanoi neuvoston edustaja. Kirjailija syntyi Stratfordissa vuonna 1564, ja vuosipäivää odotetaan vietettävän ympäri maailmaa. Konservatiivien johtama Stratfordin valtuusto aloittaa nyt tarjouskilpailun pyörästä, joka on tarkoitus pystyttää lähelle Avon-jokea. Pyörä, johon tarvitaan myös rakennuslupa, on tarkoitus pystyttää osalle Recreation Groundin parkkipaikkaa. Kaupunginvaltuusto on aiemmin saanut yhteydenottoja "useilta näköpyörän ylläpitäjiltä", jotka haluaisivat pystyttää vetonaulan kaupunkiin ensi vuonna, se ilmoitti. Pyörän odotetaan olevan 45 metristä 50 metriin korkea, ja se olisi samankokoinen kuin Birminghamin Centenary Squareen joulun ajaksi tuotu pyörä tai Brightonin pyörä, tiedottaja lisäsi.</w:t>
      </w:r>
    </w:p>
    <w:p>
      <w:r>
        <w:rPr>
          <w:b/>
        </w:rPr>
        <w:t xml:space="preserve">Yhteenveto</w:t>
      </w:r>
    </w:p>
    <w:p>
      <w:r>
        <w:t xml:space="preserve">Stratford-upon-Avon saa ensi keväänä ison pyörän, kun kaupunginvaltuutetut tukivat suunnitelmaa periaatteessa.</w:t>
      </w:r>
    </w:p>
    <w:p>
      <w:r>
        <w:rPr>
          <w:b/>
          <w:u w:val="single"/>
        </w:rPr>
        <w:t xml:space="preserve">Asiakirjan numero 40539</w:t>
      </w:r>
    </w:p>
    <w:p>
      <w:r>
        <w:t xml:space="preserve">Yorkissa järjestäytymättömät polttarit ja polttarijuhlat kohteena</w:t>
      </w:r>
    </w:p>
    <w:p>
      <w:r>
        <w:t xml:space="preserve">Raportin mukaan Yorkin iltatalous on kasvanut viime vuosina ja on nyt "sekä elinvoimainen että haastava". "Haasteet ilmenevät selvimmin, kun polttariporukat käyttävät kaupungin keskustaa", raportissa todetaan. Valtuutettujen on määrä keskustella raportin tuloksista keskiviikkona. Viranomaisen mukaan York on vastoin kansallista suuntausta, jonka mukaan keskustan baareja on suljettu. Kaupungissa on avattu 15 uutta baaria, pubia ja muuta anniskelupaikkaa vuoden 2001 jälkeen. Neuvoston johtaja Keith Aspden sanoi, että baarien ja ravintoloiden määrän kasvu sekä Yorkin suosio juhlapaikkana aiheuttavat ongelmia vierailijoiden ja asukkaiden välillä. "Viranomaisen on etsittävä keinoja vähentää epäsosiaalista käyttäytymistä ja tukea turvallisempaa keskustaa", hän sanoi. Kaupunki aikoo hakea Purppuralippu-statusta, joka on järjestelmä, jossa "tunnustetaan kaupungin keskustojen erinomaiset yöaikaiset hallintatoimenpiteet". Kaupunginvaltuusto aikoo myös nimittää uuden työntekijän auttamaan hakemuksen laatimisessa. Paikallisen demokratian raportointipalvelun mukaan se investoi hankkeeseen yli 80 000 puntaa seuraavien kahden vuoden aikana. Seuraa BBC Yorkshirea Facebookissa, Twitterissä ja Instagramissa. Lähetä juttuideoita osoitteeseen yorkslincs.news@bbc.co.uk.</w:t>
      </w:r>
    </w:p>
    <w:p>
      <w:r>
        <w:rPr>
          <w:b/>
        </w:rPr>
        <w:t xml:space="preserve">Yhteenveto</w:t>
      </w:r>
    </w:p>
    <w:p>
      <w:r>
        <w:t xml:space="preserve">Yorkin kaupunginvaltuusto aikoo puuttua häiriökäyttäytymistä aiheuttaviin polttareihin, jotta kaupungin keskustasta tulisi turvallisempi yöaikaan.</w:t>
      </w:r>
    </w:p>
    <w:p>
      <w:r>
        <w:rPr>
          <w:b/>
          <w:u w:val="single"/>
        </w:rPr>
        <w:t xml:space="preserve">Asiakirjan numero 40540</w:t>
      </w:r>
    </w:p>
    <w:p>
      <w:r>
        <w:t xml:space="preserve">Lordi Faulks kehottaa Sarkin johtajia keskittymään maauudistukseen</w:t>
      </w:r>
    </w:p>
    <w:p>
      <w:r>
        <w:t xml:space="preserve">Lordi Edward Faulks pyysi myös, että hänet pidettäisiin ajan tasalla Sarkin hallinnosta, ja hän tarjoutui tukemaan toimistoaan. Vieraillessaan Sarkilla kesäkuussa lordi Faulks sanoi, ettei hän aio puuttua saaren politiikkaan. Hänen edeltäjänsä lordi Tom McNally sanoi aiemmin, että kaikkia Kanaalisaaria hallinnoidaan hyvin Sarkia lukuun ottamatta. Lordi McNally viittasi asukkaiden ja Daily Telegraphin omistajien David ja Frederick Barclayn, jotka omistavat maata ja yrityksiä Sarkilla, välisiin jännitteisiin. Oikeusministeriö on vastuussa Yhdistyneen kuningaskunnan ja kruununvarajäsenvaltioiden perustuslaillisten suhteiden hallinnoinnista. Saarista vastaa siviilioikeudesta ja oikeuspolitiikasta vastaava valtiosihteeri Lord Faulks, joka nimitettiin joulukuussa 2013.</w:t>
      </w:r>
    </w:p>
    <w:p>
      <w:r>
        <w:rPr>
          <w:b/>
        </w:rPr>
        <w:t xml:space="preserve">Yhteenveto</w:t>
      </w:r>
    </w:p>
    <w:p>
      <w:r>
        <w:t xml:space="preserve">Yhdistyneen kuningaskunnan oikeusministeri on kirjoittanut Sarkin päällikölle ja kehottanut saaren johtajia keskittymään maareformiin ja poliisitoimintaan.</w:t>
      </w:r>
    </w:p>
    <w:p>
      <w:r>
        <w:rPr>
          <w:b/>
          <w:u w:val="single"/>
        </w:rPr>
        <w:t xml:space="preserve">Asiakirjan numero 40541</w:t>
      </w:r>
    </w:p>
    <w:p>
      <w:r>
        <w:t xml:space="preserve">Mies "roikottaa lasta" lähellä Devonin jyrkänteen reunaa</w:t>
      </w:r>
    </w:p>
    <w:p>
      <w:r>
        <w:t xml:space="preserve">Dawlish Warrenissa otetuissa valokuvissa näkyy lapsi, jota pidetään hyvin lähellä pudotusta, jonka arvioidaan olevan 33 metriä, kertoi Apex News -uutistoimisto. Dawlishin ja Sidmouthin välisellä rannikolla sijaitsevat punaiset hiekkakivikalliot ovat tunnettuja maanvyöryistä ja kiviputouksista. Lauantaina otetun kuvan henkilöitä ei ole löydetty, eikä poliisi sanonut saaneensa ilmoituksia. Merenkulku- ja rannikkovartiovirasto sanoi lausunnossaan, että se "ei voi tarpeeksi korostaa, kuinka tärkeää on pysyä kaukana reunasta". "Ei ole mitään turvallista paikkaa olla - jotkut halkeamat, joita on tullut esiin, ovat olleet useiden metrien päässä reunasta", se lisäsi.</w:t>
      </w:r>
    </w:p>
    <w:p>
      <w:r>
        <w:rPr>
          <w:b/>
        </w:rPr>
        <w:t xml:space="preserve">Yhteenveto</w:t>
      </w:r>
    </w:p>
    <w:p>
      <w:r>
        <w:t xml:space="preserve">Mies on kuvattu ilmeisesti heiluttamassa ja roikottamassa lasta lähellä kallioiden reunaa Etelä-Devonissa.</w:t>
      </w:r>
    </w:p>
    <w:p>
      <w:r>
        <w:rPr>
          <w:b/>
          <w:u w:val="single"/>
        </w:rPr>
        <w:t xml:space="preserve">Asiakirjan numero 40542</w:t>
      </w:r>
    </w:p>
    <w:p>
      <w:r>
        <w:t xml:space="preserve">Lisää asuntoja ja pysäköintipaikkoja Jerseyn louhoksen kehittämiseen</w:t>
      </w:r>
    </w:p>
    <w:p>
      <w:r>
        <w:t xml:space="preserve">Viranomaisten mukaan niitä ei enää tarvita Westmountin louhoksella, koska niitä kehitetään muualla St Helierissä. Uusimmissa suunnitelmissa on 242 asuntoa, joissa on pysäköintipaikkoja 250 autolle aiemman 206 asunnon sijasta, sekä hoitokoti. St Helierin seurakuntalaiset hyväksyivät hiljattain suunnitelmat vanhainkodin ja päiväkodin rakentamiseksi Maison de Villen tiloihin Upper Clarendon Roadilla. Westmount Quarryyn, entisen seurakunnan varikon paikalle, suunniteltujen rakennusten keskikorkeus on aiempaa matalampi, ja rakennukset ovat kahdeksan tai yhdeksän kerrosta aiemmassa hakemuksessa esitetyn jopa 12 kerroksen sijaan.</w:t>
      </w:r>
    </w:p>
    <w:p>
      <w:r>
        <w:rPr>
          <w:b/>
        </w:rPr>
        <w:t xml:space="preserve">Yhteenveto</w:t>
      </w:r>
    </w:p>
    <w:p>
      <w:r>
        <w:t xml:space="preserve">Suunnitelmista, joiden mukaan Jerseyyn rakennettavaan asuntoalueeseen rakennettaisiin vanhainkoti ja päiväkoti, on luovuttu.</w:t>
      </w:r>
    </w:p>
    <w:p>
      <w:r>
        <w:rPr>
          <w:b/>
          <w:u w:val="single"/>
        </w:rPr>
        <w:t xml:space="preserve">Asiakirjan numero 40543</w:t>
      </w:r>
    </w:p>
    <w:p>
      <w:r>
        <w:t xml:space="preserve">Dismaland: Banksyn näyttelylippuja 1 000 punnalla.</w:t>
      </w:r>
    </w:p>
    <w:p>
      <w:r>
        <w:t xml:space="preserve">Dismaland avattiin Weston-super-Maressa viikko sitten, mutta liput tulivat myyntiin vasta tiistaina verkkosivujen ongelmien vuoksi. Kymmeniä lippuja on nyt ilmestynyt eBayhin ja StubHubiin, ja joitakin niistä myydään moninkertaisella hinnalla nimellisarvoonsa (3 puntaa) nähden. Taiteilijan edustaja varoitti faneja ostamasta mainostettuja lippuja ja kehottaa ostamaan ne vain viralliselta sivustolta. Keskiviikkona keikan lippuja oli myynnissä eBayssä 30-1 000 punnan hintaan ja StubHubissa keskimäärin noin 40 punnan hintaan. Kuluneen viikon ajan kävijät ovat joutuneet jonottamaan Tropicanan ulkopuolella, jossa näyttely sijaitsee, samalla kun verkkolippujen myyntiin liittyviä ongelmia on selvitetty. Dismalandin virallinen sivusto meni useita kertoja nurin, kun liput ensimmäiselle viikolle tulivat myyntiin tiistaina. Liput myytiin nopeasti loppuun. Näyttelyn on määrä jatkua vielä viisi viikkoa, ja uusia lippueriä myydään virallisella verkkosivustolla. Dismaland-näyttely on synkkä näkemys teemapuistoista, jossa on mukana yli 50 taiteilijan, muun muassa bristolilaisen Banksyn, teoksia. Näytteillä on muun muassa vääristynyt merenneito, rappeutunut keijulinna ja venelampi, jossa kaikki veneet on täytetty maahanmuuttajien malleilla, sekä maalauksia ja rantapallo, joka leijuu ylösalaisin käännettyjen veitsien yllä.</w:t>
      </w:r>
    </w:p>
    <w:p>
      <w:r>
        <w:rPr>
          <w:b/>
        </w:rPr>
        <w:t xml:space="preserve">Yhteenveto</w:t>
      </w:r>
    </w:p>
    <w:p>
      <w:r>
        <w:t xml:space="preserve">Banksyn viimeisimmän näyttelyn kävijöiltä tarkastetaan henkilöllisyystodistus sen jälkeen, kun huutokauppa-sivustoilla on myyty lippuja jopa 1 000 punnan hintaan.</w:t>
      </w:r>
    </w:p>
    <w:p>
      <w:r>
        <w:rPr>
          <w:b/>
          <w:u w:val="single"/>
        </w:rPr>
        <w:t xml:space="preserve">Asiakirjan numero 40544</w:t>
      </w:r>
    </w:p>
    <w:p>
      <w:r>
        <w:t xml:space="preserve">Gwynedd harkitsee kunnallisveron korotusta kakkosasunnoista.</w:t>
      </w:r>
    </w:p>
    <w:p>
      <w:r>
        <w:t xml:space="preserve">Gwyneddin valtuusto, jossa on lähes 5 000 kakkosasuntoa, oli varoittanut, että mahdollinen porsaanreikä voisi huonontaa valtuustojen asemaa. Viranomainen on nyt sanonut, että se odottaa tekevänsä päätöksen "lähikuukausina". Pembrokeshire, Ceredigion, Ynys Môn ja Conwy ovat korottaneet kakkosasuntojen kunnallisveroa. Walesin hallitus on antanut kunnille valtuudet periä kakkosasunnoista jopa 100 prosenttia normaalia kunnallisveroa korkeampaa veroa varainhoitovuodesta 2017-18 alkaen. Gwyneddin valtuusto totesi, että kakkosasunnot on siirretty kunnallisveron piiristä "itsepalveluyksiköiksi". Nämä kiinteistöt vuokrataan sitten kaupallisesti, jolloin ne maksavat alennettuja elinkeinoveroja ja välttävät veronkorotuksen - mikä voi johtaa siihen, että kunnat menettävät verotuloja. Arviolta 23 000 asuntoa Walesissa on tyhjillään tai niitä käytetään kakkosasuntoina. Gwyneddin neuvoston talouspäällikkö Dafydd Edwards sanoi: "Jos Gwyneddin neuvosto päättäisi ottaa käyttöön kunnallisveron korotuksen tällaisten kiinteistöjen osalta, muutos tuottaisi arviolta huomattavan summan rahaa. "Tämä summa voitaisiin käyttää esimerkiksi paikallisten asumistarpeiden täyttämiseen ja paikallisten palvelujen turvaamiseen aikana, jolloin määrärahoja supistetaan dramaattisesti." Kuuleminen on avoinna 7. marraskuuta asti.</w:t>
      </w:r>
    </w:p>
    <w:p>
      <w:r>
        <w:rPr>
          <w:b/>
        </w:rPr>
        <w:t xml:space="preserve">Yhteenveto</w:t>
      </w:r>
    </w:p>
    <w:p>
      <w:r>
        <w:t xml:space="preserve">Walesin lääni, jossa on eniten kakkosasuntoja, on käynnistänyt kyselyn siitä, pitäisikö sen korottaa näiden kiinteistöjen kunnallisveroa.</w:t>
      </w:r>
    </w:p>
    <w:p>
      <w:r>
        <w:rPr>
          <w:b/>
          <w:u w:val="single"/>
        </w:rPr>
        <w:t xml:space="preserve">Asiakirjan numero 40545</w:t>
      </w:r>
    </w:p>
    <w:p>
      <w:r>
        <w:t xml:space="preserve">DJ Tiesto kiistää netissä liikkuvat "kuollut"-huhut</w:t>
      </w:r>
    </w:p>
    <w:p>
      <w:r>
        <w:t xml:space="preserve">Sivustoilla, kuten Twitterissä, oli liikkunut raportteja, joiden mukaan DJ ja tuottaja oli kuollut onnettomuudessa menetettyään ajoneuvonsa hallinnan Kaliforniassa. Kirjoittaen omassa blogissaan hän sanoi: "On mukava lukea, että ihmiset välittävät elämästäni. "On hyvä olla elossa ja saada teiltä niin paljon rakkautta." Erillisessä lausunnossaan hän lisäsi: "En tiedä, mistä nämä tarinat tulevat, mutta olen hyvin elossa ja kunnossa ja odotan innolla loppukiertuettani." Tiesto - oikealta nimeltään Tijs Michiel Verwest - on julkaissut 15-vuotisen uransa aikana neljä studioalbumia, joista viimeisin on vuoden 2009 Kaleidoscope. Hän myös avasi Ateenan olympialaiset esiintymällä vuonna 2004.</w:t>
      </w:r>
    </w:p>
    <w:p>
      <w:r>
        <w:rPr>
          <w:b/>
        </w:rPr>
        <w:t xml:space="preserve">Yhteenveto</w:t>
      </w:r>
    </w:p>
    <w:p>
      <w:r>
        <w:t xml:space="preserve">DJ Tiesto on antanut lausunnon, jossa hän kiistää kuolleensa auto-onnettomuudessa väärien nettihuhujen jälkeen.</w:t>
      </w:r>
    </w:p>
    <w:p>
      <w:r>
        <w:rPr>
          <w:b/>
          <w:u w:val="single"/>
        </w:rPr>
        <w:t xml:space="preserve">Asiakirjan numero 40546</w:t>
      </w:r>
    </w:p>
    <w:p>
      <w:r>
        <w:t xml:space="preserve">Emma Capper vangittiin Sheffieldin lyijyveitsihyökkäyksestä</w:t>
      </w:r>
    </w:p>
    <w:p>
      <w:r>
        <w:t xml:space="preserve">Sheffieldin Quality-hotellissa asuvalla Emma Capperilla, 37, ei ollut ilmeistä motiivia Sheffieldissä joulukuussa 2019 tehtyyn hyökkäykseen. Hänen uhrilleen jäi "merkittäviä kasvovammoja", poliisi kertoi. Capper tunnusti Sheffieldin kruununoikeudessa syyllisyytensä yhteen syytteeseen tahallisesta vahingoittamisesta, ja hänet vangittiin seitsemäksi vuodeksi. Uhri oli ollut ystäviensä luona Victoria Streetillä sijaitsevassa asunnossa 9. joulukuuta, kun Capper tunkeutui sisään noin kello 21:00 GMT. Konstaapeli Helen Critchley sanoi, että Capper tiesi toisen naisen olevan osoitteessa, kun hän "tunkeutui sisään ja aloitti raa'an hyökkäyksen". Hyökkäys jätti "valtavan haavan hänen päähänsä", hän sanoi. Konstaapeli Critchley sanoi, että Capperilla ja uhrilla oli yhteisiä ystäviä, mutta hyökkäykselle ei ollut selvää motiivia. Hän sanoi, ettei ollut todisteita Capperin väitteen tueksi siitä, että toinen nainen oli varastanut hänen puhelimensa ja aloittanut tappelun. Capperin tuomion jälkeen perjantaina puhunut konstaapeli Critchley kuvaili häntä "väkivaltaiseksi ja ilkeäksi yksilöksi" ja sanoi toivovansa, että "huomattava tuomio" rauhoittaisi uhria ja muuta yhteisöä. Seuraa BBC Yorkshirea Facebookissa, Twitterissä ja Instagramissa. Lähetä juttuideoita osoitteeseen yorkslincs.news@bbc.co.uk tai lähetä video tästä. Aiheeseen liittyvät Internet-linkit HM Courts &amp; Tribunals Service (HM Courts &amp; Tribunals Service)</w:t>
      </w:r>
    </w:p>
    <w:p>
      <w:r>
        <w:rPr>
          <w:b/>
        </w:rPr>
        <w:t xml:space="preserve">Yhteenveto</w:t>
      </w:r>
    </w:p>
    <w:p>
      <w:r>
        <w:t xml:space="preserve">"Väkivaltainen ja ilkeä" hyökkääjä, joka tunkeutui asuntoon ja viilteli lyijyveitsellä toisen naisen kasvoja, on vangittu.</w:t>
      </w:r>
    </w:p>
    <w:p>
      <w:r>
        <w:rPr>
          <w:b/>
          <w:u w:val="single"/>
        </w:rPr>
        <w:t xml:space="preserve">Asiakirjan numero 40547</w:t>
      </w:r>
    </w:p>
    <w:p>
      <w:r>
        <w:t xml:space="preserve">Hyväntekeväisyysjärjestö perustettiin London Bridge -terrorismin uhrin Sara Zelenakin muistoksi.</w:t>
      </w:r>
    </w:p>
    <w:p>
      <w:r>
        <w:t xml:space="preserve">Australialainen au pair Sara Zelenak, 21, oli yksi kahdeksasta ihmisestä, jotka saivat surmansa, kun pakettiauto syöksyi väkijoukkoon ennen veitsihyökkäystä Borough Marketissa viime vuonna. Hänen vanhempansa Mark ja Julie Wallace ovat perustaneet Sarz Sanctuaryn tyttärensä muistoksi. He sanoivat toivovansa kunnioittavansa Saran elämää ja "pitävänsä hänen henkensä elossa". Rouva Wallace sanoi: "Saran menettäminen hänen ollessaan vain 21-vuotias murskasi henkeni, sai minut sekaisin ja tuhosi perheeni. "Lapsen menettäminen on jokaisen vanhemman pahin painajainen - järkytys ja suru ovat käsittämättömiä. "Vanhempina emme ole varmoja, pääsemmekö koskaan yli Saran menettämisestä, mutta olemme päättäneet antaa tarkoituksen hänen menetykselleen perustamalla Sarz Sanctuary -hyväntekeväisyysjärjestön." Kahdeksan ihmistä kuoli ja 48 loukkaantui kolmen miehen toimesta, jotka ajoivat jalankulkijoiden päälle ja puukottivat sitten ihmisiä Borough Marketissa 3. kesäkuuta 2017. Saran vanhemmat kertoivat, että he haluavat perustaa ilmaisia holistisia surunparannuskeskuksia sekä Isoon-Britanniaan että Australiaan. James Galvin, entinen Metropolitan Police -poliisi ja Sarz Sanctuaryn Yhdistyneen kuningaskunnan luottamushenkilö, sanoi: "Koska minulla on omakohtaista kokemusta terrori-iskujen vaikutuksista uhreihin, heidän perheisiinsä ja pelastuspalveluihin, Markin ja Julien perustama Sarz Sanctuary on voima hyvän puolesta, joka antaa niille, joita traumaattinen suru koskettaa, uutta toivoa." Aseistautunut poliisi ampui tappajat Rachid Redouanen, Youssef Zaghban ja johtajan Khuram Buttin kuoliaaksi kahdeksan minuuttia ensimmäisen hätäpuhelun jälkeen iskuiltana.</w:t>
      </w:r>
    </w:p>
    <w:p>
      <w:r>
        <w:rPr>
          <w:b/>
        </w:rPr>
        <w:t xml:space="preserve">Yhteenveto</w:t>
      </w:r>
    </w:p>
    <w:p>
      <w:r>
        <w:t xml:space="preserve">London Bridgen terrori-iskun uhrin vanhemmat ovat perustaneet hyväntekeväisyysjärjestön, jonka tarkoituksena on auttaa muita selviytymään läheisensä menettämisestä traumaattisissa olosuhteissa.</w:t>
      </w:r>
    </w:p>
    <w:p>
      <w:r>
        <w:rPr>
          <w:b/>
          <w:u w:val="single"/>
        </w:rPr>
        <w:t xml:space="preserve">Asiakirjan numero 40548</w:t>
      </w:r>
    </w:p>
    <w:p>
      <w:r>
        <w:t xml:space="preserve">Athol Fugard saa Tony-elämäntyöpalkinnon</w:t>
      </w:r>
    </w:p>
    <w:p>
      <w:r>
        <w:t xml:space="preserve">78-vuotias taiteilija, jonka teoksiin kuuluu muun muassa vuonna 1982 ilmestynyt Master Harold... and the Boys, palkitaan tänä vuonna New Yorkissa 12. kesäkuuta järjestettävässä seremoniassa. Myös yhdysvaltalainen näytelmäkirjailija Eve Ensler, The Vagina Monologues -teoksen kirjoittaja, palkitaan humanitaarisista toimistaan. Vuoden 2011 palkintoehdokkaat julkistetaan 3. toukokuuta. Fugard, joka on yksi apartheid-järjestelmän kiivaimmista kriitikoista, palasi viime vuonna Etelä-Afrikkaan ja esitti näytelmän Kapkaupungin teatterissa, joka on nimetty hänen mukaansa. Tonyn järjestäjien mukaan hän on "näytelmäkirjailija, jonka taide on aina vastustanut rasismia ja joka on edelleen aktiivinen ääni vapauden ja tasa-arvon puolesta". Hänen romaaninsa Tsotsi on sovitettu elokuvaksi, ja elokuva voitti parhaan vieraskielisen elokuvan Oscarin vuonna 2005. Ensler, 57, on esiintyjä ja aktivisti, jonka tunnetuin teos esitettiin ensi kertaa New Yorkissa vuonna 1996. Vaginamonologit on sittemmin julkaistu 48 kielellä ja esitetty yli 140 maassa.</w:t>
      </w:r>
    </w:p>
    <w:p>
      <w:r>
        <w:rPr>
          <w:b/>
        </w:rPr>
        <w:t xml:space="preserve">Yhteenveto</w:t>
      </w:r>
    </w:p>
    <w:p>
      <w:r>
        <w:t xml:space="preserve">Järjestäjät ovat ilmoittaneet, että eteläafrikkalainen näytelmäkirjailija Athol Fugard saa elämäntyöpalkinnon tämän vuoden arvostetuissa Tony-palkinnoissa.</w:t>
      </w:r>
    </w:p>
    <w:p>
      <w:r>
        <w:rPr>
          <w:b/>
          <w:u w:val="single"/>
        </w:rPr>
        <w:t xml:space="preserve">Asiakirjan numero 40549</w:t>
      </w:r>
    </w:p>
    <w:p>
      <w:r>
        <w:t xml:space="preserve">Huuhtoutui pois? Vessojen sulkemissuunnitelmat jäivät jäihin</w:t>
      </w:r>
    </w:p>
    <w:p>
      <w:r>
        <w:t xml:space="preserve">Se on seurausta aiemmin tänä vuonna tehdyistä ehdotuksista sulkea kaksi kolmasosaa kaikista neuvoston ylläpitämistä käymälätiloista 244 000 punnan säästöjen vuoksi. Valtuuston johto toivoo, että se voi pysäyttää suunnitelmat sulkea 50 käymälää 73:sta. Valtuustolle laaditussa raportissa kuitenkin varoitettiin, että sulkemiset olisi silti toteutettava, jos uusista ehdotuksista ei päästäisi sopimukseen. Gwyneddin pienemmiltä kunnilta kysytään nyt, ovatko ne halukkaita maksamaan tilojen ylläpidosta - 4000 puntaa vuodessa koko vuoden avoinna olevien käymälöiden osalta ja 2000 puntaa vuodessa sellaisten käymälöiden osalta, jotka ovat avoinna vain matkailukuukausina. Aiemmin tänä vuonna neuvosto hyväksyi sulkemisohjelman auttaakseen tasapainottamaan budjettiaan ja säästääkseen 244 000 puntaa. Kabinetin jäsen John Wynn Jones kertoi tiistain kokouksessa: "Suosittelemme vaihtoehtoista järjestelmää, jossa kaupunkien ja kuntien neuvostoille ehdotetaan, että jos ne todella arvostavat näitä käymälöitä, ne osallistuisivat niiden auki pitämiseen." Kabinetti sanoi olevansa avoin myös sille, että pienemmät neuvostot ottaisivat pidemmällä aikavälillä haltuunsa käymälöiden omistuksen ja käytön omissa yhteisöissään.</w:t>
      </w:r>
    </w:p>
    <w:p>
      <w:r>
        <w:rPr>
          <w:b/>
        </w:rPr>
        <w:t xml:space="preserve">Yhteenveto</w:t>
      </w:r>
    </w:p>
    <w:p>
      <w:r>
        <w:t xml:space="preserve">Gwyneddin valtuuston kabinetti on päättänyt pyytää kuntien ja kaupunkien neuvostoja auttamaan maakunnan julkisten käymälöiden rahoittamisessa.</w:t>
      </w:r>
    </w:p>
    <w:p>
      <w:r>
        <w:rPr>
          <w:b/>
          <w:u w:val="single"/>
        </w:rPr>
        <w:t xml:space="preserve">Asiakirjan numero 40550</w:t>
      </w:r>
    </w:p>
    <w:p>
      <w:r>
        <w:t xml:space="preserve">Lake Districtin Garburn Passista tehdään "rajoitettu sivutie".</w:t>
      </w:r>
    </w:p>
    <w:p>
      <w:r>
        <w:t xml:space="preserve">Nyt Troutbeckin ja Kentmeren välistä Garburnin solaa käyttävät autoilijat ja moottoripyöräilijät syyllistyvät rikokseen. Reitti on ollut pitkään turvallisuuskeskustelun kohteena sen kaltevuuden, mutkien ja sateiden vuoksi. Reitti sai 55 000 puntaa valtion rahoitusta vuoden 2009 tulvien jälkeen, mutta se ei vieläkään ole turvallinen moottoriajoneuvoille. Rahoituksen ansiosta sola on paremmassa kunnossa kuin satoihin vuosiin. Kansallispuiston maaseutuneuvoja Nick Thorne sanoi, että reittiä on aina ollut vaikea ylläpitää: "Jo vuonna 1719 osa reitistä korjattiin, koska se ei ollut kulkukelpoinen. Marraskuun 2009 myrskyt vaurioittivat pahoin solan molempia puolia, erityisesti länsipuolta, jossa tie muuttui käytännössä joeksi, ja suurin osa tien pinnasta päätyi päätielle". "Olemme nyt rakentaneet pahiten vaurioituneet alueet kokonaan uudelleen."</w:t>
      </w:r>
    </w:p>
    <w:p>
      <w:r>
        <w:rPr>
          <w:b/>
        </w:rPr>
        <w:t xml:space="preserve">Yhteenveto</w:t>
      </w:r>
    </w:p>
    <w:p>
      <w:r>
        <w:t xml:space="preserve">Tarkastaja on julistanut Lake Districtin suositun tunturisolan "rajoitetuksi sivutieksi".</w:t>
      </w:r>
    </w:p>
    <w:p>
      <w:r>
        <w:rPr>
          <w:b/>
          <w:u w:val="single"/>
        </w:rPr>
        <w:t xml:space="preserve">Asiakirjan numero 40551</w:t>
      </w:r>
    </w:p>
    <w:p>
      <w:r>
        <w:t xml:space="preserve">Protesti presidenttinä Lontoossa</w:t>
      </w:r>
    </w:p>
    <w:p>
      <w:r>
        <w:t xml:space="preserve">AI:n Etelä-Aasian johtaja Sam Zarifi sanoi, että hallituksen pitäisi ymmärtää, että kansainvälinen yhteisö ei ole unohtanut Sri Lankaa. AI järjesti mielenosoituksen Kansainyhteisön sihteeristön edessä Lontoossa vastalauseena Sri Lankan ihmisoikeusloukkauksille. Kansainyhteisön huippukokouksessa presidentti Mahinda Rajapaksa osallistuu Kansainyhteisön johtajien kokoukseen Lontoossa. Mielenosoituksessa korostettiin, että Sri Lankassa on yhä enemmän mediatyöntekijöitä tapettu, pahoinpidelty ja pidätetty. Jaffnassa työskentelevä toimittaja P Devakumarana tapettiin ja vanhempi toimittaja Keith Noyahr pahoinpideltiin raa'asti viime viikkoina. Sunday Times -lehden kolumnisti JS Tissanayagam on ollut pidätettynä 7. maaliskuuta lähtien. "Sri Lankan tilanne on varmasti aiheuttanut kasvavaa huolta ympäri maailmaa, koska tilanne on huonontunut nopeasti", Sam Zarifi sanoi BBC Sandeshayalle. Hänen mukaansa hallituksen ei ole nähty olevan halukas vastaamaan ihmisoikeusjärjestöjen ja kansainvälisen yhteisön huolenaiheisiin. AI vaatii, että myös tamilitiikereitä syytetään törkeistä ihmisoikeusloukkauksista, kuten hyökkäyksistä siviilejä vastaan. "Toivomme, että presidentti Rapaksaksa ymmärtää, ettei tämä ole unohdettu konflikti", Zafiri lisäsi.</w:t>
      </w:r>
    </w:p>
    <w:p>
      <w:r>
        <w:rPr>
          <w:b/>
        </w:rPr>
        <w:t xml:space="preserve">Yhteenveto</w:t>
      </w:r>
    </w:p>
    <w:p>
      <w:r>
        <w:t xml:space="preserve">Amnesty International (AI) on ilmaissut toivovansa, että Sri Lankan presidentti ryhtyisi toimiin ihmisoikeuksien suojelemiseksi, koska kansainvälinen huoli ihmisoikeusloukkauksista kasvaa.</w:t>
      </w:r>
    </w:p>
    <w:p>
      <w:r>
        <w:rPr>
          <w:b/>
          <w:u w:val="single"/>
        </w:rPr>
        <w:t xml:space="preserve">Asiakirjan numero 40552</w:t>
      </w:r>
    </w:p>
    <w:p>
      <w:r>
        <w:t xml:space="preserve">Network Railin kampanja tasoristeysten turvallisuudesta</w:t>
      </w:r>
    </w:p>
    <w:p>
      <w:r>
        <w:t xml:space="preserve">Walesin tasoristeysten johtajat aikovat vierailla tulevina viikkoina korkeakouluissa ja yliopistoissa korostaakseen, että raiteiden läheisyydessä on oltava valppaana. Network Railin mukaan joitakin onnettomuuksia on sattunut, kun ihmiset ovat olleet hajamielisiä puhelimensa ääressä tai kuunnelleet musiikkia. Sen mukaan uusille alueille muuttavat opiskelijat eivät välttämättä ole tietoisia ympäristöstä. Network Railin tasoristeysten turvallisuudesta vastaava johtaja Darren Cottrell sanoi: "Tiedämme, että monet nuoret muuttavat uuteen kaupunkiin opiskelemaan, eivätkä he tunne rautatietä eivätkä tiedä, miten tasoristeykset toimivat kyseisellä alueella. "Haluamme tehdä yhteistyötä opiskelijajärjestöjen ja -ryhmien kanssa ja auttaa lisäämään tietoisuutta opiskelijoiden keskuudessa, jotta he olisivat turvassa uudessa kodissaan." Opiskelijoiden turvallisuuskampanjan tavoitteena on lisätä tietoisuutta siitä, miten eri tasoristeykset toimivat ja miten pysyä turvassa: British Transport Police tukee myös kampanjaa, joka on neljäs sarjassa, jossa kohderyhmänä ovat riskiryhmät, kuten pyöräilijät, koiranulkoiluttajat ja maanviljelijät.</w:t>
      </w:r>
    </w:p>
    <w:p>
      <w:r>
        <w:rPr>
          <w:b/>
        </w:rPr>
        <w:t xml:space="preserve">Yhteenveto</w:t>
      </w:r>
    </w:p>
    <w:p>
      <w:r>
        <w:t xml:space="preserve">Noin 108 nuorta on viimeisten viiden vuoden aikana joutunut läheltä piti -tilanteeseen junien kanssa tasoristeyksissä Walesissa, mikä on saanut aikaan uuden turvallisuuskampanjan.</w:t>
      </w:r>
    </w:p>
    <w:p>
      <w:r>
        <w:rPr>
          <w:b/>
          <w:u w:val="single"/>
        </w:rPr>
        <w:t xml:space="preserve">Asiakirjan numero 40553</w:t>
      </w:r>
    </w:p>
    <w:p>
      <w:r>
        <w:t xml:space="preserve">Guernseyn opetusministeri selviytyy eroäänestyksestä</w:t>
      </w:r>
    </w:p>
    <w:p>
      <w:r>
        <w:t xml:space="preserve">Valtiot äänestivät 24-21 äänin, yksi äänesti tyhjää, opetusministeri Carol Steeren eron hyväksymistä vastaan. Se ei myöskään hyväksynyt varaministeri Tony Sprucen tarjousta äänin 26-19 eikä varaministeri Matt Fallaizen tarjousta äänin 25-19. Se hyväksyi kuitenkin varaministeri Mike Collinsin eronpyynnön äänin 24-20. Hänen tilalleen valittiin varapuheenjohtaja Jenny Tasker. Apulaisministeri Collins oli ehdolla uudeksi ehdokkaaksi, mutta apulaisministeri Tasker valittiin yhdellä äänellä 22-21 tyhjäksi jääneelle osastopaikalle. Varajäsen David de Lisle oli ainoa osaston jäsen, joka ei tarjonnut eroa saaren kolmen valtion ylläpitämän lukion heikkojen GCSE-tulosten vuoksi. Keskustelun aikana varapuheenjohtaja Steere sanoi, että hän tarjoutui eroamaan, koska perustuslaissa ei ollut ehdotusta luottamusäänestyksestä. Varapuhemies Steere sanoi, että asia oli liioiteltu ja että se oli yksinkertainen. "Joko päätätte, että haluatte minun jatkavan tai ette", hän sanoi.</w:t>
      </w:r>
    </w:p>
    <w:p>
      <w:r>
        <w:rPr>
          <w:b/>
        </w:rPr>
        <w:t xml:space="preserve">Yhteenveto</w:t>
      </w:r>
    </w:p>
    <w:p>
      <w:r>
        <w:t xml:space="preserve">Osavaltiot hyväksyivät vain yhden Guernseyn opetusministeriön neljän jäsenen eronpyynnön.</w:t>
      </w:r>
    </w:p>
    <w:p>
      <w:r>
        <w:rPr>
          <w:b/>
          <w:u w:val="single"/>
        </w:rPr>
        <w:t xml:space="preserve">Asiakirjan numero 40554</w:t>
      </w:r>
    </w:p>
    <w:p>
      <w:r>
        <w:t xml:space="preserve">Jerseyn ministeri avaa sijoitusrahaston pienyrityksille</w:t>
      </w:r>
    </w:p>
    <w:p>
      <w:r>
        <w:t xml:space="preserve">Senaattori Philip Ozouf haluaa muuttaa sääntöjä siitä, kuka voi hakea rahaa uudesta innovaatiorahastosta. Hallituksen tukema 5 miljoonan punnan rahasto perustettiin auttamaan yrityksiä investoimaan liiketoimintansa laajentamiseen. Ministerin alkuperäisten suunnitelmien mukaan vain suuremmat yritykset olisivat voineet saada rahoitusta. Senaattori Ozouf on kuunnellut suunnitelmia tarkastelevaa paneelia ja jättänyt tarkistuksen, jonka mukaan minkä tahansa alan yritykset voivat hakea rahoitusta. Enimmäismäärä, jonka yritys voi saada, on 500 000 puntaa, kun taas aiempi 20 000 punnan vähimmäismäärä on poistettu, jotta pienemmätkin organisaatiot voivat hakea apua. Senaattori Ozouf sanoi, että järjestelmän ajatuksena on, että se käynnistäisi investoinnit Jerseylle ja johtaisi uusien työpaikkojen luomiseen.</w:t>
      </w:r>
    </w:p>
    <w:p>
      <w:r>
        <w:rPr>
          <w:b/>
        </w:rPr>
        <w:t xml:space="preserve">Yhteenveto</w:t>
      </w:r>
    </w:p>
    <w:p>
      <w:r>
        <w:t xml:space="preserve">Jerseyn valtiovarainministerin esittelemien suunnitelmien mukaan pienyritykset voivat hakea avustusta, joka auttaa niitä kasvamaan.</w:t>
      </w:r>
    </w:p>
    <w:p>
      <w:r>
        <w:rPr>
          <w:b/>
          <w:u w:val="single"/>
        </w:rPr>
        <w:t xml:space="preserve">Asiakirjan numero 40555</w:t>
      </w:r>
    </w:p>
    <w:p>
      <w:r>
        <w:t xml:space="preserve">Cambrian Lines -elokuva näyttää teini-ikäisille, miten junissa käyttäydytään.</w:t>
      </w:r>
    </w:p>
    <w:p>
      <w:r>
        <w:t xml:space="preserve">Cambrian Railway Partnership sanoo puuttuvansa käyttäytymiseen, joka ärsyttää muita matkustajia. Elokuvassa opetetaan myös rautateiden perusturvallisuutta Cambrian Lines -radalla, joka liikennöi keskellä Walesia Aberystwythin, Pwllhelin ja Welshpoolin välillä. Elokuva on tehty Ardudwyn ja Tywynin lukioiden oppilaiden avustuksella. Kaksikielisen elokuvan ovat rahoittaneet junakumppanuus, TraCC (Keski-Walesin liikennekonsortio), Network Rail ja Gwyneddin kunta, ja sitä on tukenut Machynllethissa toimiva Arriva Trains Wales (ATW). Cambrian Railways Partnershipin vastuuhenkilö Rhydian Mason sanoi: "Olemme hyvin ylpeitä tästä elokuvasta, sillä se osoittaa, miten yhteisöllinen rautatieorganisaatio voi koota yhteen monia alan keskeisiä sidosryhmiä ja muita ryhmiä osallistuakseen arvokkaaseen hankkeeseen, jonka toivomme vaikuttavan myönteisesti. "Monet niistä nuorista, jotka matkustavat syyskuussa toisen asteen oppilaitoksiinsa junalla, matkustavat ensimmäistä kertaa ilman vanhempia tai huoltajia. "On tärkeää, että voimme antaa heille jo varhaisessa vaiheessa neuvoja, jotta he pysyvät turvassa tulevina vuosina". "Toivomme, että tätä Keski-Walesissa tehtyä elokuvaa voitaisiin käyttää lisäturvallisuusresurssina koko maassa monien tuhansien nuorten junamatkustajien hyödyksi." David Crunkhorn Arriva Trains Walesista sanoi: "Rautatietä käyttävien lasten turvallisuus on meille erittäin tärkeää, ja suhtaudumme myönteisesti kaikkiin pyrkimyksiin välittää näitä viestejä nuorille matkustajillemme."</w:t>
      </w:r>
    </w:p>
    <w:p>
      <w:r>
        <w:rPr>
          <w:b/>
        </w:rPr>
        <w:t xml:space="preserve">Yhteenveto</w:t>
      </w:r>
    </w:p>
    <w:p>
      <w:r>
        <w:t xml:space="preserve">Eräs junayhtiö on tehnyt elokuvan, jonka tarkoituksena on parantaa koululaisten käyttäytymistä, kuten rumaa kieltä ja jalkojen laittamista istuimille.</w:t>
      </w:r>
    </w:p>
    <w:p>
      <w:r>
        <w:rPr>
          <w:b/>
          <w:u w:val="single"/>
        </w:rPr>
        <w:t xml:space="preserve">Asiakirjan numero 40556</w:t>
      </w:r>
    </w:p>
    <w:p>
      <w:r>
        <w:t xml:space="preserve">Sir Mick Jagger palaa Yhdistyneen kuningaskunnan singlelistalle</w:t>
      </w:r>
    </w:p>
    <w:p>
      <w:r>
        <w:t xml:space="preserve">Rolling Stone -tähti on mukana uudella will.i.am -singlellä T.H.E. (The Hardest Ever), joka nousi listan kolmoseksi. Gotyen Somebody that I Used to Know pudotti David Guettan Titaniumin ykköspaikalta. Sir Paul McCartneyn uusin LP nousi albumilistan kolmanneksi. Kisses on the Bottom, joka sisältää kaksi uutta kappaletta ja 12 coveria, on entisen Beatlen ensimmäinen pop-albumi lähes viiteen vuoteen. Sir Mick Jagger laulaa vierailevana laulajana Jennifer Lopezin rinnalla will.i.am-singlellä. "Meillä oli hauskaa kappaleen äänittämisessä ja olen iloinen, että brittiläiset musiikin ystävät pitävät siitä", 68-vuotias kertoi Official Charts Companylle. Lana Del Rayn Born to Die säilytti albumilistan kärkipaikan, ja korkein uusi tulokas - Maverick Sabren Lonely are the Brave - nousi kakkoseksi. Official Charts Company ennustaa, että ensi viikon listaa hallitsee Whitney Houston sen jälkeen, kun laulaja kuoli äkillisesti viikonloppuna. Ensimmäiset tarkistetut myyntiraportit saadaan tiistaina.</w:t>
      </w:r>
    </w:p>
    <w:p>
      <w:r>
        <w:rPr>
          <w:b/>
        </w:rPr>
        <w:t xml:space="preserve">Yhteenveto</w:t>
      </w:r>
    </w:p>
    <w:p>
      <w:r>
        <w:t xml:space="preserve">Sir Mick Jagger on palannut Britannian singlelistalle - 27 vuotta sen jälkeen, kun hänen ja David Bowien duettonsa Dancing in the Street oli ollut listaykkönen.</w:t>
      </w:r>
    </w:p>
    <w:p>
      <w:r>
        <w:rPr>
          <w:b/>
          <w:u w:val="single"/>
        </w:rPr>
        <w:t xml:space="preserve">Asiakirjan numero 40557</w:t>
      </w:r>
    </w:p>
    <w:p>
      <w:r>
        <w:t xml:space="preserve">Newcastle kaupungin allas avataan uudelleen jälkeen £ 7.5m uudistus</w:t>
      </w:r>
    </w:p>
    <w:p>
      <w:r>
        <w:t xml:space="preserve">Northumberland Roadilla sijaitseva uima-allas ja turkkilainen sauna suljettiin vuonna 2013 osana 100 miljoonan punnan leikkauksia. Vuonna 1928 rakennetun, Grade II -luokitukseen kuuluvan paikan otti haltuunsa Fusion Lifestyle, joka sanoi "rakastuneensa täysin" kylpylään. Kuntosali, sauna ja kuntosali ovat nyt myös avoinna, ja tiedottajan mukaan turkkilainen sauna ja kylpylä avataan pian uudelleen. Fusion otti haltuunsa myös Newcastlen kaupungintalon, jota uhkasi sulkeminen osana kuulemista, joka koski kaupungin monimiljoonaisia budjettileikkauksia. Seuraa BBC North East &amp; Cumbrian uutisia Twitterissä, Facebookissa ja Instagramissa. Lähetä juttuideoita osoitteeseen northeastandcumbria@bbc.co.uk. Aiheeseen liittyvät Internet-linkit Newcastle Turkish Baths -kampanja Fusion Corporate Newcastlen kaupunginvaltuusto</w:t>
      </w:r>
    </w:p>
    <w:p>
      <w:r>
        <w:rPr>
          <w:b/>
        </w:rPr>
        <w:t xml:space="preserve">Yhteenveto</w:t>
      </w:r>
    </w:p>
    <w:p>
      <w:r>
        <w:t xml:space="preserve">Newcastlen historiallinen City's Baths on avattu uudelleen 7,5 miljoonan punnan saneerauksen jälkeen.</w:t>
      </w:r>
    </w:p>
    <w:p>
      <w:r>
        <w:rPr>
          <w:b/>
          <w:u w:val="single"/>
        </w:rPr>
        <w:t xml:space="preserve">Asiakirjan numero 40558</w:t>
      </w:r>
    </w:p>
    <w:p>
      <w:r>
        <w:t xml:space="preserve">Australian krikettimurha: Greg Anderson oli poliisin etsintäkuuluttama</w:t>
      </w:r>
    </w:p>
    <w:p>
      <w:r>
        <w:t xml:space="preserve">Poliisi ampui Greg Andersonin sen jälkeen, kun tämä oli surmannut poikansa Luke Battyn Melbournessa pidetyn krikettiharjoituksen jälkeen. Andersonia oli kuulusteltu pahoinpitelysyytösten vuoksi tammikuussa. Poliisi ei kuitenkaan ollut huomannut, että hänellä oli viisi avointa pidätysmääräystä. Luken äiti, brittiläissyntyinen Rosie Batty, on sanonut, että hänen entisellä kumppanillaan oli ollut mielisairauksia. Hän kertoi toimittajille, että "perheväkivaltaa tapahtuu kaikille, riippumatta siitä, kuinka hieno talo sinulla on ja kuinka älykäs olet". Hän antoi tunnustusta Lukelle, joka oli temperamenttinen, hauska ja älykäs. Batty oli krikettikentällä, kun hyökkäys tapahtui. Poliisi ampui Andersonin sen jälkeen, kun hän oli uhannut heitä veitsellä. Victorian poliisipäällikkö Ken Lay sanoi, että poliisi, joka puhui 54-vuotiaan kanssa pahoinpitelyepäilystä 27. tammikuuta, ei tiennyt voimassa olevista etsintäkuulutuksista, koska "tietotekniikkajärjestelmissämme oli puutteita". Hän sanoi kuitenkin, että tietokoneongelmat olivat vain "yksi osa hyvin monimutkaista asiaa". Melbournen The Age -sanomalehti kertoo, että Victorian lastenkomissaari aikoo järjestää tutkimuksen Luke Battyn kuolemaan liittyvistä olosuhteista, koska hänen isänsä oli ollut yhteydessä hallituksen palveluihin. Bernie Geary sanoi, että "vain pienellä osalla perheväkivallan tekijöistä on ollut mielenterveysongelmia", ja varoitti olettamuksista, joiden mukaan mielenterveysongelmat olisivat yleinen syy tällaisiin tapauksiin.</w:t>
      </w:r>
    </w:p>
    <w:p>
      <w:r>
        <w:rPr>
          <w:b/>
        </w:rPr>
        <w:t xml:space="preserve">Yhteenveto</w:t>
      </w:r>
    </w:p>
    <w:p>
      <w:r>
        <w:t xml:space="preserve">Australialainen mies, jonka poliisi ampui kuoliaaksi hakattuaan 11-vuotiaan poikansa kuoliaaksi keskiviikkoiltana krikettimailalla, oli jo ennestään poliisin etsintäkuuluttama, viranomaiset ovat kertoneet.</w:t>
      </w:r>
    </w:p>
    <w:p>
      <w:r>
        <w:rPr>
          <w:b/>
          <w:u w:val="single"/>
        </w:rPr>
        <w:t xml:space="preserve">Asiakirjan numero 40559</w:t>
      </w:r>
    </w:p>
    <w:p>
      <w:r>
        <w:t xml:space="preserve">Keskeiset Intian ja Yhdysvaltojen väliset neuvottelut Washingtonissa</w:t>
      </w:r>
    </w:p>
    <w:p>
      <w:r>
        <w:t xml:space="preserve">Neuvottelujen odotetaan olevan turvallisuus- ja kauppakysymysten hallitsemia. Ne käydään muutama päivä sen jälkeen, kun Yhdysvallat vapautti Intian talouspakotteista vastineeksi Iranin öljyn tuonnin vähentämisestä. Clinton sanoi ennen neuvotteluja, että siteet Intiaan "eivät ole koskaan olleet vahvemmat". Krishnaa seuraa suuri ryhmä, johon kuuluu korkea-arvoisia ministereitä, hallituksen virkamiehiä ja Intian tiedustelupalvelun päällikkö. Osapuolet keskustelevat monista eri aiheista Afganistanista ja Pakistanista terrorismin torjuntaan, sisäiseen turvallisuuteen, terveyteen ja ilmastonmuutokseen. Huoli BBC:n Intian kirjeenvaihtaja Sanjoy Majumder sanoo, että puolustus on nyt keskeinen yhteistyöalue, sillä Intia käyttää 8 miljardia dollaria yhdysvaltalaisvalmisteisiin sotilastarvikkeisiin. Kauppa on kasvanut vuoden 1995 yhdeksästä miljardista dollarista 100 miljardiin dollariin tänä vuonna. Viime kuukausien aikana Delhissä on vieraillut useita Yhdysvaltain hallinnon korkea-arvoisia jäseniä, kuten rouva Clinton ja puolustusministeri Leon Panetta. Valtiovarainministeri Tim Geithnerin odotetaan saapuvan Intian pääkaupunkiin kesäkuun lopussa. Monet Delhissä pitävät tätä osoituksena Intian kasvavasta merkityksestä Yhdysvaltain alueellisessa strategiassa, kirjeenvaihtajamme sanoo. On myös huolenaiheita: Yhdysvallat haluaa Intian sallivan amerikkalaisille yrityksille paremman pääsyn markkinoille, eikä merkittävä ydinsopimus ole tuottanut lupaamiaan tuottoisia sopimuksia. Ennen neuvotteluja Yhdysvallat ilmoitti kuitenkin, että se vapauttaa Intian talouspakotteista, koska se on vähentänyt öljyntuontia Iranista, mikä on toinen merkki maiden kasvavasta läheisyydestä.</w:t>
      </w:r>
    </w:p>
    <w:p>
      <w:r>
        <w:rPr>
          <w:b/>
        </w:rPr>
        <w:t xml:space="preserve">Yhteenveto</w:t>
      </w:r>
    </w:p>
    <w:p>
      <w:r>
        <w:t xml:space="preserve">Intian ulkoministerin SM Krishnan ja Yhdysvaltain ulkoministerin Hillary Clintonin on määrä aloittaa neuvottelut Washingtonissa osana Yhdysvaltain ja Intian strategista vuoropuhelua.</w:t>
      </w:r>
    </w:p>
    <w:p>
      <w:r>
        <w:rPr>
          <w:b/>
          <w:u w:val="single"/>
        </w:rPr>
        <w:t xml:space="preserve">Asiakirjan numero 40560</w:t>
      </w:r>
    </w:p>
    <w:p>
      <w:r>
        <w:t xml:space="preserve">Guernsey varmisti kystisen fibroosin lääkkeitä Orkambi ja Symkevi koskevan sopimuksen</w:t>
      </w:r>
    </w:p>
    <w:p>
      <w:r>
        <w:t xml:space="preserve">Terveysviranomaiset alkoivat keskustella valmistajan Vertexin kanssa sen jälkeen, kun NHS England ilmoitti omasta sopimuksestaan viime kuussa.. Päivämäärää, jolloin lääkkeet tulevat saataville saarilla, ei ole vielä vahvistettu. Mike Read, Cystic Fibrosis Guernseyn puheenjohtaja, oli tyytyväinen uutiseen ja kehui kovaa työtä kulissien takana. Hän sanoi kuitenkin, että hän ei kertoisi asiasta kystistä fibroosia sairastavalle tyttärelleen ennen kuin kaikki on allekirjoitettu. Sopimuksen yksityiskohdat olivat luottamuksellisia, mutta Guernseyn terveys- ja sosiaalihuoltokomitea totesi, että se oli samanlainen kuin NHS Englandin sopimuksessa. Komitean puheenjohtaja Heidi Soulsby sanoi olevansa "erittäin tyytyväinen" sopimuksen syntymiseen. "Vertexin kanssa käydään parhaillaan keskusteluja käytännön järjestelyistä, ja molemmat osapuolet haluavat, että lääkkeet saadaan mahdollisimman pian potilaiden käyttöön. "Tämän lääkkeen saatavuus paikallisesti parantaa kystistä fibroosia sairastavien ihmisten elämää." Perinteiset hoidot ovat kohdistuneet oireisiin, kun taas Orkambi ja Symkevi kohdistuvat geneettiseen mutaatioon, joka parantaa keuhkojen toimintaa ja vähentää hengitysvaikeuksia. Kystinen fibroosi on elämää lyhentävä sairaus, joka voi aiheuttaa kuolemaan johtavia keuhkovaurioita, ja vain noin puolet sairastuneista elää 32-vuotiaaksi.</w:t>
      </w:r>
    </w:p>
    <w:p>
      <w:r>
        <w:rPr>
          <w:b/>
        </w:rPr>
        <w:t xml:space="preserve">Yhteenveto</w:t>
      </w:r>
    </w:p>
    <w:p>
      <w:r>
        <w:t xml:space="preserve">Guernseyn bailiwickissä on tehty sopimus kahden lääkkeen toimittamisesta kystistä fibroosia sairastaville ihmisille, joita kuvataan "elämää pidentäviksi".</w:t>
      </w:r>
    </w:p>
    <w:p>
      <w:r>
        <w:rPr>
          <w:b/>
          <w:u w:val="single"/>
        </w:rPr>
        <w:t xml:space="preserve">Asiakirjan numero 40561</w:t>
      </w:r>
    </w:p>
    <w:p>
      <w:r>
        <w:t xml:space="preserve">Öljyn hinta heikentää Aurignyn tulosta paremmasta myynnistä huolimatta</w:t>
      </w:r>
    </w:p>
    <w:p>
      <w:r>
        <w:t xml:space="preserve">Eniten lisääntyivät Gatwickin lentoasemalle ja sieltä lähtevät lennot, joiden määrä kasvoi 24 prosenttia vuoden 2010 vastaavaan ajanjaksoon verrattuna. Keskimääräinen kasvu kaikilla reiteillä oli 13 prosenttia. Valtioiden omistaman lentoyhtiön toimitusjohtaja Malcolm Hart oli tyytyväinen uutisiin, mutta varoitti, että luvut eivät välttämättä näy tulevissa voitoissa. Hän sanoi, että polttoainekustannusten nousu tasoittaa myyntiä. Aurigny korotti polttoainelisää kahdesti vuoden 2011 ensimmäisen neljänneksen aikana, mutta Hart sanoi, että monet tuona aikana myydyistä paikoista oli myyty aiemmilla, halvemmilla hinnoilla. "Suuri osa budjettipaikoistamme on myyty lisämaksua edeltävillä hinnoilla, joten emme saa korotusta täysimääräisesti takaisin", hän sanoi. Yhtiö kieltäytyi antamasta BBC Guernseylle polttoainekustannuksia koskevia lukuja.</w:t>
      </w:r>
    </w:p>
    <w:p>
      <w:r>
        <w:rPr>
          <w:b/>
        </w:rPr>
        <w:t xml:space="preserve">Yhteenveto</w:t>
      </w:r>
    </w:p>
    <w:p>
      <w:r>
        <w:t xml:space="preserve">Guernseyn lentoyhtiö Aurigny on ilmoittanut kasvaneesta paikkamyynnistä vuoden 2011 kolmen ensimmäisen kuukauden aikana.</w:t>
      </w:r>
    </w:p>
    <w:p>
      <w:r>
        <w:rPr>
          <w:b/>
          <w:u w:val="single"/>
        </w:rPr>
        <w:t xml:space="preserve">Asiakirjan numero 40562</w:t>
      </w:r>
    </w:p>
    <w:p>
      <w:r>
        <w:t xml:space="preserve">Sädehoidon saatavuus voisi parantua Swindonin potilaiden kannalta.</w:t>
      </w:r>
    </w:p>
    <w:p>
      <w:r>
        <w:t xml:space="preserve">NHS Swindon tutkii asiaa ja on aikeissa järjestää tarjouskilpailun yksiköstä, joka maksaisi 10-15 miljoonaa puntaa. Jos yksikkö rakennetaan, lisäkustannuksia aiheutuisi myös palvelun tarjoajalle maksettavista maksuista. Kahden viime vuoden aikana 749 potilasta sai hoitoa, jonka kustannukset olivat 1,4 miljoonaa puntaa vuodessa, mikä vastaa kansallista keskiarvoa. NHS Swindonin toimitusjohtaja Jan Stubbings sanoi: "Meille on erittäin tärkeää, että potilaiden hoitomatkat taataan mahdollisimman vähällä stressillä ja vaivalla tällaisina vaikeina aikoina." "Kauhea matka" Sharon Henry sai rintasyöpädiagnoosin viisi vuotta sitten, ja hänen oli matkustettava Oxfordiin viisi kertaa viikossa viiden viikon ajan. "Tarvitsemme tukea sen varmistamiseksi, että meillä on paikallisia keskuksia, jotta voimme saada parasta mahdollista hoitoa joutumatta kohtaamaan tätä kauheaa matkaa." Jos yksikkö rakennetaan, se ei ehkä silti vastaa kaikkien syöpäpotilaiden tarpeita, joten matkustaminen maakunnan ulkopuolelle hoitoa varten on edelleen mahdollista. "Teknologia kehittyy, ja väestön ikääntyessä syöpähoitoon hakeutuu yhä enemmän ihmisiä, joten viime aikoihin asti paikallisen yhteisömme tarpeet eivät ole edellyttäneet sädehoitopalvelua Swindonissa", Stubbings sanoi. NHS aloittaa lähiviikkoina tarjouskilpailun, jossa mahdollisia palveluntarjoajia pyydetään esittämään liiketoimintasuunnitelma.</w:t>
      </w:r>
    </w:p>
    <w:p>
      <w:r>
        <w:rPr>
          <w:b/>
        </w:rPr>
        <w:t xml:space="preserve">Yhteenveto</w:t>
      </w:r>
    </w:p>
    <w:p>
      <w:r>
        <w:t xml:space="preserve">Swindoniin voitaisiin rakentaa uusi sädehoitoyksikkö, jotta syöpäpotilaat eivät joutuisi tekemään 70 mailin edestakaista matkaa Oxfordin Radcliffe-sairaalaan hoitoa varten.</w:t>
      </w:r>
    </w:p>
    <w:p>
      <w:r>
        <w:rPr>
          <w:b/>
          <w:u w:val="single"/>
        </w:rPr>
        <w:t xml:space="preserve">Asiakirjan numero 40563</w:t>
      </w:r>
    </w:p>
    <w:p>
      <w:r>
        <w:t xml:space="preserve">Hovells sulkee Norwichin ja Lowestoftin myymälät 150 vuoden jälkeen.</w:t>
      </w:r>
    </w:p>
    <w:p>
      <w:r>
        <w:t xml:space="preserve">Butcher Group Ltd osti vuonna 1969 Hovellsin, joka perustettiin vuonna 1864 Bridewell Alleylla Norwichissa. Yhtiö totesi lausunnossaan, että sulkeminen johtui "taloudellisesta tilanteesta" ja "aggressiivisesta hinnanalennuksesta koko alalla". Yritys muutti Bridewell Alleysta Norwichin Barker Streetille vuonna 2003 ja avasi myymälän Lowestoftissa vuonna 2006. Sen pääkonttori ja varasto sijaitsevat Weston Roadilla, Norwichissa. Norfolkin kauppakamarin edustaja Caroline Williams sanoi, että Hovells oli "ainutlaatuinen" ja "suuri menetys kaupungille".</w:t>
      </w:r>
    </w:p>
    <w:p>
      <w:r>
        <w:rPr>
          <w:b/>
        </w:rPr>
        <w:t xml:space="preserve">Yhteenveto</w:t>
      </w:r>
    </w:p>
    <w:p>
      <w:r>
        <w:t xml:space="preserve">Norfolkissa ja Suffolkissa sijaitseva huonekalujen vähittäismyyjä lopettaa toimintansa lähes 150 vuoden jälkeen, mikä merkitsee 25 työpaikan menetystä.</w:t>
      </w:r>
    </w:p>
    <w:p>
      <w:r>
        <w:rPr>
          <w:b/>
          <w:u w:val="single"/>
        </w:rPr>
        <w:t xml:space="preserve">Asiakirjan numero 40564</w:t>
      </w:r>
    </w:p>
    <w:p>
      <w:r>
        <w:t xml:space="preserve">Allerton Bywaterin kaivostyöläisten muistomerkki paljastettiin</w:t>
      </w:r>
    </w:p>
    <w:p>
      <w:r>
        <w:t xml:space="preserve">Allerton Bywaterin kaivos Länsi-Yorkshiressä suljettiin maaliskuussa 1992. Sen 117-vuotisen historian aikana 87 miestä ja poikaa menetti henkensä kaivoksella. Paikallinen taiteilija ja entinen kaivosmies Harry Malkin suunnitteli muistomerkin, joka on kaivoshäkin muotoinen veistos. Virallisessa vihkiäisseremoniassa luettiin kaikkien kaivoksella kuolleiden nimet. Muistomerkin rakentamiseen tarvittava 30 000 punnan summa kerättiin varainkeruulla. Veistoksessa on neljä erilaista kaivostoimintaan liittyvää aihetta kuvitteellisesta kuilusta juuri pintaan nousseen häkin sivuilla.</w:t>
      </w:r>
    </w:p>
    <w:p>
      <w:r>
        <w:rPr>
          <w:b/>
        </w:rPr>
        <w:t xml:space="preserve">Yhteenveto</w:t>
      </w:r>
    </w:p>
    <w:p>
      <w:r>
        <w:t xml:space="preserve">Yorkshiren entisen kaivoksen onnettomuuksissa kuolleiden kaivostyöläisten muistomerkki on paljastettu.</w:t>
      </w:r>
    </w:p>
    <w:p>
      <w:r>
        <w:rPr>
          <w:b/>
          <w:u w:val="single"/>
        </w:rPr>
        <w:t xml:space="preserve">Asiakirjan numero 40565</w:t>
      </w:r>
    </w:p>
    <w:p>
      <w:r>
        <w:t xml:space="preserve">Exeterin kolmoismurhasta epäilty tutkintavankeudessa</w:t>
      </w:r>
    </w:p>
    <w:p>
      <w:r>
        <w:t xml:space="preserve">Alexander Lewis-Ranwell, 27, jolla ei ole vakituista asuinpaikkaa, saapui Exeterin käräjäoikeuteen eikä vastannut syytteeseen. Hänet on vangittu. Asiassa on kyse kolmen ruumiin löytymisestä kahdesta eri talosta kaupungissa maanantaina ja tiistaina. Kaksi miehistä oli kaksosia, Dick ja Roger Carter, 84. Toinen mies oli 80-vuotias Anthony Payne. Lewis-Ranwellia syytetään myös kahdesta tahallisesta vakavan ruumiinvamman aiheuttamisesta 9. helmikuuta Goodleighissa Pohjois-Devonissa ja 11. helmikuuta Exeterissä. Hänen on määrä saapua Exeterin kruununoikeuteen maanantaina.</w:t>
      </w:r>
    </w:p>
    <w:p>
      <w:r>
        <w:rPr>
          <w:b/>
        </w:rPr>
        <w:t xml:space="preserve">Yhteenveto</w:t>
      </w:r>
    </w:p>
    <w:p>
      <w:r>
        <w:t xml:space="preserve">Mies on saapunut oikeuteen syytettynä kolmen 80-vuotiaan miehen murhasta.</w:t>
      </w:r>
    </w:p>
    <w:p>
      <w:r>
        <w:rPr>
          <w:b/>
          <w:u w:val="single"/>
        </w:rPr>
        <w:t xml:space="preserve">Asiakirjan numero 40566</w:t>
      </w:r>
    </w:p>
    <w:p>
      <w:r>
        <w:t xml:space="preserve">Great Western -rautatieverkon sähköistämisen kustannukset "jopa 2,8 miljardia puntaa".</w:t>
      </w:r>
    </w:p>
    <w:p>
      <w:r>
        <w:t xml:space="preserve">Toimitusjohtaja Mark Carne kertoi parlamentin jäsenille, että tammikuussa 2013 arvio oli 874 miljoonaa puntaa ja syyskuussa 2014 1,5 miljardia puntaa. Julkisten tilien valiokunnan puheenjohtaja Meg Hiller kutsui lisäystä "huikeaksi". Vanhempi virkamies paljasti myös, ettei hankkeelle, jonka oli alun perin määrä valmistua vuoteen 2018 mennessä, ole nyt varmaa valmistumispäivää. Carne syytti hinnankorotuksista "riittämättömiä suunnittelutoimia ja laajuuden määrittelyä" alkuvaiheessa sekä vanhentunutta kustannuspohjaa. "Hankkeen suunnittelun alkuvaiheesta lähtien on paljon epävarmuutta", Carne kertoi keskiviikkona parlamentin tilivaliokunnalle. "Myönnän täysin, että tämä on erittäin suuri pettymys kaikille asianosaisille", hän lisäsi. Hillier vastasi: "On uskomatonta ja mahdotonta hyväksyä, että suunnittelu on ollut näin huonoa." Liikenneministeriön pysyvän sihteerin Philip Rutnamin mukaan hän "ei voi antaa teille aikataulua Great Westernin sähköistämisestä". "Olette luultavasti tietoisia siitä aikataulusta, joka oli vuonna 2016 Bristol Parkwaylle, Newburyyn, Oxfordiin, 2017 Cardiffiin ja 2018 Swanseaan", hän sanoi. "On erittäin todennäköistä, että aikatauluun nähden tulee viivästyksiä, enkä valitettavasti pysty tällä hetkellä antamaan teille uutta aikataulua."</w:t>
      </w:r>
    </w:p>
    <w:p>
      <w:r>
        <w:rPr>
          <w:b/>
        </w:rPr>
        <w:t xml:space="preserve">Yhteenveto</w:t>
      </w:r>
    </w:p>
    <w:p>
      <w:r>
        <w:t xml:space="preserve">Network Railin pomo on sanonut, että Cardiffin ja Lontoon välisen Great Western -rautatielinjan sähköistäminen voi maksaa 2,8 miljardia puntaa.</w:t>
      </w:r>
    </w:p>
    <w:p>
      <w:r>
        <w:rPr>
          <w:b/>
          <w:u w:val="single"/>
        </w:rPr>
        <w:t xml:space="preserve">Asiakirjan numero 40567</w:t>
      </w:r>
    </w:p>
    <w:p>
      <w:r>
        <w:t xml:space="preserve">Pembroken veneyritys Mustang Marine ostetaan 30 työpaikan säilyttämiseksi</w:t>
      </w:r>
    </w:p>
    <w:p>
      <w:r>
        <w:t xml:space="preserve">Pembroke Dockissa sijaitseva Mustang Marine joutui aiemmin tänä vuonna konkurssiin jäätyään huomattavan tappiolliseksi, kun keskeiset sopimukset raukesivat. Yhdeksästä henkilöstä koostuva konsortio jatkaa nykyisiä hankkeita, kuten vuorovesiturbiinin rakentamista Ramsey Soundiin. Hallinnoijat sanoivat, että se oli "erittäin hyvä uutinen" työntekijöille. Alistair Wardell Grant Thorntonin pesänhoitajalta sanoi: "Heidän työpaikkansa on nyt turvattu, ja uudet omistajat luottavat siihen, että yritys kasvaa ja aikoo palkata lisää työntekijöitä lähitulevaisuudessa."</w:t>
      </w:r>
    </w:p>
    <w:p>
      <w:r>
        <w:rPr>
          <w:b/>
        </w:rPr>
        <w:t xml:space="preserve">Yhteenveto</w:t>
      </w:r>
    </w:p>
    <w:p>
      <w:r>
        <w:t xml:space="preserve">Pembrokeshiressä sijaitseva veneenrakennus- ja korjausyritys on ostettu, mikä säästää 30 työpaikkaa.</w:t>
      </w:r>
    </w:p>
    <w:p>
      <w:r>
        <w:rPr>
          <w:b/>
          <w:u w:val="single"/>
        </w:rPr>
        <w:t xml:space="preserve">Asiakirjan numero 40568</w:t>
      </w:r>
    </w:p>
    <w:p>
      <w:r>
        <w:t xml:space="preserve">Newcastlen ja Gatesheadin tarkistetut puhdasta ilmaa koskevat suunnitelmat julkistettiin.</w:t>
      </w:r>
    </w:p>
    <w:p>
      <w:r>
        <w:t xml:space="preserve">Newcastlen, Gatesheadin ja North Tynesiden neuvostot olivat ehdottaneet 12,50 punnan päivämaksua paljon saastuttavilta ajoneuvoilta sekä enintään 3,40 punnan maksua Tyne-joen ylittäviltä silloilta. Uusiin vaihtoehtoihin kuuluu myös supistettu puhtaan ilman vyöhyke (CAZ) ja yksityisautojen maksujen käyttöönoton lykkääminen. Vastustajat kutsuivat tietulleja "piiloveroksi". Vaihtoehdot ovat seuraavat: Neuvostot eivät ole ilmoittaneet maksuja viimeisimmässä esityksessään, kertoi Local Democracy Reporting Service. Newcastlen kaupunginvaltuuston liikenteestä ja ilmanlaadusta vastaava kabinettijäsen Arlene Ainsley sanoi, että viranomaiset tutkivat julkisen liikenteen parantamista ja sitä, miten "suojella pienituloisia kotitalouksia maksujen vaikutuksilta". Ehdotetun CAZ-alueen pinta-alaa on supistettu yleisön vastalauseiden jälkeen, eikä se enää sisällä Gatesheadin keskustaa tai Gosforthin ja Wallsendin alueita. Neuvostot muuttivat ehdotuksiaan yli 19 000 ihmisen annettua palautetta. Jotkut asukkaat sanoivat pitävänsä tiemaksuja "taloudellisesti haavoittavana piiloverona, joka kohdistuu pienituloisimpiin, jotka eivät noudata sääntöjä ja jotka tekevät väistämättömiä työmatkoja". Viranomaisten mukaan niiden on kuitenkin noudatettava hallituksen määräystä vähentää ilmansaasteita vuoteen 2021 mennessä. Lopulliset ehdotukset toimitetaan hallitukselle marraskuussa.</w:t>
      </w:r>
    </w:p>
    <w:p>
      <w:r>
        <w:rPr>
          <w:b/>
        </w:rPr>
        <w:t xml:space="preserve">Yhteenveto</w:t>
      </w:r>
    </w:p>
    <w:p>
      <w:r>
        <w:t xml:space="preserve">Tynesiden puhtaasta ilmasta perittävää tiemaksua koskevat tarkistetut suunnitelmat on julkistettu sen jälkeen, kun tuhannet vastustivat aiemmin ilmoitettuja ehdotuksia.</w:t>
      </w:r>
    </w:p>
    <w:p>
      <w:r>
        <w:rPr>
          <w:b/>
          <w:u w:val="single"/>
        </w:rPr>
        <w:t xml:space="preserve">Asiakirjan numero 40569</w:t>
      </w:r>
    </w:p>
    <w:p>
      <w:r>
        <w:t xml:space="preserve">Uusi osa Three Peaks -reitistä avattu kävelijöille</w:t>
      </w:r>
    </w:p>
    <w:p>
      <w:r>
        <w:t xml:space="preserve">Pen-y-ghentistä Ribbleheadiin johtavan vaihtoehtoisen polun rakentamiseksi oli tehty töitä, jotta voitaisiin välttää pahoin erodoitunut Horton Moorin ja Black Dubb Mossin alue. Puistoviranomaisen mukaan uusi reitti oli helpompi ja kuivempi kulkea. Luonnonsuojeluasiantuntijat sanoivat, että jos kävelijät ohjattaisiin pois Black Dubb Mossin alueelta, herkät suoluontotyypit ja kasvillisuus ehtisivät palautua. Three Peaks -haaste on 24 mailin kävelymatka Pen-y-ghentin, Whernsiden ja Ingleborough'n yli. Kansallispuiston metsänvartijat ja Dalesin vapaaehtoiset yhdistivät 650 tonnia materiaalia kahdella olemassa olevalla kivitietä sisältävällä polulla, jotka molemmat ovat osa Pennine Way National Trail -reittiä, jotta vaihtoehtoinen reitti saatiin luotua. Siihen kuuluu kolme porrasmaista kivilippua ja pieni jalankulkusilta Sell Gill Beckin yli.</w:t>
      </w:r>
    </w:p>
    <w:p>
      <w:r>
        <w:rPr>
          <w:b/>
        </w:rPr>
        <w:t xml:space="preserve">Yhteenveto</w:t>
      </w:r>
    </w:p>
    <w:p>
      <w:r>
        <w:t xml:space="preserve">Yorkshire Dalesin kansallispuistossa sijaitsevan Three Peaks -reitin uusi osuus on avattu kävelijöille.</w:t>
      </w:r>
    </w:p>
    <w:p>
      <w:r>
        <w:rPr>
          <w:b/>
          <w:u w:val="single"/>
        </w:rPr>
        <w:t xml:space="preserve">Asiakirjan numero 40570</w:t>
      </w:r>
    </w:p>
    <w:p>
      <w:r>
        <w:t xml:space="preserve">Alpakoita huutokaupataan Carlislen kevätmyynnissä</w:t>
      </w:r>
    </w:p>
    <w:p>
      <w:r>
        <w:t xml:space="preserve">123 eläintä on tullut eri puolilta maata, joista lähes 60 on peräisin yhdestä Northumberlandin karjasta, ja ne myydään Borderway Martissa maanantaina. Huutokaupanpitäjä Scott Donaldson sanoi, että alpakat, joita yleensä kasvatetaan villan vuoksi, ovat laumaeläimiä, ja ne pitäisi ostaa vähintään kahden eläimen ryhmissä. Hän kertoi BBC Cumbrialle, että hyvälaatuisesta ja hyväkuituisesta siitosnaaraspuolisesta alpakasta voi saada jopa 2 000 puntaa. Donaldson sanoi: Donaldson sanoi: "Alpakoiden huutokauppamyyntiä ei ole kovin paljon, se ei ole jokapäiväistä. "Ne ovat melko rauhallisia, on oltava varovainen, mutta niitä ei ole liian paha käsitellä."</w:t>
      </w:r>
    </w:p>
    <w:p>
      <w:r>
        <w:rPr>
          <w:b/>
        </w:rPr>
        <w:t xml:space="preserve">Yhteenveto</w:t>
      </w:r>
    </w:p>
    <w:p>
      <w:r>
        <w:t xml:space="preserve">Yli 120 alpakkaa myydään huutokaupassa Carlislessa.</w:t>
      </w:r>
    </w:p>
    <w:p>
      <w:r>
        <w:rPr>
          <w:b/>
          <w:u w:val="single"/>
        </w:rPr>
        <w:t xml:space="preserve">Asiakirjan numero 40571</w:t>
      </w:r>
    </w:p>
    <w:p>
      <w:r>
        <w:t xml:space="preserve">Palomiehet taistelevat Leicesterin teollisuusalueen tulipaloa vastaan</w:t>
      </w:r>
    </w:p>
    <w:p>
      <w:r>
        <w:t xml:space="preserve">Palomiehet kutsuttiin Pandoras-tekstiilitehtaalle Wenlock Wayn alueella noin klo 11:20 GMT sunnuntaina. Rakennuksen katto sisälsi asbestia, mutta Public Health Englandin (PHE) mukaan on epätodennäköistä, että ihmiset olisivat altistuneet aineelle. Leicestershiren poliisin mukaan tie pysyy suljettuna toistaiseksi. Rakennuksen katto romahti tulipalon aikana, ja tehtaan omistajat, jotka eivät halunneet nimeään mainita, kertoivat BBC East Midlands Todaylle, että rakennus oli "täysin tuhoutunut". Asukkaita oli kehotettu sulkemaan varotoimena ikkunat ja ovet. PHE:n mukaan terveysriski on "hyvin pieni", mutta jos joku kokee hengitysvaikeuksia tulipalon seurauksena, hänen on käännyttävä lääkärin puoleen. Seuraa BBC East Midlandsia Facebookissa, Twitterissä tai Instagramissa. Lähetä juttuideoita osoitteeseen eastmidsnews@bbc.co.uk.</w:t>
      </w:r>
    </w:p>
    <w:p>
      <w:r>
        <w:rPr>
          <w:b/>
        </w:rPr>
        <w:t xml:space="preserve">Yhteenveto</w:t>
      </w:r>
    </w:p>
    <w:p>
      <w:r>
        <w:t xml:space="preserve">Miehistöt sammuttavat tulipalon kuumia kohtia Leicesterin teollisuusalueella syttyneen tulipalon jälkeen.</w:t>
      </w:r>
    </w:p>
    <w:p>
      <w:r>
        <w:rPr>
          <w:b/>
          <w:u w:val="single"/>
        </w:rPr>
        <w:t xml:space="preserve">Asiakirjan numero 40572</w:t>
      </w:r>
    </w:p>
    <w:p>
      <w:r>
        <w:t xml:space="preserve">Rupert Murdoch lopettaa Sky-yhteistyön Comcastin osuuden myynnin myötä</w:t>
      </w:r>
    </w:p>
    <w:p>
      <w:r>
        <w:t xml:space="preserve">Oli epäselvää, säilyttäisikö Fox osuutensa Sky-yhtiöstä sen jälkeen, kun Comcast voitti lauantaina satelliittilähetystoiminnan harjoittajasta käydyn 30 miljardin punnan tarjouskilpailun. Fox on nyt päättänyt hyväksyä Comcastin 17,28 punnan osakekohtaisen tarjouksen, jonka mukaan Sky-osuus on 11,6 miljardia puntaa. Fox oli pyrkinyt saamaan Skyn itse hallintaansa. Se kuitenkin hävisi tarjottuaan vain 15,67 puntaa osakkeelta Yhdistyneen kuningaskunnan yritysostopaneelin järjestämässä huutokaupassa - harvinainen tapaus brittiläisessä kaupantekoprosessissa. Aiemmin tänä vuonna Fox näytti todennäköiseltä, että se saisi haltuunsa sen 61 prosentin osuuden Skystä, jota se ei vielä omistanut, kunnes Comcast teki kilpailevan tarjouksen. Heinäkuussa Fox nosti tarjoustaan 24,5 miljardiin puntaan, mutta NBC:n omistajan 26 miljardin punnan tarjous päihitti sen. Comcast tarjosi huutokaupassa lopulta vielä 4 miljardia puntaa varmistaakseen, että se selviytyi voittajana taistelussa Sky-yhtiöstä, joka on yksi Euroopan kannattavimmista mediayhtiöistä. Fox ilmoitti lauantaina, että se "harkitsee vaihtoehtojaan" 39 prosentin omistusosuudelleen Sky-yhtiöstä, mutta monet analyytikot olivat odottaneet sen myyvän Comcastille. Taistelu Sky-yhtiöstä oli osa suurempaa sopimusta, jonka 87-vuotias Murdoch teki viime vuoden lopulla Foxin viihdeomaisuuden, kuten elokuvastudion, myymisestä Walt Disneylle. Disney kertoi keskiviikkona hyväksyneensä Foxin päätöksen myydä 39 prosentin Sky-osuus. Disneyn mukaan myynti ja Fox Sportsille kuuluvien yhdysvaltalaisten alueellisten verkkojen myynti vähentäisivät velkaa ja auttaisivat lisäämään investointeja sen suoratoistopalveluun, joka on tarkoitus käynnistää ensi vuoden lopulla. Sky'n toimitusjohtaja Jeremy Darroch sanoi: "Lähes 30 vuotta sitten Rupert Murdoch otti riskin ja perusti Sky-yhtiön, ja samalla hän muutti television katsomista lopullisesti. "Kun [21st Century Fox] ilmoitti aikomuksestaan myydä osakkeensa Comcastille, suljemme yhden luvun ja avaamme samalla uuden."</w:t>
      </w:r>
    </w:p>
    <w:p>
      <w:r>
        <w:rPr>
          <w:b/>
        </w:rPr>
        <w:t xml:space="preserve">Yhteenveto</w:t>
      </w:r>
    </w:p>
    <w:p>
      <w:r>
        <w:t xml:space="preserve">Rupert Murdochin 21st Century Fox myy 39 prosentin osuutensa Sky-yhtiöstä Comcastille, mikä lopettaa mediamogulin yhteistyön satelliittilähetystoiminnan harjoittajan kanssa lähes kolmen vuosikymmenen jälkeen.</w:t>
      </w:r>
    </w:p>
    <w:p>
      <w:r>
        <w:rPr>
          <w:b/>
          <w:u w:val="single"/>
        </w:rPr>
        <w:t xml:space="preserve">Asiakirjan numero 40573</w:t>
      </w:r>
    </w:p>
    <w:p>
      <w:r>
        <w:t xml:space="preserve">Mansaaren kaasun hintoja säännellään ensimmäistä kertaa</w:t>
      </w:r>
    </w:p>
    <w:p>
      <w:r>
        <w:t xml:space="preserve">Tiedottajan mukaan nelivuotinen järjestely velvoittaa Manx Gasin tuottamaan voittoa "alle aiemman tavoitteensa". Pääministeri Allan Bell määräsi viime vuonna Office of Fair Tradingin (OFT) tekemään hintatutkimuksen. Mansaaren ainoa kaasuntoimittaja Manx Gas sanoi, että uuden sopimuksen ehdot ovat "haastavat mutta oikeudenmukaiset". Vapaaehtoista sopimusta on koordinoinut saaren OFT:n osasto yhdessä talouskehitysministeriön ja Manx Gasin kanssa. OFT:n puheenjohtaja David Quirk sanoi, että siirto merkitsee "parempaa sopimusta asiakkaille" ja että sen noudattamista valvotaan tiukasti. "Arvioimme, että saaren kuluttajat säästävät yli 2 miljoonaa puntaa tuona [neljän vuoden] aikana verrattuna aiempaan järjestelmään", hän jatkoi.</w:t>
      </w:r>
    </w:p>
    <w:p>
      <w:r>
        <w:rPr>
          <w:b/>
        </w:rPr>
        <w:t xml:space="preserve">Yhteenveto</w:t>
      </w:r>
    </w:p>
    <w:p>
      <w:r>
        <w:t xml:space="preserve">Mansaaren hallitus on ilmoittanut, että Mansaaren kaasun hintoja säännellään ensimmäistä kertaa "kuluttajien vuosien huolenaiheiden jälkeen".</w:t>
      </w:r>
    </w:p>
    <w:p>
      <w:r>
        <w:rPr>
          <w:b/>
          <w:u w:val="single"/>
        </w:rPr>
        <w:t xml:space="preserve">Asiakirjan numero 40574</w:t>
      </w:r>
    </w:p>
    <w:p>
      <w:r>
        <w:t xml:space="preserve">Hullin keskustan vanhalle BHS-alueelle suunnitellaan jäähallia</w:t>
      </w:r>
    </w:p>
    <w:p>
      <w:r>
        <w:t xml:space="preserve">Hullin kaupunginvaltuuston kabinetti päätti käyttää 5 miljoonaa puntaa tyhjien Edwin Davisin ja BHS:n myymälöiden ostamiseen ja tyhjentämiseen Albion Squaren saneerausta varten. Alueelle suunnitellaan asuntoja, kauppoja ja vapaa-ajan palveluja. Neuvoston mukaan koko saneeraus voi kestää noin viisi vuotta. Lisää tarinoita East Yorkshiresta ja Lincolnshiresta BHS:n ja Edwin Davisin myymälät puretaan, jotta alue olisi "houkuttelevampi" rakennuttajille, neuvosto sanoi. Se vakuutti, että BHS:n rakennuksessa oleva kuuluisa Three Ships -lasimosaiikki sisällytetään miljoonien punnan saneeraukseen. Jos sijoittajia ei ilmaannu rakentamaan uutta jäähallia - joka on tällä hetkellä Kingston Retail Parkissa - neuvosto sanoi harkitsevansa muita vapaa-ajan tiloja. Rahaa rakennusten ostamiseen ja rakennuttajan saamiseksi mukaan voisi olla yhteensä noin 6 miljoonaa puntaa, ja se saataisiin todennäköisesti Humberin paikallisesta yrityskumppanuudesta ja muista lainoista.</w:t>
      </w:r>
    </w:p>
    <w:p>
      <w:r>
        <w:rPr>
          <w:b/>
        </w:rPr>
        <w:t xml:space="preserve">Yhteenveto</w:t>
      </w:r>
    </w:p>
    <w:p>
      <w:r>
        <w:t xml:space="preserve">Hullin jäähalli voisi siirtyä entisen BHS-myymälän paikalle, kun neuvosto hyväksyi suunnitelmat kahden suuren keskustan rakennuksen purkamisesta.</w:t>
      </w:r>
    </w:p>
    <w:p>
      <w:r>
        <w:rPr>
          <w:b/>
          <w:u w:val="single"/>
        </w:rPr>
        <w:t xml:space="preserve">Asiakirjan numero 40575</w:t>
      </w:r>
    </w:p>
    <w:p>
      <w:r>
        <w:t xml:space="preserve">Elyn kuolema: Naisen ruumiin löytyminen ei enää murhatutkimusaiheena</w:t>
      </w:r>
    </w:p>
    <w:p>
      <w:r>
        <w:t xml:space="preserve">Morgan Green, 29, löydettiin High Barnsissa sijaitsevasta kiinteistöstä Elyssä, Cambridgeshiressä 1. joulukuuta. Kolme Littleportista kotoisin olevaa henkilöä, jotka pidätettiin murhasta epäiltynä, on vapautettu tutkinnan ajaksi. Kuolemanjälkeisten tutkimusten jälkeen poliisi ilmoitti, ettei se enää pidä hänen kuolemaansa epäilyttävänä, mutta "tapahtumien tutkinta jatkuu". Komisario Dale Mepstead Cambridgeshiren poliisista sanoi: "Tarkkaa kuolinsyytä ja tämän traagisen tapauksen olosuhteita tutkitaan edelleen." Greenin kuolemaan liittyen pidätettiin myös kaksi muuta henkilöä. 29-vuotias mies joutui viime viikolla tuomareiden eteen syytettynä A-luokan huumausaineiden hallussapidosta, ja 28-vuotias nainen, joka oli pidätetty epäiltynä rikoksentekijän avustamisesta, vapautettiin tutkinnan ajaksi. Etsi BBC News: East of England Facebookissa, Instagramissa ja Twitterissä. Jos sinulla on juttuehdotuksia, lähetä sähköpostia osoitteeseen eastofenglandnews@bbc.co.uk.</w:t>
      </w:r>
    </w:p>
    <w:p>
      <w:r>
        <w:rPr>
          <w:b/>
        </w:rPr>
        <w:t xml:space="preserve">Yhteenveto</w:t>
      </w:r>
    </w:p>
    <w:p>
      <w:r>
        <w:t xml:space="preserve">Naisen ruumiin löytymistä talosta ei enää pidetä murhana, poliisi on ilmoittanut.</w:t>
      </w:r>
    </w:p>
    <w:p>
      <w:r>
        <w:rPr>
          <w:b/>
          <w:u w:val="single"/>
        </w:rPr>
        <w:t xml:space="preserve">Asiakirjan numero 40576</w:t>
      </w:r>
    </w:p>
    <w:p>
      <w:r>
        <w:t xml:space="preserve">Wareham Forest: Vahva tuuli sytyttää viisi päivää vanhan tulipalon uudelleen</w:t>
      </w:r>
    </w:p>
    <w:p>
      <w:r>
        <w:t xml:space="preserve">Voimakkaat tuulet aiheuttivat "liekkejä" Wareham Forestissa, jossa tulipalo alkoi maanantaina, kertoi palokunta. Helikopteri tuotiin paikalle "vesipommittamaan" aluetta, kun savua levisi Bournemouthiin, Ferndowniin ja Wimborneen asti. Tutkijat uskovat, että kertakäyttögrilli tai leirituli saattoi olla alkuperäisen tulipalon syy. Dorsetin ja Wiltshiren palo- ja pelastuspalvelun mukaan miehistöt olivat yrittäneet pysyä "kuumien pisteiden ja liekkien yläpuolella koko päivän" tuulen voimistuttua. Tulipalo on tähän mennessä vahingoittanut noin 470 eekkeriä (190 hehtaaria) maata. Ihmisiä on kehotettu pysymään poissa alueelta. Myös maastopaloja koskeva keltainen hälytys on edelleen voimassa viikonlopun ajan, mikä tarkoittaa, että jos uusi maastopalo syttyy, se voi levitä nopeasti ja helposti kuivien ja tuulisten olosuhteiden vuoksi. Kolmasosa 3 700 hehtaarin laajuisesta metsästä on nimetty tieteellisesti erityisen kiinnostavaksi alueeksi, jossa elää harvinaisia lintuja, kasveja ja selkärangattomia. Forestry England arvioi keskiviikkona, että metsän toipuminen voi kestää vuosikymmeniä.</w:t>
      </w:r>
    </w:p>
    <w:p>
      <w:r>
        <w:rPr>
          <w:b/>
        </w:rPr>
        <w:t xml:space="preserve">Yhteenveto</w:t>
      </w:r>
    </w:p>
    <w:p>
      <w:r>
        <w:t xml:space="preserve">Yli 150 palomiestä on palannut Dorsetissa sijaitsevan suuren metsäpalon paikalle, joka on julistettu suuronnettomuudeksi.</w:t>
      </w:r>
    </w:p>
    <w:p>
      <w:r>
        <w:rPr>
          <w:b/>
          <w:u w:val="single"/>
        </w:rPr>
        <w:t xml:space="preserve">Asiakirjan numero 40577</w:t>
      </w:r>
    </w:p>
    <w:p>
      <w:r>
        <w:t xml:space="preserve">NI:n alkoholilupalainsäädäntö muuttuu Stormontin lakiesityksen myötä</w:t>
      </w:r>
    </w:p>
    <w:p>
      <w:r>
        <w:t xml:space="preserve">John CampbellBBC News NI Economics &amp; Business Editor Stormontissa käsiteltävä lakiesitys merkitsee jonkin verran lain vapauttamista, mutta se ei mene niin pitkälle kuin monet majoitus- ja ravitsemisalan toimijat olisivat halunneet. Tärkein muutos on se, että pubeissa ja yökerhoissa saa tarjoilla alkoholia ylimääräisen tunnin ajan, kello 02:00 asti, enintään 12 kertaa vuodessa. Ravintola-ala halusi, että myöhäisluvat olisivat saatavilla joka viikonloppu. Toinen keskeinen muutos on "juomisen aloittamisajan" pidentäminen puolesta tunnista tuntiin. Useimmat pääsiäisjuomista koskevat rajoitukset pysyvät voimassa. Ainoa muutos on, että pääsiäistä edeltävänä torstaina anniskeluaikaa pidennetään keskiyöstä kello 01:00:een. Lainsäädäntöä tiukennetaan myös joillakin aloilla - supermarketeille asetetaan rajoituksia, jotka koskevat sitä, missä ne voivat mainostaa myymälöissä. Nykyiset alkoholin vähittäismyyjien vapaaehtoiset käytännesäännöt korvataan myös lakisääteisillä säännöillä. Lakiehdotuksen odotetaan tulevan voimaan vuoden 2017 puoliväliin mennessä.</w:t>
      </w:r>
    </w:p>
    <w:p>
      <w:r>
        <w:rPr>
          <w:b/>
        </w:rPr>
        <w:t xml:space="preserve">Yhteenveto</w:t>
      </w:r>
    </w:p>
    <w:p>
      <w:r>
        <w:t xml:space="preserve">Myöhemmin tiistaina keskustellaan lakiehdotuksesta, joka johtaa muutoksiin NI:n alkoholilupalainsäädäntöön.</w:t>
      </w:r>
    </w:p>
    <w:p>
      <w:r>
        <w:rPr>
          <w:b/>
          <w:u w:val="single"/>
        </w:rPr>
        <w:t xml:space="preserve">Asiakirjan numero 40578</w:t>
      </w:r>
    </w:p>
    <w:p>
      <w:r>
        <w:t xml:space="preserve">Benedict Cumberbatch "saa Brian Epsteinin roolin</w:t>
      </w:r>
    </w:p>
    <w:p>
      <w:r>
        <w:t xml:space="preserve">Paul McGuigan, joka on ohjannut 36-vuotiaan näyttelijän neljässä jaksossa BBC:n Sherlock Holmes -sarjaa, vastaa ehdotetun elämäkertaelokuvan ohjauksesta. Epstein oli keskeisessä asemassa Fab Fourin nousussa vain kuollakseen 32-vuotiaana heidän menestyksensä huipulla. Oscar-palkittu näyttelijä Tom Hanks on yksi elokuvan kolmesta tuottajasta. Elokuvaa on kuvailtu tarinaksi "miehestä, joka järjesti 1960-luvun suurimmat juhlat mutta unohti lopulta kutsua itsensä". John Lennon kutsui Epsteinia "viidenneksi Beatleksi", ja hän manageroi The Beatlesin lisäksi Gerry and the Pacemakersia ja Cilla Blackia. Vuonna 2010, jolloin hänen kunniakseen paljastettiin erityinen muistolaatta Lontoon keskustassa, Black sanoi, että Epstein oli "vaikuttanut siihen, että hänen näkemyksensä, anteliaisuutensa ja omistautumisensa muutti meidän kaikkien elämää". Epstein, joka oli peliriippuvainen ja huumeriippuvainen homoseksuaali, kuoli unilääkkeiden yliannostukseen elokuussa 1967. Cumberbatch esiintyi hiljattain BBC Two:n draamassa Parade's End, ja hänellä on kaksi roolia Peter Jacksonin tulevassa Hobitti-elokuvatrilogiassa.</w:t>
      </w:r>
    </w:p>
    <w:p>
      <w:r>
        <w:rPr>
          <w:b/>
        </w:rPr>
        <w:t xml:space="preserve">Yhteenveto</w:t>
      </w:r>
    </w:p>
    <w:p>
      <w:r>
        <w:t xml:space="preserve">Sherlock-tähti Benedict Cumberbatch esittää Brian Epsteinia Beatlesin legendaarisesta managerista kertovassa uudessa elokuvassa, kertoo Hollywood Reporter .</w:t>
      </w:r>
    </w:p>
    <w:p>
      <w:r>
        <w:rPr>
          <w:b/>
          <w:u w:val="single"/>
        </w:rPr>
        <w:t xml:space="preserve">Asiakirjan numero 40579</w:t>
      </w:r>
    </w:p>
    <w:p>
      <w:r>
        <w:t xml:space="preserve">Maria Howarth nimettiin Sheffieldin kuolemaan johtaneen pahoinpitelyn uhriksi.</w:t>
      </w:r>
    </w:p>
    <w:p>
      <w:r>
        <w:t xml:space="preserve">Maria Howarth, 44, löydettiin kriittisesti loukkaantuneena kiinteistöstä School Lanella, Greenhillissä, noin kello 04:00 BST sunnuntaina. Hänet vietiin sairaalaan hengenvaarallisin vammoin, ja hän kuoli tiistaina. David Bestwick, 60, Chesterfield Roadilta, Woodseatsista, Sheffieldistä, sai syytteen murhayrityksestä ennen Howarthin kuolemaa. Hänet on vangittu ja hänen on määrä saapua myöhemmin Sheffieldin kruununoikeuteen. South Yorkshiren poliisi ilmoitti, että ruumiinavauksen mukaan Howarth ei kuollut luonnollisista syistä. Seuraa BBC Yorkshirea Facebookissa, Twitterissä ja Instagramissa. Lähetä juttuideoita osoitteeseen yorkslincs.news@bbc.co.uk Aiheeseen liittyvät Internet-linkit HM Courts Service (HM Courts Service).</w:t>
      </w:r>
    </w:p>
    <w:p>
      <w:r>
        <w:rPr>
          <w:b/>
        </w:rPr>
        <w:t xml:space="preserve">Yhteenveto</w:t>
      </w:r>
    </w:p>
    <w:p>
      <w:r>
        <w:t xml:space="preserve">Poliisi on nimennyt Sheffieldissä pahoinpitelyn jälkeen kuolleen naisen.</w:t>
      </w:r>
    </w:p>
    <w:p>
      <w:r>
        <w:rPr>
          <w:b/>
          <w:u w:val="single"/>
        </w:rPr>
        <w:t xml:space="preserve">Asiakirjan numero 40580</w:t>
      </w:r>
    </w:p>
    <w:p>
      <w:r>
        <w:t xml:space="preserve">Corleonen hallitus erotettiin mafiakytkösten vuoksi</w:t>
      </w:r>
    </w:p>
    <w:p>
      <w:r>
        <w:t xml:space="preserve">Kaupunki, joka tunnetaan todellisista ja kuvitteellisista yhteyksistään Cosa Nostraan, on nyt suoraan sisäministeriön alaisuudessa. Corleone oli Francis Ford Coppolan elokuvien kuvitteellisen "Kummisetän" kotikaupunki. Se oli myös todellisten mafiapomojen Salvatore Riinan ja Bernardo Provenzanon syntymäpaikka. Riina ja Provenzano vangittiin lopulta molemmat, ja he viettivät useita vuosia pakomatkalla. Provenzano kuoli viime kuussa 83-vuotiaana, kun taas Riina, 85, istuu edelleen vankilassa elinkautista tuomiota. Heidän yhteytensä Corleoneen takasivat kaupungin jatkuvan tunnettuuden, mutta viime vuosina asukkaat ovat yrittäneet päästä eroon historiallisista yhteyksistä rikollisverkostoon ja avanneet Mafian vastaisen museon. Keskiviikkona tehty päätös on ensimmäinen kerta, kun Rooma on lakkauttanut Corleonen paikallishallinnon. Myös Napolin lähellä sijaitsevan Arzanon sekä Calabriassa sijaitsevien Bovalinon ja Tropean paikallishallinnot lakkautettiin tällä viikolla mafiakytköksistä esitettyjen syytösten vuoksi.</w:t>
      </w:r>
    </w:p>
    <w:p>
      <w:r>
        <w:rPr>
          <w:b/>
        </w:rPr>
        <w:t xml:space="preserve">Yhteenveto</w:t>
      </w:r>
    </w:p>
    <w:p>
      <w:r>
        <w:t xml:space="preserve">Italia on lakkauttanut Corleonen kunnanhallinnon, koska se uskoo, että mafia on soluttautunut sisilialaisen kaupungin viranomaisiin.</w:t>
      </w:r>
    </w:p>
    <w:p>
      <w:r>
        <w:rPr>
          <w:b/>
          <w:u w:val="single"/>
        </w:rPr>
        <w:t xml:space="preserve">Asiakirjan numero 40581</w:t>
      </w:r>
    </w:p>
    <w:p>
      <w:r>
        <w:t xml:space="preserve">Shellin tulos romahti öljyn hinnan laskun vuoksi</w:t>
      </w:r>
    </w:p>
    <w:p>
      <w:r>
        <w:t xml:space="preserve">Shellin toisen vuosineljänneksen voitto laski 25 prosenttia 3,6 miljardiin dollariin (3 miljardiin puntaan), mikä on paljon alle analyytikoiden 4,9 miljardin dollarin odotusten. Öljyjätti syytti "haastavia makrotaloudellisia olosuhteita" jalostuksen ja kemikaalien alalla sekä öljyn hinnan laskua. Kesäkuussa öljyn hinta laski alimmilleen viiteen kuukauteen, koska maailmanlaajuisen kysynnän näkymät olivat heikot. BP, sen pienempi brittiläinen kilpailija, raportoi aiemmin tällä viikolla odotukset ylittäneestä neljännesvuosivoitosta, joka pysyi noin 2,8 miljardissa dollarissa, kun taas ranskalaisen Totalin ja norjalaisen Equinorin voitot laskivat. Brent-raakaöljyn futuurihinta Shellin osakkeet laskivat 3,9 prosenttia Lontoon varhaisessa kaupankäynnissä. Yhtiö piti osinkonsa kolmen kuukauden ajalta 0,47 dollarissa osakkeelta, eli osinkoa maksettiin yhteensä 3,8 miljardia dollaria. Shell kertoi lisäksi, että se on saanut päätökseen ensimmäisen kierroksen omien osakkeidensa ostosuunnitelmassaan, johon se on käyttänyt viime vuoden aikana 9,25 miljardia dollaria. Se aikoo käyttää 25 miljardia dollaria vuoteen 2020 mennessä. Yritykset sanovat, että ne käyttävät osakkeiden takaisinostoja palauttaakseen osakkeenomistajille käteistä, mutta kriitikot sanovat, että osingot ovat parempi tapa tehdä se ja että takaisinostot ovat vain keino kaunistella yrityksen osakekohtaista tulosta.</w:t>
      </w:r>
    </w:p>
    <w:p>
      <w:r>
        <w:rPr>
          <w:b/>
        </w:rPr>
        <w:t xml:space="preserve">Yhteenveto</w:t>
      </w:r>
    </w:p>
    <w:p>
      <w:r>
        <w:t xml:space="preserve">Öljy-yhtiö Royal Dutch Shellin voitot ovat pudonneet alimmilleen sitten vuoden 2016, mikä johtuu öljyn ja kaasun hintojen laskusta.</w:t>
      </w:r>
    </w:p>
    <w:p>
      <w:r>
        <w:rPr>
          <w:b/>
          <w:u w:val="single"/>
        </w:rPr>
        <w:t xml:space="preserve">Asiakirjan numero 40582</w:t>
      </w:r>
    </w:p>
    <w:p>
      <w:r>
        <w:t xml:space="preserve">Pensthorpen luonnonsuojelualue laskee uhanalaisten lajien määrän kasvaneen.</w:t>
      </w:r>
    </w:p>
    <w:p>
      <w:r>
        <w:t xml:space="preserve">Fakenhamin lähellä sijaitsevan Pensthorpen vuosittaisessa laskennassa havaittiin yhteensä 778 lintua, jotka koostuvat 58 lajista, mukaan lukien punaisen listan turturikyyhkyt ja räkättirastas. BBC:n Springwatch-ohjelmaa isännöineen 660 hehtaarin suojelualueen vartijat voivat käyttää useita päiviä kannanlaskennan suorittamiseen. Tiedottajan mukaan "luonnonvaraiset eläimet... eivät pysähdy odottamaan, että ne lasketaan". Vartijoiden on laskettava kaikki vankeudessa kasvatetut linnut ja nisäkkäät, jotka elävät alueen lintulavoissa ja järvissä, mutta työtä vaikeuttaa se, että monet lajit ovat pieniä ja liikkuvat nopeasti. Pensthorpen lajinhoitopäällikkö Chrissie Kelley sanoi: "Joskus voi kestää tunti tai kaksi löytää yksi vaikeasti tavoitettava lintu, joka piileskelee ruovikossa. "Nämä ovat villejä otuksia, joten ne eivät pysähdy odottamaan, että niitä voisi laskea". Tämä tekee tehtävästä melko haastavan. "Se on myös hienoa aikaa nähdä eri lintulajeja, erityisesti värikkäitä uroksia, joiden höyhenet ovat upeimmillaan valmistautuessaan kevääseen." Suojelualue on myös East Anglian punaisen oravan kasvatusohjelman keskus, johon kuuluvat Banhamin eläintarha ja Kelling Heath Pohjois-Norfolkissa, osana koordinoituja toimia lajin taantuvan kannan vahvistamiseksi. "Esittelimme naaraalle uuden uroksen viime vuonna, eikä naaras rehellisesti sanottuna ollut kovin innostunut", Kelley sanoi. "Mutta nyt ne näyttävät tulevan toimeen keskenään, ja olen nähnyt niiden harrastavan kosiskelua, joten toivon, että ne saavat poikasia".</w:t>
      </w:r>
    </w:p>
    <w:p>
      <w:r>
        <w:rPr>
          <w:b/>
        </w:rPr>
        <w:t xml:space="preserve">Yhteenveto</w:t>
      </w:r>
    </w:p>
    <w:p>
      <w:r>
        <w:t xml:space="preserve">Lintujen ja eläinten, mukaan lukien joidenkin Yhdistyneen kuningaskunnan uhanalaisimpien lajien, määrä on lisääntynyt yli sadalla Norfolkin luonnonsuojelualueella viime vuoden aikana.</w:t>
      </w:r>
    </w:p>
    <w:p>
      <w:r>
        <w:rPr>
          <w:b/>
          <w:u w:val="single"/>
        </w:rPr>
        <w:t xml:space="preserve">Asiakirjan numero 40583</w:t>
      </w:r>
    </w:p>
    <w:p>
      <w:r>
        <w:t xml:space="preserve">Universal Wealth Management: Yli 100 mahdollista petosta</w:t>
      </w:r>
    </w:p>
    <w:p>
      <w:r>
        <w:t xml:space="preserve">Universal Wealth Management järjesti Keep It In The Family -seminaareja, joissa luvattiin suojella ihmisten varoja perintöverolta. Ipswichissä sijaitseva yritys lupasi myös auttaa asiakkaitaan välttämään hoitokotimaksut. Itäisen alueen erikoistoimintayksikkö (ERSOU) on ottanut tutkinnan vastuulleen Suffolkin poliisilta. Kaksi yritykseen liittyvää henkilöä on pidätetty ja vapautettu, kun tutkimukset jatkuvat. BBC on puhunut useiden ihmisten kanssa, jotka ovat ilmeisesti menettäneet huomattavia summia käteistä. ERSOU on ottanut tutkinnan poliisin vastuulleen "sen laajuuden" vuoksi, se totesi lausunnossaan. Se lisäsi, että "ERSOU tutkii parhaillaan satojen laatikoittain poliisin takavarikoimien tiedostojen sisältöä". Monimutkainen tutkinta Tutkintaa johtava komisario Rob Turner sanoi: "Tämäntyyppiset tutkimukset ovat hyvin monimutkaisia ja luonteeltaan todennäköisesti pitkäkestoisia. "Ymmärrän niiden huolenaiheet, jotka ovat olleet tekemisissä tämän yrityksen kanssa, ja haluan vakuuttaa ihmisille, että suhtaudumme asiaan vakavasti." Kaikkia, joilla on tietoja tai jotka haluavat ilmoittaa huolenaiheesta, pyydetään ottamaan yhteyttä Action Fraud -järjestöön. Yritys ei ole vielä kommentoinut asiaa. Sen toimistot White House Roadilla Ipswichissä ovat tyhjillään, ja 100 työntekijää on menettänyt työpaikkansa. Tutkinta lähetetään BBC Inside Out East -ohjelmassa BBC One -kanavalla maanantaina klo 19.30 BST.</w:t>
      </w:r>
    </w:p>
    <w:p>
      <w:r>
        <w:rPr>
          <w:b/>
        </w:rPr>
        <w:t xml:space="preserve">Yhteenveto</w:t>
      </w:r>
    </w:p>
    <w:p>
      <w:r>
        <w:t xml:space="preserve">Romahtanutta sijoitusyhtiötä tutkiva ryhmä on saanut yli 100 ilmoitusta mahdollisesta petollisesta toiminnasta, kuten on käynyt ilmi.</w:t>
      </w:r>
    </w:p>
    <w:p>
      <w:r>
        <w:rPr>
          <w:b/>
          <w:u w:val="single"/>
        </w:rPr>
        <w:t xml:space="preserve">Asiakirjan numero 40584</w:t>
      </w:r>
    </w:p>
    <w:p>
      <w:r>
        <w:t xml:space="preserve">Twitter listautuu New Yorkin pörssiin Nasdaqin ohi</w:t>
      </w:r>
    </w:p>
    <w:p>
      <w:r>
        <w:t xml:space="preserve">NYSE:n listausliiketoiminnan johtaja Scott Cutler sanoi, että voitto oli "ratkaiseva". "Olemme kiitollisia Twitterin luottamuksesta alustaan ja odotamme innolla yhteistyötä heidän kanssaan", hän sanoi. Nasdaq, joka myös hiljattain menetti Linkedinin NYSE:lle, toivotti Twitterille hyvää jatkoa lausunnossaan. Twitter ilmoitti, että sen nettotappiot syyskuuhun päättyneeltä kolmelta kuukaudelta kasvoivat 64,6 miljoonaan dollariin vuoden 2012 21,6 miljoonasta dollarista. Tappio johtui osittain mainonnan edistämiseen käytettyjen menojen kasvusta, mikroblogisivusto kertoi. Sen tulot kuitenkin kolminkertaistuivat 168,6 miljoonaan dollariin (105 miljoonaan puntaan) vuoden 2012 vastaavaan ajanjaksoon verrattuna. Twitter, jonka käyttäjiä ovat muun muassa Yhdysvaltain presidentti Barack Obama ja paavi, kertoi käyttäjämäärän kasvaneen 39 prosenttia viime vuoden aikana. Se hinnoittelee listautumisensa 14. marraskuuta ja aloittaa kaupankäynnin seuraavana päivänä. Mainostulot kännyköistä (pöytätietokoneiden sijaan) ovat nyt 70 prosenttia mainostuloista, mikä on 5 prosenttia enemmän kuin edellisellä neljänneksellä. Twitterin mukaan se toivoo keräävänsä listautumisannilla miljardi dollaria (630 miljoonaa puntaa). Securities and Exchange Commission määräsi Nasdaqille 10 miljoonan dollarin sakot sen jälkeen, kun tekniset ongelmat pysäyttivät kaupankäynnin Facebookin debyytin aikana vuonna 2012.</w:t>
      </w:r>
    </w:p>
    <w:p>
      <w:r>
        <w:rPr>
          <w:b/>
        </w:rPr>
        <w:t xml:space="preserve">Yhteenveto</w:t>
      </w:r>
    </w:p>
    <w:p>
      <w:r>
        <w:t xml:space="preserve">Twitter on päättänyt myydä osakkeensa New Yorkin pörssissä (NYSE) ja hylännyt teknologiapainotteisen Nasdaq-pörssin, jossa Facebook on listattu.</w:t>
      </w:r>
    </w:p>
    <w:p>
      <w:r>
        <w:rPr>
          <w:b/>
          <w:u w:val="single"/>
        </w:rPr>
        <w:t xml:space="preserve">Asiakirjan numero 40585</w:t>
      </w:r>
    </w:p>
    <w:p>
      <w:r>
        <w:t xml:space="preserve">BAE-EADS-fuusio: Ranskan ja Saksan "on vähennettävä osuuttaan</w:t>
      </w:r>
    </w:p>
    <w:p>
      <w:r>
        <w:t xml:space="preserve">Hammond kertoi BBC:lle, että tämä on Yhdistyneelle kuningaskunnalle "punainen lanka". Hän sanoi, että hallitus on valmis käyttämään BAE:n kultaista osakettaan, jonka avulla se voi estää kaikki muutokset brittiläisen pörssiyhtiön määräysvallassa. Fuusio loisi voimakkaan puolustus- ja ilmailualan jättiläisen. Yritykset ilmoittivat 12. syyskuuta, että ne käyvät keskusteluja mahdollisesta fuusiosta. Sen jälkeen sekä BAE että EADS, joka on suurelta osin Ranskan ja Saksan hallitusten määräysvallassa, ovat kuitenkin kiistäneet tiedot, joiden mukaan neuvottelut olisivat vaikeuksissa. Veto mahdollinen Yrityksillä on 10. lokakuuta asti aikaa kertoa, jatkavatko ne neuvotteluja. Hammond sanoi BBC Radio 4:n The World This Weekend -ohjelmassa: "Olemme tehneet hyvin selväksi, että meillä on punaiset rajat BAE:n ja EADS:n fuusion suhteen ja että jos niitä ei voida täyttää, käytämme erityisosuuttamme veto-oikeutemme sopimuksen estämiseksi. "Mielestäni ei ole välttämätöntä, että Ranskan tai Saksan hallitus ei ole kiinnostunut yhtiöstä. On välttämätöntä, että omistusosuutta vähennetään alle sen tason, jolla se voi valvoa tai ohjata yhtiön toimintaa." Aiemmin liittokansleri George Osborne sanoi, että ehdotetun 45 miljardin dollarin (28 miljardin punnan) arvoisen fuusion on varmistettava, että Britannian turvallisuus ja työpaikat säilyvät. Perjantai-iltana 45 konservatiivikansanedustajaa kirjoitti pääministerille ja ilmaisi huolensa suunnitellusta kaupasta. He sanoivat, että se antaisi suurimman osan Britannian puolustusteollisuudesta yhtiölle, joka ei turvaisi Britannian etuja. EADS:n pomo Tom Enders on aiemmin kehottanut poliitikkoja olemaan puuttumatta ehdotettuun kauppaan.</w:t>
      </w:r>
    </w:p>
    <w:p>
      <w:r>
        <w:rPr>
          <w:b/>
        </w:rPr>
        <w:t xml:space="preserve">Yhteenveto</w:t>
      </w:r>
    </w:p>
    <w:p>
      <w:r>
        <w:t xml:space="preserve">Ranskan ja Saksan on pienennettävä osuuksiaan puolustusyhtiö EADS:ssä, jos Yhdistynyt kuningaskunta aikoo sallia ehdotetun fuusion BAE Systemsin kanssa, puolustusministeri Philip Hammond on sanonut.</w:t>
      </w:r>
    </w:p>
    <w:p>
      <w:r>
        <w:rPr>
          <w:b/>
          <w:u w:val="single"/>
        </w:rPr>
        <w:t xml:space="preserve">Asiakirjan numero 40586</w:t>
      </w:r>
    </w:p>
    <w:p>
      <w:r>
        <w:t xml:space="preserve">Irlanninmeri kaasun ja öljyn etsintäsuunnitelmissa</w:t>
      </w:r>
    </w:p>
    <w:p>
      <w:r>
        <w:t xml:space="preserve">Virkamiesten on määrä aloittaa neuvottelut yritysten kanssa, jotka ovat kiinnostuneita 3D-seismisistä tutkimuksista Irlanninmerellä. Kerätyistä tiedoista saadaan selville, missä määrin Manxin aluevesillä on löydettävissä hiilivetyjä. Mansaaren hallitus omistaa noin 4 000 neliökilometrin (1 500 neliömailia) merenpohjan, joka ulottuu Mansaaren rannikolta 12 meripeninkulman päähän Irlanninmereen. Tiedottaja sanoi: "Tämä tapahtuu ennen hiilivetylupakierrosta, jonka tarkoituksena on antaa öljy- ja kaasuyhtiöille mahdollisuus etsiä merenpohjassa uskottuja hiilivetyvarantoja." Jos kaasu- tai öljyvarantoja löydetään, saari perisi louhinnasta rojaltin, jonka hallitus toivoo tuottavan noin 100 miljoonaa puntaa 20 vuoden aikana.</w:t>
      </w:r>
    </w:p>
    <w:p>
      <w:r>
        <w:rPr>
          <w:b/>
        </w:rPr>
        <w:t xml:space="preserve">Yhteenveto</w:t>
      </w:r>
    </w:p>
    <w:p>
      <w:r>
        <w:t xml:space="preserve">Mansaaren hallitus on ilmoittanut suunnitelmista tutkia Mansaaren merenpohjaa kaasu- ja öljyvarantojen varalta.</w:t>
      </w:r>
    </w:p>
    <w:p>
      <w:r>
        <w:rPr>
          <w:b/>
          <w:u w:val="single"/>
        </w:rPr>
        <w:t xml:space="preserve">Asiakirjan numero 40587</w:t>
      </w:r>
    </w:p>
    <w:p>
      <w:r>
        <w:t xml:space="preserve">ACF vaatii kansainvälistä tutkintaa</w:t>
      </w:r>
    </w:p>
    <w:p>
      <w:r>
        <w:t xml:space="preserve">Järjestö Action Against Hunger (ACF) syytti Sri Lankan hallitusta siitä, että sillä ei ole tahtoa löytää syyllisiä avustustyöntekijöiden murhaan Mutturin kaupungin koillisosassa. Murhien aikaan eurooppalaiset aselepoa valvovat tarkkailijat sanoivat uskovansa, että joukkoja oli osallisena, mutta hallituksen oman tutkimuksen mukaan armeija ei ollut vastuussa. Alueella oli käyty raskaita taisteluita joukkojen ja itsenäistä valtiota ajavien tamilikapinallisten välillä. "Ei todisteita" Yhtä lukuun ottamatta kaikki avustustyöntekijät olivat etnisiä tamileja. Armeija kävi tuolloin alueella raskaita taisteluita tamilitiikerikapinallisten kanssa. "Meille esitettyjen todisteiden mukaan yksikään todistaja ei kertonut meille nähneensä armeijaa paikan ympärillä kyseisenä aikana", kertoi komission johtaja, eläkkeellä oleva korkeimman oikeuden tuomari Nissanka Udalagama BBC:n singaleesinkieliselle Sandeshaya-palvelulle. "Koko kaupunki oli tuolloin LTTE:n [tamilitiikerikapinallisten] hallussa. LTTE sanoi verkkosivuillaan, että he olivat vallanneet Mutturin kaupungin", hän sanoi. Rankaisematta jättäminen Ihmisoikeusryhmät syyttivät kuitenkin hallitusta siitä, että se ei ole onnistunut rankaisemaan oikeuksien rikkojia. Sri Lankan University Teachers for Human Rights -ryhmä sanoi, että hallitus on saatava vastuuseen, "jotta tämä rankaisemattomuuden kulttuuri maassa saadaan loppumaan". "Tapa, jolla hallitus hoiti koko tutkinnan - todistajien painostaminen, videoneuvottelut, joiden avulla todistajat yrittivät saada tietoa siitä, miten tutkinta lopetettiin - osoittavat pohjimmiltaan, että komissio ei ollut kiinnostunut löytämään todellisia syyllisiä", ryhmän edustaja Gopalasingham Sridharan sanoi BBC:n tamilinkieliselle palvelulle.</w:t>
      </w:r>
    </w:p>
    <w:p>
      <w:r>
        <w:rPr>
          <w:b/>
        </w:rPr>
        <w:t xml:space="preserve">Yhteenveto</w:t>
      </w:r>
    </w:p>
    <w:p>
      <w:r>
        <w:t xml:space="preserve">Ranskalainen avustusjärjestö on vaatinut kansainvälistä tutkintaa seitsemäntoista srilankalaisen työntekijänsä murhasta vuonna 2006 sen jälkeen, kun hallituksen tutkinta ei onnistunut tunnistamaan murhaajia.</w:t>
      </w:r>
    </w:p>
    <w:p>
      <w:r>
        <w:rPr>
          <w:b/>
          <w:u w:val="single"/>
        </w:rPr>
        <w:t xml:space="preserve">Asiakirjan numero 40588</w:t>
      </w:r>
    </w:p>
    <w:p>
      <w:r>
        <w:t xml:space="preserve">Murhasta pidätykset, kun "häiriö" Lillingtonissa jättää naisen kuolleeksi</w:t>
      </w:r>
    </w:p>
    <w:p>
      <w:r>
        <w:t xml:space="preserve">Uhri, 54-vuotias, löydettiin vakavasti loukkaantuneena Lillingtonin alueella Valley Roadilla sijaitsevasta kiinteistöstä hieman kello 02:30 BST jälkeen maanantaina. Warwickshiren poliisin mukaan hänet julistettiin kuolleeksi tapahtumapaikalla. 15-vuotiasta tyttöä ja 28-vuotiasta miestä kuulustellaan murhasta epäiltynä, ja he ovat edelleen pidätettyinä. Ylikomisario Caroline Corfield sanoi, että poliisit selvittävät edelleen naisen kuolemaan liittyviä olosuhteita ja että poliisit ovat paikalla laajasti. Hän pyysi kaikkia, jotka olivat alueella tapahtuma-aikaan, ottamaan yhteyttä poliisiin. Uusimmat uutiset ja päivitykset West Midlandsista Seuraa BBC West Midlandsia Facebookissa, Twitterissä ja Instagramissa. Lähetä juttuideoita osoitteeseen: newsonline.westmidlands@bbc.co.uk</w:t>
      </w:r>
    </w:p>
    <w:p>
      <w:r>
        <w:rPr>
          <w:b/>
        </w:rPr>
        <w:t xml:space="preserve">Yhteenveto</w:t>
      </w:r>
    </w:p>
    <w:p>
      <w:r>
        <w:t xml:space="preserve">Kaksi ihmistä on pidätetty murhasta epäiltynä sen jälkeen, kun nainen kuoli Leamington Spassa sattuneen levottomuuden seurauksena.</w:t>
      </w:r>
    </w:p>
    <w:p>
      <w:r>
        <w:rPr>
          <w:b/>
          <w:u w:val="single"/>
        </w:rPr>
        <w:t xml:space="preserve">Asiakirjan numero 40589</w:t>
      </w:r>
    </w:p>
    <w:p>
      <w:r>
        <w:t xml:space="preserve">Epsom Downs Racecourse -kilpailukentän muistolaatta suffragetti Emily Davisonille</w:t>
      </w:r>
    </w:p>
    <w:p>
      <w:r>
        <w:t xml:space="preserve">Emily Davison juoksi kuningas Yrjö V:n hevosen eteen, kun se juoksi Epsomin Derbyssä 4. kesäkuuta samana vuonna. Hän sai vammoja, jotka johtivat hänen kuolemaansa neljä päivää myöhemmin sairaalassa. Kilparadan tiedottaja kertoi, että muistolaatta paljastettaisiin yksityisessä seremoniassa huhtikuussa Davisonin perheen kanssa Davisonin kuoleman satavuotispäivän kunniaksi. Hän kertoi, että kilparata on tehnyt tiivistä yhteistyötä Emily Wilding Davison Working Group -järjestön kanssa, joka pyrkii pitämään yllä suffragetin perintöä. Hän lisäsi, että muita tapahtumia on suunnitteilla Morpethiin, Northumberlandiin, jonne Davison on haudattu, juhlavuoden viikonloppuna kesäkuussa. Taistelijaa, joka kampanjoi naisten puolesta, pidätettiin usein muun muassa julkisten häiriöiden aiheuttamisesta ja postilaatikoiden polttamisesta. Hän istui useita vankilatuomioita. Hän kuoli viisi vuotta ennen kuin yli 30-vuotiaille naisille annettiin äänioikeus ja 15 vuotta ennen kuin naiset saivat yhtäläisen äänioikeuden miesten kanssa.</w:t>
      </w:r>
    </w:p>
    <w:p>
      <w:r>
        <w:rPr>
          <w:b/>
        </w:rPr>
        <w:t xml:space="preserve">Yhteenveto</w:t>
      </w:r>
    </w:p>
    <w:p>
      <w:r>
        <w:t xml:space="preserve">Surreyn Epsom Downs Racecourse -kilpailukentällä paljastetaan muistolaatta sen suffragetin muistoksi, joka astui kuninkaan hevosen eteen vuonna 1913.</w:t>
      </w:r>
    </w:p>
    <w:p>
      <w:r>
        <w:rPr>
          <w:b/>
          <w:u w:val="single"/>
        </w:rPr>
        <w:t xml:space="preserve">Asiakirjan numero 40590</w:t>
      </w:r>
    </w:p>
    <w:p>
      <w:r>
        <w:t xml:space="preserve">Burnley £ 300k väärennetty tupakkatehdas suljettiin poliisin toimesta</w:t>
      </w:r>
    </w:p>
    <w:p>
      <w:r>
        <w:t xml:space="preserve">Burnleyssä, Lancashiren osavaltiossa sijaitsevaan tyhjään myymälään tehdyssä ratsiassa takavarikoitiin yli 700 kiloa tupakkaa. Lancashiren kreivikunnan mukaan tupakan katukauppa-arvon uskotaan olevan 300 000 puntaa, ja sen ohella on tarpeeksi paperia 650 000 savukkeen valmistamiseen. Viime viikolla tehdyssä tutkimuksessa olivat mukana poliisi ja Trading Standards. Trading Standards -kabinetin jäsen Albert Atkinson sanoi, että tehdas osoitti, kuinka "pitkälle rikolliset menevät hyötyäkseen laittomista tupakkatuotteista ja välttääkseen veronmaksun". Hän lisäsi: "Näiden tuotteiden markkinoille pääsyn estäminen suojelee laillisia yrityksiä ja yhteisöjämme." Hän lisäsi: "Näiden tuotteiden markkinoille pääsyn estäminen suojelee laillisia yrityksiä ja yhteisöjämme." PC Phil Ellis sanoi: "Jatkamme yhteistyötä kollegojemme kanssa Trading Standardsissa jakaaksemme tietoja ja häiritäksemme tämäntyyppiseen toimintaan osallistuvia rikollisia."</w:t>
      </w:r>
    </w:p>
    <w:p>
      <w:r>
        <w:rPr>
          <w:b/>
        </w:rPr>
        <w:t xml:space="preserve">Yhteenveto</w:t>
      </w:r>
    </w:p>
    <w:p>
      <w:r>
        <w:t xml:space="preserve">Poliisi on sulkenut laittoman tupakkatehtaan, joka oli valmis valmistamaan yli puoli miljoonaa väärennettyä savuketta.</w:t>
      </w:r>
    </w:p>
    <w:p>
      <w:r>
        <w:rPr>
          <w:b/>
          <w:u w:val="single"/>
        </w:rPr>
        <w:t xml:space="preserve">Asiakirjan numero 40591</w:t>
      </w:r>
    </w:p>
    <w:p>
      <w:r>
        <w:t xml:space="preserve">Royal Lancaster Infirmary jatkaa toimintaansa.</w:t>
      </w:r>
    </w:p>
    <w:p>
      <w:r>
        <w:t xml:space="preserve">Royal Lancaster Infirmary -sairaalassa otetaan käyttöön "väliaikainen suunnitelma" potilaiden hoidon parantamiseksi. Aiemmin tänä vuonna Care Quality Commission (CQC) kritisoi joulukuussa tehdyn ennalta ilmoittamattoman tarkastuksen jälkeen päivystyspoliklinikan henkilöstömäärää. Kaksi osastoa on nyt korvamerkitty lyhytaikaista hoitoa varten. University Hospitals of Morecambe Bay NHS Foundation Trust (UHMBT) ilmoitti kirjoittavansa potilaille, joiden leikkauksia on lykätty. Osana päivystysosastoon kohdistuvan paineen vähentämistä yleislääkäreiden sairaalaan lähettämät potilaat siirtyvät keskiviikosta alkaen lääketieteelliseen arviointiyksikköön. Kävelykykyiset potilaat menevät kliinisten päätösten yksikköön. "Haluaisimme käyttää tilaisuutta hyväksenne ja kiittää teitä kärsivällisyydestänne ja yhteistyöstänne tänä haastavana aikana", sanottiin trustin tiedotteessa. Sekä Lancasterin että Furness Generalin hoitoa on kritisoitu viime kuukausina CQC:n ja Monitorin kriittisissä raporteissa. Sekä puheenjohtaja että toimitusjohtaja ovat eronneet viimeisten neljän kuukauden aikana.</w:t>
      </w:r>
    </w:p>
    <w:p>
      <w:r>
        <w:rPr>
          <w:b/>
        </w:rPr>
        <w:t xml:space="preserve">Yhteenveto</w:t>
      </w:r>
    </w:p>
    <w:p>
      <w:r>
        <w:t xml:space="preserve">Sairaala, joka lykkäsi operaatioita, jotta se voisi perustaa liikkuvan leikkaussalin A&amp;E-kriisin vuoksi, on aloittanut uudelleen ei-kiireelliset toimenpiteet.</w:t>
      </w:r>
    </w:p>
    <w:p>
      <w:r>
        <w:rPr>
          <w:b/>
          <w:u w:val="single"/>
        </w:rPr>
        <w:t xml:space="preserve">Asiakirjan numero 40592</w:t>
      </w:r>
    </w:p>
    <w:p>
      <w:r>
        <w:t xml:space="preserve">Tiibetin johtaja Lobsang Sangay painostaa Yhdysvaltoja immolisaatioiden suhteen</w:t>
      </w:r>
    </w:p>
    <w:p>
      <w:r>
        <w:t xml:space="preserve">Sangay sanoi Washingtonissa pidetyssä lehdistötilaisuudessa, että Yhdysvaltojen pitäisi yrittää päästä alueille, joilla tiibetiläiset ovat sytyttäneet itsensä tuleen. Seitsemän Kirti-luostarin munkkia Sichuanin maakunnassa on sytyttänyt itsensä tuleen viime kuukausina. Luostarissa on toistuvasti protestoitu Pekingin hallintoa vastaan. Lisäksi on raportoitu kolmesta muusta etnisten tiibetiläisten itsensä polttamisesta muilla alueilla maaliskuun jälkeen. Sangay, joka on keskustellut Washingtonissa poliitikkojen kanssa asiasta, sanoi haluavansa kansainvälisen valtuuskunnan vierailevan alueella. Hän kiisti myös rohkaisevansa levottomuuksia tiibetiläisalueilla, mistä Kiinan viranomaiset syyttävät häntä usein. "Jos Tiibetissä protestoi, joutuu useimmiten pidätetyksi tai hakatuksi, joskus kidutetaan, joskus katoaa tai kuolee", hän sanoi. Yhdysvaltain hallituksen tiedottaja kertoi uutistoimisto AP:lle, että Obaman hallinto on toistuvasti pyytänyt pääsyä Tiibetin alueille. Tiibetin maanpaossa olevat tiibetiläiset ympäri maailmaa valitsivat Sangayn aiemmin tänä vuonna Dalai-laman poliittisen roolin jatkajaksi. Peking kieltäytyi tunnustamasta Intiassa toimivaa Tiibetin maanpaossa olevaa hallitusta ja on kieltäytynyt puhumasta Sangayn kanssa.</w:t>
      </w:r>
    </w:p>
    <w:p>
      <w:r>
        <w:rPr>
          <w:b/>
        </w:rPr>
        <w:t xml:space="preserve">Yhteenveto</w:t>
      </w:r>
    </w:p>
    <w:p>
      <w:r>
        <w:t xml:space="preserve">Tiibetin maanpaossa elävä johtaja Lobsang Sangay on kehottanut Yhdysvaltain poliitikkoja painostamaan Kiinaa etnisten tiibetiläisten viimeaikaisten itsemurhien vuoksi.</w:t>
      </w:r>
    </w:p>
    <w:p>
      <w:r>
        <w:rPr>
          <w:b/>
          <w:u w:val="single"/>
        </w:rPr>
        <w:t xml:space="preserve">Asiakirjan numero 40593</w:t>
      </w:r>
    </w:p>
    <w:p>
      <w:r>
        <w:t xml:space="preserve">Grenfell-tutkimus: Sanoo palomies: Toivottavasti saatte oikeutta.</w:t>
      </w:r>
    </w:p>
    <w:p>
      <w:r>
        <w:t xml:space="preserve">Norman Harrison, vahtimestari, jolla on 25 vuoden kokemus, kutsuttiin tulipaloon kello 01:15 BST - yli 90 minuuttia ennen kuin neuvo kumottiin. Hän sanoi, että hän esitti asiansa tavalla, jota oli "mahdotonta" olla kuulematta. Harrison kertoi perheille: "Toivon, että saatte ansaitsemanne oikeuden." Johtavat paloviranomaiset kehottivat aluksi Grenfell Towerin asukkaita pysymään asunnoissaan - kerrostaloja koskevan käytännön mukaisesti. Koska tulipalo kuitenkin katkaisi ylempien kerrosten yhteydet pelastajiin, pysyä paikoillaan -ohjeesta luovuttiin kello 02.47. "Järkyttynyt" Todistaessaan Grenfellin tutkinnassa Harrison sanoi yrittäneensä saada pysymään paikoillaan paljon aikaisemmin. Hänen mukaansa neuvo oli tarpeeton noin kello 01:50. "Olin todella järkyttynyt näin vakavasta tulipalosta, joka levisi niin moneen kerrokseen", hän sanoi. "Pysykää paikoillanne -politiikka perustuu oletukseen, että joku voi pysyä asunnossaan turvassa siitä yhdestä osastosta, joka palaa jossain rakennuksessa, eikä palo vaikuta häneen - ei liekit, kuumuus eikä savu." Näin hän sanoi. "Huomasin, että se ei enää päde täällä." Hän sanoi, että Grenfell Towerin ulkoiset kasvot muistuttivat häntä "auringon pinnasta", ja lisäsi, että hän ei ollut "koskaan nähnyt samanlaista tulipaloa". Harrison lisäsi kuitenkin, että talon evakuointi olisi ollut "äärimmäisen vaikeaa". "Tiesin, että se olisi erittäin vaikea tehtävä, eikä se olisi onnistunut helposti", hän lisäsi.</w:t>
      </w:r>
    </w:p>
    <w:p>
      <w:r>
        <w:rPr>
          <w:b/>
        </w:rPr>
        <w:t xml:space="preserve">Yhteenveto</w:t>
      </w:r>
    </w:p>
    <w:p>
      <w:r>
        <w:t xml:space="preserve">Palomies, joka painosti esimiehiään luopumaan politiikasta, jonka mukaan asukkaita kehotettiin "pysymään paikallaan" Grenfell Towerin tulipalon aikana, on sanonut toivovansa, että uhrien perheet saavat "oikeutta".</w:t>
      </w:r>
    </w:p>
    <w:p>
      <w:r>
        <w:rPr>
          <w:b/>
          <w:u w:val="single"/>
        </w:rPr>
        <w:t xml:space="preserve">Asiakirjan numero 40594</w:t>
      </w:r>
    </w:p>
    <w:p>
      <w:r>
        <w:t xml:space="preserve">Jon Eggingin Red Arrows -muistomerkki siirrettiin uuteen paikkaan</w:t>
      </w:r>
    </w:p>
    <w:p>
      <w:r>
        <w:t xml:space="preserve">Luutnantti Jon Eggingin muistoksi tehty veistos siirrettiin sen jälkeen, kun sen edellinen sijaintipaikka East Cliffissä oli eristetty huhtikuussa 2016 tapahtuneen maanvyörymän jälkeen. Insinöörit nostivat sen läheisen East Cliff Zig-Zag -polun huipulle. Luutnantti Eggingin leski ja äiti sitoivat punaiset nauhat veistokseen siirtämisen kunniaksi järjestetyssä seremoniassa. 33-vuotias lentäjä kuoli, kun hänen Hawk T1 -suihkukoneensa syöksyi maahan suoritettuaan näytöksen vuotuisella festivaalilla vuonna 2011. Hänen leskensä, tohtori Emma Egging sanoi, että uusi sijainti antaa ohikulkijoille mahdollisuuden "katsella ja nauttia" muistomerkistä. "Ihmisillä on mahdollisuus pysähtyä hetkeksi, katsoa muistomerkkiä, ymmärtää, mistä siinä on kyse, ja sitten jatkaa matkaa ja nauttia kaikesta muusta, mitä Bournemouthilla on tarjota", hän lisäsi. Paikalliset koululaiset suunnittelivat 5 metriä korkean taideteoksen, jossa on kolme lasista Red Arrows -lentokonetta ja ruostumattomasta teräksestä valmistettuja lentojuovia, ja se paljastettiin alun perin elokuussa 2012. Raunioita putosi 30 metriä korkealta East Cliffin kallioseinämästä 24. huhtikuuta 2016. East Cliff Lift -nimisen edvardiaanisen köysiradan vaunut jäivät osittain maanvyörymän alle ja käymälärakennus murskautui. Vaikka Jon Eggingin muistomerkki ei vaurioitunut maanvyöryssä, se oli lähellä reunaa ja suljettiin yleisöltä.</w:t>
      </w:r>
    </w:p>
    <w:p>
      <w:r>
        <w:rPr>
          <w:b/>
        </w:rPr>
        <w:t xml:space="preserve">Yhteenveto</w:t>
      </w:r>
    </w:p>
    <w:p>
      <w:r>
        <w:t xml:space="preserve">Bournemouthin ilmailufestivaaleilla pidetyn näytöksen jälkeen kuolleen Red Arrows -lentäjän muistomerkki on paljastettu uudessa paikassaan.</w:t>
      </w:r>
    </w:p>
    <w:p>
      <w:r>
        <w:rPr>
          <w:b/>
          <w:u w:val="single"/>
        </w:rPr>
        <w:t xml:space="preserve">Asiakirjan numero 40595</w:t>
      </w:r>
    </w:p>
    <w:p>
      <w:r>
        <w:t xml:space="preserve">Uusi £ 5m sädehoitokone pitää potilaat Walesissa</w:t>
      </w:r>
    </w:p>
    <w:p>
      <w:r>
        <w:t xml:space="preserve">Rahoilla maksetaan toinen stereotaktisen kehon sädehoitolaite Velindren syöpäkeskuksessa Cardiffissa. Laite kohdistuu kasvaimiin, mutta aiheuttaa vähemmän vahinkoa ympäröivälle terveelle kudokselle. Rahoituksen ansiosta sairaala voi tarjota SBRT-tutkimuksia kaksi kertaa useammalle ihmiselle. Terveysministeri Mark Drakeford sanoi, että keskuksessa annettujen sädehoitojaksojen määrä on kasvanut 8 prosenttia kahden viime vuoden aikana ja hoitojaksojen määrä 10 prosenttia. Hän sanoi, että uusi laite, joka korvaa vanhemman mallin, auttaa keskusta vastaamaan tähän kysyntään ja että entistä harvempien ihmisten tarvitsee matkustaa Sheffieldiin hoitoa varten.</w:t>
      </w:r>
    </w:p>
    <w:p>
      <w:r>
        <w:rPr>
          <w:b/>
        </w:rPr>
        <w:t xml:space="preserve">Yhteenveto</w:t>
      </w:r>
    </w:p>
    <w:p>
      <w:r>
        <w:t xml:space="preserve">Syöpäpotilaat, jotka joutuivat matkustamaan Englantiin erikoistunutta sädehoitoa varten, voivat nyt saada hoitoa Walesissa 4,8 miljoonan punnan investoinnin jälkeen.</w:t>
      </w:r>
    </w:p>
    <w:p>
      <w:r>
        <w:rPr>
          <w:b/>
          <w:u w:val="single"/>
        </w:rPr>
        <w:t xml:space="preserve">Asiakirjan numero 40596</w:t>
      </w:r>
    </w:p>
    <w:p>
      <w:r>
        <w:t xml:space="preserve">Mies nukkuu karkeasti Bristolissa auttaakseen intialaisia lapsia</w:t>
      </w:r>
    </w:p>
    <w:p>
      <w:r>
        <w:t xml:space="preserve">Devonin Teignmouthista kotoisin oleva Glen Simister aloitti haasteensa tiistaina ja aikoo viettää 10 päivää nukkumalla raakamailla. Hän haluaa kerätä rahaa Goalla toimivalle El Shaddai Charitable Trust -järjestölle, joka tunnetaan myös nimellä Child Rescue. Simister, 32, kertoi elävänsä ruoan sijasta maidolla ja lisäravinteilla. "Kaikki on ihan hyvin, mutta sade on vähän kiusallista", hän sanoi tähänastisesta haasteestaan. "Keskiviikkoiltana löysin itselleni mukavan, pienen, suojaisan nukkumapaikan, ja seuraavaksi huomasin, että vesi oli tulvinut makuupussiin." Simister kertoi törmänneensä hyväntekeväisyysjärjestöön asuessaan Goalla useita vuosia sitten. "Minun oli tarkoitus tehdä vapaaehtoistyötä heille, mutta en koskaan tehnyt sitä", hän sanoi. "Minulla ei ole tällä hetkellä töitä, joten päätin tehdä jotain myönteistä." Hänen on määrä saada haasteensa päätökseen torstaina.</w:t>
      </w:r>
    </w:p>
    <w:p>
      <w:r>
        <w:rPr>
          <w:b/>
        </w:rPr>
        <w:t xml:space="preserve">Yhteenveto</w:t>
      </w:r>
    </w:p>
    <w:p>
      <w:r>
        <w:t xml:space="preserve">Verkkokehittäjä nukkuu Bristolin kaduilla kerätäkseen rahaa Intiassa toimivalle lasten hyväntekeväisyysjärjestölle.</w:t>
      </w:r>
    </w:p>
    <w:p>
      <w:r>
        <w:rPr>
          <w:b/>
          <w:u w:val="single"/>
        </w:rPr>
        <w:t xml:space="preserve">Asiakirjan numero 40597</w:t>
      </w:r>
    </w:p>
    <w:p>
      <w:r>
        <w:t xml:space="preserve">St Ivesin pysäköintipaikat tuottavat 160 000 puntaa.</w:t>
      </w:r>
    </w:p>
    <w:p>
      <w:r>
        <w:t xml:space="preserve">Paikat, joiden mitat ovat 20ft (6,1m) x 8ft (2,4m), olivat kolme viidestä tällaisesta Barnoon Terrace -alueella sijaitsevasta pysäköintipaikasta, jotka joutuivat huutokaupan kohteeksi. Ensimmäinen myytiin 55 000 punnalla, ja kahdesta muusta maksettiin 56 000 ja 50 000 puntaa. Kahdesta muusta pysäköintipaikasta tehtiin 50 000 punnan tarjoukset, jotka eivät kuitenkaan riittäneet niiden varauksiin. "Pieni hinta" Yksittäisistä myynneistä odotetaan sovittavan yksityisesti seuraavan vuorokauden aikana. Bradleys-kiinteistönvälittäjien johtaja Chris Baxter sanoi, että kunkin paikan hinta osoitti, kuinka tärkeä pysäköintipaikka on St Ivesissä. Hän sanoi: "Se ei ole kovin suuri hinta: "Kyseessä on alue, jossa kiinteistöistä maksetaan mielellään 500 000-700 000 puntaa tai jopa enemmän. "Jos sinulla ei ole pysäköintipaikkaa, 50 000 puntaa on pieni hinta tästä ylimääräisestä mukavuudesta." "Jos sinulla ei ole pysäköintipaikkaa, 50 000 puntaa on pieni hinta." Jokainen ulkoilmapysäköintipaikka, josta on näköala Carbis Baylle, myytiin sillä ehdolla, että sitä saa käyttää ainoastaan pysäköintialueena, eikä siihen saa rakentaa mitään. Autopaikat luotiin entisestä autotallista ja puutarhasta. Kaupunginvaltuusto vastusti muutosta, johon kuului pensasaidan hävittäminen, mutta Cornwallin neuvosto kumosi sen.</w:t>
      </w:r>
    </w:p>
    <w:p>
      <w:r>
        <w:rPr>
          <w:b/>
        </w:rPr>
        <w:t xml:space="preserve">Yhteenveto</w:t>
      </w:r>
    </w:p>
    <w:p>
      <w:r>
        <w:t xml:space="preserve">Kolme autopaikkaa Cornwallin St Ivesin lomakohteessa on myyty huutokaupassa yhteensä yli 160 000 punnalla.</w:t>
      </w:r>
    </w:p>
    <w:p>
      <w:r>
        <w:rPr>
          <w:b/>
          <w:u w:val="single"/>
        </w:rPr>
        <w:t xml:space="preserve">Asiakirjan numero 40598</w:t>
      </w:r>
    </w:p>
    <w:p>
      <w:r>
        <w:t xml:space="preserve">Bluedot: Björkin ja Halle Orchestran yhteistyö festivaalien kärkeen</w:t>
      </w:r>
    </w:p>
    <w:p>
      <w:r>
        <w:t xml:space="preserve">Jodrell Bankin observatoriossa järjestettävässä Cheshiren tapahtumassa esiintyvät myös Groove Armada ja Metronomy. Muiden kuin musiikillisten kohokohtien joukossa on esitys scifi-klassikosta The Hitchhiker's Guide to The Galaxy ja naisten oikeuksien aktivisti Helen Pankhurstin kuratoima keskustelusarja. Festivaali kestää 23.-26. heinäkuuta. Festivaalin järjestäjät kertoivat, että islantilaisen laulajan ja manchesterilaisen orkesterin "ainutlaatuinen tilausesitys" päättää tapahtuman, ja siinä nähdään "uskomattomia mittatilaustyönä tehtyjä projektioita Lovellin teleskoopilla". Maailmanperintökohteessa nyt viidettä kertaa järjestettävällä festivaalilla kuullaan myös Spiritualizedin, Roisin Murphyn, Riden, 808 Staten, Anna Meredithin ja Pussy Riotin musiikkia sekä tapahtuman residenssitaiteilijan Phill Jupituksen esityksiä ja "komediallinen, musiikillinen tutkimusmatka" David Bowien "messiaanisesta asemasta". Järjestäjien mukaan festivaalin koko ohjelma julkistetaan "lähiviikkoina".</w:t>
      </w:r>
    </w:p>
    <w:p>
      <w:r>
        <w:rPr>
          <w:b/>
        </w:rPr>
        <w:t xml:space="preserve">Yhteenveto</w:t>
      </w:r>
    </w:p>
    <w:p>
      <w:r>
        <w:t xml:space="preserve">Tiede- ja musiikkifestivaali Bluedot on paljastanut vuoden 2020 pääesiintyjänsä, ja sen ykkösesiintyjinä ovat laulaja Björk ja Halle-orkesteri.</w:t>
      </w:r>
    </w:p>
    <w:p>
      <w:r>
        <w:rPr>
          <w:b/>
          <w:u w:val="single"/>
        </w:rPr>
        <w:t xml:space="preserve">Asiakirjan numero 40599</w:t>
      </w:r>
    </w:p>
    <w:p>
      <w:r>
        <w:t xml:space="preserve">Farry tapaa yliopiston Mageen laajennuksen pysäyttämisen vuoksi</w:t>
      </w:r>
    </w:p>
    <w:p>
      <w:r>
        <w:t xml:space="preserve">Viime perjantaina Farry ilmoitti, että Londonderryn kampuksen kauan odotettu laajennus oli "poissa pöydältä" budjettileikkausten vuoksi. Ministeri sanoi, että hänen ministeriönsä joutuu leikkaamaan 34 miljoonaa puntaa. Yliopiston vararehtori Deirdre Heenan sanoi odottavansa "täyttä ja rehellistä keskustelua". "Keskustelemme ministerin kanssa suurelta osin talousarviostamme", hän sanoi. Työllisyys- ja oppimisministeriön tiedottaja vahvisti, että "ministeri aikoo tavata Ulsterin yliopiston tällä viikolla keskustellakseen budjettileikkauksista ja monista niihin liittyvistä asioista, kuten Mageesta". Sinn Féinin ja SDLP:n derryläiset edustajat kritisoivat Stephen Farryn ilmoitusta. Hänen on myös määrä tavata Sinn Féinin valtuuskunta torstaina. Puolueen Foylen MLA Maeve McLaughlin vaati ministeriä perumaan lausuntonsa. Hankkeen liiketoimintasuunnitelma on määrä julkaista syyskuussa. "Hän vetosi johonkin, jota hän ei ole edes saanut", McLaughlin sanoi. Heinäkuussa Mageen kampuksen 11 miljoonan punnan laajennukselle myönnettiin rakennuslupa. Suunnitelmissa oli lisätä opetustiloja, suuri luentosali, 20 luokkahuonetta ja kahvila.</w:t>
      </w:r>
    </w:p>
    <w:p>
      <w:r>
        <w:rPr>
          <w:b/>
        </w:rPr>
        <w:t xml:space="preserve">Yhteenveto</w:t>
      </w:r>
    </w:p>
    <w:p>
      <w:r>
        <w:t xml:space="preserve">Työllisyys- ja oppimisministeri Stephen Farry tapaa torstaina Ulsterin yliopiston edustajia keskustellakseen sen Mageen kampuksen tulevaisuudesta.</w:t>
      </w:r>
    </w:p>
    <w:p>
      <w:r>
        <w:rPr>
          <w:b/>
          <w:u w:val="single"/>
        </w:rPr>
        <w:t xml:space="preserve">Asiakirjan numero 40600</w:t>
      </w:r>
    </w:p>
    <w:p>
      <w:r>
        <w:t xml:space="preserve">Uuden Lontoon eläintarhan tiikerin kolmospoikaset ovat "erinomaisessa kunnossa".</w:t>
      </w:r>
    </w:p>
    <w:p>
      <w:r>
        <w:t xml:space="preserve">Helmikuussa syntyneet sumatrantiikerit tutkittiin, niille määritettiin sukupuoli, ne rokotettiin ja niille tehtiin mikrosiru. Ne syntyivät helmikuussa viisivuotiaalle sumatrantiikeritiikeri Melatille, jonka edellinen pentu - ensimmäinen Lontoon eläintarhassa 17 vuoteen syntynyt tiikeri - löydettiin hukkuneena neljän viikon ikäisenä. Lontoon eläintarhan johtava eläinlääkäri Nic Masters sanoi, että ne olivat "erinomaisessa kunnossa". Kolmoset, jotka syntyivät 106 päivän tiineyden jälkeen, olivat kaksi urosta ja yksi naaras. Sumatran tiikerit ovat erittäin uhanalainen laji, ja maailmassa arvioidaan olevan vain 300 luonnonvaraista sumatran tiikeriä. Viimeinen pentu kuoli emonsa aitauksessa olleeseen altaaseen viime vuoden lokakuussa.</w:t>
      </w:r>
    </w:p>
    <w:p>
      <w:r>
        <w:rPr>
          <w:b/>
        </w:rPr>
        <w:t xml:space="preserve">Yhteenveto</w:t>
      </w:r>
    </w:p>
    <w:p>
      <w:r>
        <w:t xml:space="preserve">Kuusi kuukautta sen jälkeen, kun harvinainen tiikerinpentu kuoli, Lontoon eläintarhan uudet kolmoset ovat saaneet terveen paperin.</w:t>
      </w:r>
    </w:p>
    <w:p>
      <w:r>
        <w:rPr>
          <w:b/>
          <w:u w:val="single"/>
        </w:rPr>
        <w:t xml:space="preserve">Asiakirjan numero 40601</w:t>
      </w:r>
    </w:p>
    <w:p>
      <w:r>
        <w:t xml:space="preserve">Sähkön hinta nousee tuhansille tänä syksynä</w:t>
      </w:r>
    </w:p>
    <w:p>
      <w:r>
        <w:t xml:space="preserve">John CampbellBBC News NI Economics &amp; Business Editor SSE Airtricity, toiseksi suurin sähköntoimittaja, nostaa hintoja lähes 7 prosenttia eli 39 puntaa vuodessa tavalliselle kotitaloudelle. Electric Ireland, kolmanneksi suurin toimittaja, korottaa hintojaan 8 prosenttia eli 44 puntaa vuodessa. Yritysten mukaan korotukset heijastavat verkkopalvelujen tarjoajan ja markkinatoimijan kustannusten nousua. Power NI, suurin toimittaja, nosti hintojaan vastaavalla määrällä aiemmin tässä kuussa samoihin syihin vedoten. SSE Airtricityn kotienergian johtaja David Manning sanoi: "Olemme pettyneitä, että joudumme ilmoittamaan sähkön hinnankorotuksesta tällä hetkellä. "Vaikka energian tukkukustannukset ovat laskeneet, ulkoiset kustannusten korotukset, joita sovelletaan kaikkiin energiantoimittajiin, ovat kumonneet ne." SSE:llä on noin 170 000 kotitalousasiakasta, mikä on hieman yli 20 prosenttia markkinoista. Electric Irelandilla on noin 92 000 kotitalousasiakasta eli noin 11 prosenttia markkinoista.</w:t>
      </w:r>
    </w:p>
    <w:p>
      <w:r>
        <w:rPr>
          <w:b/>
        </w:rPr>
        <w:t xml:space="preserve">Yhteenveto</w:t>
      </w:r>
    </w:p>
    <w:p>
      <w:r>
        <w:t xml:space="preserve">Tuhannet pohjoisirlantilaiset sähköasiakkaat joutuvat maksamaan enemmän energiaa tänä syksynä.</w:t>
      </w:r>
    </w:p>
    <w:p>
      <w:r>
        <w:rPr>
          <w:b/>
          <w:u w:val="single"/>
        </w:rPr>
        <w:t xml:space="preserve">Asiakirjan numero 40602</w:t>
      </w:r>
    </w:p>
    <w:p>
      <w:r>
        <w:t xml:space="preserve">Jerseyn hallitus laskee liikkeeseen joukkovelkakirjalainan sosiaalisen asuntotuotannon rahoittamiseksi</w:t>
      </w:r>
    </w:p>
    <w:p>
      <w:r>
        <w:t xml:space="preserve">Valtiovarainministeri, senaattori Philip Ozof sanoi, että kyseessä oli saaren ensimmäinen joukkovelkakirjalaina. Hän sanoi, että joukkovelkakirjalaina maksetaan takaisin seuraavien 40 vuoden aikana 3,75 prosentin korolla. Toukokuussa Standard and Poor's myönsi saarelle AA+-luottoluokituksen. Senaattori Ozouf sanoi: "Sosiaalinen asuntotuotanto vaatii pääomaa, mutta se myös maksaa itsensä takaisin, koska valtiot saavat investoinnista vuokraa. "Voimme mennä joukkovelkakirjamarkkinoille, varmistaa erittäin alhaisen korkotason hyvin pitkäksi aikaa ja voimme investoida sosiaaliseen asuntotuotantoon enemmän kuin muuten olisi ollut mahdollista."</w:t>
      </w:r>
    </w:p>
    <w:p>
      <w:r>
        <w:rPr>
          <w:b/>
        </w:rPr>
        <w:t xml:space="preserve">Yhteenveto</w:t>
      </w:r>
    </w:p>
    <w:p>
      <w:r>
        <w:t xml:space="preserve">Jerseyn hallitus on ottamassa 250 miljoonaa puntaa lainaa joukkovelkakirjalainan liikkeeseenlaskun kautta investoidakseen sosiaalisen asuntotuotannon lisäämiseen.</w:t>
      </w:r>
    </w:p>
    <w:p>
      <w:r>
        <w:rPr>
          <w:b/>
          <w:u w:val="single"/>
        </w:rPr>
        <w:t xml:space="preserve">Asiakirjan numero 40603</w:t>
      </w:r>
    </w:p>
    <w:p>
      <w:r>
        <w:t xml:space="preserve">Coronavirus: WHO varoittaa, että Afrikassa voi kuolla 190 000 ihmistä vuodessa.</w:t>
      </w:r>
    </w:p>
    <w:p>
      <w:r>
        <w:t xml:space="preserve">Uudessa tutkimuksessa ennustetaan myös, että tautipesäke pitkittyy muutaman vuoden kuluessa. "Se todennäköisesti kytee tartuntakuumepaikoissa", sanoo WHO:n Afrikan johtaja Matshidiso Moeti. WHO:n asiantuntijoiden mukaan Afrikka eroaa muista alueista, koska tartuntatapa on epätasaisempi ja hitaampi. Muita huomioon otettavia tekijöitä ovat alueen nuorempi väestö, joka on hyötynyt tartuntatautien, kuten HIV:n ja tuberkuloosin, valvonnasta, sekä alhaisempi kuolleisuus. WHO:n varoitus tulee samaan aikaan, kun Afrikan väkirikkain valtio Nigeria sekä muut valtiot, kuten Etelä-Afrikka ja Norsunluurannikko, ovat alkaneet lieventää joitakin lukitustoimenpiteitä. Mitä tutkimuksessa sanotaan? Tutkimuksen mukaan 29-44 miljoonaa ihmistä WHO:n Afrikan alueella voi saada tartunnan pandemian ensimmäisen vuoden aikana. Tutkimuksessa varoitetaan, että 83 000-190 000 ihmistä voisi kuolla samana aikana. Arviot perustuvat ennustemallinnukseen, ja niissä keskitytään WHO:n Afrikan alueen 47 maahan, joiden yhteenlaskettu väkiluku on miljardi - Egypti, Libya, Tunisia, Marokko, Eritrea, Sudan, Somalia ja Djibouti eivät ole mukana. Afrikan tautienvalvontakeskus on rekisteröinyt koko Afrikan mantereella yli 2 000 koronaviruskuolemaa. Vertailun vuoksi mainittakoon, että Länsi-Euroopassa, jossa virus levisi useita viikkoja aikaisemmin, on kuollut 140 000 ihmistä. Tapauksia on todettu kaikissa Afrikan maissa Lesothoa lukuun ottamatta. Etelä-Afrikassa on eniten vahvistettuja tapauksia - yli 8 200 ja 160 kuolemantapausta - ja Algeriassa eniten kuolemantapauksia - 483. "Covd-19 voi tulla osaksi elämäämme useiksi seuraaviksi vuosiksi, elleivät monet alueen hallitukset ryhdy ennakoiviin toimiin", tohtori Moeti sanoo WHO:n lausunnossa. "Meidän on testattava, jäljitettävä, eristettävä ja hoidettava."</w:t>
      </w:r>
    </w:p>
    <w:p>
      <w:r>
        <w:rPr>
          <w:b/>
        </w:rPr>
        <w:t xml:space="preserve">Yhteenveto</w:t>
      </w:r>
    </w:p>
    <w:p>
      <w:r>
        <w:t xml:space="preserve">Maailman terveysjärjestö WHO varoittaa, että jopa 190 000 ihmistä Afrikassa voi kuolla koronaviruspandemian ensimmäisen vuoden aikana, jos ratkaisevan tärkeät torjuntatoimet epäonnistuvat.</w:t>
      </w:r>
    </w:p>
    <w:p>
      <w:r>
        <w:rPr>
          <w:b/>
          <w:u w:val="single"/>
        </w:rPr>
        <w:t xml:space="preserve">Asiakirjan numero 40604</w:t>
      </w:r>
    </w:p>
    <w:p>
      <w:r>
        <w:t xml:space="preserve">Katherine Jenkins vetäytyy Llangollenin eisteddfodista viruksen takia.</w:t>
      </w:r>
    </w:p>
    <w:p>
      <w:r>
        <w:t xml:space="preserve">Mezzosopraanon oli määrä esiintyä Llangollen International Musical Eisteddfodissa, ja hänen sanotaan olevan "täysin raivoissaan" otettuaan vastaan lääkärin neuvoja. Hän sanoi, että se oli tilaisuus esittää hänen "unelmaroolinsa" Carmenin rooli ja oli "murtunut" ajoituksen vuoksi. Hänen tilalleen on valittu amerikkalainen mezzosopraano Kate Aldrich. Bizet'n oopperan konserttiversio esitetään festivaalin avajaisissa tiistaina 5. heinäkuuta. Festivaalin puheenjohtaja Rhys Davies sanoi: "Tunnen aitoa myötätuntoa Katherinea kohtaan, koska tiedän, miten paljon tämä rooli merkitsi hänelle. Olemme todella pahoillamme tästä, mutta Katherine ei voi esittää Carmenia. "Toisaalta olemme olleet uskomattoman onnekkaita, kun olemme saaneet hänen tilalleen maailmanluokan oopperalaulajan."</w:t>
      </w:r>
    </w:p>
    <w:p>
      <w:r>
        <w:rPr>
          <w:b/>
        </w:rPr>
        <w:t xml:space="preserve">Yhteenveto</w:t>
      </w:r>
    </w:p>
    <w:p>
      <w:r>
        <w:t xml:space="preserve">Virus on pakottanut Katherine Jenkinsin perumaan ensi kuun konsertin Pohjois-Walesissa.</w:t>
      </w:r>
    </w:p>
    <w:p>
      <w:r>
        <w:rPr>
          <w:b/>
          <w:u w:val="single"/>
        </w:rPr>
        <w:t xml:space="preserve">Asiakirjan numero 40605</w:t>
      </w:r>
    </w:p>
    <w:p>
      <w:r>
        <w:t xml:space="preserve">Intian monsuuni: Maanvyöry työntää bussit rotkoon</w:t>
      </w:r>
    </w:p>
    <w:p>
      <w:r>
        <w:t xml:space="preserve">Ajoneuvot olivat pysähtyneet tauolle, kun maanvyöry, jonka päiväkausia jatkuneet rankkasateet olivat aiheuttaneet, osui tielle Mandin alueella Himachal Pradeshin osavaltiossa. Armeija on liittynyt etsintöihin. Viisi ihmistä on pelastettu vakavasti loukkaantuneina, kerrotaan. Maanvyöryt ovat yleisiä Intiassa monsuunikaudella heinäkuusta syyskuuhun. Tieosuus, noin 200 kilometrin päässä osavaltion pääkaupungista Shimlasta, huuhtoutui kokonaan pois. Myös useita taloja ja muita ajoneuvoja tuhoutui. Viranomaisten mukaan kuolonuhrien määrä voi nousta, sillä joitakin ihmisiä on edelleen kateissa. Pääministeri Narendra Modin toimisto ilmoitti Twitterissä olevansa "tuskissaan ihmishenkien menetyksestä". Monsuunisateet ovat koetelleet miljoonia ihmisiä ainakin 20 osavaltiossa Intiassa. Naapurimaassa Nepalissa rankkasateiden aiheuttamat tulvat ja maanvyöryt ovat tappaneet ainakin 49 ihmistä, kertovat viranomaiset.</w:t>
      </w:r>
    </w:p>
    <w:p>
      <w:r>
        <w:rPr>
          <w:b/>
        </w:rPr>
        <w:t xml:space="preserve">Yhteenveto</w:t>
      </w:r>
    </w:p>
    <w:p>
      <w:r>
        <w:t xml:space="preserve">Pohjois-Intiassa tapahtunut massiivinen maanvyöry on pyyhkäissyt kaksi täyteen pakattua linja-autoa rinteeltä syvään rotkoon ja tappanut ainakin 45 ihmistä, kertovat viranomaiset.</w:t>
      </w:r>
    </w:p>
    <w:p>
      <w:r>
        <w:rPr>
          <w:b/>
          <w:u w:val="single"/>
        </w:rPr>
        <w:t xml:space="preserve">Asiakirjan numero 40606</w:t>
      </w:r>
    </w:p>
    <w:p>
      <w:r>
        <w:t xml:space="preserve">Morayn kirjastojen sulkeminen: Kampanjaryhmä haastaa oikeuteen</w:t>
      </w:r>
    </w:p>
    <w:p>
      <w:r>
        <w:t xml:space="preserve">Paikallinen viranomainen äänesti Burgheadin, Cullenin, Dufftownin, Findochtyn, Hopemanin, Portknockien ja Rothesin laitosten lakkauttamisesta yli 350 000 punnan säästöjen vuoksi. Päätös tehtiin huolimatta suosituksesta säilyttää Burgheadin, Cullenin ja Dufftownin kirjastot. Save our Libraries Moray aikoo hakea muutosta tuomioistuimelta. Kulttuuriministeri Fiona Hyslop on jo kehottanut Morayn neuvostoa harkitsemaan uudelleen seitsemän kirjaston sulkemista sen 15 kirjastosta. Neuvosto, joka on tunnustanut sulkemisten vastustuksen voimakkuuden, sanoi, että leikkauksia on tehtävä.</w:t>
      </w:r>
    </w:p>
    <w:p>
      <w:r>
        <w:rPr>
          <w:b/>
        </w:rPr>
        <w:t xml:space="preserve">Yhteenveto</w:t>
      </w:r>
    </w:p>
    <w:p>
      <w:r>
        <w:t xml:space="preserve">Morayn neuvoston seitsemän kirjaston sulkemisen estämiseksi taistelevat aktivistit aikovat haastaa päätöksen oikeuteen.</w:t>
      </w:r>
    </w:p>
    <w:p>
      <w:r>
        <w:rPr>
          <w:b/>
          <w:u w:val="single"/>
        </w:rPr>
        <w:t xml:space="preserve">Asiakirjan numero 40607</w:t>
      </w:r>
    </w:p>
    <w:p>
      <w:r>
        <w:t xml:space="preserve">America's Got Talent -tähti Jackie Evancho laulaa Donald Trumpille</w:t>
      </w:r>
    </w:p>
    <w:p>
      <w:r>
        <w:t xml:space="preserve">16-vuotias sanoi olevansa "niin innoissaan" esiintyessään seremoniassa 20. tammikuuta. Hän sijoittui toiseksi tv-kykyjenetsintäkilpailussa vuonna 2010. Presidentin virkaanastujaiskomitean viestintäjohtaja Boris Epshteyn sanoi hänen olevan "inspiraatio kaikille amerikkalaisille". Myös italialaisesta tenori Andrea Bocellista ja räppäri Kanye Westistä on huhuttu. West tapasi tulevan presidentin Trump Towerissa New Yorkissa tiistaina, mutta ei ole vahvistettu, keskustelivatko he virkaanastujaisista. Seuraa meitä Facebookissa, Twitterissä @BBCNewsEnts tai Instagramissa bbcnewsents. Jos sinulla on juttuehdotus, lähetä sähköpostia osoitteeseen entertainment.news@bbc.co.uk.</w:t>
      </w:r>
    </w:p>
    <w:p>
      <w:r>
        <w:rPr>
          <w:b/>
        </w:rPr>
        <w:t xml:space="preserve">Yhteenveto</w:t>
      </w:r>
    </w:p>
    <w:p>
      <w:r>
        <w:t xml:space="preserve">America's Got Talent -ohjelman kakkonen Jackie Evancho laulaa kansallislaulun Donald Trumpin virkaanastujaisissa.</w:t>
      </w:r>
    </w:p>
    <w:p>
      <w:r>
        <w:rPr>
          <w:b/>
          <w:u w:val="single"/>
        </w:rPr>
        <w:t xml:space="preserve">Asiakirjan numero 40608</w:t>
      </w:r>
    </w:p>
    <w:p>
      <w:r>
        <w:t xml:space="preserve">LTTE:n naisjohtaja edelleen pidätettynä</w:t>
      </w:r>
    </w:p>
    <w:p>
      <w:r>
        <w:t xml:space="preserve">Colombon päällikkö Magisstrate Nishantha Hapuaarachchi, joka vieraili poliisin rikostutkintaosaston (CID) päämajassa keskiviikkona, on myöntänyt luvan poliisin pyyntöön pidättää edelleen Subramanium Sivagami, joka tunnetaan yleisesti nimellä Thamilini. Maistraatti on käynyt pidätetyn luona hätätilamääräysten mukaisten valtuuksiensa nojalla. Thamilini, joka on paennut pohjoisessa sijaitsevalta tulitaukoalueelta (NFZ) ja antautunut viranomaisille toukokuussa, on sittemmin ollut poliisin pidätettynä. Poliisi kertoi tuomarille, että häntä tutkitaan kielletyn LTTE-järjestön jäsenenä. Hän on myös kouluttautunut LTTE:n entisen teoreetikon Anton Balasinghamin alaisuudessa, poliisi kertoi vierailevalle tuomarille. Tuomari on antanut poliisille luvan pitää Thamiliniä vangittuna 28. elokuuta asti. Tiedotusvälineiden mukaan viranomaiset ovat pidättäneet ja kuulustelleet myös joitakin muita LTTE:n johtavia jäseniä. Sri Lankan viranomaiset ovat pidättäneet viisi lääkäriä, joista neljä on hallituksen virkamiehiä, jotka työskentelivät kansallisella vapaa-alueella, kunnes turvallisuusjoukot kukistivat LTTE:n 18. toukokuuta.</w:t>
      </w:r>
    </w:p>
    <w:p>
      <w:r>
        <w:rPr>
          <w:b/>
        </w:rPr>
        <w:t xml:space="preserve">Yhteenveto</w:t>
      </w:r>
    </w:p>
    <w:p>
      <w:r>
        <w:t xml:space="preserve">Sri Lankan pääkaupungissa Colombossa sijaitseva tuomioistuin on antanut poliisille luvan pidättää ja kuulustella edelleen Tamilitiikerien poliittisen naissiiven johtajaa.</w:t>
      </w:r>
    </w:p>
    <w:p>
      <w:r>
        <w:rPr>
          <w:b/>
          <w:u w:val="single"/>
        </w:rPr>
        <w:t xml:space="preserve">Asiakirjan numero 40609</w:t>
      </w:r>
    </w:p>
    <w:p>
      <w:r>
        <w:t xml:space="preserve">Michael Sheen "antoi OBE:n takaisin" ilmaistakseen mielipiteensä monarkiasta</w:t>
      </w:r>
    </w:p>
    <w:p>
      <w:r>
        <w:t xml:space="preserve">Port Talbotista kotoisin oleva 51-vuotias Sheen kertoi, että hän teki päätöksensä tutkittuaan kotimaansa Walesin historiaa vuoden 2017 Raymond Williams -luentoaan varten. Hän sai OBE-tunnustuksen vuonna 2009 draaman hyväksi tehdyistä ansioista. Näyttelijä sanoi, että hän päätti olla ilmoittamatta päätöksestään vuonna 2017, koska pelkäsi joidenkin pitävän sitä loukkaavana. Hän paljasti sen tällä viikolla sanomalehtiokolumnisti Owen Jonesin haastattelussa, kun häneltä kysyttiin asiasta. "Raymond Williamsin kuuluisa teos Who Speaks For Wales kirjoitettiin vuonna 1971 - ja otin sen luennon lähtökohdaksi niin kuin kuka puhuu Walesin puolesta nyt?", hän sanoi. "Tutkiessani luentoa opin paljon Walesin historiasta. "Kun sain luennon kirjoitettua... Muistan istuneeni siinä ja ajatelleeni, että minulla on vaihtoehto: joko en pidä tätä luentoa ja pidän OBE:ni tai pidän tämän luennon ja annan OBE:n takaisin. "Halusin pitää luennon, joten annoin OBE:n takaisin." Sheen sanoi, että hän ei tarkoittanut "missään nimessä olla epäkunnioittava" palauttaessaan OBE-tunnustuksen ja että hän tunsi itsensä "uskomattoman kunnioitetuksi" saadessaan sen ja totesi sen auttaneen hänen uraansa sekä näyttelemisen parissa että sen ulkopuolella. Hän lisäsi: "Tajusin vain, että olisin tekopyhä, jos sanoisin luennolla asioita, joita aioin sanoa Walesin ja Britannian valtion välisen suhteen luonteesta." Sheen totesi, että hän ei ole tehnyt mitään.</w:t>
      </w:r>
    </w:p>
    <w:p>
      <w:r>
        <w:rPr>
          <w:b/>
        </w:rPr>
        <w:t xml:space="preserve">Yhteenveto</w:t>
      </w:r>
    </w:p>
    <w:p>
      <w:r>
        <w:t xml:space="preserve">Hollywood-näyttelijä Michael Sheen luopui OBE-tunnustuksestaan, jotta hän voisi ilmaista mielipiteensä monarkiasta olematta "tekopyhä", hän on paljastanut.</w:t>
      </w:r>
    </w:p>
    <w:p>
      <w:r>
        <w:rPr>
          <w:b/>
          <w:u w:val="single"/>
        </w:rPr>
        <w:t xml:space="preserve">Asiakirjan numero 40610</w:t>
      </w:r>
    </w:p>
    <w:p>
      <w:r>
        <w:t xml:space="preserve">Severn-joen kuolema: Mies myöntää tappaneensa Christina Rowen Worcesterissa</w:t>
      </w:r>
    </w:p>
    <w:p>
      <w:r>
        <w:t xml:space="preserve">Worcesterin Waterworks Roadilla asuvaa Charles Byrnea, 24, oli syytetty Christina Rowen murhasta kaupungissa, mutta häntä ei syytetty taposta. Hän tunnusti syyttömyytensä murhasyytteeseen, mutta lisäsi, että hän tunnusti syyllisyytensä tappoon. Rouva Rowen ruumis löydettiin vedestä Diglisin kävelysillan läheltä 10. helmikuuta. Byrneä syytettiin myös toisen henkilön murhayrityksestä 9.-10. helmikuuta, samana päivänä kuin Rowen murha, minkä hän kiisti. Tuomari James Burbidge lykkäsi asian käsittelyä ja sanoi, että Byrnen mielentila tutkitaan. Byrne määrättiin tutkintavankeuteen, ja hänen odotetaan joutuvan oikeuteen Worcester Crown Courtissa 29. marraskuuta. Seuraa BBC West Midlandsia Facebookissa, Twitterissä ja Instagramissa. Lähetä juttuideasi osoitteeseen: newsonline.westmidlands@bbc.co.uk Aiheeseen liittyvät Internet-linkit HM Courts &amp; Tribunals Service (HM Courts &amp; Tribunals Service).</w:t>
      </w:r>
    </w:p>
    <w:p>
      <w:r>
        <w:rPr>
          <w:b/>
        </w:rPr>
        <w:t xml:space="preserve">Yhteenveto</w:t>
      </w:r>
    </w:p>
    <w:p>
      <w:r>
        <w:t xml:space="preserve">Mies on kiistänyt murhanneensa naisen, jonka ruumis löydettiin Severn-joesta, mutta sanoi tunnustaneensa syyllisyytensä naisen taposta.</w:t>
      </w:r>
    </w:p>
    <w:p>
      <w:r>
        <w:rPr>
          <w:b/>
          <w:u w:val="single"/>
        </w:rPr>
        <w:t xml:space="preserve">Asiakirjan numero 40611</w:t>
      </w:r>
    </w:p>
    <w:p>
      <w:r>
        <w:t xml:space="preserve">Yorkshiren villieläinpuisto esittelee mustasarvikuonoa koskevan tarjouksen.</w:t>
      </w:r>
    </w:p>
    <w:p>
      <w:r>
        <w:t xml:space="preserve">Doncasterin lähellä sijaitseva Yorkshiren villieläinpuisto (Yorkshire Wildlife Park, YWP) käyttää lähes puolet rahoista Afrikan tasangot -nähtävyytensä kunnostamiseen, jotta se voi majoittaa eläimiä. Puiston tiedottaja kertoi, että puisto kävi "pitkälle edenneitä" neuvotteluja useiden eläinten tuomisesta nähtävyyteen. Luonnonsuojelujärjestö Worldwide Fund for Nature sanoi, että luonnossa on jäljellä alle 4800 mustasarvikuonoa. Jos se onnistuu, YWP:stä tulisi seitsemäs eläintarha Yhdistyneessä kuningaskunnassa, jossa laji voisi asua. Simon Marsh YWP:stä sanoi: "Niitä on luonnossa jäljellä vain kourallinen. Yorkshiren villieläinpuistosta tulee osa mustasarvikuonojen kansainvälistä jalostusohjelmaa, jotta eläintarhoissa ja villieläinpuistoissa ympäri maailmaa olisi terve geneettinen kanta." Laajennussuunnitelmiin kuuluu myös kamelireservaatin, leikkialueen ja kahvilan perustaminen.</w:t>
      </w:r>
    </w:p>
    <w:p>
      <w:r>
        <w:rPr>
          <w:b/>
        </w:rPr>
        <w:t xml:space="preserve">Yhteenveto</w:t>
      </w:r>
    </w:p>
    <w:p>
      <w:r>
        <w:t xml:space="preserve">Eräs eläinpuisto on ilmoittanut suunnitelmista rakentaa uhanalaisille mustasarvikuonoille aita, joka on osa 3,6 miljoonan punnan laajennusta.</w:t>
      </w:r>
    </w:p>
    <w:p>
      <w:r>
        <w:rPr>
          <w:b/>
          <w:u w:val="single"/>
        </w:rPr>
        <w:t xml:space="preserve">Asiakirjan numero 40612</w:t>
      </w:r>
    </w:p>
    <w:p>
      <w:r>
        <w:t xml:space="preserve">Toinen mies pidätetty Folkestonen vuokraisännän ampumisen yhteydessä</w:t>
      </w:r>
    </w:p>
    <w:p>
      <w:r>
        <w:t xml:space="preserve">Joe Daniels, 58, kuoli sen jälkeen, kun hänet löydettiin vastaamattomana The Red Cow -pubista Foord Roadilla, Folkestonessa, noin klo 11:30 BST 22. marraskuuta 2017 . Hän kuoli ampumahaavaan, ja ampuma-ase löytyi tapahtumapaikalta, kertoi Kentin poliisi. Parikymppinen mies on pidätetty Westgatessa epäiltynä murhasta ja salaliitosta ampuma-aseiden toimittamiseksi, poliisin tiedottaja sanoi. Canterburystä kotoisin oleva 23-vuotias mies pidätettiin 31. tammikuuta 2018 murhasta epäiltynä, ja asiaa tutkitaan edelleen. Aiheeseen liittyvät Internet-linkit Kentin poliisi</w:t>
      </w:r>
    </w:p>
    <w:p>
      <w:r>
        <w:rPr>
          <w:b/>
        </w:rPr>
        <w:t xml:space="preserve">Yhteenveto</w:t>
      </w:r>
    </w:p>
    <w:p>
      <w:r>
        <w:t xml:space="preserve">Toinen mies on pidätetty pubin isännän ampumisesta.</w:t>
      </w:r>
    </w:p>
    <w:p>
      <w:r>
        <w:rPr>
          <w:b/>
          <w:u w:val="single"/>
        </w:rPr>
        <w:t xml:space="preserve">Asiakirjan numero 40613</w:t>
      </w:r>
    </w:p>
    <w:p>
      <w:r>
        <w:t xml:space="preserve">Bradfordin neuvoston mukaan 700 työpaikkaa on uhattuna</w:t>
      </w:r>
    </w:p>
    <w:p>
      <w:r>
        <w:t xml:space="preserve">Bradfordin neuvoston on sanonut, että sen on löydettävä 115 miljoonan punnan säästöt vuoteen 2017 mennessä, koska valtion rahoitus on vähentynyt. Ensi viikolla käsiteltävät ehdotusluonnokset paljastavat, että jopa 696 kokopäiväistä työpaikkaa on vaarassa. Lopullinen päätös tehdään vasta helmikuussa. Neuvoston edustaja sanoi: "[Teemme] kaikkemme välttääkseen pakolliset irtisanomiset." Neuvoston johtokunnan jäsenet kokoontuvat 5. marraskuuta keskustelemaan talousarvioesityksestä. Ehdotusten mukaan vuosina 2014-2015 voitaisiin lakkauttaa noin 402 virkaa ja 293 virkaa vuosina 2015-16. Valtuusto ilmoitti, että se on jo tehnyt 100 miljoonan punnan säästöt kolmen viime vuoden aikana, muun muassa vähentämällä 1 500 työpaikkaa, joista noin 60 irtisanottiin pakkolomautuksin. Julkinen kuuleminen on alkanut, jotta ihmiset voivat sanoa mielipiteensä talousarvioehdotuksista.</w:t>
      </w:r>
    </w:p>
    <w:p>
      <w:r>
        <w:rPr>
          <w:b/>
        </w:rPr>
        <w:t xml:space="preserve">Yhteenveto</w:t>
      </w:r>
    </w:p>
    <w:p>
      <w:r>
        <w:t xml:space="preserve">Eräs neuvosto on ilmoittanut, että lähes 700 työpaikkaa on uhattuna viimeisimmän budjettileikkauskierroksen jälkeen.</w:t>
      </w:r>
    </w:p>
    <w:p>
      <w:r>
        <w:rPr>
          <w:b/>
          <w:u w:val="single"/>
        </w:rPr>
        <w:t xml:space="preserve">Asiakirjan numero 40614</w:t>
      </w:r>
    </w:p>
    <w:p>
      <w:r>
        <w:t xml:space="preserve">Palomiehet puuttuvat Darwenin nummen maastopaloon</w:t>
      </w:r>
    </w:p>
    <w:p>
      <w:r>
        <w:t xml:space="preserve">Miehistöt kutsuttiin tulipaloon Sunnyhurst Lanella, Darwenissa, tiistaina klo 17:10 BST. Noin 400 kertaa 100 metrin kokoisella alueella syttyneen tulipalon syytä tutkitaan parhaillaan. "Kokemukseni mukaan kyseessä on tahallinen tulipalo tai grillin huolimaton käyttö", sanoi Lancashiren palopäällikkö Justin Johnston. "Auttakaa meitä auttamaan teitä." Yleisöä on pyydetty välttämään aluetta, kun palomiehet työskentelevät palon sammuttamiseksi.</w:t>
      </w:r>
    </w:p>
    <w:p>
      <w:r>
        <w:rPr>
          <w:b/>
        </w:rPr>
        <w:t xml:space="preserve">Yhteenveto</w:t>
      </w:r>
    </w:p>
    <w:p>
      <w:r>
        <w:t xml:space="preserve">Viisikymmentä palomiestä torjuu maastopaloa Lancashiressä.</w:t>
      </w:r>
    </w:p>
    <w:p>
      <w:r>
        <w:rPr>
          <w:b/>
          <w:u w:val="single"/>
        </w:rPr>
        <w:t xml:space="preserve">Asiakirjan numero 40615</w:t>
      </w:r>
    </w:p>
    <w:p>
      <w:r>
        <w:t xml:space="preserve">Vesivuoto viivästyttää £ 30m Kettering General Hospital siiven avaamista</w:t>
      </w:r>
    </w:p>
    <w:p>
      <w:r>
        <w:t xml:space="preserve">Ketteringin yleissairaalan säätiön siipi tulvi juhlapyhän aikana viallisen putkiston vuoksi. Kolmikerroksisen 76-paikkaisen rakennuksen valmistuminen, jonka oli määrä valmistua 4. heinäkuuta, viivästyy ainakin kahdella kuukaudella. Urakoitsija Inter serve ilmoitti keskeyttäneensä rakennustyöt kahdeksi viikoksi tutkimusten ajaksi. Kettering Generalin toimitusjohtaja Loren Read sanoi: "Olen erittäin pettynyt ja järkyttynyt tästä odottamattomasta viivästyksestä näin lähellä odotettua luovutuspäivää. "Urakoitsija Inter serve on ilmoittanut minulle, että ilmeisesti viallisen putkityön seurauksena toisen kerroksen vesijohtoverkko puhkesi, mikä johti rakennuksen huomattaviin tulvavahinkoihin." Työt uudessa siivessä, johon tulee myös lastenosasto ja tehohoito-osasto, alkoivat joulukuussa 2010.</w:t>
      </w:r>
    </w:p>
    <w:p>
      <w:r>
        <w:rPr>
          <w:b/>
        </w:rPr>
        <w:t xml:space="preserve">Yhteenveto</w:t>
      </w:r>
    </w:p>
    <w:p>
      <w:r>
        <w:t xml:space="preserve">Northamptonshiren sairaalan 30 miljoonan punnan arvoisen rakennuksen avajaisia on lykätty vesivuodon aiheutettua "huomattavia" vahinkoja.</w:t>
      </w:r>
    </w:p>
    <w:p>
      <w:r>
        <w:rPr>
          <w:b/>
          <w:u w:val="single"/>
        </w:rPr>
        <w:t xml:space="preserve">Asiakirjan numero 40616</w:t>
      </w:r>
    </w:p>
    <w:p>
      <w:r>
        <w:t xml:space="preserve">15,5 miljoonan punnan leikkaukset Flintshiren kunnassa vaikuttavat henkilöstöön.</w:t>
      </w:r>
    </w:p>
    <w:p>
      <w:r>
        <w:t xml:space="preserve">Neuvoston kabinetti keskustelee parhaillaan rahoitusleikkausten vaikutuksista, ja sille on kerrottu, että marraskuu on "kriittinen kuukausi" ehdotusten laatimiseksi tammikuuhun mennessä. Talousraportin mukaan budjettivaje katetaan sisäisillä säästöillä ja "työvoiman muutoksilla". Henkilöstöä kuullaan suunnitelmista. Walesin hallituksen lokakuussa esittämässä talousarvioesityksessä esitettiin Flintshirea varten 3,6 prosentin leikkauksia vuosiksi 2014/15. Monet Walesin 22 neuvostosta ovat jo alkaneet suunnitella, miten ne selviytyvät budjettivajeestaan. Jotkut suunnittelevat leikkauksia esimerkiksi kirjastojen, jätteiden keräyksen ja julkisten käymälöiden kaltaisiin palveluihin. Flintshiren kunnanjohtaja Aaron Shotton sanoo kuitenkin, että viranomainen aikoo soveltaa "erilaista lähestymistapaa" ja toteuttaa sisäisiä säästöjä ja "ensisijaisesti vähentää ylimmän johdon tasoa ja kustannuksia". Shottonin mukaan viranomainen ei ole kohdannut "tämän mittakaavan haastetta" sen jälkeen, kun se perustettiin vuosina 1995-6. Hän sanoo, että valtuusto voitaisiin järjestää uudelleen vuonna 2014, ja tulevina viikkoina voitaisiin harkita huolellisesti ja hienotunteisesti uusia "työvoiman vähennyksiä", kuten varhaiseläkkeelle siirtymistä ja vapaaehtoisia irtisanomisia. "Työskentelemme intensiivisesti vaihtoehtojen parissa, joilla voidaan vähentää neuvoston sisäisiä toimintakustannuksia, mukaan lukien hallinto-, toiminta- ja henkilöstövähennykset, ennen kuin ryhdymme tekemään vaikeita valintoja paikallispalvelujen tulevaisuudesta", hän sanoi. Flintshiren valtuuston yksityiskohtaiset talousarvioehdotukset julkistetaan tammikuussa ennen lopullisten päätösten tekemistä, todetaan kabinettivaliokunnan raportissa.</w:t>
      </w:r>
    </w:p>
    <w:p>
      <w:r>
        <w:rPr>
          <w:b/>
        </w:rPr>
        <w:t xml:space="preserve">Yhteenveto</w:t>
      </w:r>
    </w:p>
    <w:p>
      <w:r>
        <w:t xml:space="preserve">Flintshiren valtuusto harkitsee henkilöstön vähentämistä säästääkseen ensi vuonna 15,5 miljoonaa puntaa, mikä on sen mukaan suurin haaste sitten paikallishallinnon uudelleenjärjestelyn.</w:t>
      </w:r>
    </w:p>
    <w:p>
      <w:r>
        <w:rPr>
          <w:b/>
          <w:u w:val="single"/>
        </w:rPr>
        <w:t xml:space="preserve">Asiakirjan numero 40617</w:t>
      </w:r>
    </w:p>
    <w:p>
      <w:r>
        <w:t xml:space="preserve">Vanuatu esittelee "eteläisen Tyynenmeren parasta käymälää".</w:t>
      </w:r>
    </w:p>
    <w:p>
      <w:r>
        <w:t xml:space="preserve">By News from Elsewhere......as found by BBC Monitoring Paunangisun kylä sijaitsee maan pääsaaren vastakkaisella puolella pääkaupunki Port Vilaan nähden, ja Paunangisun kylä toivoo, että vastikään avattu kortteli on kätevä pysähdyspaikka vierailijoille, jotka tekevät saarta kiertäviä automatkoja, kertoo Radio New Zealand. Turhautuneina siitä, että turistibussit eivät pysähdy torikojujensa kohdalla, tukijat - joihin kuuluu myös eräs melbournelainen kirkko - kääntyivät sen sijaan ideaan, joka saisi autoilijat jarruttamaan. "Mikään ei ole niin hyvä kuin kyltti tiellä, jossa lukee 'eteläisen Tyynenmeren paras julkinen käymälä', jotta aivoissa käynnistyisi jotain", kannattaja Robert Latimer kertoi radiolle ja selitti, että kun vierailijat ovat pysähtyneet, on helpompi myydä muita palveluita ja tarjota kiertoajeluja alueella. Paunangisussa kuluttaminen ei kuitenkaan ole halpaa. Kävijöiltä peritään 200 vatua (1,83 dollaria; 1,30 puntaa) vessan käytöstä, mutta he saavat 75 prosentin alennuksen, jos he kuuluvat suureen ryhmään. Paikallisetkin joutuvat maksamaan 50 vatu, mutta kuten Latimer kertoi Radio New Zealandille: "Jos olet käyttänyt Port Vilan julkisia vessoja, maksat mielelläsi 50 vatua tämän kylän vessan käytöstä." "Jos olet käyttänyt julkisia vessoja Port Vilassa, maksat mielelläsi 50 vatua tämän kylän vessan käytöstä." Paikalliset ovat niin ylpeitä laitoksestaan, että sillä on nyt oma verkkosivusto, jossa kerrotaan, ettei vessassa ole kyse vain turistidollareista. Kävijöiltä kerätyt varat käytetään kylän kipeästi tarvitsemiin hankkeisiin, kuten veden varastointiin, koulutukseen ja työvoimakoulutukseen. Käymälän tukijat ovat ottaneet käyttöön jopa iskulauseen: "Se on paikka, jonne mennä, kun on pakko mennä". Seuraava juttu: Kiina suunnittelee rajoituksia "vierasperäisille" paikannimille Käytä #NewsfromElsewhere -nimeä, jotta pysyt ajan tasalla Twitterin kautta.</w:t>
      </w:r>
    </w:p>
    <w:p>
      <w:r>
        <w:rPr>
          <w:b/>
        </w:rPr>
        <w:t xml:space="preserve">Yhteenveto</w:t>
      </w:r>
    </w:p>
    <w:p>
      <w:r>
        <w:t xml:space="preserve">Vanuatun saarivaltiossa sijaitseva kylä on avannut "Etelä-Tyynenmeren parhaaksi julkiseksi käymäläksi" kutsumansa käymälän toivoen houkuttelevansa turisteja rahoittamaan paikallisia hankkeita.</w:t>
      </w:r>
    </w:p>
    <w:p>
      <w:r>
        <w:rPr>
          <w:b/>
          <w:u w:val="single"/>
        </w:rPr>
        <w:t xml:space="preserve">Asiakirjan numero 40618</w:t>
      </w:r>
    </w:p>
    <w:p>
      <w:r>
        <w:t xml:space="preserve">Mark Nesmithin puukotuskuolemasta syytetään vielä kahta henkilöä.</w:t>
      </w:r>
    </w:p>
    <w:p>
      <w:r>
        <w:t xml:space="preserve">Mark Nesmith, 35, kuoli sairaalassa sen jälkeen, kun hänet löydettiin sunnuntaina loukkaantuneena BP:n korjaamolta The Buttsissa Coventryssä. Uzair Hussain, 24, ja Sebastian Vastaki-Barsby, 18, pidätettiin keskiviikkoaamuna kotiosoitteisiinsa tehdyissä ratsioissa. Molempia on syytetty murhasta yhdessä kolmannen miehen kanssa - heidän kaikkien on määrä saapua oikeuteen torstaina. Katso lisää Coventryn ja Warwickshiren juttuja täältä Hussain, kotoisin Crampers Fieldistä, Radfordista, ja Vastaki-Barsby, kotoisin Barkers Butts Lanelta, Coundonista, saapuvat Coventry Magistrates Courtiin. Coventryn Attoxhall Roadilta kotoisin olevan Tyler Smithin on määrä saapua Leamington Justice Centreen. Nesmith kuoli vammoihinsa maanantaina iltapäivällä.</w:t>
      </w:r>
    </w:p>
    <w:p>
      <w:r>
        <w:rPr>
          <w:b/>
        </w:rPr>
        <w:t xml:space="preserve">Yhteenveto</w:t>
      </w:r>
    </w:p>
    <w:p>
      <w:r>
        <w:t xml:space="preserve">Tatuointitaiteilijan kuolemaan johtaneesta puukotuksesta on nostettu syytteet kahta muuta miestä vastaan.</w:t>
      </w:r>
    </w:p>
    <w:p>
      <w:r>
        <w:rPr>
          <w:b/>
          <w:u w:val="single"/>
        </w:rPr>
        <w:t xml:space="preserve">Asiakirjan numero 40619</w:t>
      </w:r>
    </w:p>
    <w:p>
      <w:r>
        <w:t xml:space="preserve">Dominikaaninen tasavalta ilmoittaa suunnitelmista Haitin raja-aidaksi</w:t>
      </w:r>
    </w:p>
    <w:p>
      <w:r>
        <w:t xml:space="preserve">Luis Abinader sanoi, että este auttaisi hillitsemään laitonta maahanmuuttoa, huumeita ja varastettujen ajoneuvojen kulkua näiden kahden Karibianmeren Hispaniola-saaren jakavien maiden välillä. Abinader sanoi, että esteen rakentaminen aloitettaisiin myöhemmin tänä vuonna. Haiti on yksi läntisen pallonpuoliskon köyhimmistä valtioista. Naapurimaiden väliset suhteet ovat olleet historiallisesti vaikeat. "Kahden vuoden kuluessa haluamme lopettaa laittoman maahanmuuton, huumekaupan ja varastettujen ajoneuvojen liikkumisen aiheuttamat vakavat ongelmat", Abinader sanoi kongressille pitämässään puheessa. Hankkeen kustannuksia ei ole julkistettu. Abinader sanoi, että joillakin "konfliktialttiilla" osilla esteeseen sisältyy kaksinkertainen aita sekä liiketunnistimia, infrapuna- ja kasvontunnistuskameroita. Dominikaaninen tasavalta, jossa on noin 11 miljoonaa asukasta, on jo rakentanut joitakin aitauksia rajalle. Arvioiden mukaan maassa asuu noin 500 000 haitilaista siirtolaista - monet heistä laittomasti. Tammikuussa hallitus suostui auttamaan Haitia antamaan henkilöllisyyspaperit Dominikaanisen tasavallan alueella asuville kansalaisilleen. Saatat olla myös kiinnostunut: Vuonna 2015 Haiti kehotti Dominikaanista tasavaltaa lykkäämään tuhansien haitilaisten suunniteltua karkottamista. BBC:n Nick Davis kävi rajalla tapaamassa monia ihmisiä, jotka olivat jo päättäneet lähteä ja asuvat tilapäisleireissä.</w:t>
      </w:r>
    </w:p>
    <w:p>
      <w:r>
        <w:rPr>
          <w:b/>
        </w:rPr>
        <w:t xml:space="preserve">Yhteenveto</w:t>
      </w:r>
    </w:p>
    <w:p>
      <w:r>
        <w:t xml:space="preserve">Dominikaanisen tasavallan presidentti on ilmoittanut suunnittelevansa aidan rakentamista Haitin vastaiselle rajalle, joka ulottuu noin 380 kilometrin päähän.</w:t>
      </w:r>
    </w:p>
    <w:p>
      <w:r>
        <w:rPr>
          <w:b/>
          <w:u w:val="single"/>
        </w:rPr>
        <w:t xml:space="preserve">Asiakirjan numero 40620</w:t>
      </w:r>
    </w:p>
    <w:p>
      <w:r>
        <w:t xml:space="preserve">Covid-19: Yli 70 juhlijaa venejuhlissa</w:t>
      </w:r>
    </w:p>
    <w:p>
      <w:r>
        <w:t xml:space="preserve">Met Police kertoi, että poliisit löysivät suuren kokoontumisen kiinnitetystä veneestä lähellä Volt Avenueta, North Actonissa, hieman kello 23:00 GMT jälkeen lauantaina. Juhlijoille voidaan määrätä 800 punnan sakko kullekin ja järjestäjälle 10 000 punnan sakko. Englannissa otettiin tässä kuussa käyttöön 800 punnan sakot yli 15 hengen kotibileisiin osallistuville. Det Ch Insp Thomas Bowen sanoi, että kyseessä oli "räikeä koronavirussääntöjen rikkominen". Hän lisäsi: "Kaikki henkilöt, jotka osallistuivat tähän tapahtumaan, joka ilmeisesti järjestettiin sosiaalisessa mediassa, on aivan oikeutetusti ilmoitettu sakkojen määräämistä varten. "Met jatkaa tämänkaltaisten tapahtumien sulkemista ja hajottamista, sillä ne saattavat levittää virusta, joka on jo vaatinut yli 100 000 ihmisen hengen tässä maassa." Aiheeseen liittyvät Internet-linkit Met Police</w:t>
      </w:r>
    </w:p>
    <w:p>
      <w:r>
        <w:rPr>
          <w:b/>
        </w:rPr>
        <w:t xml:space="preserve">Yhteenveto</w:t>
      </w:r>
    </w:p>
    <w:p>
      <w:r>
        <w:t xml:space="preserve">Yli 70 ihmistä joutuu maksamaan sakkoja, koska he rikkoivat räikeästi koronavirusta koskevia säännöksiä osallistuessaan juhliin veneellä Länsi-Lontoossa.</w:t>
      </w:r>
    </w:p>
    <w:p>
      <w:r>
        <w:rPr>
          <w:b/>
          <w:u w:val="single"/>
        </w:rPr>
        <w:t xml:space="preserve">Asiakirjan numero 40621</w:t>
      </w:r>
    </w:p>
    <w:p>
      <w:r>
        <w:t xml:space="preserve">Peaky Blindersin luoja Steven Knight luovien investointien vauhdittamana</w:t>
      </w:r>
    </w:p>
    <w:p>
      <w:r>
        <w:t xml:space="preserve">Create Centralin tehtävänä on edistää alueen asemaa uuden sisällön tuotantopaikkana ja etsiä investointeja paikallisiin hankkeisiin. Se sanoo, että paikalliset ihmiset voivat kehittää taitojaan sen alaisuudessa järjestettävillä luovien alkeisleireillä. Ryhmään kuuluvat myös Citizen Khanin luoja Adil Ray ja Debbie Isitt, Nativity-elokuvasarjan perustaja. Ryhmää on kehitetty yhdessä kansallisten elinten, kuten British Film Instituten, ScreenSkillsin ja Creative Industries Federationin kanssa. West Midlandsin yhdistetty viranomainen (West Midlands Combined Authority) pyrkii saamaan 29 000 uutta, korkeasti koulutettua työpaikkaa paikallisella digitaalisella ja luovalla teollisuudella vuoteen 2030 mennessä, pormestari Andy Street sanoo. Create Centralin tiedottajan mukaan se aikoo markkinoida aluetta viihdeyrityksille - myös kansainvälisille yrityksille - kannustaakseen niitä käyttämään sitä tuotantotukikohtana. Birminghamissa syntynyt Knight sanoi: "West Midlandsista tulee Euroopan elokuva- ja televisiotuotannon uusi suuri keskus. "Siitä tulee suurempi ja parempi, ja ihmisiä, jotka tekevät alueesta sen, mitä se on, vaalitaan ja innostetaan tekemään hienoa liikkuvan kuvan sisältöä. Katsokaa tätä luovaa tilaa." Tiedottaja lisäsi, että se pyrkisi hyödyntämään alueen mahdollisuuksia, kuten Coventryn kulttuurikaupungiksi vuonna 2021 ja Birminghamin vuoden 2022 Kansainyhteisön kisojen isännöintiä, sekä West Midlandsin valintaa Yhdistyneen kuningaskunnan ensimmäiseksi 5G-alueeksi. Yhdistetty viranomainen antaa vuoden loppuun mennessä enintään 500 000 puntaa käytettäväksi kokeiluleirien käynnistämiseen yhteistyössä ScreenSkillsin, Yhdistyneen kuningaskunnan pelialan elin Ukie:n ja paikallisten oppilaitosten kanssa. Pilottihankkeiden tarkoituksena on tavoittaa erilaisia yhteisöjä, jotta paikalliset lahjakkuudet ja mahdollisuudet saataisiin paremmin yhdistettyä, viranomainen sanoo. Seuraa BBC West Midlandsia Facebookissa ja Twitterissä ja tilaa paikalliset uutispäivitykset suoraan puhelimeesi.</w:t>
      </w:r>
    </w:p>
    <w:p>
      <w:r>
        <w:rPr>
          <w:b/>
        </w:rPr>
        <w:t xml:space="preserve">Yhteenveto</w:t>
      </w:r>
    </w:p>
    <w:p>
      <w:r>
        <w:t xml:space="preserve">Peaky Blindersin luoja Steven Knight on yhdistänyt voimansa muiden West Midlandsin tv- ja elokuva-alan vaikuttajien kanssa ja perustanut uuden ryhmän, jonka tarkoituksena on lisätä alueen luovaa tuotantoa.</w:t>
      </w:r>
    </w:p>
    <w:p>
      <w:r>
        <w:rPr>
          <w:b/>
          <w:u w:val="single"/>
        </w:rPr>
        <w:t xml:space="preserve">Asiakirjan numero 40622</w:t>
      </w:r>
    </w:p>
    <w:p>
      <w:r>
        <w:t xml:space="preserve">Pradan osakkeet laskevat jyrkästi Kiinan luksusvaroituksen jälkeen</w:t>
      </w:r>
    </w:p>
    <w:p>
      <w:r>
        <w:t xml:space="preserve">Pääasiassa käsilaukuistaan tunnetun italialaisyrityksen osakkeet laskivat varoituksen vuoksi eniten kahteen vuoteen. Prada ilmoitti keskiviikkona 627,8 miljoonan euron (864 miljoonan dollarin; 519 miljoonan punnan) voitosta 31. tammikuuta päättyneeltä tilikaudelta. Se sanoi, että saman myymälän myynti kasvaisi "matalalla yksinumeroisella" vauhdilla vuonna 2014. Yhtiö syytti osittain valuuttakurssivaihteluita voiton syömisestä. "Euron jatkuva vahvistuminen ei auta vientiä", Pradan toimitusjohtaja Patrizio Bertelli sanoi lausunnossaan. Vuonna 1913 perustettu Prada omistaa myös Miu Miu- ja Church's Shoes -merkit. Se keräsi 2,1 miljardia dollaria (1,3 miljardia puntaa) julkisella osakemyynnillä Hongkongin pörssissä vuonna 2011. Se on vain yksi monista luksusalan vähittäiskauppiaista, joita on koetellut kysynnän heikkeneminen Euroopassa ja ennen kaikkea myynnin entisen veturin, Kiinan, hidastuminen.</w:t>
      </w:r>
    </w:p>
    <w:p>
      <w:r>
        <w:rPr>
          <w:b/>
        </w:rPr>
        <w:t xml:space="preserve">Yhteenveto</w:t>
      </w:r>
    </w:p>
    <w:p>
      <w:r>
        <w:t xml:space="preserve">Ylellisyyttä myyvän Pradan osakkeet putosivat yli 8 prosenttia sen jälkeen, kun yritys varoitti, että Euroopan vaisu myynti ja Kiinan kypsyvät luksusmarkkinat voivat heikentää voittoja.</w:t>
      </w:r>
    </w:p>
    <w:p>
      <w:r>
        <w:rPr>
          <w:b/>
          <w:u w:val="single"/>
        </w:rPr>
        <w:t xml:space="preserve">Asiakirjan numero 40623</w:t>
      </w:r>
    </w:p>
    <w:p>
      <w:r>
        <w:t xml:space="preserve">Mansaari tarkastelee Manx Grand Prix -tapahtuman kustannuksia.</w:t>
      </w:r>
    </w:p>
    <w:p>
      <w:r>
        <w:t xml:space="preserve">Tapahtuma, joka käynnistettiin nimellä Manx Amateur Road Races 1923, nimettiin uudelleen MGP:ksi vuonna 1930. Festivaalia pidetään usein ponnahduslautana ajajille, jotka pyrkivät pääsemään kesäkuussa järjestettäviin TT-kilpailuihin. Hallituksen tarkistuksen tavoitteena on selvittää MGP:n kustannukset ja hyödyt sekä tapahtuman edistäminen. Talouskehitysministeriön tiedottajan mukaan festivaali vaatii merkittävää valtion rahoitusta, ja kustannukset kasvavat joka vuosi. Talouskehitysministeriön pääjohtaja Colin Kniveton lisäsi: "Ministeriön politiikkana on varmistaa, että kaikki hallituksen rahoittamat tapahtumat tuottavat kohtuullisen tuoton veronmaksajien niihin sijoittamille rahoille, erityisesti tänä aikana, jolloin julkisten palveluiden menoihin kohdistuu kasvavia paineita. "Kyse ei kuitenkaan ole vain kustannusten tarkistamisesta, vaan myös sen varmistamisesta, että saaren isännöimän tapahtuman mahdollisuudet maksimoidaan kävijöiden, mediajulkisuuden ja itsenäisten tulojen saamiseksi sekä sen pitkän aikavälin elinkelpoisuuden turvaamiseksi." Näin ollen ministeriö totesi, että saari ei ole ainoa, joka on valmis maksimoimaan tapahtuman mahdollisuuksia.</w:t>
      </w:r>
    </w:p>
    <w:p>
      <w:r>
        <w:rPr>
          <w:b/>
        </w:rPr>
        <w:t xml:space="preserve">Yhteenveto</w:t>
      </w:r>
    </w:p>
    <w:p>
      <w:r>
        <w:t xml:space="preserve">Mansaaren hallitus on ilmoittanut, että Manx Grand Prix (MGP) -moottoriurheilufestivaalin taloudellisia etuja tarkastellaan perusteellisesti.</w:t>
      </w:r>
    </w:p>
    <w:p>
      <w:r>
        <w:rPr>
          <w:b/>
          <w:u w:val="single"/>
        </w:rPr>
        <w:t xml:space="preserve">Asiakirjan numero 40624</w:t>
      </w:r>
    </w:p>
    <w:p>
      <w:r>
        <w:t xml:space="preserve">Cowesin kelluvan sillan lautta on poissa käytöstä viikkoja.</w:t>
      </w:r>
    </w:p>
    <w:p>
      <w:r>
        <w:t xml:space="preserve">Cowesin 3,2 miljoonan punnan arvoinen kelluva silta on kärsinyt toistuvista teknisistä ongelmista sen jälkeen, kun se otettiin käyttöön vuonna 2017. Isle of Wight Council ilmoitti, että maanantaina aloitetaan työt, joilla selvitetään syy hydrauliseen vikaan, joka havaittiin heinäkuun huollon aikana. Sen mukaan korjausten valmistumisajankohdan pitäisi olla tiedossa elokuun loppuun mennessä. Lauttaa liikennöivä neuvosto pahoitteli jatkuvia häiriöitä ja sanoi, että hydraulijärjestelmän pääkomponenttien irrottaminen tarkastusta varten on järjestetty. Lausunnossaan se totesi seuraavaa: "Elokuun loppuun mennessä tiedämme syyn, ongelman laajuuden, töiden loppuunsaattamispäivämäärän ja liikennöintiin palaamisen." Cowesin ja East Cowesin välillä toimii jalankulkijoille tarkoitettu lauttapalvelu, mutta autoilijoiden on kuljettava jopa 18 kilometrin (11 mailin) kiertotietä. Asukkaat ovat aiemmin protestoineet toistuvista ongelmista, joihin on kuulunut lautan ajaminen säännöllisesti karille, liikennöinnin lopettaminen ketjun katkeamisen jälkeen ja sähköviat.</w:t>
      </w:r>
    </w:p>
    <w:p>
      <w:r>
        <w:rPr>
          <w:b/>
        </w:rPr>
        <w:t xml:space="preserve">Yhteenveto</w:t>
      </w:r>
    </w:p>
    <w:p>
      <w:r>
        <w:t xml:space="preserve">Kolme vuotta vanhan ketjulautan "suurta vikaa" ei korjata ainakaan muutamaan viikkoon, kuten neuvosto on ilmoittanut.</w:t>
      </w:r>
    </w:p>
    <w:p>
      <w:r>
        <w:rPr>
          <w:b/>
          <w:u w:val="single"/>
        </w:rPr>
        <w:t xml:space="preserve">Asiakirjan numero 40625</w:t>
      </w:r>
    </w:p>
    <w:p>
      <w:r>
        <w:t xml:space="preserve">Whitchurchin sairaalayksikössä on henkilöstöpulaa</w:t>
      </w:r>
    </w:p>
    <w:p>
      <w:r>
        <w:t xml:space="preserve">Yhteisön terveysjohtajat sanoivat, että Whitchurchin yksikön hoitajia tarvittiin helpottamaan paineita sairaalan pääosastoilla. He sanoivat, että torstaista alkava sulkeminen olisi väliaikainen ja että se vaikuttaisi arviolta noin 20 ihmiseen viikossa. Yksikkö, jossa hoidetaan muita kuin hengenvaarallisia sairauksia, pysyy avoinna arkipäivisin klo 9-17. Caron Morton Shropshiren kliinisestä komissioryhmästä (CCG) sanoi, että se on sitoutunut pitämään Whitchurchissa pienvammayksikön, jonka tarkoituksena on vähentää painetta Shrewsburyn onnettomuus- ja päivystyspalveluilta. Community Health Trust kehotti potilaita, joilla on hengenvaarallisia vammoja, soittamaan 999-numeroon tai ottamaan yhteyttä yleislääkärin päivystyspalveluun Shropdociin, jos heillä on lievempiä vammoja.</w:t>
      </w:r>
    </w:p>
    <w:p>
      <w:r>
        <w:rPr>
          <w:b/>
        </w:rPr>
        <w:t xml:space="preserve">Yhteenveto</w:t>
      </w:r>
    </w:p>
    <w:p>
      <w:r>
        <w:t xml:space="preserve">Shropshiressä sijaitseva lievien vammojen yksikkö suljetaan viikonloppuisin ja iltaisin henkilöstöpulan vuoksi.</w:t>
      </w:r>
    </w:p>
    <w:p>
      <w:r>
        <w:rPr>
          <w:b/>
          <w:u w:val="single"/>
        </w:rPr>
        <w:t xml:space="preserve">Asiakirjan numero 40626</w:t>
      </w:r>
    </w:p>
    <w:p>
      <w:r>
        <w:t xml:space="preserve">Daniel Craig kuvaa Bond-sketsin Comic Relief -tapahtumaa varten</w:t>
      </w:r>
    </w:p>
    <w:p>
      <w:r>
        <w:t xml:space="preserve">Huippusalainen 007-sketsi esitetään Face the Funny -ohjelmassa, joka on hyväntekeväisyysjärjestön ensimmäinen suorana lähetyksenä Lontoon Palladiumista lähetettävä show. Professori Stephen Hawking esiintyy uudessa Little Britain -sketsissä, jossa David Walliams näyttelee hoitaja Lou'ta. Fyysikko ottaa Matt Lucasin roolin pyörätuoliin sidotun Andyn feikkinä. Kyseessä on toinen Comic Relief -sketsi Craigille, joka kuvaa parhaillaan uutta Bond-elokuvaa Spectre. Hän esiintyi vuonna 2009 Catherine Taten kanssa sketsissä, jossa hänen hahmonsa Elaine Figgis seurusteli näyttelijän esittämän vakoojan kanssa. Hawkingin Pikku-Britannia -esiintyminen on jatkoa Kate Mossin esiintymiselle Comic Relief -show'ssa Hammersmith Apollossa vuonna 2006, jolloin hän liittyi Lucasin seuraan lavalle Vicky Pollardin siskon Katie Pollardin roolissa. Muita aiemmin ilmoitettuja sketsejä tämän vuoden hyväntekeväisyyskampanjan aikana ovat Rowan Atkinsonin paluu Mr Beanina, Dawn French Dibleyn kirkkoherran roolissa ja Peter Kayn Phoenix Nights -show'n kohokohdat. John Bishop, Eddie Izzard, Davina McCall ja Walliams nousevat lavalle myös Monty Pythonin Four Yorkshiremen -sketsissä. X Factor -juontaja Dermot O'Leary päättää 24 tunnin tanssimaratoninsa suorana lähetyksenä Lontoon Palladiumissa.</w:t>
      </w:r>
    </w:p>
    <w:p>
      <w:r>
        <w:rPr>
          <w:b/>
        </w:rPr>
        <w:t xml:space="preserve">Yhteenveto</w:t>
      </w:r>
    </w:p>
    <w:p>
      <w:r>
        <w:t xml:space="preserve">James Bond -tähti Daniel Craig esiintyy Comic Relief -järjestön "erityisessä sketsissä", joka lähetetään osana Red Nose Day -tapahtumaa 13. maaliskuuta.</w:t>
      </w:r>
    </w:p>
    <w:p>
      <w:r>
        <w:rPr>
          <w:b/>
          <w:u w:val="single"/>
        </w:rPr>
        <w:t xml:space="preserve">Asiakirjan numero 40627</w:t>
      </w:r>
    </w:p>
    <w:p>
      <w:r>
        <w:t xml:space="preserve">Covid: Poole tilapäinen ruumishuone ensimmäistä kertaa käytössä</w:t>
      </w:r>
    </w:p>
    <w:p>
      <w:r>
        <w:t xml:space="preserve">Dorsetin neuvosto ilmoitti, että sivusto otetaan käyttöön tällä viikolla, koska Covid-kuolemat ja -tapaukset ovat lisääntyneet nopeasti kahden viime viikon aikana. Dorsetin neuvoston johtaja Spencer Flower sanoi: "Tämän taudin tuhoisat vaikutukset tuntuvat nyt." Sivustoa käytetään NHS:n sairaaloiden ruumishuoneiden tukemiseen. Flower lisäsi: "Ymmärrämme, että tämä aihe on vaikea kaikille. "Varmistamme, että läheisiä kohdellaan huolella ja kunnioituksella." Aiemmin Dorchesterin vanhalle radioasemalle perustettiin myös ruumishuone, joka on edelleen valmiina, jos sitä tarvitaan. Hampshiressä Basingstokessa käytetään väliaikaista ruumishuonetta tukemaan neljää NHS:n sairaalahautaustoimistoa ja hautaustoimistoa. Seuraa BBC Southia Facebookissa, Twitterissä tai Instagramissa. Lähetä juttuideoita osoitteeseen south.newsonline@bbc.co.uk. Aiheeseen liittyvät Internet-linkit Bournemouth, Christchurch ja Poole Council Dorset Council (Dorsetin neuvosto)</w:t>
      </w:r>
    </w:p>
    <w:p>
      <w:r>
        <w:rPr>
          <w:b/>
        </w:rPr>
        <w:t xml:space="preserve">Yhteenveto</w:t>
      </w:r>
    </w:p>
    <w:p>
      <w:r>
        <w:t xml:space="preserve">Coronavirus-pandemian ensimmäisen aallon aikana Poole Portissa perustettua väliaikaista ruumishuonetta käytetään ensimmäistä kertaa.</w:t>
      </w:r>
    </w:p>
    <w:p>
      <w:r>
        <w:rPr>
          <w:b/>
          <w:u w:val="single"/>
        </w:rPr>
        <w:t xml:space="preserve">Asiakirjan numero 40628</w:t>
      </w:r>
    </w:p>
    <w:p>
      <w:r>
        <w:t xml:space="preserve">Applen sirusuunnittelija Arm Holdingsin voitto kasvoi 23 prosenttia</w:t>
      </w:r>
    </w:p>
    <w:p>
      <w:r>
        <w:t xml:space="preserve">Cambridgessä sijaitseva yritys ilmoitti kesäkuun loppuun mennessä päättyneeltä kolmen kuukauden jaksolta 66,5 miljoonan punnan voitosta ennen veroja 135 miljoonan punnan myynnillä, mikä ylitti analyytikoiden ennusteet. Vaikka Applen tiistaina julkistama tulos nousi ennakoitua vähemmän, ARM-teknologian kysyntä älypuhelimissa, tietokoneissa ja televisioissa on edelleen suurta. ARM:n osakkeet nousivat uutisesta lähes 6 prosenttia. ARM lisensoi teknologiaansa siruvalmistajille ja saa rojaltituloja henkisestä omaisuudestaan. Yhtiö kertoi, että neljänneksellä toimitettiin 2 miljardia sirua, mikä oli 9 % enemmän kuin vuotta aiemmin, kun koko alalla laskua oli 4 %, ja prosessorikorvaukset kasvoivat 14 %. "ARM:n rojaltitulot kehittyivät edelleen paremmin kuin koko puolijohdeteollisuus, kun asiakkaamme kasvattivat markkinaosuuttaan nykyisillä markkinoilla ja lanseerasivat tuotteita, jotka vievät ARM:n teknologiaa uusille markkinoille", sanoi yhtiön toimitusjohtaja Warren East. Yhtiö sanoi, että koko vuoden tulos olisi markkinoiden odotusten mukainen, toisin kuin siruteknologiayhtiöt Intel ja Qualcomm, jotka ovat viime viikkoina laskeneet ennusteita.</w:t>
      </w:r>
    </w:p>
    <w:p>
      <w:r>
        <w:rPr>
          <w:b/>
        </w:rPr>
        <w:t xml:space="preserve">Yhteenveto</w:t>
      </w:r>
    </w:p>
    <w:p>
      <w:r>
        <w:t xml:space="preserve">ARM Holdings, brittiläinen yritys, joka on Applen iPhonen ja iPadin käyttämän siruteknologian takana, on ilmoittanut 23 prosentin kasvusta toisen neljänneksen voitoissaan.</w:t>
      </w:r>
    </w:p>
    <w:p>
      <w:r>
        <w:rPr>
          <w:b/>
          <w:u w:val="single"/>
        </w:rPr>
        <w:t xml:space="preserve">Asiakirjan numero 40629</w:t>
      </w:r>
    </w:p>
    <w:p>
      <w:r>
        <w:t xml:space="preserve">Mies loukkaantui vakavasti puukotuksessa West Bromwichin pubin ulkopuolella</w:t>
      </w:r>
    </w:p>
    <w:p>
      <w:r>
        <w:t xml:space="preserve">Myös kaksivuotias poika sai lieviä vammoja välikohtauksessa, joka sattui The Flower Pot -pubin ulkopuolella Spon Lanella, West Bromwichissa, sunnuntai-iltana. Poliisi kutsuttiin paikalle, kun ilmoitettiin järjestyshäiriöistä, ja se kertoi 24-vuotiaan miehen saaneen useita puukoniskuja. Ylikonstaapeli Paul Cook pyysi kaikkia, joilla on tietoja, ilmoittautumaan. Hän sanoi: Cook: "Ymmärrän yhteisön huolet ja haluan vakuuttaa, että teemme kaikkemme selvittääksemme, mitä eilen tapahtui, ja löytääksemme syylliset. "Jos näit, mitä tapahtui, tai sinulla on tietoja tapauksesta, ota yhteyttä." 24-vuotias mies on edelleen sairaalassa. Myös kaksivuotias poika vietiin sairaalaan. Seuraa BBC West Midlandsia Facebookissa ja Twitterissä ja tilaa paikalliset uutispäivitykset suoraan puhelimeesi.</w:t>
      </w:r>
    </w:p>
    <w:p>
      <w:r>
        <w:rPr>
          <w:b/>
        </w:rPr>
        <w:t xml:space="preserve">Yhteenveto</w:t>
      </w:r>
    </w:p>
    <w:p>
      <w:r>
        <w:t xml:space="preserve">Mies on saanut vakavia vammoja sen jälkeen, kun häntä oli puukotettu useamman kerran pubin ulkopuolella.</w:t>
      </w:r>
    </w:p>
    <w:p>
      <w:r>
        <w:rPr>
          <w:b/>
          <w:u w:val="single"/>
        </w:rPr>
        <w:t xml:space="preserve">Asiakirjan numero 40630</w:t>
      </w:r>
    </w:p>
    <w:p>
      <w:r>
        <w:t xml:space="preserve">Coronavirus: Muinainen mylly jatkaa kaupallista jauhojen tuotantoa</w:t>
      </w:r>
    </w:p>
    <w:p>
      <w:r>
        <w:t xml:space="preserve">Dorsetissa sijaitseva Sturminster Newtonin mylly mainittiin Domesday Bookissa vuonna 1086, ja siitä tuli toimiva museo sen jälkeen, kun sen teollinen toiminta lopetettiin vuonna 1970. Myllymies Pete Loosmore päätti kuitenkin tehdä myllystä jälleen kokopäiväisen toiminnan sen jälkeen, kun paikalliset elintarvikekauppiaat olivat ilmoittaneet pulasta. Hän sanoi, että työ oli ollut "ilo". Nykyinen Stour-joen varrella sijaitseva rakennus rakennettiin uudelleen viimeksi 1700-luvulla, ja sitä ylläpitävä hyväntekeväisyysjärjestö uskoo, että mylly on toiminut siellä vuodesta 1016 lähtien. Loosmore, jonka isoisä oli myllärinä paikalla noin 50 vuotta, kunnosti koneet 26 vuotta sitten, ja se avattiin uudelleen kulttuuriperintökierroksia varten. Hän kertoi, että hän ja hänen myllykollegansa Imogen Bittner käyttivät myllyä yleensä osa-aikaisesti matkailusesongin aikana, jotta se tuottaisi riittävästi jauhoja vierailijoille. "Olisimme myllyttäneet kaiken kaikkiaan noin kahtena päivänä kuukaudessa, jolloin jauhoja olisi riittänyt koko sesongin ajan, hän sanoi. "Ja sitten yhtäkkiä meillä oli lukitus - ja ensivaikutelmamme oli, että emme voi tehdä myllyllä mitään sosiaalisen etäisyyden vuoksi." "Takaisin elämään" Leivonnan suosion kasvu hallituksen kehotuksesta pysyä kotona on kuitenkin aiheuttanut piikin jauhojen kysynnässä. Loosmore sanoi, että myllyssä myydään yleensä tonni viljaa matkailusesongin aikana, mutta määrä kasvoi, kun paikalliset kaupat alkoivat ilmoittaa jauhopulasta. "Tänä vuonna olemme käyttäneet koko tonnin kahdessa tai kolmessa viikossa, ja jahtaamme yhä lisää viljaa", hän sanoi. "On ollut mukavaa saada paikka todella heräämään henkiin ja takaisin sellaiseksi kuin se oli ennen, kun se toimi kuutena päivänä viikossa."</w:t>
      </w:r>
    </w:p>
    <w:p>
      <w:r>
        <w:rPr>
          <w:b/>
        </w:rPr>
        <w:t xml:space="preserve">Yhteenveto</w:t>
      </w:r>
    </w:p>
    <w:p>
      <w:r>
        <w:t xml:space="preserve">Muinainen vesimylly, joka tavallisesti toimii matkailunähtävyytenä, on alkanut tuottaa jauhoja kaupallisessa mittakaavassa, jotta se voisi vastata lisääntyneeseen kysyntään koronaviruksen aiheuttaman lukituksen aikana.</w:t>
      </w:r>
    </w:p>
    <w:p>
      <w:r>
        <w:rPr>
          <w:b/>
          <w:u w:val="single"/>
        </w:rPr>
        <w:t xml:space="preserve">Asiakirjan numero 40631</w:t>
      </w:r>
    </w:p>
    <w:p>
      <w:r>
        <w:t xml:space="preserve">Takavarikoidut meksikolaiskartellin hevoset tuottavat ennätyssumman huutokaupassa</w:t>
      </w:r>
    </w:p>
    <w:p>
      <w:r>
        <w:t xml:space="preserve">FBI:n agentit olivat takavarikoineet yli 400 hevosta Jose Trevino Moralesin tilalta Oklahomassa kesäkuussa 2012. Trevino Morales todettiin aiemmin tänä vuonna syylliseksi rahanpesuun ja tuomittiin 20 vuodeksi vankilaan. Hänen veljensä Miguel Angel, joka johti Zetas-huumekartellia, pidätettiin aiemmin tänä vuonna Meksikossa. Vuoden 2012 ratsiassa takavarikoiduista sadoista hevosista viisi viimeistä myytiin huutokaupassa Oklahoma Cityssä yhteensä 3,1 miljoonalla dollarilla (1,9 miljoonalla punnalla). Kilpahevonen Tempting Dash sai 1,7 miljoonaa dollaria - ennätys Oklahoman julkisessa huutokaupassa neljänneshevosrodun osalta. Syyttäjät syyttivät Jose Trevino Moralesia, 46, useiden miljoonien dollarien rahanpesujärjestelystä, jossa hän osti, valmensi, kilpailutti ja myi kilpahevosia Lounais-Yhdysvalloissa piilottaakseen Zetas-kartellin laittomat tulot. Toukokuussa hänet todettiin syylliseksi salaliittoon rahanpesuun. Syyskuussa Yhdysvaltain piirituomari tuomitsi hänet 20 vuodeksi vankilaan. Hänen vaimonsa ja tyttärensä tunnustivat syyllisyytensä lievempiin syytteisiin. Zetat ovat yksi Meksikon voimakkaimmista ja häikäilemättömimmistä rikolliskartelleista, joka hallitsee suurta osaa Etelä-Amerikasta Meksikon kautta Yhdysvaltoihin suuntautuvasta huumekaupasta. Sitä johti heinäkuussa tapahtuneeseen pidätykseen asti Miguel Angel Trevino, jonka meksikolaiset merijalkaväen sotilaat ottivat kiinni lähellä Yhdysvaltain rajaa Nuevo Laredossa useita kuukausia kestäneen valvontaoperaation jälkeen. Häntä syytetään murhasta, kidutuksesta, sieppauksesta ja muista rikoksista.</w:t>
      </w:r>
    </w:p>
    <w:p>
      <w:r>
        <w:rPr>
          <w:b/>
        </w:rPr>
        <w:t xml:space="preserve">Yhteenveto</w:t>
      </w:r>
    </w:p>
    <w:p>
      <w:r>
        <w:t xml:space="preserve">Pahamaineisen meksikolaisen kartellipomon veljen tilalla tehdyssä ratsiassa takavarikoidut kilpahevoset on myyty ennätyshintaan huutokaupassa Yhdysvalloissa.</w:t>
      </w:r>
    </w:p>
    <w:p>
      <w:r>
        <w:rPr>
          <w:b/>
          <w:u w:val="single"/>
        </w:rPr>
        <w:t xml:space="preserve">Asiakirjan numero 40632</w:t>
      </w:r>
    </w:p>
    <w:p>
      <w:r>
        <w:t xml:space="preserve">Katrice Leen perhe-elokuvan rekonstruktio Saksan televisiolle</w:t>
      </w:r>
    </w:p>
    <w:p>
      <w:r>
        <w:t xml:space="preserve">Katrice Lee oli kahden vuoden ikäinen, kun hän katosi supermarketista Saksassa, lähellä sotilastukikohtaa, jossa hänen Hartlepoolista kotoisin oleva isänsä Richard työskenteli. Herra Lee, Katricen äiti Sharon ja sisko Natasha kuvaavat Southamptonissa haastatteluja saksalaista ohjelmaa varten. Lee sanoi, että elokuvan avulla voitaisiin löytää "puuttuva lenkki". XYZ-ohjelma on saksalainen vastine BBC:n Crimewatch-ohjelmalle, joka lähetti oman vetoomuksensa marraskuussa. Kadonnut syntymäpäivänä Lee sanoi, että Saksassa kuvataan rekonstruktio, ja elokuva esitetään muun muassa Kanadassa, Australiassa ja Amerikassa. Katricen isosisko Natasha sanoi: "Toivomme, että joku toivottavasti ajattelee: 'Voi jukra, luulen olevani Katrice', tai että ihmisillä, jotka sieppasivat hänet, saattaisi todella olla omatunto." Lee oli sijoitettu Paderborniin ja oli kersantti Britannian armeijassa. Katrice katosi syntymäpäivänään, kun hänen perheensä oli ostamassa juhlaruokia Schloss Neuhausin kaupasta.</w:t>
      </w:r>
    </w:p>
    <w:p>
      <w:r>
        <w:rPr>
          <w:b/>
        </w:rPr>
        <w:t xml:space="preserve">Yhteenveto</w:t>
      </w:r>
    </w:p>
    <w:p>
      <w:r>
        <w:t xml:space="preserve">Vuonna 1981 kadonneen pikkulapsen perhe osallistuu uuden, ympäri maailmaa lähetettävän televisiovetoomuksen kuvauksiin.</w:t>
      </w:r>
    </w:p>
    <w:p>
      <w:r>
        <w:rPr>
          <w:b/>
          <w:u w:val="single"/>
        </w:rPr>
        <w:t xml:space="preserve">Asiakirjan numero 40633</w:t>
      </w:r>
    </w:p>
    <w:p>
      <w:r>
        <w:t xml:space="preserve">Valtuutettu ehdottaa avustusten leikkausta Tauntonin panimorakennuksen pelastamiseksi.</w:t>
      </w:r>
    </w:p>
    <w:p>
      <w:r>
        <w:t xml:space="preserve">Brewhouse-teatteri meni konkurssiin sen jälkeen, kun johtokunta oli todennut sen taloudellisen tilanteen olevan "kestämätön". Konservatiivien kaupunginvaltuutettu Ian Morrell aikoo pyytää kollegoitaan luopumaan puolesta vuotuisesta päivärahastaan, mikä hänen mukaansa toisi 120 428 puntaa teatterin hyväksi. Neuvosto on myös varannut ylimääräiset 35 000 puntaa "kiinteistön suojelemiseksi". Morrell aikoo esittää asiaa koskevan esityksen neuvoston kokoukselle myöhemmin. Hän sanoi: "Tämä on noloa: "Brewhouse-teatterin sulkeminen on menetys yhteisöllemme ja häpeä neuvoston ja kreivikunnan kaupungille." Hän sanoi: "Brewhouse-teatterin sulkeminen on menetys yhteisöllemme ja häpeä neuvoston ja kreivikunnan kaupungille." Taunton Deanen valtuuston täysistunto, jossa vahvistetaan talousarvio, pidetään klo 19.30 GMT. Teatterin tulevaisuus ei ole esityslistalla, mutta neuvosto on pidentänyt yleisön kysymyksille varattua tavanomaista 15 minuutin aikaa yhteen tuntiin - tämä alkaa klo 18.30 GMT. Neuvoston tiedottaja sanoi, että neuvoston istuntosaliin päästetään enintään 25 ihmistä, ja kaikille halukkaille annetaan neljä minuuttia aikaa puhua. Useat paikalliset taideryhmät kampanjoivat myös kaupungin teatterin pelastamiseksi, ja koska paikalle odotetaan saapuvan paljon ihmisiä, valtuusto ilmoitti avaavansa vastaanottoalueen, jotta "ihmisten ei tarvitse odottaa kylmässä ja pimeässä".</w:t>
      </w:r>
    </w:p>
    <w:p>
      <w:r>
        <w:rPr>
          <w:b/>
        </w:rPr>
        <w:t xml:space="preserve">Yhteenveto</w:t>
      </w:r>
    </w:p>
    <w:p>
      <w:r>
        <w:t xml:space="preserve">Tauntonin kaupunginvaltuutettuja pyydetään leikkaamaan vuotuisia avustuksiaan kaupungin teatterin pelastamiseksi, sillä se ilmoitti viime viikolla joutuvansa sulkemaan ovensa.</w:t>
      </w:r>
    </w:p>
    <w:p>
      <w:r>
        <w:rPr>
          <w:b/>
          <w:u w:val="single"/>
        </w:rPr>
        <w:t xml:space="preserve">Asiakirjan numero 40634</w:t>
      </w:r>
    </w:p>
    <w:p>
      <w:r>
        <w:t xml:space="preserve">"Boikotoi Burman hallintoa" - AHRC</w:t>
      </w:r>
    </w:p>
    <w:p>
      <w:r>
        <w:t xml:space="preserve">"Kehotamme Sanghan (buddhalaisyhteisön) kunniakkaita jäseniä kaikkialla maailmassa seuraamaan Burmassa toimivien kollegojensa esimerkkiä", sanoi hongkongilaisen alueellisen ihmisoikeusryhmän toiminnanjohtaja Basil Fernando. AHRC pyytää Sanghaa myös ilmoittamaan virallisesti, etteivät he ota vastaan almuja sotilashallituksen edustajilta, mukaan lukien Burman suurlähetystöjen ja konsulaattien henkilökunta, tai siihen suoraan yhteydessä olevilta henkilöiltä. Kehotus seurasi kolmen päivän marssia, jonka tuhannet buddhalaismunkit järjestivät eri puolilla Burmaa. He vaativat Mandalayssa sijaitsevalta liitolta, että hallituksen viranomaiset pyytävät anteeksi 5. syyskuuta tapahtunutta hyökkäystä munkkeja vastaan, jotka osoittivat mieltään elokuussa polttoaineiden äkillistä hinnannousua vastaan. Yhden väitetään kuolleen pahoinpitelyssä. Munkit monissa osissa maata, kuten Rangoonissa, Pegussa, Mandalayssa, Sittwessä ja Mogokessa, ovat maanantaista lähtien järjestäneet seremonioita, joissa julistetaan boikotti kaikkia sotilashallinnon jäseniä ja heidän kumppaneitaan vastaan. Boikottijulistus, josta on päätetty muinaisen kurinpitosäännöstön mukaisesti, tarkoittaa, että munkit eivät ota vastaan lahjoituksia eivätkä saarnaa tai johda seremonioita, joihin osallistuu juntan jäseniä, armeijan henkilöstöä ja muita.</w:t>
      </w:r>
    </w:p>
    <w:p>
      <w:r>
        <w:rPr>
          <w:b/>
        </w:rPr>
        <w:t xml:space="preserve">Yhteenveto</w:t>
      </w:r>
    </w:p>
    <w:p>
      <w:r>
        <w:t xml:space="preserve">Aasian ihmisoikeuskomissio (AHRC) kehottaa buddhalaisia maailmanlaajuisesti liittymään Burman munkkien seuraan ja boikotoimaan kaikkia Burman sotilashallinnosta tulevia tai siihen liittyviä henkilöitä.</w:t>
      </w:r>
    </w:p>
    <w:p>
      <w:r>
        <w:rPr>
          <w:b/>
          <w:u w:val="single"/>
        </w:rPr>
        <w:t xml:space="preserve">Asiakirjan numero 40635</w:t>
      </w:r>
    </w:p>
    <w:p>
      <w:r>
        <w:t xml:space="preserve">Taunton M5:n onnettomuus: Perhe kunnioittaa "rakastavaa äitiä".</w:t>
      </w:r>
    </w:p>
    <w:p>
      <w:r>
        <w:t xml:space="preserve">Joanne Jennings Highbridgesta Somersetistä kuoli kolarissa M5-tiellä Tauntonin lähellä 13. syyskuuta noin kello 08.30 BST. Hänen perheensä mukaan hän oli "rakastava äiti, vaimo, sisko, täti ja lastenhoitaja", joka oli "aina täynnä iloa". "Perhe ja ystävät tulevat kaipaamaan häntä", he lisäsivät. Avon ja Somersetin poliisin mukaan Jennings oli M5-tien liittymässä 25 Somersetissa, kun rekka-auto törmäsi ulosajoa odottaviin autoihin. Onnettomuudessa kuoli myös Rod Walsh, 54, Cheddarista Somersetistä, joka oli matkustajana Jenningsin takana olleessa autossa. Kaksi muuta ihmistä loukkaantui vakavasti - parikymppinen nainen ja Walshin vaimo Ceri, jonka tila on tällä hetkellä vakaa Southmeadin sairaalassa Bristolissa. Sadat ajoneuvot olivat onnettomuuden jälkeen ruuhkassa M5-tiellä. Etelään johtava ajorata avattiin uudelleen noin 11 tuntia myöhemmin illalla. Poliisi on vedonnut onnettomuuden nähneisiin, jotta he ilmoittaisivat siitä.</w:t>
      </w:r>
    </w:p>
    <w:p>
      <w:r>
        <w:rPr>
          <w:b/>
        </w:rPr>
        <w:t xml:space="preserve">Yhteenveto</w:t>
      </w:r>
    </w:p>
    <w:p>
      <w:r>
        <w:t xml:space="preserve">Sen 45-vuotiaan naisen perhe, joka kuoli, kun hänen kuljettamansa auto törmäsi kuorma-autoon M5-tiellä, on kunnioittanut häntä.</w:t>
      </w:r>
    </w:p>
    <w:p>
      <w:r>
        <w:rPr>
          <w:b/>
          <w:u w:val="single"/>
        </w:rPr>
        <w:t xml:space="preserve">Asiakirjan numero 40636</w:t>
      </w:r>
    </w:p>
    <w:p>
      <w:r>
        <w:t xml:space="preserve">Tuomioistuimen mukaan poliisin palkan pitäisi alkaa 4000 puntaa alempana.</w:t>
      </w:r>
    </w:p>
    <w:p>
      <w:r>
        <w:t xml:space="preserve">Se on seurausta Tom Winsorin ehdotuksista, jotka koskevat poliisin palkkojen, työehtojen ja korvausten tarkistamista. Hän ehdotti alkupalkan alentamista 19 000 puntaan. Poliisin välitystuomioistuin on hyväksynyt hänen suosituksensa poliisien pakollisesta irtisanomisesta, mutta ei ole tehnyt päätöstä siitä. Sisäministeriön mukaan sisäministeri Theresa May harkitsee asiaa. Poliisiliiton puheenjohtaja Paul McKeever sanoi BBC:lle: "Vaikka kunnioitamme poliisin välitystuomioistuimen päätöstä, olemme hyvin pettyneitä siihen, että poliisikonstaapelien alkupalkka on 19 000 puntaa. "Emme ymmärrä, miten tämä sopii yhteen sisäministeriön pyrkimyksen kanssa ammattimaistaa poliisivoimia ja rekrytoida parhaita poliiseja." "Emme ymmärrä, miten tämä sopii yhteen sisäministeriön pyrkimyksen kanssa." Sisäministeriön tiedottaja sanoi: "Sisäministeri on vastaanottanut poliisin välitystuomioistuimen raportin ja harkitsee nyt sen päätelmiä erittäin huolellisesti lakisääteisten velvollisuuksiensa mukaisesti. "On tärkeää, että ministerit ottavat aikaa tarkastella raporttia kokonaisuudessaan ennen päätöksen tekemistä." Tuomioistuin totesi, ettei se voinut tehdä päätöstä erorahakysymyksestä, ja suositteli lisäneuvotteluja.</w:t>
      </w:r>
    </w:p>
    <w:p>
      <w:r>
        <w:rPr>
          <w:b/>
        </w:rPr>
        <w:t xml:space="preserve">Yhteenveto</w:t>
      </w:r>
    </w:p>
    <w:p>
      <w:r>
        <w:t xml:space="preserve">Tuomioistuin on suositellut, että Englannin ja Walesin poliisien alkupalkkaa leikataan 4000 punnalla.</w:t>
      </w:r>
    </w:p>
    <w:p>
      <w:r>
        <w:rPr>
          <w:b/>
          <w:u w:val="single"/>
        </w:rPr>
        <w:t xml:space="preserve">Asiakirjan numero 40637</w:t>
      </w:r>
    </w:p>
    <w:p>
      <w:r>
        <w:t xml:space="preserve">Tuuli levittää Roachesin liekkejä, kun miehistöt taistelevat palon rajoittamiseksi</w:t>
      </w:r>
    </w:p>
    <w:p>
      <w:r>
        <w:t xml:space="preserve">Miehistöt kutsuttiin ensimmäisen kerran palamaan Roachesissa, Upper Hulmessa, Staffordshiren osavaltiossa, torstaina iltapäivällä. Aluksi palo oli vaikuttanut 80 hehtaarin (0,3 neliökilometrin) alueelle, mutta voimakkaat tuulet saivat liekit leviämään pohjoisemmaksi ja kattamaan 219 hehtaarin (0,8 neliökilometrin) alueen. Alsagerin paloasema kertoi twiitissään, että sää oli aiheuttanut "voimakasta toimintaa". Kuusikymmentä palomiestä Cheshiren, Staffordshiren ja Derbyshiren osavaltioista hoitaa paloa. Twitterissä julkaistulla videolla Staffordshiren palo- ja pelastustoimen aluepäällikkö Jim Bywater sanoi, että miehistöt käsittelevät "erittäin vaikeaa maastopaloa". Useita koteja on evakuoitu, ja yhtä miestä on hoidettu savuhengityksen vuoksi. Yleisöä on varoitettu välttämään aluetta.</w:t>
      </w:r>
    </w:p>
    <w:p>
      <w:r>
        <w:rPr>
          <w:b/>
        </w:rPr>
        <w:t xml:space="preserve">Yhteenveto</w:t>
      </w:r>
    </w:p>
    <w:p>
      <w:r>
        <w:t xml:space="preserve">Palomiehet yrittävät saada kuriin soistuneen tulipalon, joka on levinnyt nopeasti sen alkamisesta lähtien.</w:t>
      </w:r>
    </w:p>
    <w:p>
      <w:r>
        <w:rPr>
          <w:b/>
          <w:u w:val="single"/>
        </w:rPr>
        <w:t xml:space="preserve">Asiakirjan numero 40638</w:t>
      </w:r>
    </w:p>
    <w:p>
      <w:r>
        <w:t xml:space="preserve">Felixstowen satama takavarikoi miljoonia laittomia savukkeita</w:t>
      </w:r>
    </w:p>
    <w:p>
      <w:r>
        <w:t xml:space="preserve">Savukkeet olivat tulleet Filippiineiltä, ja ne aiheuttivat 600 000 punnan verotulojen menetyksen. Rajavartiolaitoksen upseeri Kevin Sayer sanoi: "Ne eivät näyttäneet banaanisipseiltä. Avasimme ovet ja löysimme lattiasta kattoon savukerasioita." Savukkeet eivät olleet väärennöksiä, vaan merkkejä, joita tullivirkailijat eivät olleet ennen nähneet. Ne takavarikoitiin viikonloppuna ja asetettiin näytteille maahanmuuttoministeri Mark Harperille, joka vieraili satamassa. "Rajavartiolaitoksemme virkamiehet suojelevat joka vuosi noin 300 miljoonaa puntaa tulleja ja veroja, jotka muuten olisivat riski valtionkassaan", Harper sanoi ja antoi tunnustusta sataman työlle. "He suojelevat meitä turvallisuusuhkilta, taloutta vahingoittavilta ihmisiltä ja myös laillisia yrityksiä ja estävät järjestäytynyttä rikollisuutta alittamasta niitä."</w:t>
      </w:r>
    </w:p>
    <w:p>
      <w:r>
        <w:rPr>
          <w:b/>
        </w:rPr>
        <w:t xml:space="preserve">Yhteenveto</w:t>
      </w:r>
    </w:p>
    <w:p>
      <w:r>
        <w:t xml:space="preserve">Rajavartiolaitoksen henkilökunta on takavarikoinut Felixstowen satamassa 4,5 miljoonaa banaanisipseiksi merkittyä savuketta.</w:t>
      </w:r>
    </w:p>
    <w:p>
      <w:r>
        <w:rPr>
          <w:b/>
          <w:u w:val="single"/>
        </w:rPr>
        <w:t xml:space="preserve">Asiakirjan numero 40639</w:t>
      </w:r>
    </w:p>
    <w:p>
      <w:r>
        <w:t xml:space="preserve">Hordenin ampuminen: Kolme pidätystä miehen loukkaannuttua vakavasti</w:t>
      </w:r>
    </w:p>
    <w:p>
      <w:r>
        <w:t xml:space="preserve">Poliisi kertoi, että heidät kutsuttiin Moutter Closeen, Hordeniin, Peterleen lähelle, noin 01:45 GMT. Durhamin poliisin mukaan mies on pidätetty epäiltynä murhayrityksestä, ja kaksi naista on pidätettynä epäiltynä murhan tekemiseen tähtäävästä salaliitosta. Det Ch Insp Stephen Thubron vetosi kaikkiin, joilla on tietoja ampumisesta, ottamaan yhteyttä poliisiin. Aiheeseen liittyvät Internet-linkit Durhamin poliisi</w:t>
      </w:r>
    </w:p>
    <w:p>
      <w:r>
        <w:rPr>
          <w:b/>
        </w:rPr>
        <w:t xml:space="preserve">Yhteenveto</w:t>
      </w:r>
    </w:p>
    <w:p>
      <w:r>
        <w:t xml:space="preserve">Mies on loukkaantunut vakavasti ammuskelussa Durhamin kreivikunnassa.</w:t>
      </w:r>
    </w:p>
    <w:p>
      <w:r>
        <w:rPr>
          <w:b/>
          <w:u w:val="single"/>
        </w:rPr>
        <w:t xml:space="preserve">Asiakirjan numero 40640</w:t>
      </w:r>
    </w:p>
    <w:p>
      <w:r>
        <w:t xml:space="preserve">Brasilian tulvat: Minas Gerais: Kymmeniä kuollut vakavissa sademyrskyissä</w:t>
      </w:r>
    </w:p>
    <w:p>
      <w:r>
        <w:t xml:space="preserve">Monet uhreista hautautuivat maanvyöryihin tai huuhtoutuivat tulviin perjantain ja lauantain rankkasateiden jälkeen. Yli 2 500 ihmistä evakuoitiin kodeistaan, ja paikallisessa televisiossa näytettiin kuvia punaisen mudan alla olevista raunioituneista taloista. Pelastustyöt jatkuivat yön yli sunnuntaina, ja 17 ihmistä oli kateissa. Brasilian sääpalvelu kertoi lauantaina, että Minas Geraisin osavaltion pääkaupungissa Belo Horizontessa oli satanut 17 senttimetriä vuorokauden aikana, mikä on rankin sademäärä sitten 110 vuoden takaisen kirjaamisen. Noin 40 kuntaa Brasilian toiseksi väkirikkaimmassa osavaltiossa on kärsinyt pahoin. Tulvat ja maanvyöryt osuvat Belo Horizontesta lounaaseen sijaitsevan Brumadinhon kaupungin lähellä tapahtuneen padon murtumisen ensimmäiseen vuosipäivään, jolloin 270 ihmistä sai surmansa. Metsät tuhoutuivat ja joet saastuivat Brasilian pahimmassa teollisuusonnettomuudessa. Kaivosjätti Vale ja saksalainen tilintarkastaja Tüv Süd joutuvat nyt vastaamaan romahdukseen liittyviin ympäristösyytteisiin, ja 16:ta yrityksissä työskennellyttä henkilöä syytetään murhasta. Valea on syytetty siitä, että se ei ilmoittanut varoitusmerkeistä ennen kuin pato nielaisi ruokalan, toimistoja ja maatiloja.</w:t>
      </w:r>
    </w:p>
    <w:p>
      <w:r>
        <w:rPr>
          <w:b/>
        </w:rPr>
        <w:t xml:space="preserve">Yhteenveto</w:t>
      </w:r>
    </w:p>
    <w:p>
      <w:r>
        <w:t xml:space="preserve">Ainakin 30 ihmistä on kuollut Brasilian Minas Geraisin osavaltiossa rajuissa sademyrskyissä, kertovat maan pelastuspalvelut.</w:t>
      </w:r>
    </w:p>
    <w:p>
      <w:r>
        <w:rPr>
          <w:b/>
          <w:u w:val="single"/>
        </w:rPr>
        <w:t xml:space="preserve">Asiakirjan numero 40641</w:t>
      </w:r>
    </w:p>
    <w:p>
      <w:r>
        <w:t xml:space="preserve">Pop-up-digitaaliasema BBC Radio Cymru Mwy aloittaa toimintansa.</w:t>
      </w:r>
    </w:p>
    <w:p>
      <w:r>
        <w:t xml:space="preserve">Radio Cymru Mwy -radion on määrä pyöriä 15 viikkoa 19. syyskuuta alkaen ja lähettää lähetyksiä joka arkiaamu. Asema keskittyy enemmän musiikkiin ja helppoon kuunteluun, kun taas Radio Cymru -radioaseman pääohjelmat jatkuvat normaalisti. "Nimi BBC Radio Cymru Mwy kertoo kaiken - enemmän musiikkia, naurua ja enemmän valinnanvaraa BBC Radio Cymrun kuuntelijoille", sanoi toimittaja Betsan Powys. "Kun valmistaudumme juhlimaan BBC Radio Cymru -radion 40-vuotissyntymäpäivää vuonna 2017, on välttämätöntä, että jatkamme kehittämistä ja innovointia. "Pop-up-asema tarjoaa meille mahdollisuuden hyödyntää uutta teknologiaa, mutta ennen kaikkea se tarjoaa kuuntelijoille enemmän valinnanvaraa." Radio Cymru täyttää 40 vuotta 3. tammikuuta, päivä pop-up-aseman päättymisen jälkeen.</w:t>
      </w:r>
    </w:p>
    <w:p>
      <w:r>
        <w:rPr>
          <w:b/>
        </w:rPr>
        <w:t xml:space="preserve">Yhteenveto</w:t>
      </w:r>
    </w:p>
    <w:p>
      <w:r>
        <w:t xml:space="preserve">Pop-up-digitaaliradioasema aloittaa toimintansa syyskuussa BBC Radio Cymru -radion 40-vuotissyntymäpäivän alla.</w:t>
      </w:r>
    </w:p>
    <w:p>
      <w:r>
        <w:rPr>
          <w:b/>
          <w:u w:val="single"/>
        </w:rPr>
        <w:t xml:space="preserve">Asiakirjan numero 40642</w:t>
      </w:r>
    </w:p>
    <w:p>
      <w:r>
        <w:t xml:space="preserve">Donegalin oranssin marssin avulla kurotaan umpeen sukupolvien välinen kuilu</w:t>
      </w:r>
    </w:p>
    <w:p>
      <w:r>
        <w:t xml:space="preserve">Vierailijat niinkin kaukaa kuin Kanadasta ja Yhdysvalloista marssivat yhdessä NI:n ja rajanaapurikuntien Cavanin, Leitrimin ja Monaghanin loosien jäsenten kanssa. Paikalla oli myös saman perheen kolme sukupolvea, joilla on sama nimi. Piirikunnan suurmestari David Mahon sanoi olevansa "hyvin ylpeä" siitä, että hänen poikansa ja kahden kuukauden ikäinen pojanpoikansa, joiden molempien nimi on myös David, saivat osallistua päivän tapahtumiin. Vaikka Orangemen-ehdokkaiden on teknisesti oltava vähintään 16-vuotiaita, Mahon sanoi olevansa tyytyväinen uuden sukupolven tuloon. Marssi järjestetään ennen Pohjois-Irlannissa vuosittain 12. heinäkuuta järjestettäviä tapahtumia, joilla juhlistetaan vuoden 1690 Boynen taistelua. Kokoonnuttuaan kylän ulkopuolelle marssijat, joita seurasi noin 50 orkesteria, kulkivat puolentoista kilometrin pituista reittiä pitkin jumalanpalvelukseen. Pohjois-Irlannin poliisi vetosi ennen maanantain paraateja kaikkiin viikonloppuna järjestettäviin heinäkuun kahdentoista päivän juhlallisuuksiin osallistuviin tai paraateja vastaan protestoiviin henkilöihin, jotta nämä toimisivat vastuullisesti.</w:t>
      </w:r>
    </w:p>
    <w:p>
      <w:r>
        <w:rPr>
          <w:b/>
        </w:rPr>
        <w:t xml:space="preserve">Yhteenveto</w:t>
      </w:r>
    </w:p>
    <w:p>
      <w:r>
        <w:t xml:space="preserve">Tuhannet Orangemen-miehet ovat pitäneet vuotuisen kaksitoista päivää edeltävän paraatinsa Rossnowlaghissa, Donegalin kreivikunnassa.</w:t>
      </w:r>
    </w:p>
    <w:p>
      <w:r>
        <w:rPr>
          <w:b/>
          <w:u w:val="single"/>
        </w:rPr>
        <w:t xml:space="preserve">Asiakirjan numero 40643</w:t>
      </w:r>
    </w:p>
    <w:p>
      <w:r>
        <w:t xml:space="preserve">Jerseyssä kolme sateisinta kuukautta ennätyksellisesti</w:t>
      </w:r>
    </w:p>
    <w:p>
      <w:r>
        <w:t xml:space="preserve">John Searson saaren metrologian laitokselta kertoi, että joulukuussa oli satanut hieman alle 203 millimetriä. "Vuoden 2012 kolmen viimeisen kuukauden aikana satoi yli puoli metriä sadetta, ja tämä on sateisimmat kolme kuukautta, jotka on mitattu sitten tietojen kirjaamisen alkamisen", hän sanoi. Martin Crozier, Guernseyn metrologisen toimiston vanhempi ennustaja, sanoi kuitenkin, että sademäärät eivät rikkoneet mitään ennätyksiä Guernseyssä vuonna 2012. Hänen mukaansa joulukuun lopun sateinen sää oli nostanut Guernseyn vuotuisen sademäärän yli metriin. Hänen mukaansa vuosi 2012 oli alkanut hyvin kuivana, ja maaliskuuhun mennessä Guernsey oli ollut lähellä kuivuutta, mutta loppukeväästä oli alkanut märkä sää, joka ei ollut juuri hellittänyt loppuvuoden 2012 aikana. Crozier sanoi, että erittäin märkiä vuosia esiintyy noin 20 vuoden välein.</w:t>
      </w:r>
    </w:p>
    <w:p>
      <w:r>
        <w:rPr>
          <w:b/>
        </w:rPr>
        <w:t xml:space="preserve">Yhteenveto</w:t>
      </w:r>
    </w:p>
    <w:p>
      <w:r>
        <w:t xml:space="preserve">Vuoden 2012 kolme viimeistä kuukautta olivat sateisimmat sen jälkeen, kun Jerseyssä aloitettiin mittaukset.</w:t>
      </w:r>
    </w:p>
    <w:p>
      <w:r>
        <w:rPr>
          <w:b/>
          <w:u w:val="single"/>
        </w:rPr>
        <w:t xml:space="preserve">Asiakirjan numero 40644</w:t>
      </w:r>
    </w:p>
    <w:p>
      <w:r>
        <w:t xml:space="preserve">Skotlannin ambulanssipalvelun varoitus vähäpätöisistä puheluista</w:t>
      </w:r>
    </w:p>
    <w:p>
      <w:r>
        <w:t xml:space="preserve">Sen mukaan ambulanssimiehistöt käsittelevät 20-30 prosentin puhelujen nousua joulun ja uudenvuoden juhlapyhien huippuaikoina. Viimeaikaisiin sopimattomiin puheluihin SAS:lle kuului muun muassa puhelu, jossa joku oli kadottanut kotiavaimensa. Toinen soittaja otti yhteyttä ambulanssiin ja pyysi apua, koska hänen kattilansa oli hajonnut. SAS:n toimitusjohtaja Pauline Howie sanoi: "Henkilökuntamme tekee väsymättä töitä vastatakseen avunpyyntöihin ja antaakseen mahdollisimman asianmukaista hoitoa, mutta 999-palvelu on tarkoitettu vakaviin hätätilanteisiin, ja pyydämme yleisöä käyttämään sitä viisaasti, jotta voimme jatkossakin lähettää ambulanssit nopeasti meitä eniten tarvitseville. "Ruuhka-aikoina, kuten juhlakaudella, jokainen sopimaton puhelu voi viivästyttää vakavaan hätätilanteeseen vastaamista." Palveluun on myös soitettu muun muassa seuraavia puheluita: SAS:n mukaan sen keskimääräinen vasteaika hengenvaaralliseen tilanteeseen on 6,5 minuuttia.</w:t>
      </w:r>
    </w:p>
    <w:p>
      <w:r>
        <w:rPr>
          <w:b/>
        </w:rPr>
        <w:t xml:space="preserve">Yhteenveto</w:t>
      </w:r>
    </w:p>
    <w:p>
      <w:r>
        <w:t xml:space="preserve">Skotlannin ambulanssipalvelu (SAS) on kehottanut yleisöä käyttämään palvelua "järkevästi".</w:t>
      </w:r>
    </w:p>
    <w:p>
      <w:r>
        <w:rPr>
          <w:b/>
          <w:u w:val="single"/>
        </w:rPr>
        <w:t xml:space="preserve">Asiakirjan numero 40645</w:t>
      </w:r>
    </w:p>
    <w:p>
      <w:r>
        <w:t xml:space="preserve">Tiedotusvälineet kyseenalaistavat Fonsekan tuomion laillisuuden</w:t>
      </w:r>
    </w:p>
    <w:p>
      <w:r>
        <w:t xml:space="preserve">Julkisten palvelujen komission puheenjohtaja, tohtori Costa puhui toimittajille Colombossa tiistaina joukkoviestintä- ja tiedotusministeriön järjestämässä "Asidisi Viduwath Kathikawa" -tapahtumassa. Sri Lankan presidentti on hyväksynyt sotilastuomioistuinten tuomitseman entisen armeijan päällikön Sarath Fonsekan 30 kuukauden vankilatuomion pakkotyöllä. sotilastuomioistuinten tuomiot ovat perusteltuja Tohtori Costan mukaan sotilastuomioistuinten antamat tuomiot ovat perusteltuja. Tohtori Costa sanoi, että Sarath Fonseka menettää paikkansa parlamentissa, mikä on maan lainsäädännön mukaista. Hän siteerasi perustuslain 4 artiklan c alakohtaa ja sanoi, että kansan tuomiovaltaa käyttää parlamentti, ja parlamentin pääsihteeri on käyttänyt tätä valtaa ilmoittamalla vaalikomissaarille, että Sarath Fonsekan parlamenttipaikka on vapautunut. Lopullinen tulkitseva viranomainen on kuitenkin korkein oikeus, sanoi tohtori Costa. Colombon yliopiston oikeustieteellisen tiedekunnan vanhempi lehtori Dr. Prathiba Mahanamahewa sanoi mediakonferenssissa puhuessaan, että maassa on ilmaistu erilaisia näkemyksiä sotatuomioistuimen päätöksestä, ja selitti, että sotatuomioistuimen päätökset hyväksytään kaikkialla maailmassa, myös Yhdysvalloissa ja Kanadassa. Vastauksena toimittajien esittämiin kysymyksiin tohtori Jayatissa de Costa selitti, että tuomion murskaamiseksi on olemassa oikeudellisia säännöksiä, joiden nojalla voidaan nostaa kanne perusoikeuksia vastaan tai tehdä kirjelmähakemus, ja tällaisessa tapauksessa korkein oikeus voi tulkita oikeudellista kantaa.</w:t>
      </w:r>
    </w:p>
    <w:p>
      <w:r>
        <w:rPr>
          <w:b/>
        </w:rPr>
        <w:t xml:space="preserve">Yhteenveto</w:t>
      </w:r>
    </w:p>
    <w:p>
      <w:r>
        <w:t xml:space="preserve">Armeijan entisen päällikön Sarath Fonsekan tuomion lopullinen tulkintatoimivalta on korkeimmalla oikeudella, sanoo johtava perustuslakiasiantuntija, tohtori Jayatissa de Costa.</w:t>
      </w:r>
    </w:p>
    <w:p>
      <w:r>
        <w:rPr>
          <w:b/>
          <w:u w:val="single"/>
        </w:rPr>
        <w:t xml:space="preserve">Asiakirjan numero 40646</w:t>
      </w:r>
    </w:p>
    <w:p>
      <w:r>
        <w:t xml:space="preserve">Kenialaispariskuntaa kohdeltiin tuhlailevassa seremoniassa 1 dollarin häiden jälkeen</w:t>
      </w:r>
    </w:p>
    <w:p>
      <w:r>
        <w:t xml:space="preserve">Uutinen heidän viime kuussa järjestetyistä edullisista häistään levisi sosiaalisessa mediassa, ja monet kenialaiset tarjoutuivat auttamaan. Ensimmäisissä häissään Wilson ja Ann Mutura pukeutuivat farkkuihin ja T-paitoihin, ja sormuksina toimi kaksi teräsympyrää. Kenian tiedotusvälineet arvioivat heidän toisen hääjuhlansa maksaneen 35 000 dollaria hienossa paikassa pääkaupungissa Nairobissa. BBC:n Peter Mwai Nairobista kertoo, että koska pari oli jo virallisesti solminut avioliiton, he vaihtoivat uudet sormukset ystävänpäivän seremoniassa. Kirjeenvaihtajamme kertoo, että jotkut kenialaiset ovat netissä kyseenalaistaneet, miksi järjestäjät käyttivät niin paljon rahaa juhliin sen sijaan, että olisivat tukeneet pariskuntaa taloudellisesti. 'Kaikki tarvitsevat unelmahäät' Mutta Aaltonen Jumba Slique Events Planner Ltd:stä - tapahtuman pääjärjestäjästä - sanoi, että heitä oli jo autettu ja että tässä oli kyse romantiikasta. "Pariskuntaa on jo tuettu taloudellisesti. Eri ihmiset antoivat eri asioita eri tasoilla. Heille on annettu kasvihuonefarmi, häämatka ja heille on luvattu rahaa yrityksen perustamiseen", hän kertoi BBC:lle. "Koska siitä on huolehdittu, miksi emme voisi antaa heille häitä, joita heillä ei koskaan ollut. Kaikki tarvitsevat unelmahäät." Jumban mukaan oli vaikea sanoa tarkalleen, kuinka paljon hääseremoniaan käytettiin rahaa, koska eri palveluntarjoajat olivat antaneet luontoissuorituksia, eikä raha ollut vaihtanut omistajaa.</w:t>
      </w:r>
    </w:p>
    <w:p>
      <w:r>
        <w:rPr>
          <w:b/>
        </w:rPr>
        <w:t xml:space="preserve">Yhteenveto</w:t>
      </w:r>
    </w:p>
    <w:p>
      <w:r>
        <w:t xml:space="preserve">Kenialainen pariskunta, joka käytti häihinsä vain 1 dollarin (0,80 puntaa), on uusinut valansa ylenpalttisessa ystävänpäivän seremoniassa, jonka ovat rahoittaneet hyväntahdonantajat.</w:t>
      </w:r>
    </w:p>
    <w:p>
      <w:r>
        <w:rPr>
          <w:b/>
          <w:u w:val="single"/>
        </w:rPr>
        <w:t xml:space="preserve">Asiakirjan numero 40647</w:t>
      </w:r>
    </w:p>
    <w:p>
      <w:r>
        <w:t xml:space="preserve">Ministeri sanoo, että etuudet ja henkilöstökustannukset on ratkaistava</w:t>
      </w:r>
    </w:p>
    <w:p>
      <w:r>
        <w:t xml:space="preserve">Eddie Teare MHK sanoi, että tasapainottamishanke oli "aikataulussa, ja sillä on ollut suhteellisen vähäinen vaikutus palveluihin, mutta emme ole vielä selvillä ongelmista". Hän sanoi, että etuuksien tarkistaminen ja osastojen kustannukset vuosina 2013/14 voivat vielä vaikuttaa tasapainottamiseen. Helmikuun talousarviossa useilta ministeriöiltä leikattiin 35 miljoonaa puntaa. Teare sanoi, että budjettisuunnitelmaa oli päivitettävä sen jälkeen, kun hänen toimistonsa oli saanut ministeriöiden tarjoukset seuraavan varainhoitovuoden menoista. Hän sanoi, että tarjouksia tarkastellaan uudelleen, mutta on "reilua sanoa, että odotetusti hallituksen kokonaismenoennusteiden ja käytettävissä olevien varojen välillä on kuilu". Hän lisäsi, että "ei ole helppoa tapaa kuroa umpeen tätä kuilua, mutta meidän on tehtävä se". Yeare sanoi, että myös sosiaalihuoltoministeriön tekemän, tarveharkinnan laajentamista sosiaalipolitiikassa koskevan tarkastelun tulokset on otettava huomioon. "Talousarvion tasapainottamisprosessi etenee suunnitellusti, ja toistaiseksi sillä on ollut suhteellisen vähän vaikutusta palveluihin ja henkilöstöön, mikä on saattanut johtaa jonkinasteiseen itsetyytyväisyyteen", hän sanoi. "Emme ole kuitenkaan vielä selvillä, ja on vielä ratkaistava joitakin suuria kysymyksiä, ennen kuin voimme sanoa, että saari on saatu takaisin tulevaisuuden kurssille." Aiheeseen liittyvät Internet-linkit Mansaaren hallitus</w:t>
      </w:r>
    </w:p>
    <w:p>
      <w:r>
        <w:rPr>
          <w:b/>
        </w:rPr>
        <w:t xml:space="preserve">Yhteenveto</w:t>
      </w:r>
    </w:p>
    <w:p>
      <w:r>
        <w:t xml:space="preserve">Saaren valtiovarainministeri on todennut, että tarveharkintaisiin etuuksiin ja henkilöstökustannuksiin liittyvät kysymykset on ratkaistava, jotta Mansaaren talousarvio saadaan tasapainoon.</w:t>
      </w:r>
    </w:p>
    <w:p>
      <w:r>
        <w:rPr>
          <w:b/>
          <w:u w:val="single"/>
        </w:rPr>
        <w:t xml:space="preserve">Asiakirjan numero 40648</w:t>
      </w:r>
    </w:p>
    <w:p>
      <w:r>
        <w:t xml:space="preserve">Kaakkoisambulanssi aloitti aivojen jäähdytyssuihkukokeilun</w:t>
      </w:r>
    </w:p>
    <w:p>
      <w:r>
        <w:t xml:space="preserve">Järjestelmä suihkuttaa jäähdytysnestettä nenäonteloon, joka toimii lämmönvaihtimena aivojen kanssa. Secamb, joka kattaa Kentin, Sussexin ja Surreyn alueet, tekee kokeilussa yhteistyötä Royal Sussex County Hospitalin kanssa. Palvelu ilmoitti, että se käyttää järjestelmää aivojen jäähdyttämiseen ennen kuin potilas saapuu sairaalaan. Jäähdytyssuihketta käytetään 25 sydänpotilaaseen heti, kun Secambin tehohoidon ensihoitaja on elvyttänyt heidät. Sen jälkeen sitä käytetään, kunnes potilas saapuu ensiapuun ja siirretään teho-osastolle. Secambin tiedottaja sanoi: "Yleisesti uskotaan, että aivojen jäähdyttäminen sydänpysähdyksen jälkeen voi parantaa selviytymismahdollisuuksia ja minimoida mahdolliset pitkäaikaiset neurologiset vauriot. "Useat ambulanssipalvelut Yhdistyneessä kuningaskunnassa, myös Secamb, ovat jo tutkineet ja käyttävät tällä hetkellä erilaisia menetelmiä jäähdytysprosessin käynnistämiseksi ennen potilaan saapumista sairaalaan, kuten kylmää suolaliuosta ja jäähdytystyynyjä. "Nämä menetelmät eivät kuitenkaan kohdistu suoraan aivoihin, vaan ne luottavat koko kehon ja veren jäähdyttämiseen tämän vaikutuksen aikaansaamiseksi." Tutkimuksen odotetaan kestävän noin kuusi kuukautta.</w:t>
      </w:r>
    </w:p>
    <w:p>
      <w:r>
        <w:rPr>
          <w:b/>
        </w:rPr>
        <w:t xml:space="preserve">Yhteenveto</w:t>
      </w:r>
    </w:p>
    <w:p>
      <w:r>
        <w:t xml:space="preserve">South East Coast Ambulance Service (Secamb) kokeilee järjestelmää, joka jäähdyttää suoraan potilaiden aivoja sydänpysähdyksen jälkeen.</w:t>
      </w:r>
    </w:p>
    <w:p>
      <w:r>
        <w:rPr>
          <w:b/>
          <w:u w:val="single"/>
        </w:rPr>
        <w:t xml:space="preserve">Asiakirjan numero 40649</w:t>
      </w:r>
    </w:p>
    <w:p>
      <w:r>
        <w:t xml:space="preserve">Trust muuttaa Margaten Turner Contemporary -tilaan</w:t>
      </w:r>
    </w:p>
    <w:p>
      <w:r>
        <w:t xml:space="preserve">Galleriaa ylläpitävän säätiön henkilökunta muuttaa sisään parin seuraavan viikon aikana. Galleria sijaitsee meren rannalla sijaitsevassa mökissä, jossa 1800-luvun taiteilija JMW Turner asui. Galleria avataan yleisölle 16. huhtikuuta ensi vuonna näyttelyllä, jossa on esillä vähän tunnettu Turnerin maalaus. Uudistuva kaupunki Galleriassa on esillä nykytaidetta ja historiallisia teoksia, mutta se keskittyy Turnerin perintöön. Turnerin maalaus The Eruption of the Souffrier Mountains tulee lainaksi Liverpoolin yliopistosta. Arkkitehti David Chipperfieldin suunnitteleman gallerian rakennustyöt alkoivat marraskuussa 2008. Galleria on keskeinen osa Kentissä sijaitsevan kaupungin uudistamista koskevia suunnitelmia. Thanetin valtuusto on luvannut ottaa tyhjillään olevat liikkeet uudelleen käyttöön ja parantaa kaupungin opasteita, valaistusta, merenrantasuojia, rautatieaseman etupihaa ja Arcadian-hotellia. Englannin taideneuvosto, Kaakkois-Englannin kehitysvirasto ja Kentin kreivikunnan neuvosto ovat yksi gallerian rahoittajista.</w:t>
      </w:r>
    </w:p>
    <w:p>
      <w:r>
        <w:rPr>
          <w:b/>
        </w:rPr>
        <w:t xml:space="preserve">Yhteenveto</w:t>
      </w:r>
    </w:p>
    <w:p>
      <w:r>
        <w:t xml:space="preserve">Kent County Council on virallisesti luovuttanut 17,4 miljoonan punnan arvoisen Turner Contemporary -taidegallerian uusille vuokralaisilleen.</w:t>
      </w:r>
    </w:p>
    <w:p>
      <w:r>
        <w:rPr>
          <w:b/>
          <w:u w:val="single"/>
        </w:rPr>
        <w:t xml:space="preserve">Asiakirjan numero 40650</w:t>
      </w:r>
    </w:p>
    <w:p>
      <w:r>
        <w:t xml:space="preserve">Gerald Corriganin varsijousikuolema: Corrigan Corrigan: Murhatutkimus alkaa</w:t>
      </w:r>
    </w:p>
    <w:p>
      <w:r>
        <w:t xml:space="preserve">Gerald Corrigania hoidettiin sairaalassa sen jälkeen, kun pultti oli osunut hänen ylävartaloonsa ja oikeaan käteensä. Häntä ammuttiin, kun hän korjasi satelliittiantennia kotonaan Holyheadissa Angleseyn saarella varhain aamulla. Pohjois-Walesin poliisi vahvisti sunnuntaina, että Corriganin lauantaina tapahtuneen kuoleman jälkeen oli käynnissä murhatutkimus. "Pidämme kuitenkin edelleen mielessämme Geraldin kuolemaan johtaneiden tapahtumien kulkua", sanoi komisario Brian Kearney. Corriganille osoitettiin kunnioitusta hänen kuolemansa jälkeen. Kearney sanoi haluavansa ilmaista "vilpittömät surunvalittelunsa Marialle, Gerald Corriganin kumppanille, Nealelle ja Fionalle, hänen kahdelle lapselleen ja koko Corriganin perheelle". Hän sanoi, että Corriganin kuolema oli "todella järkyttävä uutinen, ja koko tutkintaryhmän ajatukset ovat Corriganin perheen kanssa". Corrigan, entinen valokuvauksen ja videokuvauksen lehtori, oli asunut Angleseyssä yli 20 vuotta. Hänet oli viety Royal Stoken yliopistolliseen sairaalaan, joka on Pohjois-Walesin tärkein traumakeskus, 19. huhtikuuta kello 00.30 BST sattuneen tapauksen jälkeen. Kearney sanoi, että vaikka poliisi tutkii useita johtolankoja, hän halusi uudistaa vetoomuksen, että ihmiset ilmoittaisivat mahdollisista tiedoistaan.</w:t>
      </w:r>
    </w:p>
    <w:p>
      <w:r>
        <w:rPr>
          <w:b/>
        </w:rPr>
        <w:t xml:space="preserve">Yhteenveto</w:t>
      </w:r>
    </w:p>
    <w:p>
      <w:r>
        <w:t xml:space="preserve">Poliisi on käynnistänyt murhatutkinnan 74-vuotiaan miehen kuoltua kolme viikkoa sen jälkeen, kun häntä oli ammuttu varsijousella.</w:t>
      </w:r>
    </w:p>
    <w:p>
      <w:r>
        <w:rPr>
          <w:b/>
          <w:u w:val="single"/>
        </w:rPr>
        <w:t xml:space="preserve">Asiakirjan numero 40651</w:t>
      </w:r>
    </w:p>
    <w:p>
      <w:r>
        <w:t xml:space="preserve">Jerseyn kaksikaistaisilla teillä ylinopeutta ajavat kuljettajat havaittuina</w:t>
      </w:r>
    </w:p>
    <w:p>
      <w:r>
        <w:t xml:space="preserve">Victoria Avenuella sijaitseva sähköinen nopeusmerkki rekisteröi yli 100 henkilöä, jotka ajoivat yli 60 mailia tunnissa. Kolme autoa ajoi yli 100 km/h 26. lokakuuta ja 30. lokakuuta välisenä aikana. St Helier Centenier Malcolm L'Amy kuvaili lukuja hälyttäviksi, mutta sanoi, että merkit saavat ihmiset hidastamaan vauhtia. Jerseyn suurin sallittu nopeusrajoitus koko saarella on 40mph. L'Amy sanoi: "Lokakuun 31. päivän ja marraskuun 4. päivän välisenä aikana ylinopeutta ajavien autoilijoiden määrä väheni 64 prosenttiin, eikä yksikään ajoneuvo ajanut ylinopeutta yli 100 mailia tunnissa. "Tuossa lyhyessä ajassa sillä oli selvästi vaikutusta."</w:t>
      </w:r>
    </w:p>
    <w:p>
      <w:r>
        <w:rPr>
          <w:b/>
        </w:rPr>
        <w:t xml:space="preserve">Yhteenveto</w:t>
      </w:r>
    </w:p>
    <w:p>
      <w:r>
        <w:t xml:space="preserve">Poliisin viiden päivän aikana keräämien tietojen mukaan seitsemän kuljettajaa kymmenestä ajoi ylinopeutta Jerseyn ainoalla kaksikaistaisella tiellä.</w:t>
      </w:r>
    </w:p>
    <w:p>
      <w:r>
        <w:rPr>
          <w:b/>
          <w:u w:val="single"/>
        </w:rPr>
        <w:t xml:space="preserve">Asiakirjan numero 40652</w:t>
      </w:r>
    </w:p>
    <w:p>
      <w:r>
        <w:t xml:space="preserve">Tekninen ongelma viivästyttää osakekauppaa Lontoossa</w:t>
      </w:r>
    </w:p>
    <w:p>
      <w:r>
        <w:t xml:space="preserve">Tämä vaikutti FTSE 100- ja FTSE 250 -indeksien osakkeisiin, vaikka pienemmillä osakkeilla käytiin kauppaa normaalisti kello 08:00. Kaupankäyntiä jatkettiin klo 09.40, mikä oli pisin sulkeminen sitten helmikuun 2011, jolloin se oli suljettuna yli neljä tuntia. Edellisen kerran markkinat avattiin myöhään kesäkuussa 2018, jolloin se myöhästyi tunnilla. LSE:n mukaan kaupankäynti viivästyi, kun se tutki "mahdollista kaupankäyntipalveluihin liittyvää ongelmaa". Kun kaupankäynti lopulta alkoi, FTSE 100 - joka oli laskenut torstaina kuuden kuukauden alimmilleen - nousi ja päätyi 0,7 prosenttia plussalle 7 117,15 pisteeseen. Lontoon pörssi ilmoitti, että "tänä aamuna oli ilmennyt tekninen ohjelmisto-ongelma, joka vaikutti kaupankäyntiin tietyillä arvopapereilla, mukaan lukien FTSE 100- ja FTSE 250 -osakkeet". "Ongelman korjaamisen jälkeen säännöllinen kaupankäynti kaikilla arvopapereilla alkoi klo 09.40", pörssin edustaja sanoi.</w:t>
      </w:r>
    </w:p>
    <w:p>
      <w:r>
        <w:rPr>
          <w:b/>
        </w:rPr>
        <w:t xml:space="preserve">Yhteenveto</w:t>
      </w:r>
    </w:p>
    <w:p>
      <w:r>
        <w:t xml:space="preserve">Kaupankäynti suurimmilla Lontoon pörssissä noteeratuilla osakkeilla viivästyi yli tunnin, mikä oli pisin katkos yli kahdeksaan vuoteen.</w:t>
      </w:r>
    </w:p>
    <w:p>
      <w:r>
        <w:rPr>
          <w:b/>
          <w:u w:val="single"/>
        </w:rPr>
        <w:t xml:space="preserve">Asiakirjan numero 40653</w:t>
      </w:r>
    </w:p>
    <w:p>
      <w:r>
        <w:t xml:space="preserve">Newportin katuapina löytyi "kauhistuttavassa tilassa".</w:t>
      </w:r>
    </w:p>
    <w:p>
      <w:r>
        <w:t xml:space="preserve">Eräs yleisön jäsen törmäsi siihen James Streetillä sunnuntaina ja ilmoitti siitä RSPCA:lle. Eläinlääkäri totesi, että apina oli hyvin laiha, lantio oli murtunut ja sen hännässä oli haavoja. RSPCA on jo vaatinut Walesin hallitusta kieltämään kädellisten pitämisen lemmikkeinä. Annie James, hyväntekeväisyysjärjestön eläinkeräysvastaava, sanoi: "Sydämeni särkyi nähdessäni sen näin surullisessa tilassa." Marmosetin pitämiseen ei tarvita lupaa, mutta RSPCA:n mukaan eläinten monimutkaisia tarpeita on lähes mahdotonta tyydyttää kotiympäristössä. Vuonna 2015 hyväntekeväisyysjärjestö sai enemmän puheluita kädellisistä, joilla käydään kauppaa tai joita pidetään lemmikkeinä Walesissa, kuin kertaakaan 11 edellisen vuoden aikana.</w:t>
      </w:r>
    </w:p>
    <w:p>
      <w:r>
        <w:rPr>
          <w:b/>
        </w:rPr>
        <w:t xml:space="preserve">Yhteenveto</w:t>
      </w:r>
    </w:p>
    <w:p>
      <w:r>
        <w:t xml:space="preserve">Marmosettiapina jouduttiin lopettamaan sen jälkeen, kun se löydettiin "kauhistuttavassa kunnossa" Newportin kadulta.</w:t>
      </w:r>
    </w:p>
    <w:p>
      <w:r>
        <w:rPr>
          <w:b/>
          <w:u w:val="single"/>
        </w:rPr>
        <w:t xml:space="preserve">Asiakirjan numero 40654</w:t>
      </w:r>
    </w:p>
    <w:p>
      <w:r>
        <w:t xml:space="preserve">Mies kuoli kuusi päivää Shrewsburyn neljän auton kolarin jälkeen</w:t>
      </w:r>
    </w:p>
    <w:p>
      <w:r>
        <w:t xml:space="preserve">Neljä ajoneuvoa oli osallisena onnettomuudessa, joka sattui 20. maaliskuuta noin klo 18.00 GMT A458-tiellä Rowtonissa, Shrewsburyssa. West Mercian poliisin mukaan mies kuoli vammoihinsa sairaalassa. Se lisäsi, että yksi neljästä ajoneuvosta ei pysähtynyt paikalle, ja sen uskottiin vaurioittaneen törmäyksessä takavalonsa lähivaloja. Poliisi ei ole antanut tuntomerkkiä tai -mallia, mutta se on vedonnut silminnäkijöihin, jotka ovat saattaneet nähdä toisen ajoneuvon - sinisen VW Polon - ajavan lähellä onnettomuuspaikkaa juuri ennen onnettomuutta. Tiedottajan mukaan tutkinta jatkuu, ja poliisit haluaisivat keskustella autoilijoiden kanssa, joilla saattaa olla kojelautakameran tallenteita. Seuraa BBC West Midlandsia Facebookissa ja Twitterissä ja tilaa paikalliset uutispäivitykset suoraan puhelimeesi.</w:t>
      </w:r>
    </w:p>
    <w:p>
      <w:r>
        <w:rPr>
          <w:b/>
        </w:rPr>
        <w:t xml:space="preserve">Yhteenveto</w:t>
      </w:r>
    </w:p>
    <w:p>
      <w:r>
        <w:t xml:space="preserve">82-vuotias mies on kuollut kuusi päivää usean ajoneuvon kolarin jälkeen, kertoo poliisi.</w:t>
      </w:r>
    </w:p>
    <w:p>
      <w:r>
        <w:rPr>
          <w:b/>
          <w:u w:val="single"/>
        </w:rPr>
        <w:t xml:space="preserve">Asiakirjan numero 40655</w:t>
      </w:r>
    </w:p>
    <w:p>
      <w:r>
        <w:t xml:space="preserve">Mekongin rannalla olevat silvotut thaimaalaiset ruumiit ovat aktivistin avustajia</w:t>
      </w:r>
    </w:p>
    <w:p>
      <w:r>
        <w:t xml:space="preserve">Kaksikko löydettiin Mekong-joen rannalta, heidän kasvonsa olivat epämuodostuneet ja heidän vatsansa oli täytetty betoniharkoilla. He ja Surachai kuuluivat ryhmään, joka pakeni maanpakoon Laosiin vuonna 2014 Thaimaan sotilasvallankaappauksen jälkeen. Kaikki kolme katosivat 12. joulukuuta. Surachain kohtalo on tuntematon. Human Rights Watch -kampanjaryhmä kertoo, että viimeisten kahden vuoden aikana on kadonnut viisi Laosissa asunutta Thaimaan hallituksen arvostelijaa. Ruumiit löydettiin joulukuun lopulla, ja yksi heistä kellui ilmeisesti joessa. Molemmat oli kääritty säkkeihin ja kalaverkkoihin, jotka oli sidottu köydellä. Heidät tunnistettiin DNA-testien jälkeen Kraidej Luelertiksi ja Chatchan Buphawaniksi. Vahvistamattomien tietojen mukaan kolmas ruumis löydettiin samaan aikaan, mutta se katosi jälleen. Tapaus on herättänyt aktivistien keskuudessa huolta siitä, että omankädenoikeuden harjoittajat tai virallisesti hyväksytyt kuolemanpartiot sieppaavat ihmisiä, vaikka Thaimaan viranomaiset ovatkin kiistäneet osallisuutensa katoamisiin. Maa on yrittänyt tuloksetta luovuttaa useita aktivisteja, jotka ovat paenneet ulkomaille vallankaappauksen jälkeen. Surachai Sae-Dan, oikealta nimeltään Surachai Danwattananusorn, on arvostellut Thaimaan armeijaa ja monarkiaa avoimesti 1970-luvulta lähtien. Seitsemänkymppisenä hän on istunut useita vankilatuomioita, muun muassa maan tiukkojen majesteettilakien nojalla monarkian loukkaamisesta. Hänet vangittiin viimeksi vuonna 2012, mutta hänet armahdettiin kuninkaallisesti seuraavana vuonna.</w:t>
      </w:r>
    </w:p>
    <w:p>
      <w:r>
        <w:rPr>
          <w:b/>
        </w:rPr>
        <w:t xml:space="preserve">Yhteenveto</w:t>
      </w:r>
    </w:p>
    <w:p>
      <w:r>
        <w:t xml:space="preserve">Viime kuussa Koillis-Thaimaasta löydetyt kahden miehen silvotut ruumiit on tunnistettu Thaimaan monarkiaa vastustavan Surachai Sae-Danin avustajiksi, kuten poliisi on vahvistanut.</w:t>
      </w:r>
    </w:p>
    <w:p>
      <w:r>
        <w:rPr>
          <w:b/>
          <w:u w:val="single"/>
        </w:rPr>
        <w:t xml:space="preserve">Asiakirjan numero 40656</w:t>
      </w:r>
    </w:p>
    <w:p>
      <w:r>
        <w:t xml:space="preserve">Koulun johtaja kiistää kutsuneensa opettajaa "vauvanaamaksi".</w:t>
      </w:r>
    </w:p>
    <w:p>
      <w:r>
        <w:t xml:space="preserve">Neil Foden kertoi harjoituskelpoisuutta käsittelevässä kuulemisessa, että "asiakirjoja" matkasta Fulham Football Clubille Lontooseen "ei ollut tehty ajoissa". Hän kiistää kolme väitettä, jotka koskevat sopimatonta ammatillista käyttäytymistä Bangorissa sijaitsevan Ysgol Friarsin henkilökuntaa kohtaan. Vastuu matkan peruuttamisesta oli opettajalla, Foden sanoi. Ewloessa järjestetyn Education Workforce Councilin kuulemistilaisuuden neljäntenä päivänä hänen asianajajansa Jonathan Storey kysyi Fodenilta väitteestä, jonka mukaan hän olisi valinnut erään opettajan - joka tunnetaan nimellä henkilö E - kurinpitomenettelyyn Fulhamiin suuntautuneen jalkapallomatkan peruuttamisen jälkeen. Hän kiisti sitten puhuneensa opettajasta "vauvanaamana" koulun johtokunnan puheenjohtajalle ja sanoi, ettei hänellä "ollut tapana tehdä varomattomia kommentteja" johtokunnalle. Kysyttäessä, miksi hän kertoi koulun hallintoelimelle, että henkilö E oli "poliisin tiedossa", Foden vastasi, että hän oli tietoinen häneen liittyvistä väitteistä pahoinpitelystä ja järjestysrikkomuksesta. Hän väitti kuitenkin, ettei hän pyrkinyt tällä tavoin vaikuttamaan hallintoelimen näkemykseen heistä. Hän sanoi, että henkilö E:n nimeäminen ja sen selostaminen, miksi hänet oli pidätetty virantoimituksesta, oli hänelle "tavanomainen käytäntö". "En kohdellut henkilö E:tä eri tavalla", hän sanoi. Fodenia vastaan on esitetty kolme syytettä, jotka koskevat hänen kohteluaan henkilöstöä kohtaan vuosina 2014-2016. Kuuleminen jatkuu.</w:t>
      </w:r>
    </w:p>
    <w:p>
      <w:r>
        <w:rPr>
          <w:b/>
        </w:rPr>
        <w:t xml:space="preserve">Yhteenveto</w:t>
      </w:r>
    </w:p>
    <w:p>
      <w:r>
        <w:t xml:space="preserve">Walesin vanhimpiin kouluihin kuuluvan koulun rehtori on kiistänyt kutsuneensa opettajaa "vauvanaamaksi" ja haukkuneensa häntä sen jälkeen, kun koulumatka peruttiin.</w:t>
      </w:r>
    </w:p>
    <w:p>
      <w:r>
        <w:rPr>
          <w:b/>
          <w:u w:val="single"/>
        </w:rPr>
        <w:t xml:space="preserve">Asiakirjan numero 40657</w:t>
      </w:r>
    </w:p>
    <w:p>
      <w:r>
        <w:t xml:space="preserve">Matthew Bion: Billericayn yökerhomurhasta syytetty mies: Billericayn yökerhomurhasta syytetty mies</w:t>
      </w:r>
    </w:p>
    <w:p>
      <w:r>
        <w:t xml:space="preserve">Matthew Bion, 31, kuoli 11 päivää sen jälkeen, kun hän oli loukkaantunut Reids-baarin ulkopuolella Billericayssa, Essexissä elokuussa. Dennie Griffiths, 26, kotoisin Paynters Meadista, Basildonista, on määrä saapua 22. lokakuuta Basildonin käräjäoikeuteen vastaamaan syytteeseen taposta. Jade Chambers, 23, Hermitage Drive, Laindon, on haastettu vastaamaan syytteeseen rikoksentekijän avustamisesta. Wickfordissa asuneen herra Bionin perhe sanoi kuoleman jälkeen antamassaan lausunnossa: "Hän oli todellinen ihmisystävä, joka nautti auttamisesta ja muista huolehtimisesta. "Hänen valitettava ja ennenaikainen kuolemansa on jättänyt valtavan aukon hänen perheensä ja tyttöystävänsä, ystäviensä ja työtovereidensa elämään, mutta ennen kaikkea hänen kahden pienen lapsensa elämään." Etsi BBC News: East of England Facebookista, Instagramista ja Twitteristä. Jos sinulla on juttuehdotus, lähetä sähköpostia osoitteeseen eastofenglandnews@bbc.co.uk.</w:t>
      </w:r>
    </w:p>
    <w:p>
      <w:r>
        <w:rPr>
          <w:b/>
        </w:rPr>
        <w:t xml:space="preserve">Yhteenveto</w:t>
      </w:r>
    </w:p>
    <w:p>
      <w:r>
        <w:t xml:space="preserve">Miestä on syytetty kahden lapsen isän tappamisesta, joka kuoli saatuaan päävammoja yöpaikan ulkopuolella.</w:t>
      </w:r>
    </w:p>
    <w:p>
      <w:r>
        <w:rPr>
          <w:b/>
          <w:u w:val="single"/>
        </w:rPr>
        <w:t xml:space="preserve">Asiakirjan numero 40658</w:t>
      </w:r>
    </w:p>
    <w:p>
      <w:r>
        <w:t xml:space="preserve">Ranska: Lihakauppiaat vaativat suojelua vegaaneilta</w:t>
      </w:r>
    </w:p>
    <w:p>
      <w:r>
        <w:t xml:space="preserve">Ranskan lihakauppiaiden liiton mukaan kauppoja on kivitetty tai turmeltu lihan vastaisilla graffiteilla ja tarroilla. Viime kuukausien aikana 15 myymälää on roiskittu tekoverellä. Liiton johtaja Jean-François Guihard sanoi kirjeessä, että tällaiset hyökkäykset ovat eräänlaista terrorismia. "Nämä ihmiset pyrkivät kylvämään kauhua tavoitteenaan saada kokonainen osa ranskalaista kulttuuria katoamaan", hän kirjoitti. Vegaanit halusivat "tyrkyttää valtavalle enemmistölle ihmisistä elämäntapaansa tai jopa ideologiaansa". Kasvissyöjiä ja vegaaneja on vain muutama prosentti Ranskan väestöstä. Vuonna 2016 tehdyssä tutkimuksessa arvioitiin, että 3 prosenttia ranskalaisista oli kasvissyöjiä. "Vegaanien elämäntapaa on ylikorostettu mediassa", Guihard sanoi, mikä on osaltaan lisännyt suvaitsemattomuutta. Ranskalaisilla teurastajilla on ylistetty asema perinteisessä ranskalaisessa elämässä, mutta tällaiset tapaukset eivät ole täysin uusia, BBC:n Pariisin kirjeenvaihtaja Lucy Williamson raportoi. Eräs kauppias kertoi, että hänen lukkonsa liimattiin kiinni 20 vuotta sitten. Lihan myynnin vähenemisen vuoksi maanviljelijäjärjestöt ovat viime viikkoina vedonneet presidentti Emmanuel Macronin hallitukseen, jotta se estäisi toimenpiteet, joita ne pitävät lihanvastaisina. Elintarvikevalmistajat haluavat lopettaa nimitysten "pihvi", "filee", "pekoni" ja "makkara" käytön muista kuin lihatuotteista. Parlamentti hylkäsi ehdotuksen, jonka mukaan kouluissa olisi otettava käyttöön viikoittainen kasvisruokailu. Ranskassa vegaaniaktivisti sai maaliskuussa ehdollisen vankeusrangaistuksen, koska hän oli lähettänyt Facebookiin viestin, jossa hän piti islamistisen militantin teurastajan tappamista "oikeudenmukaisena".</w:t>
      </w:r>
    </w:p>
    <w:p>
      <w:r>
        <w:rPr>
          <w:b/>
        </w:rPr>
        <w:t xml:space="preserve">Yhteenveto</w:t>
      </w:r>
    </w:p>
    <w:p>
      <w:r>
        <w:t xml:space="preserve">Ranskalaiset lihakauppiaat ovat kirjoittaneet hallitukselle ja pyytäneet suojelua militantteja vegaaneja vastaan, sillä he syyttävät heitä pyrkimyksestä lopettaa maan perinteinen lihansyöntikulttuuri.</w:t>
      </w:r>
    </w:p>
    <w:p>
      <w:r>
        <w:rPr>
          <w:b/>
          <w:u w:val="single"/>
        </w:rPr>
        <w:t xml:space="preserve">Asiakirjan numero 40659</w:t>
      </w:r>
    </w:p>
    <w:p>
      <w:r>
        <w:t xml:space="preserve">NHS "epäonnistui" mies syytetään Donald Lock A24 tienvarsi murha, tuomioistuin kuulee</w:t>
      </w:r>
    </w:p>
    <w:p>
      <w:r>
        <w:t xml:space="preserve">Matthew Daley, 35, kiistää murhan, mutta on myöntänyt hyökänneensä 79-vuotiaan eläkkeellä olevan asianajaja Donald Lockin kimppuun ja vetoaa vähentyneeseen vastuuseen. Daleyn isä kertoi lääkäreille, että ilman asianmukaista hoitoa hänen poikansa "satuttaisi jotakuta tai vielä pahempaa", valamiehistölle kerrottiin. Lock kuoli ajaessaan A24-tietä Findonin kohdalla lähellä Worthingia viime heinäkuussa. Puolustusasianajaja David Howker QC sanoi, että Sussex Partnership NHS Foundation Trust pyysi anteeksi Daleyn perheeltä, että se oli "epäonnistunut" hänen hoidossaan ja kohtelussaan. Howker kertoi Lewesin kruununoikeudelle, että sukulaiset olivat "jatkuvasti lääkärin asialla", jotta Daleyn mielentila olisi "diagnosoitu perusteellisesti". Syyttäjä Philip Bennetts, QC, sanoi, että valamiehistön oli päätettävä vastaajan mielentilasta. Hän sanoi, että Daley, joka asui aiemmin St Elmo Roadilla Worthingissa, "jarrutti rajusti lähestyessään risteystä". "Donald Lock, joka oli välittömästi hänen takanaan, törmäsi hänen autoonsa." Hän sanoi, että kun Lock kysyi, miksi Daley oli pysähtynyt niin äkillisesti, hän kävi väkivaltaisesti hänen kimppuunsa ja puukotti häntä. Syyttäjän mukaan Lock huusi toistuvasti "apua, apua" hyökkäyksen aikana. Todistaja Andrew Slater kuvaili hyökkäyksen olleen "hurja" ja kuinka hän yritti sovitella Daleyn kanssa, mutta perääntyi nähdessään veitsen. Lock, joka oli hiljattain parantunut eturauhassyövästä, kuoli tapahtumapaikalla. Juttu jatkuu.</w:t>
      </w:r>
    </w:p>
    <w:p>
      <w:r>
        <w:rPr>
          <w:b/>
        </w:rPr>
        <w:t xml:space="preserve">Yhteenveto</w:t>
      </w:r>
    </w:p>
    <w:p>
      <w:r>
        <w:t xml:space="preserve">Mielenterveyssäätiö myönsi, että mies, jota syytetään autoilijan murhasta puukottamalla häntä 39 kertaa tiellä Länsi-Sussexissa, on epäonnistunut, kuten oikeus on kuullut.</w:t>
      </w:r>
    </w:p>
    <w:p>
      <w:r>
        <w:rPr>
          <w:b/>
          <w:u w:val="single"/>
        </w:rPr>
        <w:t xml:space="preserve">Asiakirjan numero 40660</w:t>
      </w:r>
    </w:p>
    <w:p>
      <w:r>
        <w:t xml:space="preserve">Lottorahaa Peaky Blindersin poliisimuseosuunnitelmaan</w:t>
      </w:r>
    </w:p>
    <w:p>
      <w:r>
        <w:t xml:space="preserve">West Midlandsin poliisi toivoo voivansa perustaa museon viktoriaaniseen vankilaan, jossa birminghamilaisia rikollisia pidettiin. Siellä on muun muassa vankien valokuvia ja harvinaisia poliisin virkapukuja. Heritage Lottery Fund -rahaston on tehtävä lopullinen päätös 963 300 punnan suuruisesta kokonaispalkkiosta. Museon mahdolliseksi sijoituspaikaksi on ehdotettu kaupungissa sijaitsevaa, 1890-luvulta peräisin olevaa lukitusta. Heritage-hankkeen johtaja Corinne Brazier sanoi: "Se on täynnä historiaa, ja siellä pidettiin todellisia Peaky Blinders -elokuvia ennen kuin he astuivat oikeuteen. "Tämä rahoitus auttaa meitä kehittämään suunnitelmiamme ensi vuoden aikana, jotta voimme luoda itsenäisen museon, josta tulee todellinen voimavara kaupungille." Lukituslaitos oli osa Steelhouse Lanen poliisiasemaa, jonka nimi oli Birmingham Central, ennen kuin se suljettiin viime vuonna.</w:t>
      </w:r>
    </w:p>
    <w:p>
      <w:r>
        <w:rPr>
          <w:b/>
        </w:rPr>
        <w:t xml:space="preserve">Yhteenveto</w:t>
      </w:r>
    </w:p>
    <w:p>
      <w:r>
        <w:t xml:space="preserve">Suunnitelmat poliisimuseosta, jossa oikean Peaky Blinders -jengin rikollisia pidettiin vankina, ovat saaneet 145 000 puntaa lottorahaa.</w:t>
      </w:r>
    </w:p>
    <w:p>
      <w:r>
        <w:rPr>
          <w:b/>
          <w:u w:val="single"/>
        </w:rPr>
        <w:t xml:space="preserve">Asiakirjan numero 40661</w:t>
      </w:r>
    </w:p>
    <w:p>
      <w:r>
        <w:t xml:space="preserve">BMI Regional keskeyttää Southamptonin ja Münchenin väliset lennot.</w:t>
      </w:r>
    </w:p>
    <w:p>
      <w:r>
        <w:t xml:space="preserve">Se ilmoitti, että lennot keskeytetään toistaiseksi "rekrytointi- ja koulutusjakson ajaksi". Lentoyhtiö aloitti lennot Müncheniin Southamptonista huhtikuussa 2016, ja lennot lennettiin kahdesti päivässä arkisin ja päivittäin viikonloppuisin. Southamptonin lentoaseman mukaan reitin lopettaminen oli "valitettavaa". Lentoasema kertoi reittiä aloittaessaan, että se toivoi houkuttelevansa Southamptonin satamaa käyttäviä liikemiehiä ja risteilyalusten matkustajia. Southamptonin lentoaseman operatiivinen johtaja Neil Garwood sanoi: "Valitettavasti BMI regional ei voinut jatkaa Münchenin lentoja lentoyhtiöiden ongelmien vuoksi, mikä on valitettavaa, koska se oli osoittautunut suosituksi kohteeksi. Toivomme, että BMI Regional palaa Southamptonin lentoasemalle tulevaisuudessa." Lentoyhtiön lausunnossa sanottiin: "Rekrytointi- ja koulutusjakson aikana lentoyhtiö on tehnyt päätöksen vähentää lentoaikataulua minimoidakseen matkustajille aiheutuvat häiriöt koko verkostossa." Lentoyhtiön mukaan jo varatuille matkustajille tarjotaan hyvitystä.</w:t>
      </w:r>
    </w:p>
    <w:p>
      <w:r>
        <w:rPr>
          <w:b/>
        </w:rPr>
        <w:t xml:space="preserve">Yhteenveto</w:t>
      </w:r>
    </w:p>
    <w:p>
      <w:r>
        <w:t xml:space="preserve">Lentoyhtiö BMI Regional on ilmoittanut peruuttavansa lennot Southamptonin lentoasemalta Saksaan kaksi vuotta reitin aloittamisen jälkeen.</w:t>
      </w:r>
    </w:p>
    <w:p>
      <w:r>
        <w:rPr>
          <w:b/>
          <w:u w:val="single"/>
        </w:rPr>
        <w:t xml:space="preserve">Asiakirjan numero 40662</w:t>
      </w:r>
    </w:p>
    <w:p>
      <w:r>
        <w:t xml:space="preserve">Lintu "kidutettiin kuoliaaksi" Bilstonissa, RSPCA pelkää.</w:t>
      </w:r>
    </w:p>
    <w:p>
      <w:r>
        <w:t xml:space="preserve">Hyväntekeväisyysjärjestön mukaan Rocket Pool Drivesta Bilstonista, lähellä Wolverhamptonia, löytynyt kottarainen on saatettu kiduttaa kuoliaaksi. Linnulla oli murtunut siipi, nokka puuttui ja jalka puuttui. RSPCA:n mukaan näytti siltä, että vammat oli aiheutettu tahallaan ennen kuin sen ruumis sidottiin kiinni 22. kesäkuuta yöllä tai seuraavana aamuna. Komisario Vicki Taylor sanoi: "Tämä on sairas ja ilkeä teko, ja kottarainen on varmasti kärsinyt kauheasti näistä vammoista, ja olen innokas löytämään tunteettoman syyllisen." Hän kehotti kaikkia, joilla on tietoja, soittamaan RSPCA:lle. Seuraa BBC West Midlandsia Facebookissa, Twitterissä ja Instagramissa. Lähetä juttuideasi osoitteeseen: newsonline.westmidlands@bbc.co.uk</w:t>
      </w:r>
    </w:p>
    <w:p>
      <w:r>
        <w:rPr>
          <w:b/>
        </w:rPr>
        <w:t xml:space="preserve">Yhteenveto</w:t>
      </w:r>
    </w:p>
    <w:p>
      <w:r>
        <w:t xml:space="preserve">RSPCA:n mukaan lintu on löydetty roikkumasta lennätinjohdosta "hirvittävien" vammojen kanssa.</w:t>
      </w:r>
    </w:p>
    <w:p>
      <w:r>
        <w:rPr>
          <w:b/>
          <w:u w:val="single"/>
        </w:rPr>
        <w:t xml:space="preserve">Asiakirjan numero 40663</w:t>
      </w:r>
    </w:p>
    <w:p>
      <w:r>
        <w:t xml:space="preserve">Eurythmics-kappale on väärin kuultujen sanoitusten kyselyn kärjessä</w:t>
      </w:r>
    </w:p>
    <w:p>
      <w:r>
        <w:t xml:space="preserve">Lähes kolmannes 1350:stä kyselyyn osallistuneesta ihmisestä uskoi, että laulaja Annie Lennox laulaa: "Sweet dreams are made of cheese/Who am I to disagree?" (Makeat unet on tehty juustosta/Kuka minä olen olemaan eri mieltä?) Britannian listakakkoseksi vuonna 1983 noussutta kappaletta seurasi tiiviisti Rihannan We Found Love. Väärin kuultujen kappaleiden Top 10 -listan kokosi suoratoistopalvelu Spotify. Kuuntelijat luulivat, että Grammy-voittaja Rihanna laulaa "We found Dove in a soapless place" vuoden 2011 listaykkösessään. Kolmanneksi 20 prosentin äänisaaliilla sijoittuneen kantrilaulaja KD Langin kappaleen Constant Craving sanat ymmärrettiin väärin sanoiksi "Can't Stand Gravy". Yhdysvaltalaisen rockyhtye Aerosmithin Dude Looks Like a Lady -kappaleen puolestaan 10 prosenttia äänestäjistä luuli olevan "Do it like a lady". Yli 10 ihmistä uskoi, että rokkari Bon Jovi laulaa "It doesn't make a difference if we're naked or not" vuonna 1986 julkaistussa Livin' On A Prayer -hitissään. Kyselyn mukaan 54 prosenttia vastaajista myönsi, että virheellisten sanoitusten kuuleminen turhautti heitä. Seitsemän prosenttia haastatelluista kuitenkin väitti, etteivät he koskaan kuule sanoituksia väärin.</w:t>
      </w:r>
    </w:p>
    <w:p>
      <w:r>
        <w:rPr>
          <w:b/>
        </w:rPr>
        <w:t xml:space="preserve">Yhteenveto</w:t>
      </w:r>
    </w:p>
    <w:p>
      <w:r>
        <w:t xml:space="preserve">Eurythmicsin pop-klassikko Sweet Dreams (Are Made Of This) on kyselytutkimuksen mukaan Yhdistyneessä kuningaskunnassa useimmin väärin siteerattu kappale.</w:t>
      </w:r>
    </w:p>
    <w:p>
      <w:r>
        <w:rPr>
          <w:b/>
          <w:u w:val="single"/>
        </w:rPr>
        <w:t xml:space="preserve">Asiakirjan numero 40664</w:t>
      </w:r>
    </w:p>
    <w:p>
      <w:r>
        <w:t xml:space="preserve">Tutkinta kahden Nottinghamin vangin kuoltua kahden päivän aikana</w:t>
      </w:r>
    </w:p>
    <w:p>
      <w:r>
        <w:t xml:space="preserve">Vankeinhoitolaitoksen mukaan Wyndham Thomas, 41, kuoli 6. marraskuuta ja George McCallum, 79, päivää myöhemmin. Tiedottaja sanoi, että vankiloiden ja ehdonalaisvalvonnan oikeusasiamies tutkii tapaukset, mutta ei paljastanut lisätietoja. Kahdeksan Nottinghamin vankilan vankia tappoi itsensä helmikuun 2016 ja tammikuun 2018 välisenä aikana. Vankiloiden ylitarkastaja Peter Clarke kuvaili Nottinghamin itsemurhien määrää "traagiseksi ja järkyttäväksi" maaliskuussa julkaistussa raportissa. Hän on määrännyt hallituksen parantamaan "vaarallista" vankilaa. Vanki Robert Frejus, 29, kuoli lokakuussa, mutta syytä ei ole vielä paljastettu. Seuraa BBC East Midlandsia Facebookissa, Twitterissä tai Instagramissa. Lähetä juttuideoita osoitteeseen eastmidsnews@bbc.co.uk.</w:t>
      </w:r>
    </w:p>
    <w:p>
      <w:r>
        <w:rPr>
          <w:b/>
        </w:rPr>
        <w:t xml:space="preserve">Yhteenveto</w:t>
      </w:r>
    </w:p>
    <w:p>
      <w:r>
        <w:t xml:space="preserve">Kaksi vankia on kuollut pidätettynä peräkkäisinä päivinä vankilassa, jota on arvosteltu "järkyttävästä" kuolemantapausten määrästä.</w:t>
      </w:r>
    </w:p>
    <w:p>
      <w:r>
        <w:rPr>
          <w:b/>
          <w:u w:val="single"/>
        </w:rPr>
        <w:t xml:space="preserve">Asiakirjan numero 40665</w:t>
      </w:r>
    </w:p>
    <w:p>
      <w:r>
        <w:t xml:space="preserve">Hawickin Covid-19-epidemian puhkeaminen: Neljä uutta tapausta havaittu</w:t>
      </w:r>
    </w:p>
    <w:p>
      <w:r>
        <w:t xml:space="preserve">Yksitoista ihmistä on nyt testattu positiivisesti Hawickin taudinpurkauksessa, joka liittyy kolmeen kaupungin yritykseen. Morrisons-supermarket, Trinity Bar ja Baguette &amp; Go ovat NHS Bordersin testi- ja suojaryhmän tekemien kontaktinjäljityspyrkimysten keskipisteessä. Terveyslautakunnan mukaan yksikään uusista tapauksista ei aiheuta "kliinistä huolta". Positiivisen testituloksen saaneiden läheisiä kontakteja kehotetaan eristämään itsensä ja varaamaan testi, jos heillä on oireita. NHS Bordersin mukaan testi- ja suojeluhenkilöstö jatkaa yhteydenpitoa kaikkiin, jotka voivat olla sairastuneet.</w:t>
      </w:r>
    </w:p>
    <w:p>
      <w:r>
        <w:rPr>
          <w:b/>
        </w:rPr>
        <w:t xml:space="preserve">Yhteenveto</w:t>
      </w:r>
    </w:p>
    <w:p>
      <w:r>
        <w:t xml:space="preserve">Skotlannin Bordersissa on havaittu neljä uutta Covid-19-tapausta.</w:t>
      </w:r>
    </w:p>
    <w:p>
      <w:r>
        <w:rPr>
          <w:b/>
          <w:u w:val="single"/>
        </w:rPr>
        <w:t xml:space="preserve">Asiakirjan numero 40666</w:t>
      </w:r>
    </w:p>
    <w:p>
      <w:r>
        <w:t xml:space="preserve">Palomiehet puuttuvat Margaten teollisuusyksikön tulipaloon</w:t>
      </w:r>
    </w:p>
    <w:p>
      <w:r>
        <w:t xml:space="preserve">Kent Fire and Rescue sanoi sunnuntaiaamuna, että se taisteli edelleen aktiivisesti paloa vastaan Westwoodissa, Margatessa. Tulipalo alkoi lauantaina kello 06:30 BST, ja se on vaurioittanut ainakin 40 prosenttia varastosta. Suurimmillaan paikalla oli 80 palomiestä ja ainakin 12 paloautoa, ja savua näkyi kilometrien päähän. Sunnuntaiaamuna Kent Fire and Rescue kertoi, että paloautojen määrä oli vähennetty viiteen. Se sanoi, että palomiehet jatkavat aktiivista sammutustyötä ja edistyvät tasaisesti. Tulipalo on saarrettu ja sen leviäminen viereiseen rakennukseen on estetty, tiedottaja lisäsi.</w:t>
      </w:r>
    </w:p>
    <w:p>
      <w:r>
        <w:rPr>
          <w:b/>
        </w:rPr>
        <w:t xml:space="preserve">Yhteenveto</w:t>
      </w:r>
    </w:p>
    <w:p>
      <w:r>
        <w:t xml:space="preserve">Kentissä sijaitsevan teollisuuslaitoksen suuren tulipalon lähellä asuvia ihmisiä kehotetaan edelleen pitämään ovet ja ikkunat kiinni.</w:t>
      </w:r>
    </w:p>
    <w:p>
      <w:r>
        <w:rPr>
          <w:b/>
          <w:u w:val="single"/>
        </w:rPr>
        <w:t xml:space="preserve">Asiakirjan numero 40667</w:t>
      </w:r>
    </w:p>
    <w:p>
      <w:r>
        <w:t xml:space="preserve">Bristolin pysäköinninvalvontaa koskeva vetoomus jätetty</w:t>
      </w:r>
    </w:p>
    <w:p>
      <w:r>
        <w:t xml:space="preserve">Tähän mennessä neljä vyöhykettä on otettu käyttöön eri puolilla kaupunkia, ja ensi kevääseen mennessä on tarkoitus ottaa käyttöön 10 uutta vyöhykettä. Mielenosoittaja Tony Miles sanoi: Miles sanoi: "Ihmiset kokevat, ettei heitä ole kuultu täysimääräisesti." Pormestari George Ferguson, joka on pysäköintisuunnitelmien takana, kuvaili panssarivaunumanöveriä "hauskaksi tempaukseksi". "En ole autovastainen" Ferguson lisäsi: "Se osoittaa, että autolobby tekee kaikkensa - enkä minä ole autovastainen." Hän sanoi, että hän ei ole autovastainen. Vetoomuksen ohella valtuuston kokouksessa käsitellään myös epäluottamuslause pormestaria kohtaan. Fergusonin eroa vaativa vetoomus, joka koskee hänen suhtautumistaan pysäköintisuunnitelmiin, ylitti 3 500 vetoomuksen kynnysarvon, jonka ylittyessä siitä on keskusteltava. Se ei kuitenkaan vaikuta pormestarin toimikauteen, koska sillä ei ole oikeudellista merkitystä. Mielenosoittajat ajoivat aiemmin huhtikuussa tankilla kaduilla.</w:t>
      </w:r>
    </w:p>
    <w:p>
      <w:r>
        <w:rPr>
          <w:b/>
        </w:rPr>
        <w:t xml:space="preserve">Yhteenveto</w:t>
      </w:r>
    </w:p>
    <w:p>
      <w:r>
        <w:t xml:space="preserve">Mielenosoittajat ajoivat toista kertaa tankilla Bristolin halki, kun he luovuttivat 5 000 hengen vetoomuksen, jossa vastustettiin suunnitelmia asukaspysäköintivyöhykkeiden käyttöönotosta.</w:t>
      </w:r>
    </w:p>
    <w:p>
      <w:r>
        <w:rPr>
          <w:b/>
          <w:u w:val="single"/>
        </w:rPr>
        <w:t xml:space="preserve">Asiakirjan numero 40668</w:t>
      </w:r>
    </w:p>
    <w:p>
      <w:r>
        <w:t xml:space="preserve">Monmouth: Wyeshamin kiinteistössä alkaa tulvatorjuntaohjelma</w:t>
      </w:r>
    </w:p>
    <w:p>
      <w:r>
        <w:t xml:space="preserve">Monmouthissa sijaitsevalla Wyeshamin kiinteistöllä korjataan tai vaihdetaan kouruja töiden aikana. Uusi rakenne ja ojat keräävät Kyministä ja Tudor Roadin yläpuolella sijaitsevilta pelloilta valuvan veden. Monmouthshiren neuvoston mukaan tulvat ovat vaikuttaneet kiinteistön asukkaisiin jo useiden vuosien ajan, viimeksi viime syyskuussa. Neuvoston kabinettijäsen Bob Greenland sanoi: "Olen erittäin tyytyväinen ja helpottunut asukkaiden puolesta, että tämä työ etenee. "On ollut hyvin surullista nähdä ihmisten talojen ja kiinteistöjen tulvivan, ja on hienoa nähdä, että asia saadaan ratkaistua." Järjestelmä saa 258 000 puntaa Walesin hallitukselta ja 91 000 puntaa Euroopan aluekehitysrahastosta. Loput rahoituksesta hoitaa neuvosto.</w:t>
      </w:r>
    </w:p>
    <w:p>
      <w:r>
        <w:rPr>
          <w:b/>
        </w:rPr>
        <w:t xml:space="preserve">Yhteenveto</w:t>
      </w:r>
    </w:p>
    <w:p>
      <w:r>
        <w:t xml:space="preserve">Monmouthshireläisellä alueella, jossa 80 asuntoa on vaarassa joutua tulvien kohteeksi, on käynnistymässä hanke tulvien lieventämiseksi.</w:t>
      </w:r>
    </w:p>
    <w:p>
      <w:r>
        <w:rPr>
          <w:b/>
          <w:u w:val="single"/>
        </w:rPr>
        <w:t xml:space="preserve">Asiakirjan numero 40669</w:t>
      </w:r>
    </w:p>
    <w:p>
      <w:r>
        <w:t xml:space="preserve">Jerseyn hyväntekeväisyysjärjestöille kerätään rahaa käytetyillä postimerkeillä</w:t>
      </w:r>
    </w:p>
    <w:p>
      <w:r>
        <w:t xml:space="preserve">Jersey Post on pystyttänyt keräyslaatikoita saaren kaikkiin postitoimistoihin. Kerätyillä postimerkeillä kerätyt rahat jaetaan joulukuussa hakemuksen jättäneiden hyväntekeväisyysjärjestöjen kesken. Jersey Postin filateliaosaston johtaja Sally Ferbrache sanoi, että taloudellinen tilanne vaikuttaa hyväntekeväisyysjärjestöihin, ja hän toivoi, että aloite olisi menestys, koska siihen ei liity rahaa. Hän sanoi: "Hyväntekeväisyysjärjestöt keräävät käytettyjä postimerkkejä ja myyvät niitä kerätäkseen varoja järjestölleen. "Meistä tuntui, että tämä oli aloite, jota voisimme todella auttaa edistämään." "Meistä tuntui, että tämä oli aloite, jota voisimme todella auttaa edistämään." Lyn Wilton Jerseyn hyväntekeväisyysjärjestöjen yhdistyksestä sanoi: "Käytetyt postimerkit eivät maksa yleisölle mitään, mutta niillä voi olla suuri merkitys paikallisille hyväntekeväisyysjärjestöille." Hyväntekeväisyysjärjestöt, jotka haluavat hyötyä, voivat ottaa yhteyttä Jersey Postiin.</w:t>
      </w:r>
    </w:p>
    <w:p>
      <w:r>
        <w:rPr>
          <w:b/>
        </w:rPr>
        <w:t xml:space="preserve">Yhteenveto</w:t>
      </w:r>
    </w:p>
    <w:p>
      <w:r>
        <w:t xml:space="preserve">Saarelaisia pyydetään keräämään ja lahjoittamaan käytetyt postimerkkinsä kerätäkseen rahaa Jerseyn hyväntekeväisyysjärjestöille.</w:t>
      </w:r>
    </w:p>
    <w:p>
      <w:r>
        <w:rPr>
          <w:b/>
          <w:u w:val="single"/>
        </w:rPr>
        <w:t xml:space="preserve">Asiakirjan numero 40670</w:t>
      </w:r>
    </w:p>
    <w:p>
      <w:r>
        <w:t xml:space="preserve">Äänestyssuunnitelma Jerseyn vangeille</w:t>
      </w:r>
    </w:p>
    <w:p>
      <w:r>
        <w:t xml:space="preserve">Jerseyn julkisia vaaleja koskevaa lakia tarkistetaan parhaillaan, ja vankien äänioikeus on yksi harkinnan kohteena oleva alue. Guernsey sallii jo nyt vankien äänestää, ja Euroopan ihmisoikeustuomioistuin on todennut Yhdistyneen kuningaskunnan hallitukselle, että yleinen kielto on laiton. Varajäsen Judy Martin, joka kuuluu vaalilakia tarkastelevaan ryhmään, sanoi, että asiaan liittyy useita kysymyksiä. Julkisia vaaleja koskevan lain alakomitea tarkastelee myös kansalaisuutta, poliisitarkastuksia ja sitä, mitä valtioille tapahtuu, kun yleiset vaalit järjestetään. Varapuheenjohtaja Martin sanoi, että vaikka hän tuo asian osavaltioiden käsiteltäväksi, hän ei ole vielä päättänyt, miten hän itse äänestää. Hän sanoi: "Minua pyydettiin poliitikkona tarkastelemaan tätä, olen tarkastellut sitä, jotta se voisi tapahtua, mutta kun se tulee osavaltioihin tarkastelemaan eri rikoksia ja rangaistuksen pituutta, äänestän siitä."</w:t>
      </w:r>
    </w:p>
    <w:p>
      <w:r>
        <w:rPr>
          <w:b/>
        </w:rPr>
        <w:t xml:space="preserve">Yhteenveto</w:t>
      </w:r>
    </w:p>
    <w:p>
      <w:r>
        <w:t xml:space="preserve">La Moyessa tuomionsa suorittavat vangit voisivat saada äänioikeuden Jerseyn vaalijärjestelmän uudistamista koskevien suunnitelmien mukaan.</w:t>
      </w:r>
    </w:p>
    <w:p>
      <w:r>
        <w:rPr>
          <w:b/>
          <w:u w:val="single"/>
        </w:rPr>
        <w:t xml:space="preserve">Asiakirjan numero 40671</w:t>
      </w:r>
    </w:p>
    <w:p>
      <w:r>
        <w:t xml:space="preserve">M6:n gini-onnettomuus: Moottoritie suljettiin kuorma-auton törmäyksessä</w:t>
      </w:r>
    </w:p>
    <w:p>
      <w:r>
        <w:t xml:space="preserve">Moottoritie suljettiin Cheshiressä Knutsfordin liittymän 19 ja Lymmin liittymän 20 välillä kahden kuorma-auton törmättyä toisiinsa noin klo 17.30 BST. Cheshiren poliisi kertoi, että onnettomuus oli aiheuttanut pitkiä viivytyksiä, ja kehotti autoilijoita välttämään aluetta. Loukkaantumisista ei ole raportoitu. Cheshiren palo- ja pelastuspalvelu ilmoitti, että se "työskentelee kovasti vuodon pysäyttämiseksi" yhdestä säiliöautosta, joka kuljetti tiivistettyä giniä, jotta se voitaisiin pumpata korvaavaan säiliöautoon. Se sanoi, että se myös peitti valuneen alkoholin vaahdolla estääkseen syttyvän nesteen syttymisen. Se lisäsi, että 300 metrin (0,3 kilometrin) pituinen eristys on otettu käyttöön "varotoimenpiteenä". Yksi ruuhkaan joutuneista, Rachel Sargeant, kertoi joutuneensa kahden tunnin viivästykseen. Hän twiittasi istuvansa "200 metrin päässä 32 000 litran roiskuneesta ginistä" ja vitsaili, että oli "sydäntäsärkevää, ettei hänellä ollut pilliä". "Ginitapahtuma" aiheutti sosiaalisessa mediassa sanaleikkien vyöryn, joka saattoi olla piristävä asia niille, jotka joutuivat pitkiin viivästyksiin. Mr Ree 2 kysyi, oliko se "sloe lane", kun taas Anthony Davies twiittasi, että ruuhkassa olevien "oli vain pakko kestää se".</w:t>
      </w:r>
    </w:p>
    <w:p>
      <w:r>
        <w:rPr>
          <w:b/>
        </w:rPr>
        <w:t xml:space="preserve">Yhteenveto</w:t>
      </w:r>
    </w:p>
    <w:p>
      <w:r>
        <w:t xml:space="preserve">M6 on suljettu sen jälkeen, kun 32 000 litraa giniä kuljettanut kuorma-auto joutui onnettomuuteen ja alkoi vuotaa lastiaan ajoradalle.</w:t>
      </w:r>
    </w:p>
    <w:p>
      <w:r>
        <w:rPr>
          <w:b/>
          <w:u w:val="single"/>
        </w:rPr>
        <w:t xml:space="preserve">Asiakirjan numero 40672</w:t>
      </w:r>
    </w:p>
    <w:p>
      <w:r>
        <w:t xml:space="preserve">Äidin joululahjavuori kasvaa entisestään</w:t>
      </w:r>
    </w:p>
    <w:p>
      <w:r>
        <w:t xml:space="preserve">Kuvassa näkyy noin 300 lahjaa, joita Emma Tapping on paketoinut kuukausia, ja ne ovat tulvillaan hänen kuusessaan. Vuonna 2015 36-vuotiaan kuvaa jaettiin Instagramissa yli 30 000 kertaa, ja monet arvostelivat häntä ja leimasivat hänet "materialistiseksi". Mansaarelainen äiti sanoi kuitenkin perheensä "ansaitsevan hienon joulun". Hän kirjoitti Facebookissa, että lahjakasan luominen oli vaatinut vuoden verran "kovaa työtä, säästämistä ja suunnittelua". Hän lisäsi, että "vihaajat vihaavat, mutta mikään eikä kukaan muuta sitä, miten teen joulun". Vuonna 2015 kolmen lapsen äiti, joka pitää lomamökkiä saarella, osti kahdelle lapselleen noin 85 lahjaa kummallekin ja lisäksi 30 lahjaa 16 kuukauden ikäiselle vauvalleen. Kaksitoista kuukautta myöhemmin hän sanoi, että määrä oli kasvanut noin 100 lahjaan kummallekin.</w:t>
      </w:r>
    </w:p>
    <w:p>
      <w:r>
        <w:rPr>
          <w:b/>
        </w:rPr>
        <w:t xml:space="preserve">Yhteenveto</w:t>
      </w:r>
    </w:p>
    <w:p>
      <w:r>
        <w:t xml:space="preserve">Äiti, jonka kuva lastensa lahjavuoresta levisi viime jouluna, on jakanut kuvan vielä suuremmasta kasasta.</w:t>
      </w:r>
    </w:p>
    <w:p>
      <w:r>
        <w:rPr>
          <w:b/>
          <w:u w:val="single"/>
        </w:rPr>
        <w:t xml:space="preserve">Asiakirjan numero 40673</w:t>
      </w:r>
    </w:p>
    <w:p>
      <w:r>
        <w:t xml:space="preserve">Transsukupuolista vankia syytetään seksuaalirikoksista Wakefieldin vankilassa</w:t>
      </w:r>
    </w:p>
    <w:p>
      <w:r>
        <w:t xml:space="preserve">Karen Whitea, 51, syytetään neljästä seksuaalisesta koskettelusta New Hallin vankilassa Wakefieldissä. Rikosten väitetään tapahtuneen viime vuoden syyskuun ja marraskuun välisenä aikana. Hän esiintyi tuomareiden edessä aiemmin tässä kuussa, ja hänen on määrä esiintyä Leeds Crown Courtissa elokuussa. Lisää Yorkshiresta White, joka on syntynyt miehenä mutta identifioi itsensä naiseksi, on sittemmin siirretty miesvankilaan. Oikeusministeriön ohjeissa todetaan, että "suurimmassa osassa" tapauksia transsukupuoliset vangit saavat "kokea järjestelmän" siinä sukupuolessa, jossa he ovat. Ministeriön mukaan transsukupuolisten vankien hallinnointitavan väärinkäytön estämiseksi on olemassa "tiukat suojatoimet", ja järjestelmää yritetään heikentää vain harvoin.</w:t>
      </w:r>
    </w:p>
    <w:p>
      <w:r>
        <w:rPr>
          <w:b/>
        </w:rPr>
        <w:t xml:space="preserve">Yhteenveto</w:t>
      </w:r>
    </w:p>
    <w:p>
      <w:r>
        <w:t xml:space="preserve">Transsukupuolista vankia on syytetty neljästä seksuaalirikoksesta vankeja vastaan Länsi-Yorkshiren naisvankilassa.</w:t>
      </w:r>
    </w:p>
    <w:p>
      <w:r>
        <w:rPr>
          <w:b/>
          <w:u w:val="single"/>
        </w:rPr>
        <w:t xml:space="preserve">Asiakirjan numero 40674</w:t>
      </w:r>
    </w:p>
    <w:p>
      <w:r>
        <w:t xml:space="preserve">Puolustusministeriö vastustaa Cloich Forestin tuulivoimaloita.</w:t>
      </w:r>
    </w:p>
    <w:p>
      <w:r>
        <w:t xml:space="preserve">Asukkaat ovat vastustaneet myös Partnerships for Renewablesin Cloich Forest -hanketta lähellä Eddlestonia. Yhtiön mukaan hanke voisi tuottaa yli 60 MW sähköä ja jopa 7 miljoonaa puntaa paikallisyhteisölle. Puolustusministeriö on kuitenkin huolissaan sen vaikutuksista Eskdalemuirin seuranta-asemaan Dumfries ja Gallowayssa. Sitä käytetään ydinkoekieltosopimuksen rikkomisen valvontaan. Asema on herkkä turbiinien melulle, ja kaikille 50 kilometrin säteellä sijaitseville tuulivoimaloille asetettu toleranssiraja on jo saavutettu. Cloich Forest -hanke sijaitsee juuri tämän vyöhykkeen sisällä. Viime kuussa Dumfries and Gallowayn neuvosto hylkäsi 10 turbiinin suunnitelman Moffatin lähellä samanlaisten huolenaiheiden vuoksi.</w:t>
      </w:r>
    </w:p>
    <w:p>
      <w:r>
        <w:rPr>
          <w:b/>
        </w:rPr>
        <w:t xml:space="preserve">Yhteenveto</w:t>
      </w:r>
    </w:p>
    <w:p>
      <w:r>
        <w:t xml:space="preserve">Puolustusministeriö on vastustanut 18 tuulivoimalan tuulipuistoa koskevia suunnitelmia Bordersin alueella, koska se pelkää sen vaikutuksia seismiselle seuranta-asemalle.</w:t>
      </w:r>
    </w:p>
    <w:p>
      <w:r>
        <w:rPr>
          <w:b/>
          <w:u w:val="single"/>
        </w:rPr>
        <w:t xml:space="preserve">Asiakirjan numero 40675</w:t>
      </w:r>
    </w:p>
    <w:p>
      <w:r>
        <w:t xml:space="preserve">Norfolkin sairaalalääkäri Kate Grant maalaa muotokuvia "omistautuneesta" henkilökunnasta.</w:t>
      </w:r>
    </w:p>
    <w:p>
      <w:r>
        <w:t xml:space="preserve">Tohtori Kate Grant maalasi Norfolkin ja Norwichin yliopistollisen sairaalan päivystysosaston henkilökuntaa. Kuvissa on henkilökuntaa monenlaisissa tehtävissä, murtuneen jalan kipsistä tietojen syöttämiseen tietokoneelle. Tohtori Grant sanoi olevansa "syvästi liikuttunut sairaalan henkilökunnan omistautumisesta". Maalaukset on tehty henkilökunnan jäsenten ottamista valokuvista, jotka on lähetetty tohtori Grantille uudelleenluomista varten. 22 kuvaa asetetaan esille päivystysosastolle johtavan käytävän seinille. Tohtori Grant sanoi: "Kollegoideni omistautuminen ja sitoutuminen liikuttivat minua syvästi, ja halusin kuvata pandemian vaikutusta heihin. "Nämä ovat myös poikkeuksellisia aikoja, ja mielestäni ne piti tallentaa. Olen todella otettu siitä, että maalaukset ovat esillä sairaalassa." Tohtori Grant on päätoiminen yleislääkäri, joka työskentelee Norfolkin ja Norwichin yliopistollisen sairaalan yleislääkärinä ja päivystysosastolla. Tyttäriensä kanssa Yhdysvalloissa viettämänsä uratauon aikana hän kävi kasvitieteellisen kuvituksen kurssin Glassell School of Artissa Houstonissa vuosina 2006-2012 ja on pitänyt näyttelyitä Stellers Galleryssa Jacksonvillessä Floridassa. Etsi BBC News: East of England Facebookissa, Instagramissa ja Twitterissä. Jos sinulla on juttuehdotus, lähetä sähköpostia osoitteeseen eastofenglandnews@bbc.co.uk.</w:t>
      </w:r>
    </w:p>
    <w:p>
      <w:r>
        <w:rPr>
          <w:b/>
        </w:rPr>
        <w:t xml:space="preserve">Yhteenveto</w:t>
      </w:r>
    </w:p>
    <w:p>
      <w:r>
        <w:t xml:space="preserve">Erään ensihoitolääkärin maalaukset sairaalahenkilökunnasta Covid-19-pandemian huippuvaiheessa tulevat näytteille tunnustuksena heidän työstään.</w:t>
      </w:r>
    </w:p>
    <w:p>
      <w:r>
        <w:rPr>
          <w:b/>
          <w:u w:val="single"/>
        </w:rPr>
        <w:t xml:space="preserve">Asiakirjan numero 40676</w:t>
      </w:r>
    </w:p>
    <w:p>
      <w:r>
        <w:t xml:space="preserve">Lontoon hätäpalvelut kokevat tietoliikennehäiriön</w:t>
      </w:r>
    </w:p>
    <w:p>
      <w:r>
        <w:t xml:space="preserve">Airwave-nimellä tunnettu suojattu järjestelmä auttaa hätäpalveluita kommunikoimaan. BBC:n Danny Shaw kertoi, että se ei toiminut kello 09:00-09:40 BST. Airwave Solutions Ltd on vahvistanut, että kyseessä oli "katkonainen viestintäongelma". Met Police sanoi, että ongelman uskotaan johtuneen sähkökatkoksesta. London Ambulance Service sanoi, että Airwave oli poikki alle 40 minuuttia ja että vaikutus toimintaan oli minimaalinen. Metropolitan Police -palvelun tiedottaja: "Yleisölle tarjottavan palvelun ja virkamiesten turvallisuuden ylläpitäminen olivat ensisijaisia näkökohtia katkoksen aikana, ja toimenpiteet otettiin käyttöön sen varmistamiseksi." Airwaven mukaan Airwave on ryhtynyt toimenpiteisiin ongelman toistumisen välttämiseksi. "Olimme onnekkaita, että vältyimme pahoilta tapahtumilta", poliisilähde kertoi aiemmin BBC:n sisäasioiden kirjeenvaihtaja Danny Shaw'lle.</w:t>
      </w:r>
    </w:p>
    <w:p>
      <w:r>
        <w:rPr>
          <w:b/>
        </w:rPr>
        <w:t xml:space="preserve">Yhteenveto</w:t>
      </w:r>
    </w:p>
    <w:p>
      <w:r>
        <w:t xml:space="preserve">Lontoossa poliisin, palokunnan ja ambulanssin käyttämät puhelinyhteysjärjestelmät pettivät aiemmin, kuten on käynyt ilmi.</w:t>
      </w:r>
    </w:p>
    <w:p>
      <w:r>
        <w:rPr>
          <w:b/>
          <w:u w:val="single"/>
        </w:rPr>
        <w:t xml:space="preserve">Asiakirjan numero 40677</w:t>
      </w:r>
    </w:p>
    <w:p>
      <w:r>
        <w:t xml:space="preserve">Juoksija keskeyttää 401 maratonin tarjouksen selkävamman vuoksi</w:t>
      </w:r>
    </w:p>
    <w:p>
      <w:r>
        <w:t xml:space="preserve">Ben Smith oli juossut 284 peräkkäistä maratonia 284 päivässä, kun hän sai napatyrästä Aberdeenissa. Smith sanoi: "Se on aiheuttanut välilevyn pullistuman, joka aiheuttaa hermokipua ja kaarevuutta selkärangassani." Hän on luvannut aloittaa uudelleen tiistaina ja pidentää päivittäisiä lenkkejään, jotta hän voi vielä täyttää haasteensa ajallaan. Portisheadista kotoisin oleva Smith on nyt Blackpoolissa intensiivisessä fysioterapiassa ja akupunktiohoidossa. Ylimääräisiä kilometrejä "Olin rehellisesti sanottuna aivan maassa, enkä oikein tiennyt, mitä tehdä itselleni. "Minulla on kuitenkin fantastinen tiimi ympärilläni, ja he ovat tehneet väsymättä töitä parin viime päivän aikana. "Meillä on nyt yhteinen suunnitelma, ja jos kaikki menee hyvin, minun on tarkoitus palata tien päälle ensi viikon tiistaina", hän lisäsi. Hän palaa takaisin Invernessistä, ja hänen on kuljettava ylimääräiset 2,5 kilometriä päivässä seuraavien 106 päivän aikana kuroakseen umpeen menetetyn ajan. Tavoitteena on lopettaa juoksu suunnitelmien mukaan 5. lokakuuta Bristolissa. Smith toivoo keräävänsä 250 000 puntaa kiusaamisen vastaisille hyväntekeväisyysjärjestöille Stonewallille ja Kidscapelle.</w:t>
      </w:r>
    </w:p>
    <w:p>
      <w:r>
        <w:rPr>
          <w:b/>
        </w:rPr>
        <w:t xml:space="preserve">Yhteenveto</w:t>
      </w:r>
    </w:p>
    <w:p>
      <w:r>
        <w:t xml:space="preserve">Juoksija on luvannut juosta 401 maratonia 401 päivässä huolimatta selkävammasta, joka on pakottanut hänet pitämään taukoa.</w:t>
      </w:r>
    </w:p>
    <w:p>
      <w:r>
        <w:rPr>
          <w:b/>
          <w:u w:val="single"/>
        </w:rPr>
        <w:t xml:space="preserve">Asiakirjan numero 40678</w:t>
      </w:r>
    </w:p>
    <w:p>
      <w:r>
        <w:t xml:space="preserve">Alderneyn satamanosturin asennus viivästyy huonon sään takia</w:t>
      </w:r>
    </w:p>
    <w:p>
      <w:r>
        <w:t xml:space="preserve">Alderneyn osavaltioiden mukaan neljän Englannista tulevan erikoisasentajan odotetaan aloittavan työt noin kahden viikon kuluttua. He työskentelevät eristyksissä ja noudattavat Covid-19:n turvallisuusprotokollia. Nykyinen nosturi rikkoutui lokakuussa useiksi päiviksi, minkä vuoksi ruoka- ja muiden tarvikkeiden kuljetus, joka ei päässyt laskeutumaan, joutui palaamaan Englantiin. Nosturi on saapunut saarelle, mutta se ei ole toiminnassa ennen kuin erikoistuneiden työntekijöiden ryhmä saapuu yksityisellä tilausaluksella Poolesta, valtiot kertoivat. Nosturin asentamisen odotetaan kestävän kolmesta neljään päivää, ja sen odotetaan tapahtuvan nykyisten laivojen aikataulujen mukaan. Työntekijät majoitetaan ja ruokitaan yksityismajoituksessa, he työskentelevät eristyksissä ja noudattavat Covid-19-rajoituksia suojellakseen yhteisöä tartuntariskiltä, States vahvisti. Yleisten palvelujen komitean puheenjohtaja Boyd Kelly sanoi: "Satamatoimiston henkilökunta on toteuttanut toimenpiteet, ja olen varma, että näiden välttämättömien työntekijöiden aiheuttamat mahdolliset terveysriskit Alderneyn asukkaille on poistettu." Aiheeseen liittyvät Internet-linkit Alderneyn osavaltiot</w:t>
      </w:r>
    </w:p>
    <w:p>
      <w:r>
        <w:rPr>
          <w:b/>
        </w:rPr>
        <w:t xml:space="preserve">Yhteenveto</w:t>
      </w:r>
    </w:p>
    <w:p>
      <w:r>
        <w:t xml:space="preserve">Alderneyn uuden satamanosturin asennus on viivästynyt, koska huono sää esti kriittisten työntekijöiden saapumisen saarelle.</w:t>
      </w:r>
    </w:p>
    <w:p>
      <w:r>
        <w:rPr>
          <w:b/>
          <w:u w:val="single"/>
        </w:rPr>
        <w:t xml:space="preserve">Asiakirjan numero 40679</w:t>
      </w:r>
    </w:p>
    <w:p>
      <w:r>
        <w:t xml:space="preserve">Birminghamin puhdasilmavyöhykkeen poikkeuksia koskevat yksityiskohdat paljastuivat</w:t>
      </w:r>
    </w:p>
    <w:p>
      <w:r>
        <w:t xml:space="preserve">Se tulee voimaan 1. kesäkuuta, ja ajoneuvot, jotka eivät täytä päästönormeja, ovat maksullisia. Vyöhykkeen sisällä asuvat ja työskentelevät saavat myös vapautuksia. Tavoitteena on vähentää ilmansaasteita kaupungissa, joka on yksi pahiten saastuneista kaupungeista Yhdistyneessä kuningaskunnassa. Birminghamin kaupunginvaltuuston julkaisemassa Birminghamin puhtaan ilman vyöhykkeen maksuja koskevassa määräyksessä (Birmingham Clean Air Zone Charging Order 2021) määritellään, miten valvonta toteutetaan ja miten saadut tulot käytetään. Vaatimusten vastaisista ajoneuvoista peritään henkilöautoista, takseista ja pakettiautoista 8 puntaa päivässä ja linja-autoista, busseista ja raskaista tavarankuljetusajoneuvoista 50 puntaa päivässä. Luettelo poikkeuksiin oikeutetuista ajoneuvoista sisältää "näytösajoneuvot", hälytysajoneuvot ja talteenottoajoneuvot. Birminghamin kaupunginvaltuuston mukaan kuljettajien, jotka haluavat tilapäisen poikkeusluvan 1. kesäkuuta mennessä, on jätettävä hakemuksensa 10. toukokuuta mennessä. Puhtaan ilman vyöhykkeen johtaja Stephen Arnold sanoi: "Jos maksuja peritään, nyt on aika harkita vaihtoehtoja joko maksun maksamiseksi tai vaihtoehtoisten vaihtoehtojen löytämiseksi yksityisautolla matkustamiselle." "Jos maksuja peritään, nyt on aika harkita vaihtoehtoja joko maksun maksamiseksi tai vaihtoehtoisten vaihtoehtojen löytämiseksi yksityisautolla matkustamiselle." Rekisterikilven tunnistuskamerat tallentavat jokaisen kaupungin läpi kulkevan ajoneuvon tiedot, ja kuljettajia pyydetään maksamaan maksu verkossa tai erityisessä puhelinnumerossa, mutta kaupunginvaltuusto pyysi ihmisiä olemaan soittamatta suoraan. Ihmisiä pyydetään maksamaan enintään kuusi päivää ennen matkaa tai kuusi päivää sen jälkeen. Ne, jotka eivät maksa ajoissa, joutuvat maksamaan 120 punnan sakon, joka alennetaan 60 puntaan, jos se maksetaan 14 päivän kuluessa. Seuraa BBC West Midlandsia Facebookissa, Twitterissä ja Instagramissa. Lähetä juttuideasi osoitteeseen: newsonline.westmidlands@bbc.co.uk</w:t>
      </w:r>
    </w:p>
    <w:p>
      <w:r>
        <w:rPr>
          <w:b/>
        </w:rPr>
        <w:t xml:space="preserve">Yhteenveto</w:t>
      </w:r>
    </w:p>
    <w:p>
      <w:r>
        <w:t xml:space="preserve">Sairaalavierailijat ja klassikkoautojen, sotilasajoneuvojen ja koulubussien kuljettajat voivat saada poikkeuksia Birminghamin puhtaan ilman vyöhykkeen (CAZ) nojalla.</w:t>
      </w:r>
    </w:p>
    <w:p>
      <w:r>
        <w:rPr>
          <w:b/>
          <w:u w:val="single"/>
        </w:rPr>
        <w:t xml:space="preserve">Asiakirjan numero 40680</w:t>
      </w:r>
    </w:p>
    <w:p>
      <w:r>
        <w:t xml:space="preserve">Angelina Jolie kunnioittaa radiossa edesmennyttä olympiaurheilijaa Louis Zamperinia</w:t>
      </w:r>
    </w:p>
    <w:p>
      <w:r>
        <w:t xml:space="preserve">Perjantaina lähetettävässä ohjelmassa Jolie kutsuu Zamperinia "yhdeksi suurimmista tapaamistani ihmisistä". "Hän oli ihminen, joka oli niin täynnä rakkautta ja elämää, ja se oli tarttuvaa." Jolie on tehnyt Zamperinistä elokuvan Unbroken, joka kertoo hänen kokemuksistaan Berliinin olympialaisissa 1936 ja toisen maailmansodan aikana. Vuonna 1917 New Yorkin osavaltiossa syntynyt Zamperini kilpaili Berliinissä 5 000 metrin juoksussa ennen kuin hän värväytyi Yhdysvaltain armeijaan. Hän toimi sodan aikana pommimiehenä ja selvisi 47 päivää ajelehtimassa lautalla koneensa syöksyttyä Tyynenmeren mereen. Japanilaispartio otti hänet lopulta kiinni, ja hän vietti seuraavat kaksi vuotta vankileireillä ennen kuin palasi lopulta kotiin. Hänestä tuli harras kristitty ja hän omisti elämänsä anteeksiannon opettamiselle. Zamperini, jota Jolien elokuvassa esittää brittinäyttelijä Jack O'Connell, kuoli heinäkuussa 97-vuotiaana. "Sanotaan, ettei saa koskaan tavata sankareitaan, koska he tuottavat pettymyksen, mutta Louis oli minun sankarini", näyttelijän kuullaan kertovan historioitsija tohtori Uta Balbierille perjantain kunnianosoituksessa. "Hän muistutti minua yksilöllisen hengen voimasta ja päämäärätietoisuudesta sekä esteiden voittamisesta. "Jos olit hänen seurassaan, sinusta tuli parempi ihminen, joka katsoi elämää eri tavalla, ja se auttoi muistuttamaan minua siitä." Louis Zamperinin tarina esitetään Radio 4:ssä 7. marraskuuta klo 11.00 GMT.</w:t>
      </w:r>
    </w:p>
    <w:p>
      <w:r>
        <w:rPr>
          <w:b/>
        </w:rPr>
        <w:t xml:space="preserve">Yhteenveto</w:t>
      </w:r>
    </w:p>
    <w:p>
      <w:r>
        <w:t xml:space="preserve">Näyttelijä ja ohjaaja Angelina Jolie on nauhoittanut kunnianosoituksen Louis Zamperinille Radio 4:n dokumenttia varten, joka kertoo edesmenneestä olympialaisesta ja sotavangista.</w:t>
      </w:r>
    </w:p>
    <w:p>
      <w:r>
        <w:rPr>
          <w:b/>
          <w:u w:val="single"/>
        </w:rPr>
        <w:t xml:space="preserve">Asiakirjan numero 40681</w:t>
      </w:r>
    </w:p>
    <w:p>
      <w:r>
        <w:t xml:space="preserve">Sovinto on avain rauhaan - Yhdysvallat</w:t>
      </w:r>
    </w:p>
    <w:p>
      <w:r>
        <w:t xml:space="preserve">Puhuessaan toimittajille Colombossa hän sanoi, että Sri Lankalla on suuri tilaisuus saada aikaan pitkäaikainen rauha, ja korosti, että on tärkeää asuttaa kaikki maan sisällä siirtymään joutuneet henkilöt uudelleen mahdollisimman pian. Blake, joka on päivän vierailulla Sri Lankassa, sanoi, että "keskeinen osa sovintoa on varmistaa vastuuvelvollisuus menneisyyden vääryyksien korjaamiseksi". Hän ilmaisi luottamuksensa hallituksen sovintopyrkimyksiin ja sanoi, että YK:n pääsihteerin Ban Ki-Moonin nimittämä asiantuntijapaneeli voisi antaa arvokasta panosta sovintoon. Blake huomautti, että YK:n asiantuntijapaneelilla ei ole tutkinta- tai tuomiovaltaa, vaan sillä on vain neuvoa-antava rooli. Blake sanoi: "Sovinnon viimeinen pilari on demokratian ja ihmisoikeuksien edistäminen." Blake, joka oli Yhdysvaltain entinen Colombon suurlähettiläs, korosti myös tarvetta parantaa tiedotusvälineiden vapautta.</w:t>
      </w:r>
    </w:p>
    <w:p>
      <w:r>
        <w:rPr>
          <w:b/>
        </w:rPr>
        <w:t xml:space="preserve">Yhteenveto</w:t>
      </w:r>
    </w:p>
    <w:p>
      <w:r>
        <w:t xml:space="preserve">Vieraileva Yhdysvaltain Etelä-Aasiasta ja Keski-Aasiasta vastaava apulaisulkoministeri Robert O Blake sanoo olevansa tyytyväinen siihen, että LTTE on kukistettu.</w:t>
      </w:r>
    </w:p>
    <w:p>
      <w:r>
        <w:rPr>
          <w:b/>
          <w:u w:val="single"/>
        </w:rPr>
        <w:t xml:space="preserve">Asiakirjan numero 40682</w:t>
      </w:r>
    </w:p>
    <w:p>
      <w:r>
        <w:t xml:space="preserve">Eläkeläisiä uhattiin haulikolla Brenchleyn ryöstössä</w:t>
      </w:r>
    </w:p>
    <w:p>
      <w:r>
        <w:t xml:space="preserve">Joan Stonen bungalow Brenchleyssä, Kentissä, oli kahden epäillyn kohteena keskiviikkona 2. syyskuuta. 80-vuotias nainen ja hänen kumppaninsa joutuivat paljastamaan, missä heidän arvoesineitään säilytettiin. Stonen "maan roskaväeksi" leimaamat miehet varastivat kassakaapin, käteistä ja koruja. Stone sai ryöstön aikana mustelman silmäänsä ja kertoi pelänneensä henkensä puolesta, kun kaksi miestä, joilla oli päällään kaulalakit, tunkeutuivat sisään noin kello 20.30 BST. Eläkkeellä oleva kirjanpitäjä sanoi: "Se oli hyvin pelottavaa. Ajattelin itsekseni 'tämä on elämäni loppu', kun haulikko oli päätäni vasten." Ms Stone pakotettiin polvistumaan lasinsirpaleiden keskelle, ennen kuin hänet vietiin makuuhuoneeseen etsimään miehille arvokkaita esineitä ja rahaa. Hän lisäsi: "Kun olin avannut laatikon, mies käveli toiselle puolelleni ja käski minun istua sängylle, laittoi haulikon silmääni ja käski olla liikkumatta. Vapisin päästä päähän. "He ovat maan pohjasakkaa. Menisin oikeuteen ja kohtaisin heidät ja kertoisin hänelle, että hän on roskaväkeä." Kentin poliisi vetoaa autoilijoihin, jotka ovat mahdollisesti tallentaneet epäiltyjä kojelautakameroihin ennen ja jälkeen ratsian.</w:t>
      </w:r>
    </w:p>
    <w:p>
      <w:r>
        <w:rPr>
          <w:b/>
        </w:rPr>
        <w:t xml:space="preserve">Yhteenveto</w:t>
      </w:r>
    </w:p>
    <w:p>
      <w:r>
        <w:t xml:space="preserve">Rikostutkijat jahtaavat kahta miestä, jotka murtautuivat kotiin ja osoittivat haulikolla eläkeläisen päätä ryöstön aikana.</w:t>
      </w:r>
    </w:p>
    <w:p>
      <w:r>
        <w:rPr>
          <w:b/>
          <w:u w:val="single"/>
        </w:rPr>
        <w:t xml:space="preserve">Asiakirjan numero 40683</w:t>
      </w:r>
    </w:p>
    <w:p>
      <w:r>
        <w:t xml:space="preserve">Alppikiipeilijä löysi "Intian lento-onnettomuuden" jalokiviä</w:t>
      </w:r>
    </w:p>
    <w:p>
      <w:r>
        <w:t xml:space="preserve">Mont Blancin läheltä löytyi satojen tuhansien dollarien arvoinen safiiri-, smaragdi- ja rubiinikokoelma. "Made in India" -merkinnällä varustetun metallikotelon uskotaan olevan peräisin Air India -yhtiön onnettomuudesta vuonna 1966. Onnettomuudesta kertovan kirjan kirjoittaja sanoo, että jalokivet saattoivat olla tarkoitettu Lontoossa tuolloin asuneelle miehelle. BBC:n Hugh Schofield Pariisista kertoo, että on lähes varmaa, että korut olivat Air India Boeing 707 -lentokoneen lennolla New Yorkiin vuonna 1966 - Geneven ja Lontoon kautta. Kone syöksyi vuoren lähellä sijaitsevaan jäätikköön, ja kaikki koneessa olleet saivat surmansa. Jäätiköltä on ajoittain löytynyt jäänteitä onnettomuudesta. Viime vuonna vuorikiipeilijät löysivät koneessa olleen intialaisen diplomaattilaukun. Kirjoittajan mukaan Lloyds of London -vakuutusyhtiö lähetti tuolloin Ranskan viranomaisille kirjeen, jossa se ilmoitti, että lennolla oli ollut smaragdeja sisältävä paketti. Paketin vastaanottaja oli lontoolainen Issacharov. Häntä tai hänen jälkeläisiään saattaa kiinnostaa tämä viimeisin kehitys, kirjeenvaihtajamme sanoo. Poliisi kehui nimettömänä pysymistä pyytäneen kiipeilijän rehellisyyttä aarteen luovuttamisessa. "Hän olisi voinut pitää ne, mutta hän päätti luovuttaa ne, koska tiesi niiden kuuluvan jollekin, joka todennäköisesti menehtyi", paikallinen poliisi Sylvain Merly sanoi.</w:t>
      </w:r>
    </w:p>
    <w:p>
      <w:r>
        <w:rPr>
          <w:b/>
        </w:rPr>
        <w:t xml:space="preserve">Yhteenveto</w:t>
      </w:r>
    </w:p>
    <w:p>
      <w:r>
        <w:t xml:space="preserve">Ranskalainen vuorikiipeilijä on törmännyt korkealla Alpeilla arvokkaita jalokiviä sisältävään laatikkoon, jonka arvellaan olevan vuosikymmeniä sitten tapahtuneen lento-onnettomuuden jäänteitä.</w:t>
      </w:r>
    </w:p>
    <w:p>
      <w:r>
        <w:rPr>
          <w:b/>
          <w:u w:val="single"/>
        </w:rPr>
        <w:t xml:space="preserve">Asiakirjan numero 40684</w:t>
      </w:r>
    </w:p>
    <w:p>
      <w:r>
        <w:t xml:space="preserve">Elintarvikehygienian luokitusjärjestelmä voitaisiin ottaa käyttöön Mansaarella.</w:t>
      </w:r>
    </w:p>
    <w:p>
      <w:r>
        <w:t xml:space="preserve">Elintarvikehygienia-luokitusjärjestelmä vastaisi Yhdistyneessä kuningaskunnassa vuodesta 2010 lähtien käytössä ollutta menettelyä. Se tarkoittaisi, että pubeilta, kahviloilta, ruokakaupoilta ja noutopöydiltä vaadittaisiin, että niiden luokitus olisi yleisön nähtävillä. Hallituksen tiedottajan mukaan järjestelmä loisi "avoimuutta". Ehdotuksista järjestetään kuuleminen 26. marraskuuta asti. Nykyisin kunkin laitoksen saavuttamia hygieniastandardeja ei ole julkisesti esillä. Luokitusjärjestelmä vaihtelisi nollasta, jossa tarvitaan kiireellisiä parannuksia, viiteen, jossa hygieniataso on erittäin hyvä. Järjestelmää sovellettaisiin kaikkiin tiloihin, joissa myydään tai tarjoillaan elintarvikkeita, myös kouluihin, hoitokoteihin ja sairaaloihin. Ympäristö-, elintarvike- ja maatalousministeriön mukaan uusi järjestelmä antaisi ihmisille mahdollisuuden tehdä tietoon perustuvia valintoja siitä, missä he syövät ulkona tai ostavat elintarvikkeita. Järjestelmä toimisi myös "tärkeänä kaupallisena kannustimena yrityksille, jotta ne saavuttaisivat nykyisen elintarvikehygienialainsäädännön noudattamisen ja noudattaisivat sitä", hän jatkoi. Manxin elintarviketurvallisuusstandardien yhdenmukaistaminen Yhdistyneen kuningaskunnan standardien kanssa oli "välttämätöntä", jotta saaren elintarviketeollisuus voisi jatkaa kasvuaan, hän lisäsi. Miksi et seuraisi BBC:n Isle of Man -kanavaa Facebookissa ja Twitterissä? Voit myös lähettää juttuideoita osoitteeseen northwest.newsonline@bbc.co.uk</w:t>
      </w:r>
    </w:p>
    <w:p>
      <w:r>
        <w:rPr>
          <w:b/>
        </w:rPr>
        <w:t xml:space="preserve">Yhteenveto</w:t>
      </w:r>
    </w:p>
    <w:p>
      <w:r>
        <w:t xml:space="preserve">Kaikkia ravintoloita, supermarketteja ja muita elintarvikemyymälöitä koskeva hygieniastandardien luokitusjärjestelmä voitaisiin ottaa käyttöön ensimmäistä kertaa Mansaarella.</w:t>
      </w:r>
    </w:p>
    <w:p>
      <w:r>
        <w:rPr>
          <w:b/>
          <w:u w:val="single"/>
        </w:rPr>
        <w:t xml:space="preserve">Asiakirjan numero 40685</w:t>
      </w:r>
    </w:p>
    <w:p>
      <w:r>
        <w:t xml:space="preserve">Love Islandin katsojaluvut notkahtavat talvisarjan käynnistämisen jälkeen</w:t>
      </w:r>
    </w:p>
    <w:p>
      <w:r>
        <w:t xml:space="preserve">Katsojat näkivät, kuinka 12 sinkkua saapui ITV2:n tosi-tv-ohjelmassa uuteen auringonpaisteiseen kolmikerroksiseen huvilaan Etelä-Afrikassa. He saivat myös nähdä Laura Whitmoren ensi kertaa juontajana, kun hän tuli Caroline Flackin tilalle. Yön yli -näkyvyysluvuissa lasketaan suorat katselukerrat, eikä niihin sisälly catch-up-lähetyksiä. Tämä on ensimmäinen sarja, joka esitetään ohjelman tavanomaisen kesäajan ulkopuolella. Viime kesän sarjan aloitusta seurasi suorana lähetyksenä 3,3 miljoonaa katsojaa. Toinen kesäsarja nähdään myöhemmin tänä vuonna. Sunnuntain talvilähetystä seurasi keskimäärin 2,51 miljoonaa katsojaa yön yli -näkyvyyden mukaan. Katsojat näkivät viiden miehen ja seitsemän naisen, mukaan lukien identtiset kaksoset, astuvan Kapkaupungissa sijaitsevaan huvilaan. Ensimmäisiin asukkaisiin kuuluvat Rochelle Humesin sisko Sophie, Lewis Capaldin ex-tyttöystävä Paige ja Manchesterin poliisi Mike. Uuden huvilan lisäksi suuri muutos oli myös uusi juontaja. Flack joutui luopumaan tehtävästään viime kuussa saatuaan syytteen pahoinpitelystä. Ennen sarjan alkua sunnuntaina Flack lähetti Whitmorelle onnea toivottavan viestin. "Massiivista onnea Lauralle, Iainille [Stirling] ja tiimille tämän illan käynnistysohjelmaan...", hän kirjoitti Instagramissa. "Ensimmäinen on aina paras." Entinen kilpailija Megan Barton-Hanson kertoi BBC Breakfastille, että Whitmore oli hänen mielestään "aivan loistava". Fanit ottivat juontajan sosiaalisessa mediassa laajalti myönteisesti vastaan. Seuraa meitä Facebookissa tai Twitterissä @BBCNewsEnts. Jos sinulla on juttuehdotus, lähetä sähköpostia osoitteeseen entertainment.news@bbc.co.uk.</w:t>
      </w:r>
    </w:p>
    <w:p>
      <w:r>
        <w:rPr>
          <w:b/>
        </w:rPr>
        <w:t xml:space="preserve">Yhteenveto</w:t>
      </w:r>
    </w:p>
    <w:p>
      <w:r>
        <w:t xml:space="preserve">Yli 2,5 miljoonaa ihmistä seurasi Love Islandin ensimmäisen talvisarjan alkua sunnuntaina, mutta se oli 800 000 vähemmän kuin viime kesän sarjan avausjaksolla.</w:t>
      </w:r>
    </w:p>
    <w:p>
      <w:r>
        <w:rPr>
          <w:b/>
          <w:u w:val="single"/>
        </w:rPr>
        <w:t xml:space="preserve">Asiakirjan numero 40686</w:t>
      </w:r>
    </w:p>
    <w:p>
      <w:r>
        <w:t xml:space="preserve">Kiipeilijä Rick Allen kertoo Mazenon menestyksestä Himalajalla.</w:t>
      </w:r>
    </w:p>
    <w:p>
      <w:r>
        <w:t xml:space="preserve">Rick Allen sanoi, ettei hän ole vieläkään toipunut äskettäisestä historiallisesta retkestä, joka jätti hänet "luurangoksi" ja kärsi paleltumasta. Hän ja Sandy Allan Newtonmoresta nousivat Pakistanissa sijaitsevan Nanga Parbatin huipulle Mazenon harjun kautta. Allen kertoi BBC Scotlandille, että heidän ruokansa loppui kesken. Australiasta puhuessaan hän sanoi: "Kun pääsimme alas vuorelta, olin aivan luurankomainen. "Olimme laskeutumassa, kun ruoka ja bensa loppuivat. "Tapasimme kaksi hyvin kokenutta kiipeilijää, jotka olivat hyvin avokätisiä ja antoivat meille teetä pulloistaan ja suklaapatukoita sekä sytyttimen, jolla saimme keittimemme käyntiin." Hän sanoi, että hän oli hyvin avokätinen ja että hänellä oli paljon rahaa. "Tappajavuori" Allen lisäsi: "Olimme molemmat aika uupuneita. Yhdistimme voimavaramme pitääkseen toisemme pystyssä." Nanga Parbatia kutsutaan joskus "tappajavuoreksi", koska se aiheuttaa vaaroja kiipeilijöille. Puhuessaan mahdollisista vaaroista, jotka he olivat voittaneet, hän sanoi: "Olimme täysin tietoisia siitä, mitä olimme kohtaamassa."</w:t>
      </w:r>
    </w:p>
    <w:p>
      <w:r>
        <w:rPr>
          <w:b/>
        </w:rPr>
        <w:t xml:space="preserve">Yhteenveto</w:t>
      </w:r>
    </w:p>
    <w:p>
      <w:r>
        <w:t xml:space="preserve">Aberdeenilainen kiipeilijä, joka suoritti onnistuneesti Himalajan viimeiseksi suureksi kiipeämättömäksi reitiksi kuvaillun reitin, on kertonut saavutuksestaan.</w:t>
      </w:r>
    </w:p>
    <w:p>
      <w:r>
        <w:rPr>
          <w:b/>
          <w:u w:val="single"/>
        </w:rPr>
        <w:t xml:space="preserve">Asiakirjan numero 40687</w:t>
      </w:r>
    </w:p>
    <w:p>
      <w:r>
        <w:t xml:space="preserve">Rajojen valvontakamerajärjestelmän tulevaisuus tarkentuu</w:t>
      </w:r>
    </w:p>
    <w:p>
      <w:r>
        <w:t xml:space="preserve">Bordersin paikallisviranomaiset vastaavat 70 kamerasta, jotka toimivat eri puolilla aluetta. Tutkimuksessa kuitenkin havaittiin, että 19 niistä ei toiminut asianmukaisesti. Scottish Borders Council on nyt käynnistänyt julkisen kyselyn selvittääkseen, pitäisikö investointi tehdä muiden budjettipaineiden vuoksi. Se vastaa Dunsissa, Hawickissa, Galashielsissa, Kelsossa, Peeblesissä, Eyemouthissa, Selkirkissä ja Melrosessa toimivien kameroiden ylläpidosta. Poliisi käyttää ja valvoo kameroita. Aiemmin tänä vuonna kävi kuitenkin ilmi, että suuri osa tekniikasta oli "vanhentunutta" ja vaati suuria investointeja. "Turvalliset ympäristöt" Nyt yleisöltä kysytään mielipidettä, ja tulokset sisällytetään neuvoston raporttiin myöhemmin tänä vuonna. SBC:n teistä ja infrastruktuurista vastaava jäsen Gordon Edgar sanoi: "Tiedämme, että valvontakamerat voivat olla hyödyllinen väline poliisille ja yhteisöille yleisen turvallisuuden kannalta. "Tiedämme kuitenkin myös, että jotta kamerat voisivat edistää turvallisen ympäristön luomista kaupungeissamme, tekniikka on pidettävä ajan tasalla. "Koska palvelujemme kysyntä kasvaa ja budjetti on rajallinen, valtuuston on harkittava, onko nykyisen järjestelmän korvaaminen vastinetta rahalle ja mitä muita vaihtoehtoja on käytettävissä." Kuuleminen jatkuu 31. lokakuuta asti, ja siihen voi vastata verkossa.</w:t>
      </w:r>
    </w:p>
    <w:p>
      <w:r>
        <w:rPr>
          <w:b/>
        </w:rPr>
        <w:t xml:space="preserve">Yhteenveto</w:t>
      </w:r>
    </w:p>
    <w:p>
      <w:r>
        <w:t xml:space="preserve">Eräs valtuusto pohtii, kannattaako 850 000 punnan investointi sen jälkeen, kun kävi ilmi, että useampi kuin yksi neljästä valvontakamerasta ei toiminut kunnolla.</w:t>
      </w:r>
    </w:p>
    <w:p>
      <w:r>
        <w:rPr>
          <w:b/>
          <w:u w:val="single"/>
        </w:rPr>
        <w:t xml:space="preserve">Asiakirjan numero 40688</w:t>
      </w:r>
    </w:p>
    <w:p>
      <w:r>
        <w:t xml:space="preserve">Täysin: Sussexien lausunto ja Buckinghamin palatsin vastaus.</w:t>
      </w:r>
    </w:p>
    <w:p>
      <w:r>
        <w:t xml:space="preserve">Sussexin herttuan ja herttuattaren henkilökohtainen viesti: "Monien kuukausien pohdinnan ja sisäisten keskustelujen jälkeen olemme päättäneet siirtyä tänä vuonna uuteen rooliin tässä toimielimessä. "Aiomme vetäytyä kuninkaallisen perheen "korkea-arvoisten" jäsenten asemasta ja pyrkiä taloudellisesti itsenäisiksi, mutta jatkamme samalla hänen majesteettinsa kuningattaren tukemista täysimääräisesti. "Teidän kannustuksenne, erityisesti viime vuosina, ansiosta olemme valmiita tekemään tämän muutoksen. "Aiomme nyt jakaa aikamme Yhdistyneen kuningaskunnan ja Pohjois-Amerikan välillä ja kunnioittaa edelleen velvollisuuksiamme kuningatarta, kansainyhteisöä ja suojelijoitamme kohtaan. "Tämä maantieteellinen tasapaino antaa meille mahdollisuuden kasvattaa poikamme arvostamaan kuninkaallista perinnettä, johon hän syntyi, ja antaa samalla perheellemme tilaa keskittyä seuraavaan lukuun, johon kuuluu myös uuden hyväntekeväisyysorganisaatiomme käynnistäminen". "Odotamme innolla, että voimme kertoa kaikki yksityiskohdat tästä jännittävästä seuraavasta askeleesta aikanaan, kun jatkamme yhteistyötä hänen majesteettinsa kuningattaren, Walesin prinssin, Cambridgen herttuan ja kaikkien asiaankuuluvien tahojen kanssa". "Siihen asti pyydämme teitä ottamaan vastaan syvimmät kiitoksemme jatkuvasta tuestanne." Buckinghamin palatsi vastasi lausunnolla, jossa sanottiin: "Keskustelut Sussexin herttuan ja herttuattaren kanssa ovat alkuvaiheessa. "Ymmärrämme heidän halunsa omaksua erilainen lähestymistapa, mutta nämä ovat monimutkaisia asioita, joiden läpikäyminen vie aikaa."</w:t>
      </w:r>
    </w:p>
    <w:p>
      <w:r>
        <w:rPr>
          <w:b/>
        </w:rPr>
        <w:t xml:space="preserve">Yhteenveto</w:t>
      </w:r>
    </w:p>
    <w:p>
      <w:r>
        <w:t xml:space="preserve">Sussexin herttua ja herttuatar ovat julkaisseet lausunnon, jonka mukaan he aikovat vetäytyä kuninkaallisen perheen korkea-arvoisena jäsenenä. Tässä lausunto kokonaisuudessaan:</w:t>
      </w:r>
    </w:p>
    <w:p>
      <w:r>
        <w:rPr>
          <w:b/>
          <w:u w:val="single"/>
        </w:rPr>
        <w:t xml:space="preserve">Asiakirjan numero 40689</w:t>
      </w:r>
    </w:p>
    <w:p>
      <w:r>
        <w:t xml:space="preserve">Telford Southwaterin suunnitelmat hyväksytty</w:t>
      </w:r>
    </w:p>
    <w:p>
      <w:r>
        <w:t xml:space="preserve">Nelikerroksinen rakennus rakennetaan Southwater Square -aukiolle kaupungin keskustaan, ja sen on määrä valmistua vuoden 2014 alussa. Laajempaan Southwaterin alueeseen suunnitellaan 11-screen-elokuvateatteria, hotellia, pysäköintialuetta, ravintoloita ja baareja. Telfordin ja Wrekinin neuvoston mukaan uusi keskus kokoaa useita paikallisviranomaisten ylläpitämiä palveluja saman katon alle. Yhteisölliseksi keskukseksi kutsuttuun tilaan odotetaan kirjastoa, matkailuneuvontapistettä, palvelutiskiä, kahvilaa ja näyttelytilaa. Valtuusto sanoi, että myös huoneiden vuokrausta ja toimistotilaa olisi saatavilla. Kaupunginvaltuutettu Charles Smith sanoi, että rakennus olisi "Southwaterin alueen ylpeydenaihe".</w:t>
      </w:r>
    </w:p>
    <w:p>
      <w:r>
        <w:rPr>
          <w:b/>
        </w:rPr>
        <w:t xml:space="preserve">Yhteenveto</w:t>
      </w:r>
    </w:p>
    <w:p>
      <w:r>
        <w:t xml:space="preserve">Suunnitelmat kirjastosta ja matkailutoimistosta on hyväksytty Telfordin 250 miljoonan punnan arvoisen kehityshankkeen ytimeen.</w:t>
      </w:r>
    </w:p>
    <w:p>
      <w:r>
        <w:rPr>
          <w:b/>
          <w:u w:val="single"/>
        </w:rPr>
        <w:t xml:space="preserve">Asiakirjan numero 40690</w:t>
      </w:r>
    </w:p>
    <w:p>
      <w:r>
        <w:t xml:space="preserve">Damien Hirst on suosituin Tate Modernin yksityisnäyttelystä</w:t>
      </w:r>
    </w:p>
    <w:p>
      <w:r>
        <w:t xml:space="preserve">Hirstillä oli 463 087 kävijää, kun taas vuoden 2002 Matisse Picasso -näyttelyssä kävi 467 166 kävijää. Lähes 3 000 kävijää päivässä näki käsitteellisen taiteilijan Hirstin teokset, mikä on enemmän kuin Edward Hopperin (429 909) vuonna 2004 ja Paul Gauguinin (420 686) vuosina 2010-11. Hirstin teoksiin kuului muun muassa formaldehydiin ripustettu hai. Näyttely oli ensimmäinen laaja katsaus Hirstin työhön, joka kattaa 20 vuotta hänen urastaan. Näyttelyssä esiteltiin myös In and Out of Love, kaksihuoneinen installaatio, jossa oli mukana eläviä perhosia, ja hänen timanttikallonsa For The Love Of God. Gallerian johtaja Chris Dercon sanoi: "Olemme iloisia, että niin monet ihmiset tulivat katsomaan Damien Hirstin näyttelyä Tate Moderniin ja keskustelemaan siitä. "Oli hienoa nähdä näin ikoniset teokset koottuna yhteen paikkaan ja tarjota kävijöillemme mahdollisuus kokea ne omakohtaisesti." Retrospektiivinen näyttely oli avoinna yleisölle 4. huhtikuuta - 9. syyskuuta osana Lontoo 2012 -festivaalia. Festivaali, jota mainostettiin "taiteen ja luovuuden räjähdykseksi", järjestettiin Lontoon vuoden 2012 olympialaisten rinnalla.</w:t>
      </w:r>
    </w:p>
    <w:p>
      <w:r>
        <w:rPr>
          <w:b/>
        </w:rPr>
        <w:t xml:space="preserve">Yhteenveto</w:t>
      </w:r>
    </w:p>
    <w:p>
      <w:r>
        <w:t xml:space="preserve">Tate Modernin Damien Hirstin retrospektiivi oli gallerian historian suosituin yksityisnäyttely ja toiseksi suosituin näyttely, kuten on paljastunut.</w:t>
      </w:r>
    </w:p>
    <w:p>
      <w:r>
        <w:rPr>
          <w:b/>
          <w:u w:val="single"/>
        </w:rPr>
        <w:t xml:space="preserve">Asiakirjan numero 40691</w:t>
      </w:r>
    </w:p>
    <w:p>
      <w:r>
        <w:t xml:space="preserve">Sian Blaken kumppani pidätettiin Lontoossa murhien vuoksi</w:t>
      </w:r>
    </w:p>
    <w:p>
      <w:r>
        <w:t xml:space="preserve">Arthur Simpson-Kent pidätettiin Heathrow'n lentokentällä sen jälkeen, kun hän oli saapunut Yhdistyneeseen kuningaskuntaan lennolla Ghanasta. Blake ja hänen kahdeksan- ja nelivuotiaat poikansa katosivat 13. joulukuuta, ja heidät löydettiin haudattuna heidän lontoolaisen kotinsa puutarhasta 5. tammikuuta. Hänet on viety Länsi-Lontoon poliisiasemalle. Näyttelijä, joka esitti Frankie Pierreä EastEndersin 56 jaksossa vuosina 1996 ja 1997, sekä kahdeksanvuotias Zachery ja nelivuotias Amon kuolivat kaula- ja päävammoihin, kuten ruumiinavauksessa todettiin. Hän oli sairastanut motoneuronisairautta. Poliisit pidättivät Simpson-Kentin, lasten isän, rannalla Ghanassa neljä päivää ruumiiden löytymisen jälkeen. Hän lähti Yhdistyneestä kuningaskunnasta muutama päivä sen jälkeen, kun Blake ja kaksi poikaa oli ilmoitettu kadonneiksi. Scotland Yard on poliisin valvontaelimen tutkinnan kohteena tavasta, jolla se hoiti kadonneiden henkilöiden tutkinnan, ja siitä, miksi kesti yli kolme viikkoa löytää ruumiit näyttelijättären kodista Erithistä.</w:t>
      </w:r>
    </w:p>
    <w:p>
      <w:r>
        <w:rPr>
          <w:b/>
        </w:rPr>
        <w:t xml:space="preserve">Yhteenveto</w:t>
      </w:r>
    </w:p>
    <w:p>
      <w:r>
        <w:t xml:space="preserve">Yhdistyneen kuningaskunnan poliisi on pidättänyt Sian Blaken kumppanin epäiltynä ex-EastEnders-näyttelijän ja heidän kahden poikansa murhasta.</w:t>
      </w:r>
    </w:p>
    <w:p>
      <w:r>
        <w:rPr>
          <w:b/>
          <w:u w:val="single"/>
        </w:rPr>
        <w:t xml:space="preserve">Asiakirjan numero 40692</w:t>
      </w:r>
    </w:p>
    <w:p>
      <w:r>
        <w:t xml:space="preserve">Acocks Green: Äiti pidettiin, kun poika, 10, "löytyi kuolleena asuntovaunusta".</w:t>
      </w:r>
    </w:p>
    <w:p>
      <w:r>
        <w:t xml:space="preserve">Hätäkeskus kutsuttiin torstaiaamuna Acocks Greenin Blossomville Wayssä sijaitsevaan osoitteeseen, jossa lapsi oli tajuttomana. Hänet vietiin sairaalaan, jossa häntä ei voitu enää pelastaa, ja hänet todettiin kuolleeksi, poliisi kertoi. Nainen vapautettiin myöhemmin "poliisin takuita vastaan, koska tutkimukset jatkuvat", poliisi sanoi. Hänen poikansa kuolema on "selittämätön", ja hänelle tehdään ruumiinavaus. West Midlandsin poliisi vahvisti, että pidätetty 44-vuotias nainen on lapsen äiti. Komisario Joe Davenport sanoi ymmärtävänsä, että pojalla "oli joitakin taustalla olevia terveysongelmia, ja hänet vietiin hiljattain sairaalaan". "Olemme käynnistäneet tutkimuksen selvittääksemme, mitä tapahtui hänen kuolemaansa edeltävinä päivinä, ja selvittääksemme, ovatko jotkin tekijät vaikuttaneet hänen kuolemaansa", hän lisäsi. West Midlands Ambulance Servicen tiedottaja sanoi, että se kutsuttiin paikalle, koska osoitteessa oli ilmoitettu hätätilanteesta kello 07.19 BST. "Saapuessamme paikalle löysimme yhden potilaan, pojan, joka oli kriittisessä tilassa", hän sanoi. "Hän sai traumahoitoa paikan päällä ennen kuin hänet kuljetettiin Heartlandsin sairaalaan". "Valitettavasti sairaalassa kävi myöhemmin ilmi, ettei häntä voitu enää pelastaa, ja hänet vahvistettiin kuolleeksi." Seuraa BBC West Midlandsia Facebookissa ja Twitterissä ja tilaa paikalliset uutispäivitykset suoraan puhelimeesi.</w:t>
      </w:r>
    </w:p>
    <w:p>
      <w:r>
        <w:rPr>
          <w:b/>
        </w:rPr>
        <w:t xml:space="preserve">Yhteenveto</w:t>
      </w:r>
    </w:p>
    <w:p>
      <w:r>
        <w:t xml:space="preserve">Äiti on pidätetty epäiltynä lapsen laiminlyönnistä sen jälkeen, kun hänen 10-vuotias poikansa löydettiin kuolleena asuntovaunusta Birminghamissa, kertoi poliisi.</w:t>
      </w:r>
    </w:p>
    <w:p>
      <w:r>
        <w:rPr>
          <w:b/>
          <w:u w:val="single"/>
        </w:rPr>
        <w:t xml:space="preserve">Asiakirjan numero 40693</w:t>
      </w:r>
    </w:p>
    <w:p>
      <w:r>
        <w:t xml:space="preserve">Liverpool Giants -näyttely "oli kaupungin kaikkien aikojen suurin ilmainen tapahtuma".</w:t>
      </w:r>
    </w:p>
    <w:p>
      <w:r>
        <w:t xml:space="preserve">Lokakuussa järjestetty Liverpool Dreams Giants -näyttely houkutteli noin 1,3 miljoonaa kävijää kaupunkiin ja viereiseen Wirraliin. Nelipäiväinen tapahtuma lisäsi myös taloutta 61 miljoonalla punnalla, ilmenee Liverpool City Region's Local Enterprise Partnershipin riippumattomasta raportista. Se oli suurempi kuin Three Queens -tapahtuma vuonna 2015, jolloin kävijöitä oli 1,2 miljoonaa. Liverpoolin kaupunginvaltuuston mukaan luvut "murskaavat" talousennätyksen, jonka nuket tekivät edellisellä vierailullaan vuonna 2014, jonka sanottiin tuottaneen paikallistaloudelle 46 miljoonaa puntaa. Liverpoolin pormestari Joe Anderson sanoi, että kaupunki on tottunut järjestämään suuria ulkoilmatapahtumia, mutta lokakuun tapahtuma "vei sen seuraavalle tasolle". Anderson sanoi, että järjestäjien Royal de Luxen "luova nerokkuus" houkutteli ihmisiä kaikkialta maailmasta. Hän lisäsi: "Hyvin harvoilla kaupungeilla maailmassa on luovaa kunnianhimoa ylittää rajoja, joten olen ylpeä siitä, että Liverpool ja Wirral erottuvat joukosta." Kaupunkialueen pormestari Steve Rotheram sanoi, että finaali "ylitti kaikki odotukset". Monet kaupungin yritykset ja muut nähtävyydet ilmoittivat kävijämäärän kasvaneen huomattavasti tapahtuman aikana. Royal Albert Dockin toimitusjohtaja Sue Grindrod sanoi, että kävijämäärissä oli tapahtunut "valtava piikki", ja kävijämäärät kasvoivat 65 prosenttia verrattuna samaan viikonloppuun vuonna 2017. Museum of Liverpoolin mukaan kävijämäärät kasvoivat 181 prosenttia, ja Tate Liverpoolin mukaan viikonloppu oli vuoden vilkkain.</w:t>
      </w:r>
    </w:p>
    <w:p>
      <w:r>
        <w:rPr>
          <w:b/>
        </w:rPr>
        <w:t xml:space="preserve">Yhteenveto</w:t>
      </w:r>
    </w:p>
    <w:p>
      <w:r>
        <w:t xml:space="preserve">Liverpoolissa järjestetty jättimäisiä nukkeja sisältänyt näyttävä katunäytös oli raportin mukaan suurin koskaan kaupungissa järjestetty maksuton tapahtuma.</w:t>
      </w:r>
    </w:p>
    <w:p>
      <w:r>
        <w:rPr>
          <w:b/>
          <w:u w:val="single"/>
        </w:rPr>
        <w:t xml:space="preserve">Asiakirjan numero 40694</w:t>
      </w:r>
    </w:p>
    <w:p>
      <w:r>
        <w:t xml:space="preserve">Miksi Donald Trump keskustelee ilmastonmuutoksesta Al Goren kanssa?</w:t>
      </w:r>
    </w:p>
    <w:p>
      <w:r>
        <w:t xml:space="preserve">Anthony ZurcherPohjois-Amerikan toimittaja@awzurcheron Twitter Tapaaminen ei ehkä ole oudointa, mitä Trumpin siirtymäprosessista on tullut ilmi. (Se kunnia kuuluu Naked Cowboyn esiintymiselle Trump Towerin hississä viime viikolla). Se on kuitenkin epätavallinen kehityskulku. Ivanka Trump näyttää suhtautuvan vakavasti ilmastonmuutoksen käsittelyyn yhtenä "nimikkokysymyksenään" - ja kaikilla, joilla on hänen korvansa, on myös suora yhteys hänen isäänsä. Gore teki varmasti parhaansa Barack Obaman ilmastonmuutoksen torjuntatoimien jatkamisen puolesta. Mutta onko sillä mitään merkitystä? Trump on koonnut hallintoonsa konservatiivisia ideologeja, ja monet hänen ympäristövirkoihinsa mahdollisesti valitut henkilöt suhtautuvat epäilevästi nykyiseen politiikkaan. Jos Trump ajaa asiaa ja Gore jatkaa "erittäin mielenkiintoista keskustelua" presidentin kanssa, tästä voi kuitenkin tulla testi siitä, kuinka halukas presidentti Trump on ylittämään puolueen ortodoksisuuden. Vapaa presidentti - joka ei ole sidoksissa kumpaankaan puolueeseen ja joka on valmis tekemään sopimuksia oman mielensä mukaan - saattaa olla juuri sitä, mitä hänen äänestäjänsä halusivat ja mitä Washingtonin sisäpiiriläiset pelkäävät.</w:t>
      </w:r>
    </w:p>
    <w:p>
      <w:r>
        <w:rPr>
          <w:b/>
        </w:rPr>
        <w:t xml:space="preserve">Yhteenveto</w:t>
      </w:r>
    </w:p>
    <w:p>
      <w:r>
        <w:t xml:space="preserve">Kaikki, joiden vaalien jälkeisten ennusteiden joukossa Donald Trump istui alas entisen varapresidentin Al Goren kanssa, nostakaa kätenne.</w:t>
      </w:r>
    </w:p>
    <w:p>
      <w:r>
        <w:rPr>
          <w:b/>
          <w:u w:val="single"/>
        </w:rPr>
        <w:t xml:space="preserve">Asiakirjan numero 40695</w:t>
      </w:r>
    </w:p>
    <w:p>
      <w:r>
        <w:t xml:space="preserve">Kaksi pidätetty kanavalla kuolleen joutsenen ampumisesta</w:t>
      </w:r>
    </w:p>
    <w:p>
      <w:r>
        <w:t xml:space="preserve">Neljä sorsaa kuoli ja yksi urosjoutsen loukkaantui Chesterfieldin kanavalla lähellä Worksopia 1. toukokuuta. Etelä-Yorkshiren poliisin mukaan viisi munaa ei selvinnyt hengissä, mutta urosjoutsen toipui hyvin. Miehet pidätettiin rikosvahingosta epäiltynä, ja heidät on vapautettu tutkimusten jatkuessa. Joutsenet, molemmat noin nelivuotiaita, olivat olleet esillä BBC:n Countryfile-ohjelmassa, ja niistä oli tullut tuttu näky kanavalla vieraileville. Chesterfield Canal Trustin mukaan joutsenten ampuminen oli "järkyttävää". Ryhmän tiedottaja sanoi: "Kun naaraspuolinen joutsen Hilary istui hautomassa munia täynnä olevaa pesäänsä, joku riisti sen hengen ampumalla sitä päähän ilmakiväärillä. "Myös sen kaveria Stockya ammuttiin, kun se yritti puolustaa sitä." Seuraa BBC East Midlandsia Facebookissa, Twitterissä tai Instagramissa. Lähetä juttuideoita osoitteeseen eastmidsnews@bbc.co.uk.</w:t>
      </w:r>
    </w:p>
    <w:p>
      <w:r>
        <w:rPr>
          <w:b/>
        </w:rPr>
        <w:t xml:space="preserve">Yhteenveto</w:t>
      </w:r>
    </w:p>
    <w:p>
      <w:r>
        <w:t xml:space="preserve">Kaksi miestä on pidätetty sen jälkeen, kun naaraspuolinen joutsen oli ammuttu kuoliaaksi, kun se istui munapesän päällä.</w:t>
      </w:r>
    </w:p>
    <w:p>
      <w:r>
        <w:rPr>
          <w:b/>
          <w:u w:val="single"/>
        </w:rPr>
        <w:t xml:space="preserve">Asiakirjan numero 40696</w:t>
      </w:r>
    </w:p>
    <w:p>
      <w:r>
        <w:t xml:space="preserve">Vampyyrin himon Hammer Horror -elokuvan hauta huutokaupataan</w:t>
      </w:r>
    </w:p>
    <w:p>
      <w:r>
        <w:t xml:space="preserve">Lasikuidusta ja puusta valmistettua rekvisiittaa uskotaan käytetyn vuonna 1971 valmistuneessa elokuvassa Lust for a Vampire. Se meni vasaran alle Moore Allen and Innocent -yhtiössä Cirencesterissä. Huutokaupanpitäjä Philip Allwood sanoi, että se oli melkoinen "statement piece", ja se oli myyty paikalliselle ostajalle. Ennen myyntiä hän sanoi toivovansa, että se "vetoaisi vampyyrimarkkinoihin". "Mutta valitettavasti huutokauppa on päivällä, eivätkä ne yleensä tule esiin päivänvalossa", hän lisäsi. Allwood kertoi, että rekvisiitta oli peräisin yksityisasiakkaalta, joka oli ostanut sen elokuvamuistojen huutokaupasta Tewkesburyssa 1990-luvun alussa. Hän kertoi, että elokuvaharrastajat olivat auttaneet tunnistamaan sen vuoden 1971 elokuvasta peräisin olevaksi. Hammer tuli tunnetuksi 1950-luvun puolivälistä 1970-luvulle ulottuvista goottilaisista kauhuelokuvistaan, joissa esiintyivät Frankensteinin hirviön, Draculan ja muumion kaltaiset ikoniset hahmot.</w:t>
      </w:r>
    </w:p>
    <w:p>
      <w:r>
        <w:rPr>
          <w:b/>
        </w:rPr>
        <w:t xml:space="preserve">Yhteenveto</w:t>
      </w:r>
    </w:p>
    <w:p>
      <w:r>
        <w:t xml:space="preserve">1970-luvun Hammer-kauhuelokuvien klassisena rekvisiittana käytetty goottilainen hauta on myyty huutokaupassa 440 punnalla.</w:t>
      </w:r>
    </w:p>
    <w:p>
      <w:r>
        <w:rPr>
          <w:b/>
          <w:u w:val="single"/>
        </w:rPr>
        <w:t xml:space="preserve">Asiakirjan numero 40697</w:t>
      </w:r>
    </w:p>
    <w:p>
      <w:r>
        <w:t xml:space="preserve">Kuubalaiset marssivat lopettamaan eläimiin kohdistuvan julmuuden ensimmäisenä mahdollisena tapahtumana</w:t>
      </w:r>
    </w:p>
    <w:p>
      <w:r>
        <w:t xml:space="preserve">Aktivistit kävelivät lemmikkieläintensä kanssa ja huutelivat iskulauseita osoittaessaan rauhanomaisesti mieltään pääkaupungissa Havannassa. He vaativat eläinsuojelulakia, kun he kokoontuivat Kuuban eläinten oikeuksien perustajana pidetyn amerikkalaisnaisen haudalle. Yksipuoluevaltio on tähän asti sallinut vain hallituksen hyväksymät marssit. "Tämä marssi merkitsee ennen ja jälkeen Kuuban eläinsuojelussa", järjestäjä Beatriz Batista sanoi. "Pidän sitä historiallisena tapahtumana." Toiset olivat epäilevämpiä, ja toisinajattelija Luis Manuel Otero Alcantara kertoi uutistoimisto Reutersille, että kyseessä saattaa olla hallituksen show. "Näin hallitus voi sanoa: 'Katsokaa, miten sallivia me olemme'", hän sanoi. "Mutta onko se todella niin?" Aktivistit levittivät sanaa marssista sosiaalisessa mediassa. Joulukuussa Kuuban hallitus salli 3G-mobiilinternetin käyttöönoton, vaikka aiemmin ihmiset joutuivat turvautumaan nettikahviloihin ja wi-fi-pisteisiin. Hallitus on tähän asti valvonut tiukasti Kuuban marsseja, jotka rajoittuvat lähinnä vuoden 1959 vallankumousta juhlistaviin mielenosoituksiin tai uskonnollisiin kulkueisiin. Viranomaiset eivät kuitenkaan edelleenkään salli valtiota vastaan suunnattuja mielenosoituksia.</w:t>
      </w:r>
    </w:p>
    <w:p>
      <w:r>
        <w:rPr>
          <w:b/>
        </w:rPr>
        <w:t xml:space="preserve">Yhteenveto</w:t>
      </w:r>
    </w:p>
    <w:p>
      <w:r>
        <w:t xml:space="preserve">Sadat kuubalaiset ovat marssineet eläinten hyväksikäyttöä vastaan, minkä uskotaan olevan ensimmäinen maassa sallittu itsenäinen mielenosoitus.</w:t>
      </w:r>
    </w:p>
    <w:p>
      <w:r>
        <w:rPr>
          <w:b/>
          <w:u w:val="single"/>
        </w:rPr>
        <w:t xml:space="preserve">Asiakirjan numero 40698</w:t>
      </w:r>
    </w:p>
    <w:p>
      <w:r>
        <w:t xml:space="preserve">Weston-super-Mare GP leikkaus laitetaan myyntiin arvostus "sekaannus</w:t>
      </w:r>
    </w:p>
    <w:p>
      <w:r>
        <w:t xml:space="preserve">Weston-super-Maressa sijaitseva Clarence Park Surgery suljetaan 24. syyskuuta, ja kaikille 5000 potilaalle tarjotaan paikkaa kaupungin Graham Road Surgeryyn. Mutta kun omistaja For All Healthy Living pyysi kiinteistönvälittäjää arvioimaan kiinteistön, se laitettiin markkinoille. Yritys sanoi kuitenkin, ettei sillä ole "aikomusta" myydä rakennusta. Toimitusjohtaja Mark Graham pyysi anteeksi potilaille aiheutunutta mielipahaa, kertoi Local Democracy Reporting Service. "Saimme arvion kiinteistönvälittäjältä. Hän teki virheen ja laittoi sen myyntiin ilman meidän ohjeistustamme", hän sanoi. "Meillä ei ole aikomustakaan myydä vastaanotosta niin kauan kuin sitä käyttävät potilaat." Pier Health Group Ltd, joka otti vastaan Graham Roadin ja Clarence Parkin vastaanotot kesäkuussa, sanoi: "Meille oli yllätys, että rakennuksen nykyiset omistajat asettivat sen myyntiin, sillä he eivät olleet ilmoittaneet meille aikomuksestaan." Graham Roadin vastaanoton mainos, joka on sittemmin poistettu, ilmestyi Rightmove-palveluun lauantaina ja tarjosi kiinteistöä kahdeksan makuuhuoneen talona 800 000 punnan hintaan. Bristol, North Somerset and South Gloucestershire Clinical Commissioning Groupin tiedottaja sanoi: "Potilaat voivat olla varmoja siitä, että yleislääkäripalvelut ovat jatkossakin heidän käytettävissään, ja teemme yhteistyötä vastaanoton kanssa varmistaaksemme, että potilaat pidetään ajan tasalla tilanteen kehittymisestä."</w:t>
      </w:r>
    </w:p>
    <w:p>
      <w:r>
        <w:rPr>
          <w:b/>
        </w:rPr>
        <w:t xml:space="preserve">Yhteenveto</w:t>
      </w:r>
    </w:p>
    <w:p>
      <w:r>
        <w:t xml:space="preserve">Yleislääkärin vastaanotto, jonne tuhansia potilaita siirretään, asetettiin "vahingossa" myyntiin, eikä sitä myydä, kuten sen omistaja on sanonut.</w:t>
      </w:r>
    </w:p>
    <w:p>
      <w:r>
        <w:rPr>
          <w:b/>
          <w:u w:val="single"/>
        </w:rPr>
        <w:t xml:space="preserve">Asiakirjan numero 40699</w:t>
      </w:r>
    </w:p>
    <w:p>
      <w:r>
        <w:t xml:space="preserve">Thaimaalaiset viranomaiset huutokauppaavat vahingossa amfetamiinilla lastattua autoa</w:t>
      </w:r>
    </w:p>
    <w:p>
      <w:r>
        <w:t xml:space="preserve">Ostaja maksoi 586 000 bahtia (19 000 dollaria; 14 500 puntaa) Honda CR-V -autosta, joka asetettiin huutokauppaan tässä kuussa sen jälkeen, kun se oli takavarikoitu huumejutussa viime vuonna. Mutta kun auto lähetettiin korjaamolle muutostöitä varten, mekaanikko löysi puskurista 94 000 pilleriä. Viranomaiset sanoivat tekevänsä jatkossa perusteellisempia etsintöjä. "Protokollien mukaan tutkimme jokaisen vastaanottamamme ajoneuvon, eikä tämä tapaus ollut poikkeus. Emme kuitenkaan löytäneet tuolloin mitään, ehkä siksi, että pillerit oli piilotettu hyvin", sanoi huumausaineiden valvontaviraston (ONCB) pääsihteeri Niyom Termsrisuk Bangkok Postin mukaan. Termsrisuk sanoi, että yaba-pillerit - metamfetamiinin ja kofeiinin seos - löydettiin laatikoista, jotka oli piilotettu ajoneuvon puskurin takana olevaan salaiseen lokeroon. Kun auto takavarikoitiin pohjoisessa Chiang Rain maakunnassa viime vuonna, sen takapenkiltä löytyi 100 000 tällaista pilleriä. Termsrisuk sanoi, että lisäpillerit lisätään tapaukseen ja että mekaanikko ja uusi omistaja palkitaan yhteistyöstä. Yaba, joka tarkoittaa thaiksi "hullua lääkettä", salakuljetetaan yleensä Thaimaahan Myanmarista ja myydään halpoja punaisia tai vaaleanpunaisia pillereitä. Thaimaan viranomaiset takavarikoivat 516 miljoonaa metamfetamiinitablettia vuonna 2018. Saatat olla myös kiinnostunut:</w:t>
      </w:r>
    </w:p>
    <w:p>
      <w:r>
        <w:rPr>
          <w:b/>
        </w:rPr>
        <w:t xml:space="preserve">Yhteenveto</w:t>
      </w:r>
    </w:p>
    <w:p>
      <w:r>
        <w:t xml:space="preserve">Thaimaan huumausaineiden vastainen viranomainen on pyytänyt anteeksi sen jälkeen, kun se huutokauppasi vahingossa auton, jossa oli kymmeniä tuhansia amfetamiinitabletteja.</w:t>
      </w:r>
    </w:p>
    <w:p>
      <w:r>
        <w:rPr>
          <w:b/>
          <w:u w:val="single"/>
        </w:rPr>
        <w:t xml:space="preserve">Asiakirjan numero 40700</w:t>
      </w:r>
    </w:p>
    <w:p>
      <w:r>
        <w:t xml:space="preserve">ESRI:n raportin mukaan Irlannissa syntyvyys on EU:n korkein</w:t>
      </w:r>
    </w:p>
    <w:p>
      <w:r>
        <w:t xml:space="preserve">Talous- ja sosiaalitutkimuslaitoksen (ESRI) tutkimus osoitti, että vuonna 2010 syntyneitä oli yli 17 000 enemmän kuin vuonna 2001. Kolmannes vuonna 2010 syntyneistä lapsista oli yksinhuoltajaäitejä, ja lähes neljännes syntyi Irlannin ulkopuolella syntyneille äideille. Vuonna 2010 synnyttäjien keski-ikä oli hieman yli 31 vuotta. ESRI:n raportin mukaan 35-vuotiaiden ja sitä vanhempien synnyttäjien määrä kasvoi 22 prosenttia. Keisarinleikkauksella synnytettyjen vauvojen määrä kasvoi viisi prosenttia vuosikymmenessä, kun taas imetettyjen vauvojen määrä kasvoi seitsemän prosenttia. Perinataalitilastot osoittavat myös, että elävänä ja kuolleena syntyneiden kuolleisuus laski kaksi prosenttia vuoteen 2001 verrattuna.</w:t>
      </w:r>
    </w:p>
    <w:p>
      <w:r>
        <w:rPr>
          <w:b/>
        </w:rPr>
        <w:t xml:space="preserve">Yhteenveto</w:t>
      </w:r>
    </w:p>
    <w:p>
      <w:r>
        <w:t xml:space="preserve">Uuden raportin mukaan Irlannissa on edelleen Euroopan unionin korkein syntyvyys.</w:t>
      </w:r>
    </w:p>
    <w:p>
      <w:r>
        <w:rPr>
          <w:b/>
          <w:u w:val="single"/>
        </w:rPr>
        <w:t xml:space="preserve">Asiakirjan numero 40701</w:t>
      </w:r>
    </w:p>
    <w:p>
      <w:r>
        <w:t xml:space="preserve">Bomber Command: Lincolnshiressä alkaa kiertonäyttely</w:t>
      </w:r>
    </w:p>
    <w:p>
      <w:r>
        <w:t xml:space="preserve">Counting Them Home on interaktiivinen näyttely, jonka tarkoituksena on auttaa lapsia oppimaan lisää pommikoneiden komentoryhmän roolista toisen maailmansodan aikana. Näytöksessä osallistutaan pommitushyökkäykseen miehitetyn Euroopan yllä. Näyttelyssä simuloidaan tappioita hyökkäyksen kaikissa vaiheissa, ja se sisältää osumia yöhävittäjiltä ja ilmatorjunnasta. Näyttelyssä kerrotaan toisessa maailmansodassa kuolleiden 55 573 pommituslentäjän tarina. Bomber County It -näyttelyä ylläpitää Aviation Heritage Lincolnshire (AHL), joka pyrkii lisäämään ilmailuperinnön tunnettuutta maakunnassa. Dave Harrigan AHL:stä sanoi, että se on tärkeä osa Bomber Commandin tarinan kertomista nuoremmalle sukupolvelle. Lincolnshiressä, joka tunnettiin nimellä Bomber County, uskotaan olleen tuolloin yli 100 sotilaslentokenttää. Siellä asui myös 617 Squadron, joka oli Wing Cdr Guy Gibsonin komentama Lancaster-pommikoneiden joukko, jonka tehtävänä oli hyökätä Saksan Ruhrin laakson patoihin. Heritage Lottery Fundin rahoittama näyttely on nähtävissä seuraavissa museoissa:</w:t>
      </w:r>
    </w:p>
    <w:p>
      <w:r>
        <w:rPr>
          <w:b/>
        </w:rPr>
        <w:t xml:space="preserve">Yhteenveto</w:t>
      </w:r>
    </w:p>
    <w:p>
      <w:r>
        <w:t xml:space="preserve">Lincolnshiren ilmailumuseoissa kiertää uusi näyttely, jonka tarkoituksena on tarjota ihmisille mahdollisuus kokea elämää Lancaster-pommikoneen kyydissä.</w:t>
      </w:r>
    </w:p>
    <w:p>
      <w:r>
        <w:rPr>
          <w:b/>
          <w:u w:val="single"/>
        </w:rPr>
        <w:t xml:space="preserve">Asiakirjan numero 40702</w:t>
      </w:r>
    </w:p>
    <w:p>
      <w:r>
        <w:t xml:space="preserve">Wiltshiren poliisi pidättää 13 henkilöä suuressa huumausainerikoksessa</w:t>
      </w:r>
    </w:p>
    <w:p>
      <w:r>
        <w:t xml:space="preserve">Noin 130 poliisia osallistui operaatioon Diffuse, joka kohdistui keskiviikkona 12 kiinteistöön Swindonissa. Swindonissa pidätettiin yksitoista ihmistä epäiltynä salaliitosta, jonka tarkoituksena oli toimittaa A-luokan huumausaineita, yksi pidätettiin Lontoossa ja yksi Bristolin vankilassa. Poliisin tiedottajan mukaan operaatioon oli johtanut huumeisiin liittyvän väkivallan lisääntyminen. "Todisteita kasaantuu" Ratsioiden aikana Swindonin Moredonin alueella sijaitsevan osoitteen takapuutarhasta löydettiin haudattuna pussi, jonka uskotaan olevan A-luokan huumeita, ja 6 000 puntaa. Toisesta osoitteesta Park Northin kaupunginosasta löytyi operaation aikana huumausaineiden tarvikkeita, huumausaineita ja 700 puntaa. Komisario Jim Taylor Swindon CID:stä sanoi: "Se on sujunut erittäin hyvin. "Olemme keränneet todisteita ja tiedustelutietoja useiden kuukausien ajan."</w:t>
      </w:r>
    </w:p>
    <w:p>
      <w:r>
        <w:rPr>
          <w:b/>
        </w:rPr>
        <w:t xml:space="preserve">Yhteenveto</w:t>
      </w:r>
    </w:p>
    <w:p>
      <w:r>
        <w:t xml:space="preserve">Wiltshiren poliisi on pidättänyt kolmetoista epäiltyä huumekauppaajaa suurimmassa huumeiden vastaisessa iskussa 10 vuoteen.</w:t>
      </w:r>
    </w:p>
    <w:p>
      <w:r>
        <w:rPr>
          <w:b/>
          <w:u w:val="single"/>
        </w:rPr>
        <w:t xml:space="preserve">Asiakirjan numero 40703</w:t>
      </w:r>
    </w:p>
    <w:p>
      <w:r>
        <w:t xml:space="preserve">Kirkhamin vankilassa on eniten laittomia kännyköitä Englannissa ja Walesissa</w:t>
      </w:r>
    </w:p>
    <w:p>
      <w:r>
        <w:t xml:space="preserve">Luvut osoittavat, että Lancashiren vankilassa takavarikoitiin 488 matkapuhelinta ja SIM-korttia - 200 enemmän kuin missään muussa Englannin ja Walesin vankilassa. Prestonin lähellä sijaitsevassa D-luokan avovankilassa on 562 miesvankia. Yli 1 000 koko Englannissa vuonna 2013 takavarikoidusta 7 451 matkapuhelimesta tai SIM-kortista löytyi luoteisosan vankiloista. Matkapuhelimen hallussapito vankilassa on laitonta, ja se liittyy usein huumeiden toimittamiseen. Vankilaministeri Andrew Selous paljasti luvut parlamentin kirjallisessa vastauksessa työväenpuolueen Jim Cunninghamille. Hän sanoi, että takavarikot osoittavat, että kiellettyjen esineiden käytön rajoittamisessa on onnistuttu. National Offender Management Service on alkanut toimittaa joihinkin vankiloihin matkapuhelinten estotekniikoita. Oikeusministeriö kieltäytyi paljastamasta, käyttääkö Kirkhamin vankila matkapuhelinten estolaitteita estääkseen vankeja käyttämästä kiellettyjä puhelimia. Tiedottaja sanoi: "Kymmenessä vankilassa on jo kokeiltu matkapuhelinten estotekniikoita, ja lokakuussa 2013 vankiloihin toimitettiin 300 kannettavaa lyhyen kantaman matkapuhelinten estolaitetta."</w:t>
      </w:r>
    </w:p>
    <w:p>
      <w:r>
        <w:rPr>
          <w:b/>
        </w:rPr>
        <w:t xml:space="preserve">Yhteenveto</w:t>
      </w:r>
    </w:p>
    <w:p>
      <w:r>
        <w:t xml:space="preserve">Kirkhamin vankilasta löytyi viime vuonna enemmän laittomia matkapuhelimia kuin mistään muusta vankilasta, kuten hallituksen luvut osoittavat.</w:t>
      </w:r>
    </w:p>
    <w:p>
      <w:r>
        <w:rPr>
          <w:b/>
          <w:u w:val="single"/>
        </w:rPr>
        <w:t xml:space="preserve">Asiakirjan numero 40704</w:t>
      </w:r>
    </w:p>
    <w:p>
      <w:r>
        <w:t xml:space="preserve">Rod Stewart yllättää Liverpoolin pariskunnan Las Vegasin häissä</w:t>
      </w:r>
    </w:p>
    <w:p>
      <w:r>
        <w:t xml:space="preserve">Andrew Aitchisonin ja hänen morsiamensa Sharon Cookin avioliittosuunnitelmat olivat vaarassa, kunnes Delta Airlines ja Caesars Palace tulivat apuun. Liverpoolilaispari oli juuri sanonut "tahdon", kun Sir Rod ilmestyi paikalle mikrofonin kanssa. "Toivotan teille kaikkea onnea maailmassa", hän sanoi heille ennen kuin aloitti kappaleen Have I Told You Lately That I Love You. Pariskunta oli käyttänyt vuoden suunnitellessaan häitään Caesars Palacessa ja pelkäsi, etteivät he pääsisi sinne matkailuyrityksen romahdettua syyskuussa. He kuitenkin soittivat suoraan hotelliin, joka yhdisti voimansa lentoyhtiön kanssa ja lennätti heidät sekä ystävät ja perheenjäsenet seremoniaa varten. Sir Rod sanoi: "En voi kuvitella, miltä teistä on varmasti tuntunut pettymys, kun ette ole voineet matkustaa Thomas Cookilla, sen on täytynyt olla kauheaa, mutta olette täällä ystävienne kanssa." Uusi rouva Aitchison sanoi: "Rod Stewart on tuolla. "Mikä ihana mies, hän sai minut tuntemaan itseni erityiseksi." Hänen aviomiehensä lisäsi: "Yritin päästä sinne laulamaan, mutta Rod piti Sharonista niin tiukasti kiinni, eikä tämä jättänyt häntä, joten en päässyt sisään. "Rod Stewart on legenda. "Olemme yhä järkyttyneitä, se on ollut uskomatonta, uskomatonta, meitä on kohdeltu kuin julkkiksia."</w:t>
      </w:r>
    </w:p>
    <w:p>
      <w:r>
        <w:rPr>
          <w:b/>
        </w:rPr>
        <w:t xml:space="preserve">Yhteenveto</w:t>
      </w:r>
    </w:p>
    <w:p>
      <w:r>
        <w:t xml:space="preserve">Pariskunta, jonka unelmahäät Las Vegasissa olivat vähällä mennä pilalle, kun Thomas Cook meni konkurssiin, järkyttyi, kun Sir Rod Stewart lauloi heille serenadin alttarilla.</w:t>
      </w:r>
    </w:p>
    <w:p>
      <w:r>
        <w:rPr>
          <w:b/>
          <w:u w:val="single"/>
        </w:rPr>
        <w:t xml:space="preserve">Asiakirjan numero 40705</w:t>
      </w:r>
    </w:p>
    <w:p>
      <w:r>
        <w:t xml:space="preserve">Cambridgen yliopistossa 150 vuotta naisopiskelijoita</w:t>
      </w:r>
    </w:p>
    <w:p>
      <w:r>
        <w:t xml:space="preserve">Naiset otettiin ensimmäisen kerran Girton Collegeen vuonna 1869, mutta vasta vuonna 1948 heille myönnettiin tutkinto. The Rising Tide: Women at Cambridge kertoo naisopiskelijoiden, tutkijoiden ja henkilökunnan taisteluista ja menestyksestä vuosien varrella. Näyttely avautuu ensi kuussa. Kuraattorina toiminut tohtori Lucy Delap sanoi, että näyttelyssä esitellään naisten "jatkuvaa syrjäytymistä" yliopistossa ja heidän "jatkuvia kampanjoitaan sukupuolten välisen oikeudenmukaisuuden puolesta". "Ensimmäisen naiskollegion perustamisesta nykypäivään asti naisten kokemukset Cambridgessa ovat eronneet suuresti heidän miespuolisista kollegoistaan", hän sanoi. Vaikka Girton Collegen perustaminen - Yhdistyneen kuningaskunnan ensimmäinen naisille tarkoitettu yliopistollinen laitos - antoi naisille mahdollisuuden opiskella, heidän oli pyydettävä lupa osallistua luennoille, eivätkä he saaneet osallistua tentteihin ilman erityislupaa. Esillä on myös 400 sivua vetoomusta, jossa vaadittiin, että naiset saisivat suorittaa tutkintoja. Lisäksi esillä on munankuorien ja ilotulitteiden palasia, jotka osoittavat, että vuonna 1897 pidetyssä äänestyksessä naisten tutkintojen myöntämistä vastustettiin rajusti, sekä opiskelijoiden kirjoittama muistio, jossa he pyytävät anteeksi Newnhamin naisyliopistolle vuonna 1921 tapahtuneen mellakan aikana aiheutuneita vahinkoja. Yliopiston kirjaston näyttely avautuu 14. lokakuuta ja kestää maaliskuuhun asti.</w:t>
      </w:r>
    </w:p>
    <w:p>
      <w:r>
        <w:rPr>
          <w:b/>
        </w:rPr>
        <w:t xml:space="preserve">Yhteenveto</w:t>
      </w:r>
    </w:p>
    <w:p>
      <w:r>
        <w:t xml:space="preserve">Naisopiskelijoita kohti heitetyt munankuorien palaset ja ilotulitteet ovat yksi niistä esineistä, joita on esillä näyttelyssä, jonka tarkoituksena on juhlistaa 150 vuoden taivalta siitä, kun naisopiskelijat saivat ensimmäisen kerran opiskella Cambridgen yliopistossa.</w:t>
      </w:r>
    </w:p>
    <w:p>
      <w:r>
        <w:rPr>
          <w:b/>
          <w:u w:val="single"/>
        </w:rPr>
        <w:t xml:space="preserve">Asiakirjan numero 40706</w:t>
      </w:r>
    </w:p>
    <w:p>
      <w:r>
        <w:t xml:space="preserve">Coronavirus: Telfordin rikkomisesta 12 ihmistä sakotetaan</w:t>
      </w:r>
    </w:p>
    <w:p>
      <w:r>
        <w:t xml:space="preserve">Poliisit kutsuttiin sunnuntaina Telfordissa sijaitsevaan kiinteistöön, kun heille oli ilmoitettu mahdollisesta kuuden hengen rikkomuksesta. Kahdelletoista henkilölle annettiin sittemmin kiinteä rangaistusvaatimus hallituksen sääntöjen rikkomisesta. Telfordin komentaja, ylikomisario Jim Baker sanoi, että "valtaosa" noudattaa lainsäädäntöä, mutta pieni vähemmistö rikkoo sitä. "Tiedän, että säännöksillä on vaikutusta meidän kaikkien elämään, mutta on todella tärkeää, että me kaikki teemme osamme leviämisen pysäyttämiseksi ja ihmishenkien pelastamiseksi", hän lisäsi. Seuraa BBC West Midlandsia Facebookissa, Twitterissä ja Instagramissa. Lähetä juttuideasi osoitteeseen: newsonline.westmidlands@bbc.co.uk</w:t>
      </w:r>
    </w:p>
    <w:p>
      <w:r>
        <w:rPr>
          <w:b/>
        </w:rPr>
        <w:t xml:space="preserve">Yhteenveto</w:t>
      </w:r>
    </w:p>
    <w:p>
      <w:r>
        <w:t xml:space="preserve">Kaksitoista ihmistä on tuomittu sakkoihin sen jälkeen, kun poliisi oli hajottanut seurustelun Shropshiressä sijaitsevassa talossa.</w:t>
      </w:r>
    </w:p>
    <w:p>
      <w:r>
        <w:rPr>
          <w:b/>
          <w:u w:val="single"/>
        </w:rPr>
        <w:t xml:space="preserve">Asiakirjan numero 40707</w:t>
      </w:r>
    </w:p>
    <w:p>
      <w:r>
        <w:t xml:space="preserve">Lontoon museo kerää leikkausten protestilappuja</w:t>
      </w:r>
    </w:p>
    <w:p>
      <w:r>
        <w:t xml:space="preserve">Kaakkois-Lontoossa sijaitsevan Goldsmithsin yliopiston opiskelijat keräsivät marssille satoja esineitä. Nyt mielenosoittajia pyydetään tuomaan lisää muistoesineitä museon kokoelmaan lauantaina. Järjestäjä Guy Atkinsin mukaan tarkoituksena on antaa mielenosoittajille mahdollisuus vaikuttaa siihen, miten historia muistaa heidät. Maaliskuun 26. päivän päämielenosoitus sujui rauhallisesti, mutta pieni ryhmä irtautui ja hyökkäsi pankkeja ja kauppoja vastaan, minkä seurauksena 214 ihmistä pidätettiin ja 16 ihmistä loukkaantui, joista 13 oli poliiseja. Emmeline Pankhurstista elämäkerran kirjoittanut historioitsija June Purvis sanoi, että mielenosoitus muistetaan merkittävänä hetkenä maan historiassa. "Se, että 250 000 ihmistä tuli paikalle, osoittaa, miten laajalti kansalaiset tunsivat", hän sanoi. "Mutta mielestäni anarkistien väkivaltaisuus varjosti sitä." Goldsmithsin opiskelijat jakoivat tapahtumassa myös yli 1 000 julistetta, joissa oli kuvia suffragettien ja äänestysveron vastaisissa protesteissa käytetyistä julisteista. Lontoon museon pääkuraattori Cathy Ross sanoi, että kokoelmasta järjestetään aikanaan näyttely. "Kyltit ovat varsin yksilöllisiä, eivät vain tavallisia iskulauseiden sanontoja", hän sanoi. "Mielestämme oli hyvä, että marssilla olleet ihmiset päättävät, mitä keräämme."</w:t>
      </w:r>
    </w:p>
    <w:p>
      <w:r>
        <w:rPr>
          <w:b/>
        </w:rPr>
        <w:t xml:space="preserve">Yhteenveto</w:t>
      </w:r>
    </w:p>
    <w:p>
      <w:r>
        <w:t xml:space="preserve">Lontoon museo kerää plaketteja ja lippuja, joita mielenosoittajat käyttivät äskettäisessä julkisten menojen leikkauksia vastustavassa mielenosoituksessa.</w:t>
      </w:r>
    </w:p>
    <w:p>
      <w:r>
        <w:rPr>
          <w:b/>
          <w:u w:val="single"/>
        </w:rPr>
        <w:t xml:space="preserve">Asiakirjan numero 40708</w:t>
      </w:r>
    </w:p>
    <w:p>
      <w:r>
        <w:t xml:space="preserve">Bristolin 59 kerrostaloon asennetaan sprinklerit.</w:t>
      </w:r>
    </w:p>
    <w:p>
      <w:r>
        <w:t xml:space="preserve">Korkeat kerrostalot, joissa asuu eniten iäkkäitä ja vammaisia ihmisiä, saavat sprinklerit ensimmäisinä, samoin kuin kerrostalot, joissa on vain yksi porrashuone. Asuntoasioista vastaavan kabinetin jäsen Paul Smith sanoi, että neuvoston asunnot toimivat "Grenfellin varjossa". Työ aloitetaan Castlegate Housesta Brislingtonissa. Seitsemänkymmentäkaksi ihmistä kuoli ja yli 70 loukkaantui tulipalossa, joka tuhosi Grenfell Towerin Lontoossa kesäkuussa 2017. Vaikka yhdessäkään 59 kerrostalossa ei ole Grenfell Towerissa syttyneen verhouksen muotoa, Smith sanoi, että "itsetyytyväisyyteen ei ole varaa". Paikallisen demokratian raportointipalvelulle puhuessaan Smith sanoi, että suurin osa neuvoston vuokralaisten vuokrista seuraavana varainhoitovuonna saatavista varoista käytetään "nykyisten 27 000 asunnon ylläpitoon ja korjaamiseen". Neuvoston kerrostalojen jokaisessa jätehuoneessa on nyt sprinklerit, mutta pian aloitetaan työt elintärkeiden turvavarusteiden saamiseksi asukkaiden asuntoihin. Alkuvaiheen työt maksavat 300 000 puntaa, ja seuraavana vuonna on tarkoitus käyttää yhteensä miljoona puntaa ja sen jälkeen 2 miljoonaa puntaa jokaiselle kolmelle vuodelle vuoteen 2024 asti.</w:t>
      </w:r>
    </w:p>
    <w:p>
      <w:r>
        <w:rPr>
          <w:b/>
        </w:rPr>
        <w:t xml:space="preserve">Yhteenveto</w:t>
      </w:r>
    </w:p>
    <w:p>
      <w:r>
        <w:t xml:space="preserve">Sprinklerit asennetaan Bristolin kaupunginvaltuuston 59 kerrostalon asuntoihin viiden vuoden aikana 7,3 miljoonan punnan kustannuksella.</w:t>
      </w:r>
    </w:p>
    <w:p>
      <w:r>
        <w:rPr>
          <w:b/>
          <w:u w:val="single"/>
        </w:rPr>
        <w:t xml:space="preserve">Asiakirjan numero 40709</w:t>
      </w:r>
    </w:p>
    <w:p>
      <w:r>
        <w:t xml:space="preserve">Abingdon A34:n onnettomuus: Pakettiauton matkustaja kuolee sairaalassa</w:t>
      </w:r>
    </w:p>
    <w:p>
      <w:r>
        <w:t xml:space="preserve">Onnettomuus tapahtui torstaiaamuna A34-tien pohjoiseen johtavalla ajoradalla lähellä Abingdonia Oxfordshiren osavaltiossa. Pakettiauton 33-vuotias matkustaja vietiin Oxfordin John Radcliffe -sairaalaan, jossa hän kuoli vammoihinsa. Kuorma-auton kuljettajaa Plamen Atanasovia, 48, Violet Roadilta, Southamptonista, syytetään kuoleman aiheuttamisesta vaarallisella ajotavalla. Häntä syytetään myös yhdestä vakavan vamman aiheuttamisesta vaarallisella ajotavalla sen jälkeen, kun pakettiauton 64-vuotias kuljettaja vietiin sairaalaan vakavien, mutta ei hengenvaarallisten vammojen vuoksi. Atanasov saapui Oxfordin tuomaristuomioistuimeen aiemmin, ja hänet kuullaan Oxfordin kruununoikeudessa 10. marraskuuta.</w:t>
      </w:r>
    </w:p>
    <w:p>
      <w:r>
        <w:rPr>
          <w:b/>
        </w:rPr>
        <w:t xml:space="preserve">Yhteenveto</w:t>
      </w:r>
    </w:p>
    <w:p>
      <w:r>
        <w:t xml:space="preserve">Mies on kuollut sairaalassa pakettiauton ja kuorma-auton kolarissa kaksikaistaisella tiellä.</w:t>
      </w:r>
    </w:p>
    <w:p>
      <w:r>
        <w:rPr>
          <w:b/>
          <w:u w:val="single"/>
        </w:rPr>
        <w:t xml:space="preserve">Asiakirjan numero 40710</w:t>
      </w:r>
    </w:p>
    <w:p>
      <w:r>
        <w:t xml:space="preserve">Translink Stormontin tutkimuksen kohteena</w:t>
      </w:r>
    </w:p>
    <w:p>
      <w:r>
        <w:t xml:space="preserve">Julkisin varoin rahoitettu yhtiö arvioi, että sen tappiot ovat noin 22 miljoonaa puntaa seuraavien kahden vuoden aikana. Viime viikolla komitea arvosteli Translinkin johtajia ja heidän palkka- ja etuuspakettejaan. Yhdistyneen kuningaskunnan itsenäisyyspuolueen kansanedustaja David McNarry luonnehti tutkimusta "täysimittaiseksi". Sen toimeksiantoa viimeistellään edelleen. Translinkin odotetaan tekevän tänä vuonna (2012-2013) 2 miljoonan punnan voiton, mutta sen jälkeen se alkaa tehdä huomattavia tappioita: alijäämää odotetaan 11,6 miljoonaa puntaa vuosina 2013-2014 ja 10,5 miljoonaa puntaa seuraavana vuonna (2014-2015). DRD oli odottanut, että yhtiö laatisi suunnitelman, jonka avulla se voisi saavuttaa taloudellisen tasapainon koko konsernissa, johon kuuluvat NI Railways, Metro ja Ulsterbus.</w:t>
      </w:r>
    </w:p>
    <w:p>
      <w:r>
        <w:rPr>
          <w:b/>
        </w:rPr>
        <w:t xml:space="preserve">Yhteenveto</w:t>
      </w:r>
    </w:p>
    <w:p>
      <w:r>
        <w:t xml:space="preserve">Stormontin aluekehitysvaliokunnan on määrä tehdä tutkimus julkisesta liikenneyhtiöstä Translinkistä.</w:t>
      </w:r>
    </w:p>
    <w:p>
      <w:r>
        <w:rPr>
          <w:b/>
          <w:u w:val="single"/>
        </w:rPr>
        <w:t xml:space="preserve">Asiakirjan numero 40711</w:t>
      </w:r>
    </w:p>
    <w:p>
      <w:r>
        <w:t xml:space="preserve">Cometin romahdus maksaa hallitukselle 49,4 miljoonaa puntaa.</w:t>
      </w:r>
    </w:p>
    <w:p>
      <w:r>
        <w:t xml:space="preserve">Tuhansille Cometin entisille työntekijöille maksettavat irtisanomiskorvaukset ovat yhteensä 23,2 miljoonaa puntaa, ja ne maksaa hallituksen irtisanomiskorvausjärjestelmä (Redundancy Payments Service, RPS). Samaan aikaan HM Revenue &amp; Customs (HMRC) maksaa 26,2 miljoonaa puntaa veroja. Viimeiset 49 Comet-myymälää suljetaan tiistaina. Comet siirtyi hallintoon viime kuussa. Suuret tappiot Cometin konkurssi on yksi viime vuosien suurimmista High Streetin tappioista. Yksityinen pääomasijoitusyhtiö OpCapita osti viime vuonna 236 myymälää käsittäneen yrityksen, joka työllisti tuolloin noin 7 000 ihmistä, nimellisellä 1 punnan hinnalla. OpCapita osti Cometin Kesa Electricalilta, joka myös antoi OpCapitalle 46,8 miljoonaa puntaa käyttöpääomaa. OpCapita ei kuitenkaan onnistunut kääntämään Cometin menestystä, sillä yritys kärsi edelleen Yhdistyneen kuningaskunnan kulutusmenojen laskusta taantuman aikana ja verkkokilpailijoiden suuresta kasvusta. Comet perustettiin Hullissa vuonna 1933, ja se aloitti toimintansa myymällä paristoja ja radioita. Viimeisten Comet-myymälöiden sulkeminen tapahtuu sen jälkeen, kun Deloitte ei onnistunut löytämään yritykselle ostajaa. Deloitte paljasti maanantaina myös, että Cometin tappiot olivat huhtikuuhun päättyneen vuoden aikana yhteensä 95 miljoonaa puntaa, kun sen tulot romahtivat 200 miljoonaa puntaa. Seuraavien viiden kuukauden aikana Comet menetti vielä 31 miljoonaa puntaa. Kesa Electricals nimettiin uudelleen Dartyksi tämän vuoden heinäkuussa. Vaikka sen pääkonttori on Lontoossa, se keskittyy Manner-Euroopan markkinoille - erityisesti Ranskaan, jossa sillä on yli 200 Darty-nimellä toimivaa myymälää.</w:t>
      </w:r>
    </w:p>
    <w:p>
      <w:r>
        <w:rPr>
          <w:b/>
        </w:rPr>
        <w:t xml:space="preserve">Yhteenveto</w:t>
      </w:r>
    </w:p>
    <w:p>
      <w:r>
        <w:t xml:space="preserve">Sähköalan ketju Cometin romahdus maksaa valtiolle 49,4 miljoonaa puntaa irtisanomiskorvauksina ja verotuloina, kuten Deloitten selvitysmiehet ovat paljastaneet.</w:t>
      </w:r>
    </w:p>
    <w:p>
      <w:r>
        <w:rPr>
          <w:b/>
          <w:u w:val="single"/>
        </w:rPr>
        <w:t xml:space="preserve">Asiakirjan numero 40712</w:t>
      </w:r>
    </w:p>
    <w:p>
      <w:r>
        <w:t xml:space="preserve">Hawickin tulvaohjelman urakkaan tarvitaan lisäaikaa</w:t>
      </w:r>
    </w:p>
    <w:p>
      <w:r>
        <w:t xml:space="preserve">Hawickin hankintamenettelyn pidentämistä on syytetty hankkeen "laajuudesta ja monimutkaisuudesta". Scottish Borders Councilin mukaan se lisää varmuutta hankkeen etenemiselle. Lausunnossa sanottiin, että projektiryhmä pyrkii minimoimaan kaikki vaikutukset työn lopulliseen valmistumispäivään. Hawickin suojausten odotetaan maksavan yhteensä yli 44 miljoonaa puntaa, ja niiden pitäisi valmistua vuoteen 2022 mennessä. Sopimusprosessi kestää nyt kuitenkin pidempään kuin alun perin arvioitiin. Valtuusto ilmoitti, että nykyinen puiden ja pensaiden raivaus keskeytetään, jotta visuaaliset vaikutukset kaupunkiin olisivat mahdollisimman vähäiset. Järjestelmää koskeva päivitys annetaan Hawickin kaupungintalolla 6. joulukuuta kello 19.00-21.00 järjestettävässä yhteisön työpajassa.</w:t>
      </w:r>
    </w:p>
    <w:p>
      <w:r>
        <w:rPr>
          <w:b/>
        </w:rPr>
        <w:t xml:space="preserve">Yhteenveto</w:t>
      </w:r>
    </w:p>
    <w:p>
      <w:r>
        <w:t xml:space="preserve">Ponnistelut urakoitsijan löytämiseksi useiden miljoonien punnan tulvaohjelman rakentamiseksi Bordersiin ovat viivästyneet kuusi kuukautta.</w:t>
      </w:r>
    </w:p>
    <w:p>
      <w:r>
        <w:rPr>
          <w:b/>
          <w:u w:val="single"/>
        </w:rPr>
        <w:t xml:space="preserve">Asiakirjan numero 40713</w:t>
      </w:r>
    </w:p>
    <w:p>
      <w:r>
        <w:t xml:space="preserve">Varastettu Rembrandtin luonnos löytyi kirkosta</w:t>
      </w:r>
    </w:p>
    <w:p>
      <w:r>
        <w:t xml:space="preserve">Tuomio-niminen teos, jonka arvo on 250 000 dollaria (153 625 puntaa), on peräisin Marina del Reyn Ritz-Carltonissa järjestetystä näyttelystä. Luonnos löydettiin San Fernando Valleyn kirkosta nimettömän soittajan vihjeen jälkeen maanantaina. Poliisin mukaan ketään ei ole pidätetty varkauden yhteydessä. Kuraattori vahvisti teoksen aitouden tiistaiaamuna. Luonnos varastettiin lauantaina kello 22.20 ja 22.35 paikallista aikaa, kun kuraattorin huomio kiinnittyi vieraaseen. "Kun kuraattori kääntyi takaisin Rembrandtin puoleen, se oli kadonnut", poliisin tiedottaja Steve Whitmore sanoi. Ei ollut selvää, liittyikö kuraattorin kanssa puhunut henkilö varkauteen, mutta Whitmore sanoi, että ainakin kahden henkilön ryhmä oli mukana. Noin vuodelta 1655 peräisin oleva sulkakynä ja mustalla tussilla kirjoitettu teos oli osa San Franciscon The Linearis Institute -gallerian järjestämää näyttelyä. Teos, jonka mitat ovat 28 cm x 15 cm (11 tuumaa x 6 tuumaa) ja taiteilijan signeeraama kääntöpuolella, oli esillä maalaustelineellä tai puisella jalustalla, eikä sitä ilmeisesti ollut kiinnitetty.</w:t>
      </w:r>
    </w:p>
    <w:p>
      <w:r>
        <w:rPr>
          <w:b/>
        </w:rPr>
        <w:t xml:space="preserve">Yhteenveto</w:t>
      </w:r>
    </w:p>
    <w:p>
      <w:r>
        <w:t xml:space="preserve">Kalifornialaisesta hotellista viikonloppuna varastettu 1600-luvun Rembrandtin luonnos löytyi kirkosta noin 32 kilometrin päässä, kuten on käynyt ilmi.</w:t>
      </w:r>
    </w:p>
    <w:p>
      <w:r>
        <w:rPr>
          <w:b/>
          <w:u w:val="single"/>
        </w:rPr>
        <w:t xml:space="preserve">Asiakirjan numero 40714</w:t>
      </w:r>
    </w:p>
    <w:p>
      <w:r>
        <w:t xml:space="preserve">Poika, 10, kuolee jouduttuaan vaikeuksiin järvessä lähellä Callanderia</w:t>
      </w:r>
    </w:p>
    <w:p>
      <w:r>
        <w:t xml:space="preserve">Michael Heeps High Valleyfieldistä Fifestä kuoli keskiviikkoiltana Loch Lubnaigissa sattuneen välikohtauksen seurauksena. Pelastuslaitos kutsuttiin paikalle noin kello 17.35, kun ilmoitettiin, että lapsella oli vaikeuksia vedessä. Rannikkovartiosto, poliisi ja palokunta olivat etsineet häntä useiden tuntien ajan. Kuolemaa pidetään selittämättömänä. Kuolemasta on toimitettu raportti syyttäjälle. Hänen perheensä on osoittanut kunnioitusta Michaelille sanomalla: "Hän oli rakastettu poika, veli, pojanpoika, veljenpoika ja serkku".</w:t>
      </w:r>
    </w:p>
    <w:p>
      <w:r>
        <w:rPr>
          <w:b/>
        </w:rPr>
        <w:t xml:space="preserve">Yhteenveto</w:t>
      </w:r>
    </w:p>
    <w:p>
      <w:r>
        <w:t xml:space="preserve">10-vuotias poika on kuollut jouduttuaan vaikeuksiin Callanderin lähellä sijaitsevassa järvessä.</w:t>
      </w:r>
    </w:p>
    <w:p>
      <w:r>
        <w:rPr>
          <w:b/>
          <w:u w:val="single"/>
        </w:rPr>
        <w:t xml:space="preserve">Asiakirjan numero 40715</w:t>
      </w:r>
    </w:p>
    <w:p>
      <w:r>
        <w:t xml:space="preserve">Kanaalisaarten kotipuhelinmarkkinoiden kilpailuun suhtaudutaan myönteisesti</w:t>
      </w:r>
    </w:p>
    <w:p>
      <w:r>
        <w:t xml:space="preserve">Sure Jersey ilmoitti olevansa tyytyväinen Kanaalisaarten kilpailuviranomaisen (CICRA) päätökseen. Tiedottajan mukaan Sure suunnittelee aloittavansa palvelun Jerseyssä ensi kesäkuussa kilpailemaan JT:n kanssa. Graeme Millar JT:stä sanoi, että se on "suurin piirtein ainoa osa liiketoimintaani, jossa menetämme rahaa". Hän sanoi toivovansa, että sitä hallinnoitaisiin oikeudenmukaisesti. Graham Hughes Sure Jerseystä sanoi: "Jerseyssä linjan perushinta on 12,75 puntaa ja Guernseyssä 9,75 puntaa, joten jo nyt on selvää, että hintaeroja on, ja toivomme, että voimme yhdessä sopia hintojen tasapainottamisesta. "Olemme erittäin tyytyväisiä siihen, että lankapuhelinmarkkinat on avattu kilpailulle." CICRA:n tiedottaja vahvisti, että JT:lle ja Cable &amp; Wirelessille oli lähetetty ensimmäiset ilmoitukset, joissa ilmoitetaan sääntelyviranomaisen aikomuksesta avata Jerseyn ja Guernseyn lankapuhelinmarkkinat kilpailulle.</w:t>
      </w:r>
    </w:p>
    <w:p>
      <w:r>
        <w:rPr>
          <w:b/>
        </w:rPr>
        <w:t xml:space="preserve">Yhteenveto</w:t>
      </w:r>
    </w:p>
    <w:p>
      <w:r>
        <w:t xml:space="preserve">Jerseyn ja Guernseyn teleoperaattorit ovat suhtautuneet myönteisesti suunnitelmiin kilpailusta molempien saarten lankapuhelinmarkkinoilla vuodesta 2013 alkaen.</w:t>
      </w:r>
    </w:p>
    <w:p>
      <w:r>
        <w:rPr>
          <w:b/>
          <w:u w:val="single"/>
        </w:rPr>
        <w:t xml:space="preserve">Asiakirjan numero 40716</w:t>
      </w:r>
    </w:p>
    <w:p>
      <w:r>
        <w:t xml:space="preserve">Edinburghin joulujuhlat paljastettiin</w:t>
      </w:r>
    </w:p>
    <w:p>
      <w:r>
        <w:t xml:space="preserve">Juhlijoilla on mahdollisuus suunnitella oma suklaapatukka Princes Street Gardensissa järjestettävässä työpajassa. 9 mx9 m kokoisessa teltassa on Nintendo Wii -konsoleita, jotka on täytetty uusimmilla joulupeleillä. Perinteiset saksalaiset joulumarkkinat ovat edelleen yksi talvijuhlien tärkeimmistä tapahtumista. Marraskuun 25. päivänä järjestettävään Light Night -tapahtumaan kuuluu katuteatteria ja Edinburghin joulukuusen valaiseminen ilmasta käsin. Paikalla on myös jäähalli ja vuotuinen suurpyörä. Cadbury ja Nintendo sponsoroivat tämänvuotista tapahtumaa. Edinburghin lordi George Grubb sanoi: "Jouluinen Edinburgh on edelleen valtava vetonaula sekä vierailijoille että asukkaille, ja tutkimusten mukaan se on korkealla sijalla parhaiden paikkojen listalla, joissa joulua vietetään. "Kaupunki herää eloon aivan erityisellä tavalla ja antaa kaikille mahdollisuuden pohtia joulun todellista merkitystä sekä nauttia upeasta tapahtuma- ja nähtävyysohjelmasta." Edinburgh Sparklesin takana olevan Dema-järjestön puheenjohtaja Alan Johnston sanoi: "Mikään muu ei vedä vertoja tälle kaupungille jouluna."</w:t>
      </w:r>
    </w:p>
    <w:p>
      <w:r>
        <w:rPr>
          <w:b/>
        </w:rPr>
        <w:t xml:space="preserve">Yhteenveto</w:t>
      </w:r>
    </w:p>
    <w:p>
      <w:r>
        <w:t xml:space="preserve">Edinburghin tämän vuoden joulujuhlien nähtävyyslistalle on lisätty suklaatehtaan tyylinen teltta ja peliteltta.</w:t>
      </w:r>
    </w:p>
    <w:p>
      <w:r>
        <w:rPr>
          <w:b/>
          <w:u w:val="single"/>
        </w:rPr>
        <w:t xml:space="preserve">Asiakirjan numero 40717</w:t>
      </w:r>
    </w:p>
    <w:p>
      <w:r>
        <w:t xml:space="preserve">Shankillin murhan uhrin on saatava "hautajaiset ilman pelkoa".</w:t>
      </w:r>
    </w:p>
    <w:p>
      <w:r>
        <w:t xml:space="preserve">PUP:n johtaja Dawn Purvis puhui viime viikolla ammuskelun kohteeksi joutuneen Bobby Moffattin, 43, perjantaisten hautajaisten alla. Hän sanoi, että hänen puolueensa tukee voimakkaasti ihmisten oikeutta osallistua Moffettin hautajaisiin ilman pelkoa. Kaksi naamioitunutta asemiestä murhasi Moffatin, jonka uskotaan olevan yhteydessä UVF:ään. Jännitteet ovat kasvaneet alueella sen jälkeen, kun hänet ammuttiin perjantaina. Aiemmin keskiviikkona Pohjois-Belfastin DUP:n kansanedustaja Nigel Dodds sanoi, että Shankillin alueen asukkaiden pitäisi saada osallistua Moffettin hautajaisiin ilman pelkoa. Dodds sanoi, että Shankillin asukkaiden pitäisi voida "tulla ja mennä", kuten kaikkialla muuallakin. "Ihmisten pitäisi voida vapaasti tulla hautajaisiin ilmaisemaan surunvalittelunsa hänen raa'an murhansa johdosta ja seisomaan perheen rinnalla. "Toivottavasti siellä on ihmisiä, jotka kaikki tulevat ulos ja seisovat yhdessä ja osoittavat vastenmielisyytensä tätä kauheaa tapahtumaa kohtaan." Samaan aikaan Shankill Roadin kirkon johtajat sanoivat, että paikallisten poliitikkojen on tehtävä enemmän yhteisön auttamiseksi tulevina päivinä. Pastori Jim Rea metodistikirkosta sanoi, että ihmiset kaipaavat johtajuutta. "Luulen, että ihmisillä oli halu näkyvyyteen tiellä, se olisi mielestäni hyödyllistä. "Poliitikkojen näkyvyys tällä tiellä, seisten tässä yhteisössä ja sanomalla: 'Tämä on väärin ja haluamme jatkaa eteenpäin'." 35-vuotias mies on edelleen vangittuna Moffettin murhaan liittyen.</w:t>
      </w:r>
    </w:p>
    <w:p>
      <w:r>
        <w:rPr>
          <w:b/>
        </w:rPr>
        <w:t xml:space="preserve">Yhteenveto</w:t>
      </w:r>
    </w:p>
    <w:p>
      <w:r>
        <w:t xml:space="preserve">Lojalistisiin puolisotilaallisiin järjestöihin UVF:ään yhteydessä oleva Progressive Unionist Party on vaatinut, että pelottelu Belfastin Shankill Roadilla lopetetaan.</w:t>
      </w:r>
    </w:p>
    <w:p>
      <w:r>
        <w:rPr>
          <w:b/>
          <w:u w:val="single"/>
        </w:rPr>
        <w:t xml:space="preserve">Asiakirjan numero 40718</w:t>
      </w:r>
    </w:p>
    <w:p>
      <w:r>
        <w:t xml:space="preserve">Boulbyn kalakaivoksen työntekijät loukkaantuivat merenpohjan alla syttyneessä tulipalossa</w:t>
      </w:r>
    </w:p>
    <w:p>
      <w:r>
        <w:t xml:space="preserve">Tulipalo syttyi ICL UK:n Boulbyn kaivoksella East Clevelandissa keskiviikkona klo 00.30 BST. Työntekijöitä, jotka olivat 1 100 metrin syvyydessä merenpohjan alla ja kahdeksan kilometrin päässä maasta, hoidettiin savun hengittämisen vuoksi, ja heidät päästettiin myöhemmin pois. Polystyreenilohkojen uskotaan syttyneen palamaan kaivoksessa. Kaivoksen tiedottajan mukaan maan alla oli tuolloin yli 100 työntekijää, joista 11 oli tilapäisesti kateissa. "Hyvin järkyttynyt" John Chilton, joka on työskennellyt kaivostyöläisenä 29 vuotta ja on Unite-ammattiliiton edustaja, sanoi, että maanalainen tulipalo oli "kaikkien kaivostyöläisten suurin pelko". "Ihmiset ovat hyvin järkyttyneitä, mutta kaivostyöläiset ovat hyvin vahva yhteisö, ja olemme kokoontuneet yhteen", hän sanoi. Tulipalo sammutettiin, ja HM Inspectorate of Mines ilmoitti, että tapauksesta tehdään täydellinen tutkimus. Kaivostoiminta alueella on keskeytetty väliaikaisesti. Kaivos on yksi Euroopan syvimmistä kaivoksista, ja se työllistää noin 1 100 ihmistä. Viime vuonna yhtiö ilmoitti vähentävänsä satoja työpaikkoja osana "uutta liiketoimintastrategiaa" lannoitepolysulfaatin tuottamiseksi.</w:t>
      </w:r>
    </w:p>
    <w:p>
      <w:r>
        <w:rPr>
          <w:b/>
        </w:rPr>
        <w:t xml:space="preserve">Yhteenveto</w:t>
      </w:r>
    </w:p>
    <w:p>
      <w:r>
        <w:t xml:space="preserve">Seitsemän työntekijää vietiin sairaalaan satoja metrejä merenpohjan alla sijaitsevassa kalikaivoksessa syttyneen tulipalon jälkeen.</w:t>
      </w:r>
    </w:p>
    <w:p>
      <w:r>
        <w:rPr>
          <w:b/>
          <w:u w:val="single"/>
        </w:rPr>
        <w:t xml:space="preserve">Asiakirjan numero 40719</w:t>
      </w:r>
    </w:p>
    <w:p>
      <w:r>
        <w:t xml:space="preserve">Norfolkin aalto: Pääministeri kehuu pelastuspalveluja</w:t>
      </w:r>
    </w:p>
    <w:p>
      <w:r>
        <w:t xml:space="preserve">Koteja menetettiin muun muassa Hemsbyn ja Walcottin kylissä, ja myös Wells-next-the Sea sai tulvia. Luoteis-Norfolkin konservatiivinen kansanedustaja Henry Bellingham kertoi, että vapaaehtoiset ja pelastushenkilöstö estivät lisävahinkojen syntymisen. Cameron vieraili Norfolkissa 5. joulukuuta tapahtuneen hyökyaallon jälkeen. "Olin hyvin vaikuttunut käydessäni Wells-next-the-Seassa paitsi pelastuspalvelujen myös paikallisten sanomalehtien uskomattomasta panoksesta, jolla ne ovat korostaneet asiaa ja auttaneet ihmisiä valmistautumaan tulevaan", hän kertoi alahuoneessa. Hän kiitti myös paikallisia tulvakoordinaattoreita ja muita vapaaehtoisia. "Olin erityisen vaikuttunut näkemästäni siitä, mitä pelastusveneet olivat tehneet, koska valtava aalto pyyhkäisi heidän asemansa läpi", hän sanoi. Kaupungin RNLI:n pelastusveneen miehistö kuvasi hetken, jolloin merivesi syöksyi heidän rakennuksensa läpi.</w:t>
      </w:r>
    </w:p>
    <w:p>
      <w:r>
        <w:rPr>
          <w:b/>
        </w:rPr>
        <w:t xml:space="preserve">Yhteenveto</w:t>
      </w:r>
    </w:p>
    <w:p>
      <w:r>
        <w:t xml:space="preserve">Pääministeri David Cameron on ylistänyt Norfolkin pelastuspalvelujen "hämmästyttävää" työtä aiemmin tässä kuussa sattuneiden tulvien aikana.</w:t>
      </w:r>
    </w:p>
    <w:p>
      <w:r>
        <w:rPr>
          <w:b/>
          <w:u w:val="single"/>
        </w:rPr>
        <w:t xml:space="preserve">Asiakirjan numero 40720</w:t>
      </w:r>
    </w:p>
    <w:p>
      <w:r>
        <w:t xml:space="preserve">Spaldingin ampumiset: Spalding Spalding: Isä tappoi tyttären ja vaimon "haulikolla</w:t>
      </w:r>
    </w:p>
    <w:p>
      <w:r>
        <w:t xml:space="preserve">Lance Hart, 57, ampui Charlotten, 19, ja hänen äitinsä Clairen, 50, kuoliaaksi 19. heinäkuuta lähellä Castle Sports Complex -urheilukeskusta Spaldingissa, Lincolnshiressä. Tutkinnassa kuultiin, että Charlottea ammuttiin ylävatsaan ja hänen äitiään rintaan ja vatsaan. Herra Hart, joka ampui itseään päähän, tunnistettiin sormenjälkien perusteella. Charlotten tunnisti hänen veljensä, kun taas hänen äitinsä tunnistettiin vertaamalla sitä valokuvaan. Lisää tästä ja muista tarinoista Lincolnshiren eri puolilta Lincolnshirea Lyhyen kuulemisen aikana South Lincolnshire Coroner's Officessa Bostonissa kuolinsyyntutkija Paul Cooper sanoi, että täydellisessä tutkinnassa selvitetään, miten haulikko saatiin haltuun ja mikä oli Hartin ja Hartin aviosuhteen tila. Hän lisäsi, että täysimittainen tutkinta on määrä järjestää 19. lokakuuta. Ampumisen jälkeen poliisi tutki perheen kotitalon Moultonin kylässä, joka sijaitsee kahdeksan kilometrin päässä Spaldingin keskustasta. Lincolnshiren poliisi on aiemmin sanonut, että Hartilla ei ollut haulikkotodistusta eikä ampuma-aselupaa.</w:t>
      </w:r>
    </w:p>
    <w:p>
      <w:r>
        <w:rPr>
          <w:b/>
        </w:rPr>
        <w:t xml:space="preserve">Yhteenveto</w:t>
      </w:r>
    </w:p>
    <w:p>
      <w:r>
        <w:t xml:space="preserve">Isä ampui tyttärensä ja vaimonsa yksipiippuisella haulikolla ennen kuin käänsi aseen itseään vastaan, on kuultu tutkinnassa.</w:t>
      </w:r>
    </w:p>
    <w:p>
      <w:r>
        <w:rPr>
          <w:b/>
          <w:u w:val="single"/>
        </w:rPr>
        <w:t xml:space="preserve">Asiakirjan numero 40721</w:t>
      </w:r>
    </w:p>
    <w:p>
      <w:r>
        <w:t xml:space="preserve">Tube 150 vuotta: Uudet 2 punnan kolikot merkitsevät virstanpylvästä</w:t>
      </w:r>
    </w:p>
    <w:p>
      <w:r>
        <w:t xml:space="preserve">Kuninkaallinen rahapaja pyytää kaikkia onnekkaita, jotka saavat kolikon vaihtorahoihinsa, ottamaan yhteyttä Facebook-sivullaan tai Twitterissä. Kolikoita annetaan aluksi vain lippuautomaateista ja myöhemmin lipputoimistoista. Yleiseen liikkeeseen ne lasketaan myöhemmin tänä vuonna. Lontoon metron kolikoista on kaksi eri mallia. Vuoden 2012 Lontoon olympialaisten soihdun suunnitelleiden Edward Barberin ja Jay Osgerbyn suunnittelemassa 2 punnan "juna"-kolikossa on tunnelin tunnelista nousevan tutun metrojunan etuosa, ja siinä on epätavallinen kuvioitu reuna, joka on saanut inspiraationsa Harry Beckin ikonisesta metrokartasta. Suunnittelija Edwina Ellisin suunnittelemassa 2 punnan "roundel"-kolikossa on Lontoon metron logo ja reunassa teksti "Mind the gap". London Undergroundin toimitusjohtaja Mike Brown sanoi: "Lontoon metrolla on aina ollut tärkeä rooli pääkaupungin ja Yhdistyneen kuningaskunnan talouskasvussa, ja nämä houkuttelevat kolikot ovat hieno osoitus sen menestyksestä viimeisten 150 vuoden aikana." Aiemmin tässä kuussa tulivat myyntiin myös juhlarahamerkit merkkipäivän kunniaksi.</w:t>
      </w:r>
    </w:p>
    <w:p>
      <w:r>
        <w:rPr>
          <w:b/>
        </w:rPr>
        <w:t xml:space="preserve">Yhteenveto</w:t>
      </w:r>
    </w:p>
    <w:p>
      <w:r>
        <w:t xml:space="preserve">Kaksi 2 punnan kolikkoa, jotka on luotu Lontoon metron 150-vuotisjuhlan kunniaksi, lasketaan liikkeeseen valituilla metroasemilla.</w:t>
      </w:r>
    </w:p>
    <w:p>
      <w:r>
        <w:rPr>
          <w:b/>
          <w:u w:val="single"/>
        </w:rPr>
        <w:t xml:space="preserve">Asiakirjan numero 40722</w:t>
      </w:r>
    </w:p>
    <w:p>
      <w:r>
        <w:t xml:space="preserve">Take That julkaisee ylimääräisiä lippuja UK Progress -kiertueelle</w:t>
      </w:r>
    </w:p>
    <w:p>
      <w:r>
        <w:t xml:space="preserve">Passierä tulee myyntiin kaikkien kesän esitysten osalta perjantaina 20. toukokuuta klo 9.00. 27-päiväinen kiertue alkaa Sunderlandista 27. toukokuuta, minkä jälkeen se vierailee Manchesterissa, Cardiffissa, Glasgow'ssa, Birminghamissa ja Lontoossa. Liput tulivat alun perin myyntiin lokakuussa, ja lähes 1,6 miljoonaa lippua myytiin heti. Konserttien kysyntä romahdutti verkkolippukaupat ja johti siihen, että viisikko lisäsi konsertteihin useita ylimääräisiä päivämääriä. Viime kuussa ilmoitettiin, että Pet Shop Boys olisi kiertueen pääesiintyjä. Take That on myös ilmoittanut julkaisevansa laajennetun version vuonna 2010 ilmestyneestä Progress-albumistaan. Progressed-niminen tupla-levy sisältää kahdeksan uutta kappaletta. Se julkaistaan 13. kesäkuuta.</w:t>
      </w:r>
    </w:p>
    <w:p>
      <w:r>
        <w:rPr>
          <w:b/>
        </w:rPr>
        <w:t xml:space="preserve">Yhteenveto</w:t>
      </w:r>
    </w:p>
    <w:p>
      <w:r>
        <w:t xml:space="preserve">Take That tarjoaa rajoitetun määrän ylimääräisiä lippuja ennätyksiä rikkovalle Progress UK -kiertueelleen.</w:t>
      </w:r>
    </w:p>
    <w:p>
      <w:r>
        <w:rPr>
          <w:b/>
          <w:u w:val="single"/>
        </w:rPr>
        <w:t xml:space="preserve">Asiakirjan numero 40723</w:t>
      </w:r>
    </w:p>
    <w:p>
      <w:r>
        <w:t xml:space="preserve">Etelä-Aasian kielet: Ramadanin rokotteet ja testaaminen selitetään.</w:t>
      </w:r>
    </w:p>
    <w:p>
      <w:r>
        <w:t xml:space="preserve">Britannian islamilaisen lääketieteellisen yhdistyksen kuulemien muslimioppineiden mukaan Covid-rokotteen ottaminen ei riko paastoa. Jos kuitenkin tunnet itsesi sairaaksi ja sinulla on rokotteen sivuvaikutuksia, olet vapautettu paastosta. Lääkärit ovat myös neuvoneet, mihin vuorokaudenaikoihin sivuvirtaus-Covid-testit on sopivampi ottaa paaston aikana. BBC Asian Network auttaa vastaamaan eteläaasialaisyhteisön kysymyksiin Covid-testauksesta ja rokotteiden saamisesta ramadanin aikana viidellä kielellä: Gujarati, Punjabi, Sylheti, Tamil ja Urdu. Lääkärit selittävät, miksi rokotteen ottamista ei pidä lykätä ramadanin aikana. Urdu Tohtori Nadia Ghani vastaa urdu-kielellä kysymyksiin Covid-testien ottamisesta ja rokotteiden saamisesta ramadanin aikana. Tamil Tohtori Akram Mohammadu vastaa tamilinkielisiin kysymyksiin Covid-testien ottamisesta ja rokotteiden saamisesta ramadanin aikana. Punjabi Tohtori Mehreen Tahir vastaa kysymyksiin kielellä Punjabi Covid-testien ottamisesta ja rokotteiden saamisesta ramadanin aikana. Sylheti Tohtori Abdul Mannan vastaa kysymyksiin Sylheti kielellä Covid-testien ottamisesta ja rokotteiden saamisesta ramadanin aikana. Gujarati Tohtori Salim Modan vastaa kysymyksiin Gujaratissa Covid-testien ottamisesta ja rokotteiden saamisesta ramadanin aikana.</w:t>
      </w:r>
    </w:p>
    <w:p>
      <w:r>
        <w:rPr>
          <w:b/>
        </w:rPr>
        <w:t xml:space="preserve">Yhteenveto</w:t>
      </w:r>
    </w:p>
    <w:p>
      <w:r>
        <w:t xml:space="preserve">Monet muslimit valmistautuvat paastoamaan pyhän Ramadan-kuukauden aikana. Tänä vuonna he pohtivat myös sitä, miten koronavirustestejä ja rokotuksia voidaan tehdä juhlan aikana.</w:t>
      </w:r>
    </w:p>
    <w:p>
      <w:r>
        <w:rPr>
          <w:b/>
          <w:u w:val="single"/>
        </w:rPr>
        <w:t xml:space="preserve">Asiakirjan numero 40724</w:t>
      </w:r>
    </w:p>
    <w:p>
      <w:r>
        <w:t xml:space="preserve">Covid-19: Guernseyn lasten vaiheittainen paluu kouluun</w:t>
      </w:r>
    </w:p>
    <w:p>
      <w:r>
        <w:t xml:space="preserve">Saari siirtyy maanantaina lukituksesta vaiheeseen yksi, mutta päivämäärää ei ole julkaistu, milloin siirrytään vaiheeseen kaksi, kun koulut avataan uudelleen. Guernseyn osavaltioiden mukaan "kun saari siirtyy kakkosvaiheeseen", kouluihin palataan vaiheittain. Koulut ja esikoulut ovat avoinna vain tietyille oppilaille, myös haavoittuvassa asemassa oleville lapsille. Ne ovat avoinna myös välttämättömien työntekijöiden lapsille, jos molemmat vanhemmat ovat välttämättömiä työntekijöitä. Seuraa BBC Guernseyta Twitterissä ja Facebookissa. Lähetä juttuideoita osoitteeseen channel.islands@bbc.co.uk. Aiheeseen liittyvät Internet-linkit Guernseyn osavaltiot - Covid-19</w:t>
      </w:r>
    </w:p>
    <w:p>
      <w:r>
        <w:rPr>
          <w:b/>
        </w:rPr>
        <w:t xml:space="preserve">Yhteenveto</w:t>
      </w:r>
    </w:p>
    <w:p>
      <w:r>
        <w:t xml:space="preserve">Lapset palaavat kouluun yhden tai kahden viikon aikana, Guernseyn koulutuspäälliköt ovat ilmoittaneet.</w:t>
      </w:r>
    </w:p>
    <w:p>
      <w:r>
        <w:rPr>
          <w:b/>
          <w:u w:val="single"/>
        </w:rPr>
        <w:t xml:space="preserve">Asiakirjan numero 40725</w:t>
      </w:r>
    </w:p>
    <w:p>
      <w:r>
        <w:t xml:space="preserve">Ylinopeutta ajavat kuljettajat Birminghamissa valitsevat pisteitä tai 'Kids Court' -oikeuden.</w:t>
      </w:r>
    </w:p>
    <w:p>
      <w:r>
        <w:t xml:space="preserve">Birminghamin Sparkbrookissa sijaitsevan Montgomeryn ala-asteen koulun edustalla 20mph-rajoituksen ylittämisestä kiinni jääneet autoilijat joutuivat vaikean valinnan eteen. Lapset kysyivät, miksi he ajoivat ylinopeutta ja tiesivätkö he, että olisivat voineet törmätä lapseen. Tiistaina pysäytetyistä 20 henkilöstä 18 päätti kohdata paneelin. Loput kaksi joutuvat syytteeseen. Abdul oli yksi kuljettaja, joka päätti kohdata oppilaat mieluummin kuin hyväksyä ajokorttipisteet tai 100 punnan sakon. "Näet ylinopeuden karun todellisuuden ja sen vaikutuksen, joka sillä voi olla jonkun elämään, jos törmäät tai törmäät johonkin lapsista", hän sanoi. Mel Jones Birminghamin kaupunginvaltuustosta sanoi, että kaupungin teillä loukkaantuu päivittäin yksi lapsi, ja yksi kuolee tai loukkaantuu vakavasti joka viikko. Hän sanoi, että Sparkbrookissa on kolmen viime vuoden aikana tapahtunut 33 vakavaa törmäystä lasten kanssa, ja hän toivoi, että autoilijoiden puhuttelu mahdollisten uhrien kanssa auttaisi lisäämään tietoisuutta.</w:t>
      </w:r>
    </w:p>
    <w:p>
      <w:r>
        <w:rPr>
          <w:b/>
        </w:rPr>
        <w:t xml:space="preserve">Yhteenveto</w:t>
      </w:r>
    </w:p>
    <w:p>
      <w:r>
        <w:t xml:space="preserve">Ylinopeutta ajavat autoilijat ovat saaneet valita, hyväksyvätkö he sakon vai joutuvatko he koululaisista koostuvaan Kids Court -oikeuteen.</w:t>
      </w:r>
    </w:p>
    <w:p>
      <w:r>
        <w:rPr>
          <w:b/>
          <w:u w:val="single"/>
        </w:rPr>
        <w:t xml:space="preserve">Asiakirjan numero 40726</w:t>
      </w:r>
    </w:p>
    <w:p>
      <w:r>
        <w:t xml:space="preserve">Valtuutetut hylkäsivät Wrexhamin matkustajapaikat lähellä Offa's Dykeä.</w:t>
      </w:r>
    </w:p>
    <w:p>
      <w:r>
        <w:t xml:space="preserve">Virkailijat suosittelivat, että Ponciaussa, lähellä Offa's Dykeä sijaitsevalle kahdelle kentälle näytetään vihreää valoa huolimatta yhteisön neuvoston, asukkaiden ja Clwyd Southin kansanedustajan Susan Elan Jonesin vastalauseista. Huolta aiheuttivat muun muassa ympäristö, kulkuyhteydet ja liikenneturvallisuus. Raportissa virkamiehet totesivat, että alueella on nykyisten tarpeiden perusteella pulaa matkustajapaikoista. Suunnittelukomitea kuitenkin hylkäsi ehdotukset maanantaina pidetyssä kokouksessa. Jones kirjoitti: "Toisin kuin monet muut paikallisviranomaiset, Wrexhamin piirikunnan neuvosto noudattaa lakisääteisiä velvoitteitaan, jotka koskevat matkailijoiden paikkojen tarjoamista. "Ajatus siitä, että satunnaista matkustajapaikkojen pystyttämistä pitäisi tukea tai edistää, olisi luonnollisesti outo ja neuvoston kannalta tuomittava ennakkotapaus."</w:t>
      </w:r>
    </w:p>
    <w:p>
      <w:r>
        <w:rPr>
          <w:b/>
        </w:rPr>
        <w:t xml:space="preserve">Yhteenveto</w:t>
      </w:r>
    </w:p>
    <w:p>
      <w:r>
        <w:t xml:space="preserve">Wrexhamin kaupunginvaltuutetut hylkäsivät äänestyksessä suunnitelmat kiertolaiskylän rakentamisesta.</w:t>
      </w:r>
    </w:p>
    <w:p>
      <w:r>
        <w:rPr>
          <w:b/>
          <w:u w:val="single"/>
        </w:rPr>
        <w:t xml:space="preserve">Asiakirjan numero 40727</w:t>
      </w:r>
    </w:p>
    <w:p>
      <w:r>
        <w:t xml:space="preserve">Mexico City luopuu sukupuolikohtaisista koulupuvuista</w:t>
      </w:r>
    </w:p>
    <w:p>
      <w:r>
        <w:t xml:space="preserve">"Pojat voivat halutessaan käyttää hameita ja tytöt housuja", pormestari Sheinbaum sanoi. Hän lisäsi, että toimenpide loisi "tasa-arvon ja yhdenvertaisuuden edellytykset". Aiemmissa ohjeissa todettiin, että "aivan kuten hame on tyttöjen päivittäisen koulupuvun perusvaate, housut ovat poikien". Pormestari Sheinbaum sanoi, että tällainen ajattelutapa "on jäänyt historiaan" ja että uusi toimenpide tulee voimaan "välittömästi". Vasemmistolaista Morena-puoluetta edustava Sheinbaum ilmoitti asiasta vieraillessaan kaupungin keskustassa sijaitsevassa peruskoulussa. Transsukupuolisten aktivistit pitivät sitä myönteisenä ja sanoivat, että se auttaisi lapsia, jotka ovat tähän asti joutuneet käyttämään univormua, johon he eivät ehkä ole samaistuneet. Opetusministeri Esteban Moctezuma tuki pormestarin toimia ja sanoi olevansa varma, että monet muut osavaltiot seuraavat esimerkkiä. Saatat olla myös kiinnostunut: Kyseessä ei ole ensimmäinen kerta, kun Mexico City on muuta maata edellä liberaalimpien normien käyttöönotossa. Vuonna 2010 siitä tuli Meksikon ensimmäinen alue, joka myönsi avioliittolupia samaa sukupuolta oleville pareille. Sen jälkeen yli tusina muuta osavaltiota on laillistanut sen. Viime kuussa presidentti Andrés Manuel López Obrador sanoi ajavansa samaa sukupuolta olevien avioliittojen laillistamista koko maassa. Vaikka naisaktivistit pyrkivätkin edistämään tasa-arvoa, naisiin kohdistuva syrjintä ja väkivalta ovat edelleen valtava ongelma Meksikossa.</w:t>
      </w:r>
    </w:p>
    <w:p>
      <w:r>
        <w:rPr>
          <w:b/>
        </w:rPr>
        <w:t xml:space="preserve">Yhteenveto</w:t>
      </w:r>
    </w:p>
    <w:p>
      <w:r>
        <w:t xml:space="preserve">Meksikon kaupungin pormestari Claudia Sheinbaum on ilmoittanut, että valtion kouluissa opiskelevien oppilaiden ei enää tarvitse käyttää sukupuolen mukaan määräytyviä univormuja.</w:t>
      </w:r>
    </w:p>
    <w:p>
      <w:r>
        <w:rPr>
          <w:b/>
          <w:u w:val="single"/>
        </w:rPr>
        <w:t xml:space="preserve">Asiakirjan numero 40728</w:t>
      </w:r>
    </w:p>
    <w:p>
      <w:r>
        <w:t xml:space="preserve">Varoitus Bristolin pyöräteiden puutteellisesta hiekoituksesta</w:t>
      </w:r>
    </w:p>
    <w:p>
      <w:r>
        <w:t xml:space="preserve">Useat ihmiset ovat varoittaneet Twitterissä jäisistä teistä ja poluista. Filtonista kotoisin oleva Paul Tutton sanoi, että Bristolin ja Bathin välinen rautatiepolku oli "vaarallinen ja erittäin liukas". Bristolin kaupunginvaltuusto sanoi, että se tutkii vaihtoehtoja polkujen hiekottamiseksi, ja pyöräilijöiden pitäisi käyttää sillä välin teitä. Twitterissä Bristolin pyöräilijät ovat varoittaneet muita varovaisuudesta jäisissä olosuhteissa. Tom Saunders sanoi: "Prince St -silta on jään peitossa. Paljon pyöräilijöitä on lähtenyt pois, joten kulkekaa varovasti." Ja Gray Buchanan kertoi pyöräilijöille: "Bristolin ja Bathin välisen pyörätien Bristol-päässä on paljon mustaa jäätä". Tutton julkaisi Facebookissa videon onnettomuudesta, jonka hän koki Bristol to Bath -polulla. Bristolin kaupunginvaltuuston tiedottaja sanoi, että vaikka tilanne ei ole "ihanteellinen", on olemassa suunnitelmat vilkkaimpien reittien hiekoituksesta, kun lunta ennustetaan paljon. Bathin ja North East Somersetin neuvoston edustaja sanoi: "Yhdelläkään tielaitoksella ei ole kapasiteettia tai resursseja käsitellä kaikkia teitä ja polkuja, ja siksi niillä on sovittu politiikka, jolla varmistetaan, että tarjoamme parasta mahdollista palvelua resurssiemme puitteissa."</w:t>
      </w:r>
    </w:p>
    <w:p>
      <w:r>
        <w:rPr>
          <w:b/>
        </w:rPr>
        <w:t xml:space="preserve">Yhteenveto</w:t>
      </w:r>
    </w:p>
    <w:p>
      <w:r>
        <w:t xml:space="preserve">Bristolin pyöräilijät ovat valittaneet siitä, että kaupungin keskeisiä pyöräteitä ei ole hiekoitettu viimeaikaisen jäisen sään aikana.</w:t>
      </w:r>
    </w:p>
    <w:p>
      <w:r>
        <w:rPr>
          <w:b/>
          <w:u w:val="single"/>
        </w:rPr>
        <w:t xml:space="preserve">Asiakirjan numero 40729</w:t>
      </w:r>
    </w:p>
    <w:p>
      <w:r>
        <w:t xml:space="preserve">Lentäjä kuoli kevytlentokoneen maahansyöksyssä Chiswell Greenin lähellä</w:t>
      </w:r>
    </w:p>
    <w:p>
      <w:r>
        <w:t xml:space="preserve">Kone putosi pellolle Chiswell Green Lanen varrella Chiswell Greenissä, Hertfordshiressä. Hertfordshiren poliisi kertoi, että ambulanssipalvelu soitti sille klo 12.33 GMT ja ilmoitti onnettomuudesta. Viisikymppinen lentäjä oli ainoa henkilö koneessa, poliisi lisäsi. Lento-onnettomuuksien tutkintayksikkö (Air Accidents Investigation Branch) on aloittanut onnettomuuden tutkinnan. Hertfordshiren palo- ja pelastuspalvelun edustaja sanoi, että kevytlentokone oli tiettävästi "pudonnut lentoonlähdössä". "Kaksi paloautoa ja huoltoyksikkö saapuivat paikalle ja tekivät lentokoneen turvalliseksi", hän lisäsi.</w:t>
      </w:r>
    </w:p>
    <w:p>
      <w:r>
        <w:rPr>
          <w:b/>
        </w:rPr>
        <w:t xml:space="preserve">Yhteenveto</w:t>
      </w:r>
    </w:p>
    <w:p>
      <w:r>
        <w:t xml:space="preserve">Lentäjä on kuollut sen jälkeen, kun kevyt lentokone syöksyi maahan hetki nousun jälkeen.</w:t>
      </w:r>
    </w:p>
    <w:p>
      <w:r>
        <w:rPr>
          <w:b/>
          <w:u w:val="single"/>
        </w:rPr>
        <w:t xml:space="preserve">Asiakirjan numero 40730</w:t>
      </w:r>
    </w:p>
    <w:p>
      <w:r>
        <w:t xml:space="preserve">British Airways nostaa polttoainelisämaksua 12 punnalla</w:t>
      </w:r>
    </w:p>
    <w:p>
      <w:r>
        <w:t xml:space="preserve">Tiistaista, 8. helmikuuta alkaen matkustajat maksavat vähintään 12 puntaa lisää matkasektorilta, jolloin lisämaksu on 75-125 puntaa lennon pituudesta ja matkustusluokasta riippuen. BA:n mukaan korotus johtuu öljyn ja lentopetrolin kallistumisesta joulukuussa tehdyn viimeisimmän korotuksen jälkeen. Muutokset eivät vaikuta lyhyen matkan lentoihin. Ensimmäisen luokan matkustajat joutuvat kuitenkin maksamaan 17 puntaa matkasektorilta. Viimeisin toimenpide BA korotti polttoainelisämaksua viimeksi joulukuussa, jolloin se nosti kustannuksia 10 punnalla sektoria kohti. Edellinen korotus ennen joulukuuta oli kesäkuussa 2008, minkä jälkeen se alensi lisämaksua kahdesti. Viimeisimmät muutokset tarkoittavat, että meno-paluulennolla lisämaksu nousee vähintään 24 puntaa. Muutokset merkitsevät seuraavaa: Lisämaksut otettiin käyttöön lentoyhtiöiden auttamiseksi lentopetrolin hinnannousun vuoksi, ja niistä on tullut merkittävä osa lentolippujen hinnasta.</w:t>
      </w:r>
    </w:p>
    <w:p>
      <w:r>
        <w:rPr>
          <w:b/>
        </w:rPr>
        <w:t xml:space="preserve">Yhteenveto</w:t>
      </w:r>
    </w:p>
    <w:p>
      <w:r>
        <w:t xml:space="preserve">British Airways kertoo korottavansa polttoainelisämaksua kaukolennoilla toisen kerran kolmen kuukauden sisällä.</w:t>
      </w:r>
    </w:p>
    <w:p>
      <w:r>
        <w:rPr>
          <w:b/>
          <w:u w:val="single"/>
        </w:rPr>
        <w:t xml:space="preserve">Asiakirjan numero 40731</w:t>
      </w:r>
    </w:p>
    <w:p>
      <w:r>
        <w:t xml:space="preserve">Tamba Momodu: Telfordin ammuskelusta yhdeksäs murhapidätys</w:t>
      </w:r>
    </w:p>
    <w:p>
      <w:r>
        <w:t xml:space="preserve">Donningtonista kotoisin oleva Tamba Momodu, 20, ammuttiin 13. lokakuuta Bridges Business Parkin parkkipaikalla Horsehayssa. Lontoosta kotoisin oleva 28-vuotias mies pidätettiin torstaina, ja kahdeksan muuta henkilöä on asetettu takuita vastaan. Musta Audi A5 on otettu talteen osana tutkintaa, ja poliisi on pyytänyt tietoja siitä ja kolmesta muusta autosta. Ampumapäivänä Wrekinin läheltä löytyi palanut Skoda Karoq (YB69 MUP), ja poliisit ovat kiinnostuneita myös valkoisesta Toyota IQ:sta (AO59 UOX) ja harmaasta VW T-Crossista (GK20 FXR). Audin rekisteritunnus on SE14 VBO. West Mercian poliisi kertoi lauantaina, että kuusi henkilöä oli pidätetty, ja heidän joukossaan oli kaksi 16-vuotiasta poikaa. Kaksi muuta miestä pidätettiin tiistaina. Momodun perhe kuvaili häntä "hymyileväksi, karismaattiseksi nuoreksi mieheksi", joka "valaisi kaikki huoneet, joihin hän astui". Seuraa BBC West Midlandsia Facebookissa, Twitterissä ja Instagramissa. Lähetä juttuideasi osoitteeseen: newsonline.westmidlands@bbc.co.uk</w:t>
      </w:r>
    </w:p>
    <w:p>
      <w:r>
        <w:rPr>
          <w:b/>
        </w:rPr>
        <w:t xml:space="preserve">Yhteenveto</w:t>
      </w:r>
    </w:p>
    <w:p>
      <w:r>
        <w:t xml:space="preserve">Yhdeksäs henkilö on pidätetty murhasta epäiltynä Telfordin liikekeskuksessa tapahtuneen miehen ampumisen vuoksi.</w:t>
      </w:r>
    </w:p>
    <w:p>
      <w:r>
        <w:rPr>
          <w:b/>
          <w:u w:val="single"/>
        </w:rPr>
        <w:t xml:space="preserve">Asiakirjan numero 40732</w:t>
      </w:r>
    </w:p>
    <w:p>
      <w:r>
        <w:t xml:space="preserve">IMF varoittaa jättimäisten teknologiayritysten valta-asemasta</w:t>
      </w:r>
    </w:p>
    <w:p>
      <w:r>
        <w:t xml:space="preserve">Christine Lagarde sanoi, että vain muutama yritys, jolla on pääsy suuriin tietoihin ja tekoälyyn, voisi johtaa maailmanlaajuisia maksu- ja selvitysjärjestelyjä. Hänen varoituksensa tuli G20-maiden valtiovarainministerien kokouksessa Japanissa. Huippukokouksessa keskustellaan myös tarpeesta sulkea Facebookin ja Googlen kaltaisten internet-jättien veroaukot. Yksi harkittavista vaihtoehdoista on verottaa tällaisia yrityksiä siellä, missä ne tekevät voittonsa - eikä siellä, missä niiden pääkonttori sijaitsee. "Suuret teknologiayritykset tulevat todennäköisesti aiheuttamaan merkittävää häiriötä rahoitusmaailmaan", Lagarde sanoi Japanin lounaisosassa sijaitsevassa Fukuokan kaupungissa. Hän sanoi, että tällaiset yritykset "käyttävät valtavaa asiakaskuntaansa ja syviä taskujaan tarjotakseen suuriin tietoihin ja tekoälyyn perustuvia rahoitustuotteita". "Tämä on ainutlaatuinen systeeminen haaste rahoitusalan vakaudelle ja tehokkuudelle", hän lisäsi. Tuoreimpana esimerkkinä hän mainitsi Kiinan. "Viimeisten viiden vuoden aikana teknologian kasvu Kiinassa on ollut erittäin menestyksekästä, ja se on mahdollistanut miljoonille uusille tulokkaille pääsyn rahoitustuotteisiin ja laadukkaiden työpaikkojen luomisen", Lagarde sanoi. "Mutta se on myös johtanut siihen, että kaksi yritystä hallitsee yli 90 prosenttia mobiilimaksujen markkinoista."</w:t>
      </w:r>
    </w:p>
    <w:p>
      <w:r>
        <w:rPr>
          <w:b/>
        </w:rPr>
        <w:t xml:space="preserve">Yhteenveto</w:t>
      </w:r>
    </w:p>
    <w:p>
      <w:r>
        <w:t xml:space="preserve">Kansainvälisen valuuttarahaston johtaja on varoittanut, että jättimäiset teknologiayritykset saattavat aiheuttaa merkittäviä häiriöitä maailman rahoitusjärjestelmälle.</w:t>
      </w:r>
    </w:p>
    <w:p>
      <w:r>
        <w:rPr>
          <w:b/>
          <w:u w:val="single"/>
        </w:rPr>
        <w:t xml:space="preserve">Asiakirjan numero 40733</w:t>
      </w:r>
    </w:p>
    <w:p>
      <w:r>
        <w:t xml:space="preserve">Lontoon C-maksuvyöhykkeen laajentaminen päättyy</w:t>
      </w:r>
    </w:p>
    <w:p>
      <w:r>
        <w:t xml:space="preserve">Ihmisillä on päivän loppuun asti aikaa esittää mielipiteensä Lontoon pormestarin Boris Johnsonin ehdotuksesta läntisen jatkeen poistamiseksi. Johnson haluaa poistaa helmikuussa 2007 käyttöön otetun maksullisen alueen jouluaattoon mennessä. Lontoon liikennelaitos (TfL) on ennustanut 55 miljoonan punnan tulonmenetyksiä ja liikenteen lisääntymistä, jos se poistetaan. Kun kuuleminen on päättynyt, TfL laatii Johnsonille raportin, jossa otetaan huomioon kansalaisten näkemykset. Hän päättää sitten, palautetaanko vyöhyke olennaisilta osin samalle alueelle, joka oli olemassa ennen läntisen laajennuksen käyttöönottoa. Johnson on aiemmin sanonut, että Länsi-Lontoo ei koskaan halunnut läntistä laajennusta, joka kattaa suurimman osan Westminsteristä ja Kensingtonista ja Chelseasta, ja että se ei ole toiminut. Toukokuussa hän ilmoitti suunnitelmista nostaa maksu 8 punnasta 10 puntaan päivässä tammikuusta 2011 alkaen. Lontoon työväenpuolueen edustaja Val Shawcross on luonnehtinut Lontoon ruuhkamaksuvyöhykkeen puolittamista "suureksi virheeksi". Ruuhkamaksu otettiin käyttöön helmikuussa 2003, ja autoilijat maksoivat aluksi 5 puntaa päivässä.</w:t>
      </w:r>
    </w:p>
    <w:p>
      <w:r>
        <w:rPr>
          <w:b/>
        </w:rPr>
        <w:t xml:space="preserve">Yhteenveto</w:t>
      </w:r>
    </w:p>
    <w:p>
      <w:r>
        <w:t xml:space="preserve">Julkinen kuuleminen ruuhkamaksualueen läntisen laajennuksen hylkäämistä koskevista suunnitelmista päättyy maanantaina.</w:t>
      </w:r>
    </w:p>
    <w:p>
      <w:r>
        <w:rPr>
          <w:b/>
          <w:u w:val="single"/>
        </w:rPr>
        <w:t xml:space="preserve">Asiakirjan numero 40734</w:t>
      </w:r>
    </w:p>
    <w:p>
      <w:r>
        <w:t xml:space="preserve">Spice girls aloittaa kiertueen Dublinista</w:t>
      </w:r>
    </w:p>
    <w:p>
      <w:r>
        <w:t xml:space="preserve">Ryhmä on Croke Parkin pääesiintyjä 24. toukokuuta 2019, ja sen tukena on laulaja Jess Glynne. Spice Girls kävi viimeksi esiintymässä Irlannissa 21 vuotta sitten. Ilmoitus tulee sen jälkeen, kun tyttöryhmä ilmoitti jälleennäkemisestään, vaikka Victoria Beckham ei osallistukaan. Melanie Brown, Emma Bunton, Geri Horner ja Melanie Chisholm paljastivat yksityiskohtia jälleennäkemiskiertueesta videolla sosiaalisessa mediassa. Liput juuri lisättyyn Dublinin konserttiin tulevat myyntiin torstaina 22. marraskuuta kello 09.00 GMT.</w:t>
      </w:r>
    </w:p>
    <w:p>
      <w:r>
        <w:rPr>
          <w:b/>
        </w:rPr>
        <w:t xml:space="preserve">Yhteenveto</w:t>
      </w:r>
    </w:p>
    <w:p>
      <w:r>
        <w:t xml:space="preserve">Spice Girls on ilmoittanut aloittavansa jälleennäkemiskiertueensa Dublinissa ensi vuonna.</w:t>
      </w:r>
    </w:p>
    <w:p>
      <w:r>
        <w:rPr>
          <w:b/>
          <w:u w:val="single"/>
        </w:rPr>
        <w:t xml:space="preserve">Asiakirjan numero 40735</w:t>
      </w:r>
    </w:p>
    <w:p>
      <w:r>
        <w:t xml:space="preserve">Norwichin puutarhasta löydetty "tappajaetana" on "ensimmäinen Yhdistyneessä kuningaskunnassa".</w:t>
      </w:r>
    </w:p>
    <w:p>
      <w:r>
        <w:t xml:space="preserve">Tutkija tohtori Ian Bedford havaitsi espanjalaisen etanan, joka tunnetaan myös nimellä arion vulgaris, Norwichin laitamilla. Tohtori Bedford, joka on John Innes -keskuksen hyönteistutkimuksen johtaja, on saanut Aberdeenin yliopistolta vahvistuksen havainnoistaan. "Tämän aggressiivisen lajin esiintyminen on huono uutinen", hän sanoi. Espanjalainen etana voi munia jopa 400 munaa, ja sillä on vain vähän saalistajia. Kuollut hiiri Se voi kasvaa jopa 15 senttimetrin pituiseksi, ja sitä on kutsuttu "tappajaetuksi" kannibalististen tapojensa vuoksi. Tohtori Bedford epäili, että hänen puutarhassaan olevat etanat olivat erilaisia, koska niitä oli paljon ja ne käyttäytyivät aggressiivisesti ja söivät muun muassa kuolleen hiiren. "Meidän on saatava ihmiset tietoisiksi siitä, että tämä maahan tunkeutuva etana on erilainen kuin mitä olemme kokeneet aiemmin", hän sanoi. "Ne ovat aiheuttaneet vahinkoa monille erilaisille kasveille, joita ei odottaisi niiden hyökkäävän, kuten perunakasvien lehdille, sipulin latvoille ja ruohosipulille, härkäpavuille ja juolaville." Uskotaan, että sitkeät lajit ovat voineet kulkeutua maahan maahantuotujen salaatinlehtien, paljasjuuristen puiden tai ruukkukasvien mukana. Nuoret yksilöt ovat vain 3-4 millimetriä pitkiä, ja ne voivat menettää 30-40 prosenttia ruumiinpainostaan vesihäviön vuoksi. Tohtori Bedford sekä Aberdeenin ja Newcastlen yliopistojen asiantuntijat toivovat nyt voivansa käynnistää tutkimushankkeen, jonka tarkoituksena on saada lisää tietoa espanjalaisesta etanasta ja sen vaikutuksista. Tutkijat haluaisivat myös tutkia espanjalaisen etanan ympäristövaikutuksia Pohjois-Euroopassa, jossa se näyttää hallitsevan muita lajeja.</w:t>
      </w:r>
    </w:p>
    <w:p>
      <w:r>
        <w:rPr>
          <w:b/>
        </w:rPr>
        <w:t xml:space="preserve">Yhteenveto</w:t>
      </w:r>
    </w:p>
    <w:p>
      <w:r>
        <w:t xml:space="preserve">Norwichin puutarhassa on ensimmäistä kertaa havaittu Yhdistyneessä kuningaskunnassa jättiläismäinen etanalaji, joka on hyökännyt viljelykasvien kimppuun Manner-Euroopassa ja syö kuolleita nisäkkäitä.</w:t>
      </w:r>
    </w:p>
    <w:p>
      <w:r>
        <w:rPr>
          <w:b/>
          <w:u w:val="single"/>
        </w:rPr>
        <w:t xml:space="preserve">Asiakirjan numero 40736</w:t>
      </w:r>
    </w:p>
    <w:p>
      <w:r>
        <w:t xml:space="preserve">Cranfieldin yliopisto avaa 35 miljoonan punnan ilmailu- ja avaruusalan keskuksen</w:t>
      </w:r>
    </w:p>
    <w:p>
      <w:r>
        <w:t xml:space="preserve">Cranfieldin yliopistossa sijaitsevaa ilmailu- ja avaruusalan integraatiotutkimuskeskusta ovat rahoittaneet Airbus, Rolls-Royce ja yliopisto itse. Kyseessä on ensimmäinen kerta, kun Bedfordshiren laitoksen ja yritysmaailman tutkijat työskentelevät rinnakkain. Tim Mackley yliopistosta sanoi, että keskus on "ainutlaatuinen". Keskuksessa kehitetään uusinta lennokki- ja lennonjohtoteknologiaa, ja siellä on uusia lentosimulaattoreita ja virtuaalinen tuulitunneli. Mackley sanoi, että tarkoituksena on "parantaa lentomatkustamisen tehokkuutta tulevaisuudessa". Keskukseen sijoitetaan myös täysikokoinen lentokoneen siipi ja robotti, joka käyttää antureita ihmisen tai esineen läheisyyden määrittämiseen ja pysähtyy, jos siihen kosketaan. Ilmailu- ja avaruusalan integraatiotutkimuskeskus Source: Cranfieldin yliopisto</w:t>
      </w:r>
    </w:p>
    <w:p>
      <w:r>
        <w:rPr>
          <w:b/>
        </w:rPr>
        <w:t xml:space="preserve">Yhteenveto</w:t>
      </w:r>
    </w:p>
    <w:p>
      <w:r>
        <w:t xml:space="preserve">35 miljoonan punnan ilmailu- ja avaruustutkimuskeskus, jonka tavoitteena on luoda seuraavan sukupolven lentokoneita, on avattu.</w:t>
      </w:r>
    </w:p>
    <w:p>
      <w:r>
        <w:rPr>
          <w:b/>
          <w:u w:val="single"/>
        </w:rPr>
        <w:t xml:space="preserve">Asiakirjan numero 40737</w:t>
      </w:r>
    </w:p>
    <w:p>
      <w:r>
        <w:t xml:space="preserve">Bake Offin Nadiya Hussain kertoo muslimien vastaisista loukkauksista junassa</w:t>
      </w:r>
    </w:p>
    <w:p>
      <w:r>
        <w:t xml:space="preserve">Lutonissa kasvanut 31-vuotias kertoi, että mies oli huomauttanut: Lutonilainen, joka asuu Lutonissa, sanoi keskiviikkona junassa: "En istu lähellä muslimia". "Hänen tietämättömyytensä on hänen oma tuhonsa", hän lisäsi twiitissään tapahtuneesta. Hussain on aiemmin puhunut hyväksikäytöstä ja siitä, kuinka "tuntuu, että siitä on tullut nyt osa elämääni". "Odotan, että minua tönitään tai tönitään tai että minua käytetään sanallisesti hyväksi, koska niin tapahtuu, ja niin on tapahtunut jo vuosia", kolmen lapsen äiti sanoi BBC Radio 4:n Desert Island Discs -ohjelmassa. Hän voitti menestyksekkään leivontaohjelman sarjan vuonna 2015 ja on jatkanut uraansa kolumnistina, kirjailijana ja juontajana. Tämänvuotisen Bake Offin kilpailija Rav Bansal vastasi Hussainin twiittiin kertoen, että hänellä oli hiljattain ollut samanlainen kokemus. "Olet paljon parempi ihminen kuin hän tulee koskaan olemaan", Bansal sanoi. Hussainin tiedottaja ei pystynyt vahvistamaan tapauksen tarkempia yksityiskohtia. Viime viikolla Hussain kertoi BBC:n 100 Women -ohjelmakaudella pitävänsä tärkeänä, ettei "ruoki negatiivisuutta negatiivisuudella". Hän sanoi: "Asun ihanassa maassa. En halua, että lapseni varttuvat kiukkuisena. "Negatiiviset ihmiset ja negatiiviset kommentit ovat vähemmistönä, enkä anna niiden sanella sitä, miten elän elämääni." Hän sanoi: "En halua, että he ovat negatiivisia."</w:t>
      </w:r>
    </w:p>
    <w:p>
      <w:r>
        <w:rPr>
          <w:b/>
        </w:rPr>
        <w:t xml:space="preserve">Yhteenveto</w:t>
      </w:r>
    </w:p>
    <w:p>
      <w:r>
        <w:t xml:space="preserve">Great British Bake Off -voittaja Nadiya Hussain on puhunut pahoinpitelystä, jota hän sai, kun eräs junamatkustaja kieltäytyi istumasta hänen viereensä.</w:t>
      </w:r>
    </w:p>
    <w:p>
      <w:r>
        <w:rPr>
          <w:b/>
          <w:u w:val="single"/>
        </w:rPr>
        <w:t xml:space="preserve">Asiakirjan numero 40738</w:t>
      </w:r>
    </w:p>
    <w:p>
      <w:r>
        <w:t xml:space="preserve">Naton sotaharjoituksia varjostavat valaiden tarkkailijat</w:t>
      </w:r>
    </w:p>
    <w:p>
      <w:r>
        <w:t xml:space="preserve">Joint Warrior -operaatioon osallistui tuhansia henkilöitä, kymmeniä lentokoneita ja 30 sota-alusta ja sukellusvenettä Skotlannin merellä. Merensuojelujärjestö Hebridean Whale and Dolphin Trust tarkkaili sotilastoimintaa länsirannikon edustalla. Säätiön henkilökunta ja vapaaehtoiset seurasivat sotaharjoituksia tarkistaakseen mahdolliset vaikutukset merieläimiin. HWDT on seurannut Joint Warrior -operaatiota aiemminkin, mutta tänä vuonna se lisäsi videokantamanseurantavälineet Silurian- jahdillaan oleviin seurantalaitteisiin. Hyväntekeväisyysjärjestö on nyt julkaissut joukon kuvia retkikunnasta.</w:t>
      </w:r>
    </w:p>
    <w:p>
      <w:r>
        <w:rPr>
          <w:b/>
        </w:rPr>
        <w:t xml:space="preserve">Yhteenveto</w:t>
      </w:r>
    </w:p>
    <w:p>
      <w:r>
        <w:t xml:space="preserve">Yksi Naton suurimmista sotaharjoituksista päättyi viime viikolla 13 päivää kestäneiden taistelujen jälkeen.</w:t>
      </w:r>
    </w:p>
    <w:p>
      <w:r>
        <w:rPr>
          <w:b/>
          <w:u w:val="single"/>
        </w:rPr>
        <w:t xml:space="preserve">Asiakirjan numero 40739</w:t>
      </w:r>
    </w:p>
    <w:p>
      <w:r>
        <w:t xml:space="preserve">George Clooney saa kunniamaininnan Golden Globeista</w:t>
      </w:r>
    </w:p>
    <w:p>
      <w:r>
        <w:t xml:space="preserve">Järjestäjien mukaan 53-vuotiaalle annetaan Cecil B DeMille -palkinto "hänen merkittävistä saavutuksistaan sekä kameran edessä että takana". Clooney palkittiin "yhtä paljon hänen maailmanlaajuisista humanitaarisista toimistaan kuin hänen saavutuksistaan viihdeteollisuudessa", Hollywood Foreign Press Association (HFPA) sanoi. Vuoden 2015 palkinnot jaetaan 11. tammikuuta. Kymmenen käskyä -elokuvan kuuluisan tuottajan mukaan nimetyn DeMille-palkinnon viimeaikaisia saajia ovat muun muassa Martin Scorsese, Steven Spielberg ja edesmennyt Robin Williams. Woody Allen palkittiin tämän vuoden tapahtumassa, vaikka näyttelijä ja ohjaaja ei matkustanutkaan Los Angelesiin noutamaan palkintoaan. Clooney ei ole vieras Golden Globes -gaalassa, sillä HFPA on aiemmin palkinnut hänet rooleistaan elokuvissa The Descendants, O Brother Where Art Thou ja Syriana. Entisen ER-tähden ja Hollywood-sydänihmisen odotetaan menevän pian naimisiin ihmisoikeusasianajaja Amal Alamuddinin kanssa.</w:t>
      </w:r>
    </w:p>
    <w:p>
      <w:r>
        <w:rPr>
          <w:b/>
        </w:rPr>
        <w:t xml:space="preserve">Yhteenveto</w:t>
      </w:r>
    </w:p>
    <w:p>
      <w:r>
        <w:t xml:space="preserve">Yhdysvaltalainen näyttelijä, ohjaaja ja tuottaja George Clooney saa kunniapalkinnon ensi vuoden Golden Globes -gaalassa.</w:t>
      </w:r>
    </w:p>
    <w:p>
      <w:r>
        <w:rPr>
          <w:b/>
          <w:u w:val="single"/>
        </w:rPr>
        <w:t xml:space="preserve">Asiakirjan numero 40740</w:t>
      </w:r>
    </w:p>
    <w:p>
      <w:r>
        <w:t xml:space="preserve">Yhdysvaltain sääntelyviranomaiset vaativat päivityksiä Boeing 737 -lentokoneille</w:t>
      </w:r>
    </w:p>
    <w:p>
      <w:r>
        <w:t xml:space="preserve">Kansallinen liikenneturvallisuuslautakunta (NTSB) totesi myös, että nykyiset lentokoneet olisi päivitettävä muutosten mukaisiksi. Suositukset annettiin lautakunnan tutkinnan päätteeksi Southwest Airlinesin tappavan onnettomuuden jälkeen. Boeing sanoi tekevänsä parannuksia. Wells Fargon 43-vuotiaan varatoimitusjohtajan ja kahden lapsen äidin, New Mexicosta kotoisin olevan Jennifer Riordanin kuolema huhtikuussa 2018 oli ensimmäinen yhdysvaltalaisella matkustajalentokoneella sitten vuoden 2009. Hän sai surmansa moottorin räjähdettyä ja hajotettuaan lentokoneen ikkunan. Onnettomuutta koskevassa loppuraportissaan turvallisuuslautakunta totesi, että moottorin tuulettimen siipi oli murtunut "väsymisen" vuoksi. Se puhkaisi kotelonsa, jolloin siitä syntyi sirpaleita, jotka syöksyivät ikkunaan. Onnettomuus, joka aiheutti vammoja kahdeksalle muulle matkustajalle ja johti pakkolaskuun Philadelphiaan, oli seurausta aiemmasta moottoripuhaltimen ongelmasta, joka tunnetaan nimellä "fan blade out" (puhaltimen lapa on irti) Southwestin 737-700-lennolla. NTSB:n puheenjohtaja Robert Sumwalt sanoi, että tuulettimen suojarakenteen uusiminen voi olla kallista, mutta se on välttämätöntä turvallisuuden parantamiseksi tuulettimen siipien irtoamisen varalta. "Nämä suositukset osoittavat tietä kohti suurempaa turvallisuutta myös silloin, kun puhaltimen siipi irtoaa", sanoi NTSB:n puheenjohtaja Robert Sumwalt. Boeing on toimittanut asiakkaille noin 7 000 737 NG -konetta. Kyseessä on aikaisemman sukupolven kone kuin Boeing Max -sarja, joka on asetettu lentokieltoon Etiopiassa ja Indonesiassa tapahtuneiden tappavien onnettomuuksien jälkeen. Turvallisuuslautakunta ei vaatinut 737 NG -koneiden lentokieltoa. Lentoyhtiöt tarkastavat nyt säännöllisemmin puhaltimien siipiä, se lisäsi. Moottorivalmistaja CFM International on General Electric Co:n ja ranskalaisen Safran SA:n transatlanttinen yhteisyritys.</w:t>
      </w:r>
    </w:p>
    <w:p>
      <w:r>
        <w:rPr>
          <w:b/>
        </w:rPr>
        <w:t xml:space="preserve">Yhteenveto</w:t>
      </w:r>
    </w:p>
    <w:p>
      <w:r>
        <w:t xml:space="preserve">Yhdysvaltain sääntelyviranomaiset ovat kehottaneet Boeingia suunnittelemaan uudelleen 737 NG -lentokoneidensa moottorin suojuksen vuonna 2018 tapahtuneen kohtalokkaan onnettomuuden jälkeen, jossa nainen kuoli jäätyään melkein imaistuksi ulos ikkunasta.</w:t>
      </w:r>
    </w:p>
    <w:p>
      <w:r>
        <w:rPr>
          <w:b/>
          <w:u w:val="single"/>
        </w:rPr>
        <w:t xml:space="preserve">Asiakirjan numero 40741</w:t>
      </w:r>
    </w:p>
    <w:p>
      <w:r>
        <w:t xml:space="preserve">Avon and Wiltshire Mental Health Trustille annettu virallinen varoitus</w:t>
      </w:r>
    </w:p>
    <w:p>
      <w:r>
        <w:t xml:space="preserve">Tarkastajat antoivat varoituksen Blackberry Hillin sairaalan Fromesiden yksikön kolmelle osastolle joulukuussa tehdyn ennalta ilmoittamattoman tarkastuksen jälkeen. Keskiturvallinen yksikkö tarjoaa erikoishoitoa ja -hoitoa aikuisille, joilla on mielenterveyden häiriöitä. Trust ilmoitti aiemmin ottavansa käyttöön uudet henkilöstöjärjestelyt. Niiden tarkoituksena oli reagoida henkilöstön poissaoloihin tai kysyntäpiikkeihin. Puutteet ovat arkipäivää, mutta terveysvalvontaviranomaisen tarkastajat totesivat, että yksikkö ei edelleenkään täytä henkilöstöä koskevia kansallisia määräyksiä. He totesivat myös seuraavaa: CQC:n eteläisen osaston varajohtaja Ian Biggs sanoi, että henkilökunta oli kertonut komissiolle, että pulasta oli tullut "niin arkipäiväistä", että he olivat kyllästyneet ilmoittamaan huolenaiheistaan, koska he kokivat, ettei asialle tehty mitään. "Trust on vakuuttanut meille, että se ryhtyy toimiin huolenaiheidemme ratkaisemiseksi ja standardien täyttämiseksi. "Palaamme asiaan lähitulevaisuudessa, ja jos huomaamme, että he eivät edisty vaaditulla tavalla, harkitsemme edelleen, miten voimme käyttää oikeudellisia valtuuksiamme potilaiden suojelemiseksi", hän lisäsi.</w:t>
      </w:r>
    </w:p>
    <w:p>
      <w:r>
        <w:rPr>
          <w:b/>
        </w:rPr>
        <w:t xml:space="preserve">Yhteenveto</w:t>
      </w:r>
    </w:p>
    <w:p>
      <w:r>
        <w:t xml:space="preserve">Care Quality Commission (CQC) on antanut Avon and Wiltshire Mental Health Trustille virallisen varoituksen Bristolin sairaalan henkilöstömäärästä.</w:t>
      </w:r>
    </w:p>
    <w:p>
      <w:r>
        <w:rPr>
          <w:b/>
          <w:u w:val="single"/>
        </w:rPr>
        <w:t xml:space="preserve">Asiakirjan numero 40742</w:t>
      </w:r>
    </w:p>
    <w:p>
      <w:r>
        <w:t xml:space="preserve">Miestä syytetään murhasta Astonissa tapahtuneesta naisen kuolemasta</w:t>
      </w:r>
    </w:p>
    <w:p>
      <w:r>
        <w:t xml:space="preserve">Poliisi löysi 47-vuotiaan Najeeba Al-Alariqyn sen jälkeen, kun hätäpalvelu oli kutsuttu Astonissa sijaitsevalle Sutton Streetille hieman kello 18:00 GMT jälkeen 23. maaliskuuta. Kuolemansyyntutkimus osoitti, että hän kuoli kaulaansa kohdistuneeseen paineeseen. Abeen Thabet, 49, West Park Roadilta, Smethwickistä, saapuu lauantaina Birminghamin tuomareiden eteen, West Midlandsin poliisi kertoi. Seuraa BBC West Midlandsia Facebookissa ja Twitterissä ja tilaa paikalliset uutispäivitykset suoraan puhelimeesi.</w:t>
      </w:r>
    </w:p>
    <w:p>
      <w:r>
        <w:rPr>
          <w:b/>
        </w:rPr>
        <w:t xml:space="preserve">Yhteenveto</w:t>
      </w:r>
    </w:p>
    <w:p>
      <w:r>
        <w:t xml:space="preserve">Miestä on syytetty murhasta sen jälkeen, kun nainen löydettiin kuolleena birminghamilaisesta kodistaan.</w:t>
      </w:r>
    </w:p>
    <w:p>
      <w:r>
        <w:rPr>
          <w:b/>
          <w:u w:val="single"/>
        </w:rPr>
        <w:t xml:space="preserve">Asiakirjan numero 40743</w:t>
      </w:r>
    </w:p>
    <w:p>
      <w:r>
        <w:t xml:space="preserve">Paavi Franciscus korvaa Vatikaanin talousvalvontalautakunnan</w:t>
      </w:r>
    </w:p>
    <w:p>
      <w:r>
        <w:t xml:space="preserve">Siirto johtuu tiettävästi myös "vanhan kaartin" sisäisestä taistelusta. Financial Intelligence Authorityn italialaisen viisihenkisen johtokunnan toimikauden oli määrä päättyä vuonna 2016. Heidät korvataan neljällä kansainvälisellä asiantuntijalla Italiasta, Singaporesta, Sveitsistä ja Yhdysvalloista. Vatikaani kertoi, että uusiin johtajiin kuuluvat Yhdysvaltain presidentin George Bushin entinen kansallisen turvallisuuden neuvonantaja Juan Zarate ja Singaporen presidentin neuvonantajana toiminut virkamies Joseph Pillay. Kaksi muuta hallituksen jäsentä ovat Maria Bianca Farina, Italian postilaitoksen johtaja, ja Marc Odendall, sveitsiläinen talouskonsultti. Rahoitusskandaali Paavi on pyrkinyt kitkemään korruptiota ja muita väärinkäytöksiä Vatikaanin pankissa, joka hallinnoi katolisen kirkon varoja. Vatikaanin pankki tunnetaan virallisesti nimellä Institute for Religious Works, ja sillä on varoja yli 8 miljardin dollarin (4,8 miljardin punnan) arvosta. Se joutui kuitenkin viime vuonna skandaaliin, kun Italian poliisi pidätti johtavan papin, monsignor Nunzio Scaranon epäiltynä osallisuudesta rahanpesuun. Häntä ja kahta muuta odottaa oikeudenkäynti yrityksestä siirtää laittomasti 20 miljoonaa euroa Sveitsistä. Tämän seurauksena Pyhän istuimen taloutta on pyritty yhdenmukaistamaan kansainvälisten avoimuussääntöjen kanssa. Paavi Franciscus antoi viime vuonna myös asetuksen, jonka tarkoituksena on torjua rahanpesua ja estää terrorismin rahoitus.</w:t>
      </w:r>
    </w:p>
    <w:p>
      <w:r>
        <w:rPr>
          <w:b/>
        </w:rPr>
        <w:t xml:space="preserve">Yhteenveto</w:t>
      </w:r>
    </w:p>
    <w:p>
      <w:r>
        <w:t xml:space="preserve">Paavi Franciscus on erottanut Vatikaanin rahoitusvalvojan koko johtokunnan, kun hän pyrkii uudistamaan kaupunkivaltion pankkikäytäntöjä korruptioskandaalin jälkeen.</w:t>
      </w:r>
    </w:p>
    <w:p>
      <w:r>
        <w:rPr>
          <w:b/>
          <w:u w:val="single"/>
        </w:rPr>
        <w:t xml:space="preserve">Asiakirjan numero 40744</w:t>
      </w:r>
    </w:p>
    <w:p>
      <w:r>
        <w:t xml:space="preserve">Jack Mitchellin kuolema: Mies myöntää teinipojan tapon</w:t>
      </w:r>
    </w:p>
    <w:p>
      <w:r>
        <w:t xml:space="preserve">Jack Mitchell, 15, Harwichista, Essexistä, kuoli maaliskuussa 2016 keuhkoinfektioon ja keuhkokuumeeseen. Hän loukkaantui Laindonissa pikkulapsena. Hänen biologinen isänsä John Doak tunnusti Chelmsford Crown Courtissa syyllisyytensä taposta. Delgate Avenuelta Spaldingissa, Lincolnshiressä, kotoisin olevaa 36-vuotiasta syytettiin alun perin murhasta, jonka hän kiisti. Hänet tuomitaan samassa tuomioistuimessa maanantaina. Komisario Stuart Truss Essexin poliisista sanoi: "Tämä on todella traaginen tapaus, jossa nuorelta mieheltä vietiin tulevaisuus isänsä tekemien vammojen vuoksi. "Ajattelen myös Jackin adoptiovanhempia, jotka olivat antaneet hänelle monta ihanaa vuotta ennen hänen kuolemaansa. He elävät edelleen Jackin surullisen menetyksen kanssa." Etsi BBC:n uutiset: East of England Facebookista, Instagramista ja Twitteristä. Jos sinulla on juttuehdotus, lähetä sähköpostia osoitteeseen eastofenglandnews@bbc.co.uk.</w:t>
      </w:r>
    </w:p>
    <w:p>
      <w:r>
        <w:rPr>
          <w:b/>
        </w:rPr>
        <w:t xml:space="preserve">Yhteenveto</w:t>
      </w:r>
    </w:p>
    <w:p>
      <w:r>
        <w:t xml:space="preserve">Mies on myöntänyt aiheuttaneensa teini-ikäisen poikansa kuoleman, joka kuoli vauvana saamiinsa vammoihin.</w:t>
      </w:r>
    </w:p>
    <w:p>
      <w:r>
        <w:rPr>
          <w:b/>
          <w:u w:val="single"/>
        </w:rPr>
        <w:t xml:space="preserve">Asiakirjan numero 40745</w:t>
      </w:r>
    </w:p>
    <w:p>
      <w:r>
        <w:t xml:space="preserve">DVLA: Seitsemän työntekijää hyllytetty "sopimattomien" Facebook-kommenttien lähettämisen vuoksi.</w:t>
      </w:r>
    </w:p>
    <w:p>
      <w:r>
        <w:t xml:space="preserve">Henkilökuntaa uhkaa kurinpitomenettely sen jälkeen, kun he jäivät kiinni henkilökohtaisten kommenttien kirjoittamisesta sosiaalisessa verkostossa. Kuljettaja- ja ajoneuvolupavirasto työllistää Swanseassa 5 000 työntekijää. DVLA:n tiedottaja sanoi: "Henkilökunta on edelleen pidätetty virantoimituksesta, kun tutkimukset ovat käynnissä." DVLA:n henkilökunta pitää kirjaa Britannian 32 miljoonasta ajoneuvosta. Työntekijöitä on kielletty käyttämästä sosiaalisia verkostosivustoja tietokoneilla, joita he käyttävät työvuorojensa aikana. Henkilökunnan uskotaan kuitenkin lähettäneen huomautukset työn ulkopuolella, ja heistä ilmoitettiin myöhemmin johdolle. Myös irstaita vitsejä sisältäviä kommentteja tutkitaan DVLA:n tiedottaja sanoi: "Vaikka tapaukset ovat erittäin harvinaisia, kaikki henkilökunnan työn ulkopuolella tekemät epäasialliset viestit tutkitaan ja ne voivat johtaa kurinpitotoimiin. "Koko henkilökunta on tietoinen voimassa olevista ohjeista, ja sitä muistutetaan niistä säännöllisesti." DVLA on parhaillaan sulkemassa kaikkia 39 aluetoimistoaan yrittäessään leikata kustannuksia ja saadakseen asiakkaat käyttämään enemmän verkkopalvelujaan.</w:t>
      </w:r>
    </w:p>
    <w:p>
      <w:r>
        <w:rPr>
          <w:b/>
        </w:rPr>
        <w:t xml:space="preserve">Yhteenveto</w:t>
      </w:r>
    </w:p>
    <w:p>
      <w:r>
        <w:t xml:space="preserve">Seitsemän Swanseassa sijaitsevan DVLA:n toimistotyöntekijää on pidätetty virantoimituksesta, koska he olivat laittaneet "sopimattomia" kommenttivitsejä Facebookiin.</w:t>
      </w:r>
    </w:p>
    <w:p>
      <w:r>
        <w:rPr>
          <w:b/>
          <w:u w:val="single"/>
        </w:rPr>
        <w:t xml:space="preserve">Asiakirjan numero 40746</w:t>
      </w:r>
    </w:p>
    <w:p>
      <w:r>
        <w:t xml:space="preserve">Israelilainen teini "kuolee pudotessaan Yosemitessa ottaessaan selfietä</w:t>
      </w:r>
    </w:p>
    <w:p>
      <w:r>
        <w:t xml:space="preserve">Tomer Frankfurter, 18, oli ollut kahden kuukauden matkalla Yhdysvalloissa, Israelin tiedotusvälineet siteerasivat hänen äitiään. Äiti kertoi, että hänen poikansa oli yrittänyt ottaa selfietä, kun hän liukastui ja putosi 250 metrin korkeudesta. Israelin ulkoministeriö kertoi, että teini-ikäisen ruumis tuotiin takaisin haudattavaksi. Kesäkuussa kaksi kalliokiipeilijää kaatui kuoliaaksi Yosemitessa yrittäessään kiivetä graniittista El Capitania. Toinen kiipeilijä kuoli toukokuussa Half Domen huipulla Yosemiten laakson yläpuolella, ja brittiläinen kiipeilijä menetti henkensä El Capitanilla tapahtuneessa kallioputouksessa viime syyskuussa. Yosemiten kansallispuisto avattiin vasta äskettäin uudelleen sen jälkeen, kun Kaliforniassa riehuneet valtavat maastopalot olivat uhanneet sitä.</w:t>
      </w:r>
    </w:p>
    <w:p>
      <w:r>
        <w:rPr>
          <w:b/>
        </w:rPr>
        <w:t xml:space="preserve">Yhteenveto</w:t>
      </w:r>
    </w:p>
    <w:p>
      <w:r>
        <w:t xml:space="preserve">Israelilainen teini-ikäinen on kaatunut kuoliaaksi Kalifornian Yosemiten kansallispuistossa yrittäessään ottaa selfietä, kerrotaan.</w:t>
      </w:r>
    </w:p>
    <w:p>
      <w:r>
        <w:rPr>
          <w:b/>
          <w:u w:val="single"/>
        </w:rPr>
        <w:t xml:space="preserve">Asiakirjan numero 40747</w:t>
      </w:r>
    </w:p>
    <w:p>
      <w:r>
        <w:t xml:space="preserve">Magna Cartan vuosipäivän tapahtumat alkavat vuonna 2013</w:t>
      </w:r>
    </w:p>
    <w:p>
      <w:r>
        <w:t xml:space="preserve">Magna Carta Trustin varapuheenjohtaja Sir Robert Worcester sanoi, että suunnittelijat olivat esittäneet 130 "toivetta". Hänen mukaansa tärkeimpiä suunnitelmia ovat muun muassa British Libraryn näyttely ja kuninkaallisen rahapajan vuonna 2015 julkaisema kahden punnan kolikko. Hän sanoi kuitenkin, että tapahtumat aloitettaisiin vuonna 2013, koska kapinalliset paronit tapasivat ensimmäisen kerran St Albansissa vuonna 1213. "Demokratian perusta" Kuningas Johannes sinetöi Magna Cartan Runnymeden niityllä, Eghamin lähellä Surreyssä, vuonna 1215. Sopimus merkitsi rauhaa kuninkaan ja häntä vastaan kapinoivien paronien välillä, ja siinä vahvistettiin vapauden periaatteet lain alla. Sir Robert, joka toimii säätiön 800-vuotisjuhlakomitean puheenjohtajana, sanoi, että Magna Carta -sopimuksen sinetöinnin vuosipäivä heijastuu koko maailmaan, koska se on luonut demokratian perustan. Hän sanoi: "Se ei koske vain englanninkielistä unionia. "Se on varmasti vahvasti koettu ja siihen uskotaan koko kansainyhteisössä ja monissa muissa maissa." St Albansissa suunniteltuja tapahtumia ovat muun muassa museossa pidettävä näyttely, jossa esitellään vuoden 1213 tapahtumia, asukkaiden kirjoittaman kirjan julkaiseminen, konsertti, festivaali ja Lincolnin katedraalissa olevan Magna Carta -kappaleen näyttely elokuussa. Runnymeden suunnitellut hankkeet, jotka on lueteltu säätiön verkkosivustolla, sisältävät uuden Magna Carta -vierailukeskuksen rakentamisen Runnymedeen, näytöksen, konsertin, keskiaikaisen messun, museonäyttelyitä, katujuhlia ja kellojen soittoa.</w:t>
      </w:r>
    </w:p>
    <w:p>
      <w:r>
        <w:rPr>
          <w:b/>
        </w:rPr>
        <w:t xml:space="preserve">Yhteenveto</w:t>
      </w:r>
    </w:p>
    <w:p>
      <w:r>
        <w:t xml:space="preserve">Järjestäjien mukaan yli sata tapahtumaa on suunnitteilla Magna Carta -asiakirjan sinetöinnin 800-vuotispäivän kunniaksi, ja osa tapahtumista järjestetään vuonna 2013.</w:t>
      </w:r>
    </w:p>
    <w:p>
      <w:r>
        <w:rPr>
          <w:b/>
          <w:u w:val="single"/>
        </w:rPr>
        <w:t xml:space="preserve">Asiakirjan numero 40748</w:t>
      </w:r>
    </w:p>
    <w:p>
      <w:r>
        <w:t xml:space="preserve">4 miljoonaa puntaa Welsh Waterin laskujen kattamiseksi vaikeuksissa oleville kotitalouksille</w:t>
      </w:r>
    </w:p>
    <w:p>
      <w:r>
        <w:t xml:space="preserve">Huhtikuusta 2017 alkaen Welsh Waterin HelpU-tariffia hakevien ja siihen hyväksytyiksi tulleiden kotitalouksien laskujen yläraja on 190 puntaa vuodessa. Tämä on seurausta kuulemisesta, joka koskee yhtiön ylijäämän käyttöä. Voittoa tavoittelematon yritys ilmoitti, että se auttaa noin 63 000:ta vesilaskujen kanssa kamppailevaa asiakasta, ja aikoo kasvattaa määrän vähintään 100 000:een vuoteen 2020 mennessä. Tämän lisäksi pääomahankkeisiin käytetään tänä tilivuonna 340 miljoonaa puntaa ja kesäkuussa 2016 ilmoitettiin 32 miljoonan punnan investoinnista, joka on seurausta yrityksen voittoa tavoittelemattomasta omistusrakenteesta. Welsh Waterin mukaan kotitalouksien keskimääräinen lasku vuosina 2017-18 on 439 puntaa, kun se vuosina 2016-2017 oli 437 puntaa. Toimitusjohtaja Chris Jones sanoi: "Heikoimmassa asemassa olevien asiakkaidemme tukeminen - sekä niiden asiakkaiden jahtaaminen, jotka voisivat maksaa, mutta eivät maksa - hyödyttää kaikkia asiakkaitamme."</w:t>
      </w:r>
    </w:p>
    <w:p>
      <w:r>
        <w:rPr>
          <w:b/>
        </w:rPr>
        <w:t xml:space="preserve">Yhteenveto</w:t>
      </w:r>
    </w:p>
    <w:p>
      <w:r>
        <w:t xml:space="preserve">Lisäksi on luvattu 4 miljoonaa puntaa lisää sellaisten kotitalouksien vesilaskujen kattamiseksi, joiden vuotuiset kokonaistulot ovat enintään 15 000 puntaa.</w:t>
      </w:r>
    </w:p>
    <w:p>
      <w:r>
        <w:rPr>
          <w:b/>
          <w:u w:val="single"/>
        </w:rPr>
        <w:t xml:space="preserve">Asiakirjan numero 40749</w:t>
      </w:r>
    </w:p>
    <w:p>
      <w:r>
        <w:t xml:space="preserve">Teslan tappiot kasvavat, kun Kiinan myynti tuottaa pettymyksen</w:t>
      </w:r>
    </w:p>
    <w:p>
      <w:r>
        <w:t xml:space="preserve">Aiemmin tammikuussa toimitusjohtaja Elon Musk varoitti, että myynti Kiinassa oli neljänneksellä heikkoa. Musk sanoi kuitenkin tuloksen yhteydessä antamassaan lausunnossa, että "olemme edelleen vakuuttuneita näiden markkinoiden valtavasta potentiaalista". Teslan osakkeet putosivat 3 % jälkikaupankäynnissä. Lisäksi Tesla kertoi, että tuotantoviiveet johtivat siihen, että autoja toimitettiin neljännellä vuosineljänneksellä odotettua vähemmän. Yhtiö kertoi valmistaneensa 11 627 ajoneuvoa, mutta toimittaneensa vain 9 834 autoa jakson aikana, ja syytti epäonnistumisesta tuotantoviivästyksiä ja toimitusongelmia. "Vaikka pystyimme saamaan menetetyn tuotannon takaisin neljänneksen loppuun mennessä, näiden autojen toimittaminen oli fyysisesti mahdotonta, koska asiakkaat olivat lomalla, ankara talvisää ja kuljetusongelmat (laivojen kanssa) olivat yhdistelmänä", yhtiö sanoi tulostiedotteessaan. Tesla kertoi, että se suunnitteli toimittavansa 55 000 Model S- ja X -autoa vuonna 2015 - 70 prosenttia enemmän kuin vuonna 2014.</w:t>
      </w:r>
    </w:p>
    <w:p>
      <w:r>
        <w:rPr>
          <w:b/>
        </w:rPr>
        <w:t xml:space="preserve">Yhteenveto</w:t>
      </w:r>
    </w:p>
    <w:p>
      <w:r>
        <w:t xml:space="preserve">Sähköautovalmistaja Tesla on raportoinut neljännen neljänneksen tappioksi 108 miljoonaa dollaria (71 miljoonaa puntaa), kun tappio oli vain 16 miljoonaa dollaria vastaavana aikana vuosi sitten.</w:t>
      </w:r>
    </w:p>
    <w:p>
      <w:r>
        <w:rPr>
          <w:b/>
          <w:u w:val="single"/>
        </w:rPr>
        <w:t xml:space="preserve">Asiakirjan numero 40750</w:t>
      </w:r>
    </w:p>
    <w:p>
      <w:r>
        <w:t xml:space="preserve">Liikkuvuusskootterivarkaat hyökkäävät naisen kimppuun hänen kotonaan</w:t>
      </w:r>
    </w:p>
    <w:p>
      <w:r>
        <w:t xml:space="preserve">Ida Brown työnnettiin seinää vasten talossaan Dunstonissa, Tynesidessa, kun hän meni ulos tutkimaan takaovella kuulunutta ääntä sunnuntaina kello 05.30 GMT. Hänen polvensa loukkaantui pahoin ja hänen kasvonsa saivat pahoja ruhjeita. Northumbrian poliisi kuvaili tapausta "kauhistuttavaksi hyökkäykseksi" haavoittuvaa eläkeläistä vastaan ja pyysi tietoja. 'Hyvä vartijakissa', rouva Brown sanoi: Brown sanoi: "He eivät onnistuneet varastamaan skootteriani, mutta muistan vain, kuinka he juoksivat pois ja huusivat 'tulemme takaisin'. "Minulla on leukemia ja sydämeeni asennettiin juuri ennen tätä tapahtumaa tahdistin, joten tarvitsen liikkumiseeni rollaattoria. "Polveni on todella kipeä, enkä pystynyt avaamaan silmiäni muutamaan päivään sen jälkeen." "Polveni on todella kipeä, enkä pystynyt avaamaan silmiäni muutamaan päivään sen jälkeen." Hänet oli herättänyt kissansa - joka sai kokonsa vuoksi nimekseen Henry VIII - joka oli häiriintynyt ulkoa kantautuvasta metelistä. Hän kehui Henryä "hyväksi vartijakissaksi", mutta lisäsi: "On pelottavaa tietää, että ne voivat tulla takaisin." Tyttö oli kuitenkin tyytyväinen. Komisario Alan Davison Northumbrian poliisista sanoi: "Minusta on kauhistuttavaa, että joku yrittää viedä sen pois sitä tarvitsevalta ihmiseltä. "Iäkkään naisen tönäiseminen seinään ja sen aiheuttamat vammat ovat käsittämättömiä, ja tiedän, että muu yhteisö jakaa vihamme." Hän sanoi, että hän ei ole koskaan tehnyt mitään, mitä hän ei olisi voinut tehdä. Seuraa BBC North East &amp; Cumbrian uutisia Twitterissä, Facebookissa ja Instagramissa. Lähetä juttuideoita osoitteeseen northeastandcumbria@bbc.co.uk. Aiheeseen liittyvät Internet-linkit Northumbrian poliisi</w:t>
      </w:r>
    </w:p>
    <w:p>
      <w:r>
        <w:rPr>
          <w:b/>
        </w:rPr>
        <w:t xml:space="preserve">Yhteenveto</w:t>
      </w:r>
    </w:p>
    <w:p>
      <w:r>
        <w:t xml:space="preserve">79-vuotias nainen kärsi "hirvittäviä mustelmia", kun kaksi miestä hyökkäsi hänen kotinsa ulkopuolella hänen kimppuunsa yrittäessään varastaa hänen liikkumisvammaisen rollaattorinsa.</w:t>
      </w:r>
    </w:p>
    <w:p>
      <w:r>
        <w:rPr>
          <w:b/>
          <w:u w:val="single"/>
        </w:rPr>
        <w:t xml:space="preserve">Asiakirjan numero 40751</w:t>
      </w:r>
    </w:p>
    <w:p>
      <w:r>
        <w:t xml:space="preserve">Francie Molloy valitti Mid-Ulsterin myöhästyneestä ääntenlaskennasta.</w:t>
      </w:r>
    </w:p>
    <w:p>
      <w:r>
        <w:t xml:space="preserve">Molloyn Mid-Ulsterin vaalipiirissä ensimmäisestä äänestystuloksesta lopulliseen tulokseen kului 27 tuntia. Hän teki lauantaina virallisen valituksen vaalilautakunnalle, mutta odottaa yhä vastausta. Viranomaisen mukaan "oli julkisesti tiedossa, että sanoimme, että laskenta jatkuisi kahden päivän ajan". "Henkilökunta työskenteli erittäin ahkerasti käsitellessään noin kahta miljoonaa äänestyslippua", Chief Electoral Office sanoi. "Vaalien tehtävänä oli palauttaa tarkka ja avoin tulos. "STV-äänten (Single Transferable Vote) laskeminen, kuten edustajistovaaleissa, on hidas prosessi." Molloy kuvaili ääntenlaskentaprosessia "kauhistuttavaksi" ja sanoi, että äänestäjiä oli "kohdeltu halveksivasti". "Emme valita vaalityöntekijöistä ja niistä, jotka uupuivat, vaan koko prosessista, jonka kävimme läpi", hän sanoi. "Ballymenassa järjestettiin kaksi hyvin suurta laskentaa yhdessä keskuksessa sen sijaan, että Mid-Ulsterin laskenta olisi tehty Mid-Ulsterissa, mikä olisi ollut itse asiassa järkevämpää. "Laskennan lopussa jäi jakamatta 4 500 Sinn Feinin ääntä." Molloy sanoi, että koko laskentajärjestelmä on "nykyaikaistettava" ja että sääntökirjojen pitäisi olla saatavilla keskuksissa.</w:t>
      </w:r>
    </w:p>
    <w:p>
      <w:r>
        <w:rPr>
          <w:b/>
        </w:rPr>
        <w:t xml:space="preserve">Yhteenveto</w:t>
      </w:r>
    </w:p>
    <w:p>
      <w:r>
        <w:t xml:space="preserve">Sinn Feinin MLA Francie Molloy on tehnyt virallisen valituksen vaalilautakunnalle NI:n parlamenttivaalien laskennan hitaudesta.</w:t>
      </w:r>
    </w:p>
    <w:p>
      <w:r>
        <w:rPr>
          <w:b/>
          <w:u w:val="single"/>
        </w:rPr>
        <w:t xml:space="preserve">Asiakirjan numero 40752</w:t>
      </w:r>
    </w:p>
    <w:p>
      <w:r>
        <w:t xml:space="preserve">Samaa sukupuolta olevien tanssimestaruuskilpailut tulevat Blackpooliin</w:t>
      </w:r>
    </w:p>
    <w:p>
      <w:r>
        <w:t xml:space="preserve">Saman sukupuolen avoimet tanssimestaruuskilpailut järjestetään lokakuussa lomakohteen Winter Gardensissa. Britain's Got Talent -finalistit Sugar Dandies isännöivät tapahtumaa. Sugar Dandiesin Bradley Stauffer-Kruse sanoi: "Blackpool on upea maailman näyttämö tanssille ja loistava homo- ja lesbokohde...". 'Inspiroi samaa sukupuolta olevia pareja' Natalie Wyatt Marketing Blackpoolista sanoi olevansa iloinen siitä, että mestaruuskilpailut tulevat kaupunkiin, erityisesti sen jälkeen, kun hiljattain ilmoitettiin, että BBC:n ykkösohjelman Strictly Come Dancingin finaalia ei järjestetä tänä vuonna Blackpoolin Tower Ballroomissa. Wyatt sanoi: "Olen varma, että siitä tulee erittäin suosittu tapahtuma, josta monet ihmiset haluavat nauttia". Stauffer-Krusen mukaan parit niinkin kaukaa kuin Ranskasta, Kreikasta ja Unkarista kilpailevat 27. lokakuuta Espanjalaisessa salissa järjestettävissä tanssimestaruuskilpailuissa, samoin kuin tanssijat eri puolilta Yhdistynyttä kuningaskuntaa. Hän sanoi, että teknisesti samaa sukupuolta olevien tanssissa ei ole eroa: "Haluamme näyttää, että kaksi miestä ja kaksi naista voivat tanssia yhdessä kilpailukykyisesti. "Useimmat hyvät seuratanssijat osaavat sekä johtaa että seurata." "Toivomme innostavamme samaa sukupuolta olevia pareja harrastamaan seuratanssia", Stauffer-Kruse lisäsi.</w:t>
      </w:r>
    </w:p>
    <w:p>
      <w:r>
        <w:rPr>
          <w:b/>
        </w:rPr>
        <w:t xml:space="preserve">Yhteenveto</w:t>
      </w:r>
    </w:p>
    <w:p>
      <w:r>
        <w:t xml:space="preserve">Blackpool on "innoissaan" uuden kansainvälisen tanssimestaruuskilpailun järjestämisestä, sanoo Marketing Blackpoolin toimitusjohtaja.</w:t>
      </w:r>
    </w:p>
    <w:p>
      <w:r>
        <w:rPr>
          <w:b/>
          <w:u w:val="single"/>
        </w:rPr>
        <w:t xml:space="preserve">Asiakirjan numero 40753</w:t>
      </w:r>
    </w:p>
    <w:p>
      <w:r>
        <w:t xml:space="preserve">Dave MacLeod ja kiipeilijä Blammanin vapaassa nousussa</w:t>
      </w:r>
    </w:p>
    <w:p>
      <w:r>
        <w:t xml:space="preserve">Lochaberissa asuva MacLeod ja Julia Snihur Barcelonasta kiipesivät 400 metrin Bongo Bar -vuorelle, joka sijaitsee Blamman-vuoren pohjoisrinteellä. Snihur oli esitellyt kiipeilytaitojaan Edinburghin kansainvälisessä kiipeilykeskuksessa Rathossa. MacLeod sanoi, että Blammanista voisi tulla yksi Euroopan kuuluisimmista kallioseinistä. Guernseylta kotoisin oleva Helena Robinson menestyi myös valintamenettelyssä ja pääsi MacLeodin mukaan Gore-Tex Experience Tour New Routes in the Arctic -haasteeseen. Hän yritti eri kiipeilyä, kun kaksi muuta tekivät ensimmäistä nousuaan. Hot Aches Productionsin Paul Diffley kuvasi Bongo Barin yrityksen. Blammanista MacLeod sanoi: "Uskon, että 10-15 vuoden kuluttua siitä tulee Euroopan tunnetuin iso seinä koville vapaille reiteille. "Potentiaali on aivan uskomaton."</w:t>
      </w:r>
    </w:p>
    <w:p>
      <w:r>
        <w:rPr>
          <w:b/>
        </w:rPr>
        <w:t xml:space="preserve">Yhteenveto</w:t>
      </w:r>
    </w:p>
    <w:p>
      <w:r>
        <w:t xml:space="preserve">Skotlantilainen ammattikiipeilijä Dave MacLeod ja eräs vuorikiipeilijä, joka pääsi hänen mukaansa retkikuntaan, ovat suorittaneet uuden vapaan kiipeämisen Norjassa.</w:t>
      </w:r>
    </w:p>
    <w:p>
      <w:r>
        <w:rPr>
          <w:b/>
          <w:u w:val="single"/>
        </w:rPr>
        <w:t xml:space="preserve">Asiakirjan numero 40754</w:t>
      </w:r>
    </w:p>
    <w:p>
      <w:r>
        <w:t xml:space="preserve">Rajat ylittävän rautatieliikenteen kannattajat vaativat uutta linjaa</w:t>
      </w:r>
    </w:p>
    <w:p>
      <w:r>
        <w:t xml:space="preserve">Kampanjan aikana junat palaavat 6. syyskuuta. CBR luonnehti sitä "yhdeksi suurimmista ruohonjuuritason rautatiekampanjoinnin saavutuksista Britannian historiassa". Kuningatar avaa virallisesti uuden rautatielinjan Scottish Bordersin ja Edinburghin välillä ensi kuussa. CBR:n uraauurtava työ on saanut tunnustusta kahdelta Fifessä järjestetyltä kampanjalta, jotka toivovat voivansa lisätä uusia reittejä Skotlannin rautatiekartalle. CBR:n perustajajäsen ja sen ensimmäinen puheenjohtaja Petra Biberbach, joka toimi vuodesta 1998 vuoteen 2002, sanoi, että CBR:n tapauksessa "hyvin perusteltu ja rakentava kritiikki toi lopulta merkittäviä parannuksia Borders Railway -ratojen määrittelyyn". Allen Armstrong LevenMouth Rail Campaign -järjestöstä (LMRC) sanoi: "Jane Ann Liston, STARlink-kampanjan kokoonkutsuja, joka on johtanut 26 vuotta kestänyttä taistelua East Coast Main Line -radan ja St Andrewsin välisen viiden mailin pituisen radan palauttamiseksi, joka suljettiin samana päivänä kuin Bordersin läpi kulkeva Waverley Route - sanoi: "Bordersin kampanjoijien sitkeä sinnikkyys ja se, että he eivät ole luovuttaneet lähes 50 vuoden ajan, osoittaa, että sitkeys kannattaa lopulta."</w:t>
      </w:r>
    </w:p>
    <w:p>
      <w:r>
        <w:rPr>
          <w:b/>
        </w:rPr>
        <w:t xml:space="preserve">Yhteenveto</w:t>
      </w:r>
    </w:p>
    <w:p>
      <w:r>
        <w:t xml:space="preserve">Campaign for Borders Rail (CBR) -järjestö on kehottanut muita Skotlannin rautatielinjojen uudelleen avaamisen puolesta lobbaavia tahoja ottamaan opikseen kampanjastaan.</w:t>
      </w:r>
    </w:p>
    <w:p>
      <w:r>
        <w:rPr>
          <w:b/>
          <w:u w:val="single"/>
        </w:rPr>
        <w:t xml:space="preserve">Asiakirjan numero 40755</w:t>
      </w:r>
    </w:p>
    <w:p>
      <w:r>
        <w:t xml:space="preserve">Sähköautopioneeri Tesla jää tuotantotavoitteista</w:t>
      </w:r>
    </w:p>
    <w:p>
      <w:r>
        <w:t xml:space="preserve">Tesla toimitti toisella neljänneksellä 14 370 autoa, mikä jäi 17 000 auton tavoitteesta. Tuotantotavoitteista jäätiin jälkeen Teslan kannalta ratkaisevalla hetkellä. Yhtiö on edelleen otsikoissa sen jälkeen, kun itseohjautuvaa teknologiaa käyttäneen Tesla-auton kuljettaja kuoli Floridassa viime kuussa törmättyään kuorma-autoon. Kolmen viime kuukauden aikana Teslan osakkeet ovat laskeneet 13 prosenttia. Ei sujuvaa kyytiä Tesla kertoi edelleen odottavansa toimittavansa noin 50 000 autoa vuoden toisella puoliskolla. Koska kaksi ensimmäistä vuosineljännestä ovat kuitenkin jääneet jälkeen tavoitteesta, yhtiö jäisi edelleen alle koko vuoden tavoitteensa, joka on 80 000-90 000 autoa koko vuoden aikana. Tesla Motors on ollut yksi edelläkävijöistä sähköisten, bensattomien ajoneuvojen edistämisessä, mutta viimeaikainen kehitys on saanut sijoittajat epäilemään yhtiön tulevaisuudennäkymiä. Yhdysvaltain turvallisuusviranomaiset ovat ilmoittaneet tutkivansa viime kuun onnettomuutta. Tesla sanoi lausunnossaan, että Model S -auto ei ilmeisesti kyennyt tunnistamaan "kirkkaasti valaistua taivasta vasten" traktorin perävaunun valkoista puolta, joka oli ajanut auton tielle. Toukokuussa Teslan perustaja ja toimitusjohtaja Elon Musk sai kritiikkiä siitä, että hän ilmoitti suunnitelmistaan ostaa aurinkopaneelivalmistaja SolarCity, joka on hänen perustamansa erillinen yritys, jonka puheenjohtajana hän toimii.</w:t>
      </w:r>
    </w:p>
    <w:p>
      <w:r>
        <w:rPr>
          <w:b/>
        </w:rPr>
        <w:t xml:space="preserve">Yhteenveto</w:t>
      </w:r>
    </w:p>
    <w:p>
      <w:r>
        <w:t xml:space="preserve">Yhdysvaltalainen sähköautovalmistaja Tesla on ilmoittanut jäävänsä vuotuisista toimitustavoitteistaan, mikä on herättänyt huolta sen tuotantokyvystä.</w:t>
      </w:r>
    </w:p>
    <w:p>
      <w:r>
        <w:rPr>
          <w:b/>
          <w:u w:val="single"/>
        </w:rPr>
        <w:t xml:space="preserve">Asiakirjan numero 40756</w:t>
      </w:r>
    </w:p>
    <w:p>
      <w:r>
        <w:t xml:space="preserve">Meksikon vankilamellakassa kuoli 13 ihmistä</w:t>
      </w:r>
    </w:p>
    <w:p>
      <w:r>
        <w:t xml:space="preserve">Kahdeksan muuta loukkaantui vakavasti Cadereyta-vankilan levottomuuksissa. Paikallisten tiedotusvälineiden mukaan 250 vankia taisteli turvallisuusjoukkoja vastaan. Osavaltion hallituksen tiedottaja sanoi, että laitoksen täydellisen hallinnan palauttamiseksi on käytetty tappavaa voimaa. Kyseessä on viimeisin veristen yhteenottojen sarja Meksikon vankiloissa, joita usein hallitsevat huumejengit. Jännitteet nousivat myös Monterreyn lähellä sijaitsevan vankilan ulkopuolella, kun vankien ystävät ja sukulaiset ottivat yhteen poliisin kanssa. Monet odottivat jännittyneinä uutisia ja koputtelivat loukkaantuneita kuljettavien pakettiautojen kylkiä. Viranomaiset kertovat, että tiistaiaamuna alkanut tappelu, jonka kerrottiin olleen kilpailevien jengien välinen, saatiin loppumaan, mutta väkivaltaisuudet puhkesivat uudelleen myöhemmin, kun vangit sytyttivät tulipaloja. Mustaa savua nähtiin nousevan laitoksen ylle, ja helikoptereita lähetettiin sammuttamaan liekkejä. Yksi vanki kuoli alkuperäisessä tulipalossa. Nuevo Leónin hallituksen edustaja Aldo Fasci kertoi toimittajille, että vangit olivat ottaneet panttivangiksi kolme vartijaa ja että turvallisuusjoukot olivat tunkeutuneet sisään sen jälkeen, kun sovitteluyritykset olivat epäonnistuneet. Vuonna 2016 samassa osavaltiossa sijaitsevan Topo Chicon vankilan mellakassa kuoli 49 ihmistä.</w:t>
      </w:r>
    </w:p>
    <w:p>
      <w:r>
        <w:rPr>
          <w:b/>
        </w:rPr>
        <w:t xml:space="preserve">Yhteenveto</w:t>
      </w:r>
    </w:p>
    <w:p>
      <w:r>
        <w:t xml:space="preserve">Kolmetoista ihmistä on kuollut mellakassa meksikolaisessa vankilassa, kertovat viranomaiset pohjoisessa Nuevo Leonin osavaltiossa.</w:t>
      </w:r>
    </w:p>
    <w:p>
      <w:r>
        <w:rPr>
          <w:b/>
          <w:u w:val="single"/>
        </w:rPr>
        <w:t xml:space="preserve">Asiakirjan numero 40757</w:t>
      </w:r>
    </w:p>
    <w:p>
      <w:r>
        <w:t xml:space="preserve">Mies kuoli jäätyään auton alle Pohjois-Yorkshiressä</w:t>
      </w:r>
    </w:p>
    <w:p>
      <w:r>
        <w:t xml:space="preserve">Poliisin mukaan törmäys tapahtui A59-tiellä lähellä Bull-pubia Broughtonissa lauantaina kello 23.12 BST. Jalankulkija, 29-vuotias Keighleyn alueelta kotoisin oleva mies, todettiin kuolleeksi tapahtumapaikalla. Pohjois-Yorkshiren poliisi kertoi, että auton kuljettaja, 31-vuotias Barnoldswickistä kotoisin oleva mies, oli "järkyttynyt mutta ei loukkaantunut" ja että yksi auton matkustaja sai lieviä vammoja. Tie pysyi suljettuna sunnuntaiaamuun asti.</w:t>
      </w:r>
    </w:p>
    <w:p>
      <w:r>
        <w:rPr>
          <w:b/>
        </w:rPr>
        <w:t xml:space="preserve">Yhteenveto</w:t>
      </w:r>
    </w:p>
    <w:p>
      <w:r>
        <w:t xml:space="preserve">Mies on kuollut jäätyään auton alle Pohjois-Yorkshiressä.</w:t>
      </w:r>
    </w:p>
    <w:p>
      <w:r>
        <w:rPr>
          <w:b/>
          <w:u w:val="single"/>
        </w:rPr>
        <w:t xml:space="preserve">Asiakirjan numero 40758</w:t>
      </w:r>
    </w:p>
    <w:p>
      <w:r>
        <w:t xml:space="preserve">Midlothianin neuvosto käynnisti petostutkimuksen</w:t>
      </w:r>
    </w:p>
    <w:p>
      <w:r>
        <w:t xml:space="preserve">Neuvosto ilmoitti pitävänsä Skotlannin poliisin täysin ajan tasalla tutkimustensa edistymisestä. Toimenpiteisiin ryhdyttiin sen jälkeen, kun esitettiin väitteitä petoksista, jotka liittyivät tienhoitosopimusten myöntämiseen yksityisille yrityksille. Neuvosto sanoi suhtautuvansa asiaan "erittäin vakavasti". Midlothian Councilin edustaja sanoi: "Henkilöstön jäsenten esittämien vakavien väitteiden jälkeen, jotka koskevat epäiltyjä hankintoihin liittyviä väärinkäytöksiä, suoritetaan perusteellinen tutkimus. "Neuvosto suhtautuu tällaisiin väitteisiin hyvin vakavasti ja asettaa tutkinnan etusijalle varmistaakseen, että julkisia varoja suojellaan". "Tutkintaraportissa ja sen jälkeisissä toimissa pyritään tunnistamaan ja ratkaisemaan mahdolliset menettelyvirheet ja toteuttamaan kaikki asianmukaiset jatkotoimet". Pidämme ulkoiset tilintarkastajamme ja Skotlannin poliisin täysin ajan tasalla tutkinnan etenemisestä. "Neuvosto ei voi kommentoida asiaa enempää ennen kuin tämä työ on saatu päätökseen." Poliisi Skotlannin tiedottaja sanoi: "Poliisi Skotlanti on tietoinen Midlothianin neuvoston suorittamasta sisäisestä tutkimuksesta, ja poliisit odottavat tutkimustensa päättymistä."</w:t>
      </w:r>
    </w:p>
    <w:p>
      <w:r>
        <w:rPr>
          <w:b/>
        </w:rPr>
        <w:t xml:space="preserve">Yhteenveto</w:t>
      </w:r>
    </w:p>
    <w:p>
      <w:r>
        <w:t xml:space="preserve">Midlothianin valtuusto tutkii petosepäilyjä henkilöstön jäsenten esittämien vakavien syytösten perusteella.</w:t>
      </w:r>
    </w:p>
    <w:p>
      <w:r>
        <w:rPr>
          <w:b/>
          <w:u w:val="single"/>
        </w:rPr>
        <w:t xml:space="preserve">Asiakirjan numero 40759</w:t>
      </w:r>
    </w:p>
    <w:p>
      <w:r>
        <w:t xml:space="preserve">"Supernopea" laajakaista Fromen ja Shepton Malletin kaupungeissa</w:t>
      </w:r>
    </w:p>
    <w:p>
      <w:r>
        <w:t xml:space="preserve">Yli 14 000 kotia ja yritystä Fromessa ja Shepton Malletissa on otettu mukaan osana Yhdistyneen kuningaskunnan käyttöönottoa. BT:n lounaisen alueen johtaja Jon Reynolds sanoi: "Haluamme tarjota supernopean laajakaistan mahdollisimman laajasti." Tauntonista on jo ilmoitettu, ja sen odotetaan Shepton Malletin ohella tulevan käyttöön vuoden loppuun mennessä. BT:n mukaan supernopeaan laajakaistaan asennetaan valokuitukaapeleita, joiden avulla laajakaistan nopeus on 10 kertaa nopeampi ja nopeus on vähintään 30 megatavua ja jopa 100 megatavua sekunnissa. Maaliskuussa Somersetin kreivikunnanvaltuusto ilmoitti aikovansa lobata hallitusta 7 miljoonan punnan saamiseksi, jotta tämä laajakaistateknologia saataisiin käyttöön koko maassa ja jotta yritykset voisivat menestyä. 2,5 miljardin punnan laajennusohjelman tavoitteena on saada supernopea laajakaista kahden kolmasosan käyttöön Yhdistyneessä kuningaskunnassa vuoteen 2015 mennessä.</w:t>
      </w:r>
    </w:p>
    <w:p>
      <w:r>
        <w:rPr>
          <w:b/>
        </w:rPr>
        <w:t xml:space="preserve">Yhteenveto</w:t>
      </w:r>
    </w:p>
    <w:p>
      <w:r>
        <w:t xml:space="preserve">BT on ilmoittanut, että kaksi Somersetin kaupunkia saa supernopean laajakaistan viimeistään ensi vuoden loppuun mennessä.</w:t>
      </w:r>
    </w:p>
    <w:p>
      <w:r>
        <w:rPr>
          <w:b/>
          <w:u w:val="single"/>
        </w:rPr>
        <w:t xml:space="preserve">Asiakirjan numero 40760</w:t>
      </w:r>
    </w:p>
    <w:p>
      <w:r>
        <w:t xml:space="preserve">Pähkinänsärkijän jäähalli palaa Lontoon Palladiumiin Pähkinänsärkijää varten</w:t>
      </w:r>
    </w:p>
    <w:p>
      <w:r>
        <w:t xml:space="preserve">Teatteri, jossa järjestettiin taitoluistelun maailmanmestaruuskilpailut vuonna 1898, isännöi Imperial Ice Starsin Pähkinänsärkijä jäällä -teatteria. Nelinkertainen taitoluistelun maailmanmestari ja kaksinkertainen olympiavoittaja Evgeny Platov on yksi 26 hengen näyttelijäkaartin jäsenistä. Myös ITV:n Dancing on Ice -ohjelmasta tutut Keith Chegwin ja Olga Sharutenko osallistuvat 24. lokakuuta alkavaan esitykseen. Tuotanto, joka on jo kiertänyt Etelä-Afrikassa, Australiassa, Uudessa-Seelannissa ja Aasiassa, siirtyy Lontoon esitysten jälkeen Cardiffiin ja Southamptoniin. Taiteellinen johtaja Tony Mercer sanoi: "Espanjasta, Kiinasta, Arabiasta, Venäjältä ja Egyptistä tulevien eksoottisten divertissementtien avulla voimme esitellä voimistelua, lentämistä, akrobatiaa, tulta ja illuusioita." Pietariin sijoittuva Pähkinänsärkijä seuraa Marieta, jonka Pähkinänsärkijä-nukke herää henkiin ja johdattaa hänet seikkailuihin hiirikuninkaan, prinssin ja Sokeripuu-keijun kanssa.</w:t>
      </w:r>
    </w:p>
    <w:p>
      <w:r>
        <w:rPr>
          <w:b/>
        </w:rPr>
        <w:t xml:space="preserve">Yhteenveto</w:t>
      </w:r>
    </w:p>
    <w:p>
      <w:r>
        <w:t xml:space="preserve">West Endissä sijaitsevan London Palladiumin näyttämö muutetaan jäähalliksi ensimmäistä kertaa 36 vuoteen.</w:t>
      </w:r>
    </w:p>
    <w:p>
      <w:r>
        <w:rPr>
          <w:b/>
          <w:u w:val="single"/>
        </w:rPr>
        <w:t xml:space="preserve">Asiakirjan numero 40761</w:t>
      </w:r>
    </w:p>
    <w:p>
      <w:r>
        <w:t xml:space="preserve">Maailman pisin lentokone tekeillä</w:t>
      </w:r>
    </w:p>
    <w:p>
      <w:r>
        <w:t xml:space="preserve">Alun perin Yhdysvaltain armeijaa varten kehitetty 91 metrin (300 jalan) heliumilla täytetty Airlander-hybridilentokone hylättiin budjettileikkausten vuoksi. Nyt brittiläinen yritys herättää jättimäisen lentokoneen henkiin ja aikoo rakentaa satoja ympäristöystävällisiä lentokoneita matkustajille ja rahdille. Nykyinen lentokone pystyy kuljettamaan 1225 kilon painoista kuormaa jopa 21 päivän ajan, mutta lyhyemmillä lennoilla se voisi kuljettaa jopa 5 tonnia. Vielä piirustuspöydällä olevat lentokoneet voivat kuljettaa 50 tonnia tai enemmän. BBC News vieraili Hybrid Air Vehicles -yhtiön päämajassa Cardingtonissa sijaitsevassa massiivisessa hangaarissa katsomassa, miten puhallettavaa leviatania kootaan. Videotoimittaja: Dean Arnett Stop/Start on BBC:n uutissivuston videosarja, jossa seurataan sekä alkavia uusia suuntauksia että päättymässä olevia vanhoja perinteitä.</w:t>
      </w:r>
    </w:p>
    <w:p>
      <w:r>
        <w:rPr>
          <w:b/>
        </w:rPr>
        <w:t xml:space="preserve">Yhteenveto</w:t>
      </w:r>
    </w:p>
    <w:p>
      <w:r>
        <w:t xml:space="preserve">Maailman pisin lentokone on paljastettu Cardingtonin lentokentällä Englannissa, jossa 1920-luvun suuret ilmalaivat lensivät.</w:t>
      </w:r>
    </w:p>
    <w:p>
      <w:r>
        <w:rPr>
          <w:b/>
          <w:u w:val="single"/>
        </w:rPr>
        <w:t xml:space="preserve">Asiakirjan numero 40762</w:t>
      </w:r>
    </w:p>
    <w:p>
      <w:r>
        <w:t xml:space="preserve">Shakkilegenda Korchnoi kuolee Sveitsissä 85-vuotiaana</w:t>
      </w:r>
    </w:p>
    <w:p>
      <w:r>
        <w:t xml:space="preserve">Vuonna 1931 nykyisessä Pietarissa syntynyt Korchnoi selvisi Leningradin piirityksestä toisen maailmansodan aikana, ja häntä pidetään yhtenä parhaista pelaajista, joka ei ole koskaan ollut maailmanmestari. Hän oli nelinkertainen Neuvostoliiton mestari ja maailmanlistan ykkönen vuonna 1965. Hän tuli kuitenkin vakuuttuneeksi siitä, että hänen oli lähdettävä Neuvostoliitosta sen jälkeen, kun häntä kiellettiin pelaamasta kansainvälisesti. Hän pelasi kolme ottelua neuvostoliittolaista kilpailijaa Anatoli Karpovia vastaan ja hävisi vuonna 1974 kandidaattiturnauksen - jossa ratkaistaan maailmanmestaria vastaan pelaava haastaja - finaalin. Karpovista tuli maailmanmestari vuonna 1975, kun amerikkalainen Bobby Fischer kieltäytyi puolustamasta titteliään. Neuvostoviranomaiset antoivat Kortšnoille luvan kilpailla kansainvälisesti jälleen seuraavana vuonna, ja hän haki poliittista turvapaikkaa Alankomaista siellä järjestetyn turnauksen jälkeen. Myöhemmin hän eteni maailmanmestaruuskilpailujen finaaliin vuosina 1978 ja 1981, mutta hävisi molemmilla kerroilla Karpoville. Korchnoi jatkoi shakin pelaamista pitkälle vanhuuteen. Hän oli monien vuosien ajan vanhin aktiivinen shakin suurmestari kansainvälisessä turnaustoiminnassa ja voitti seniorien shakin maailmanmestaruuden vuonna 2006.</w:t>
      </w:r>
    </w:p>
    <w:p>
      <w:r>
        <w:rPr>
          <w:b/>
        </w:rPr>
        <w:t xml:space="preserve">Yhteenveto</w:t>
      </w:r>
    </w:p>
    <w:p>
      <w:r>
        <w:t xml:space="preserve">Venäjältä länteen vuonna 1976 loikannut shakin suurmestari Viktor Korchnoi on kuollut Sveitsissä 85-vuotiaana.</w:t>
      </w:r>
    </w:p>
    <w:p>
      <w:r>
        <w:rPr>
          <w:b/>
          <w:u w:val="single"/>
        </w:rPr>
        <w:t xml:space="preserve">Asiakirjan numero 40763</w:t>
      </w:r>
    </w:p>
    <w:p>
      <w:r>
        <w:t xml:space="preserve">RAF Waddingtonin kiitotie parannetaan 35 miljoonalla punnalla.</w:t>
      </w:r>
    </w:p>
    <w:p>
      <w:r>
        <w:t xml:space="preserve">Puolustusministeriön mukaan investointi pidentää kiitotien käyttöikää vielä 25 vuodella. Ministeriön mukaan on elintärkeää, että tukikohta, joka on Yhdistyneen kuningaskunnan asevoimien "silmät ja korvat", jatkaa valvonta- ja tiedustelutoimintaa sotilasoperaatioiden tukemiseksi. Myös alueen tiloihin tehdään joitakin parannuksia. RAF Waddingtonissa käytetään erilaisia ilmatiedustelujärjestelmiä, kuten Boeing Rivet Joint -tiedustelulentokonetta, joka on tarkoitus ottaa käyttöön myöhemmin tänä vuonna. Aseman komentaja Rich Barrow sanoi: "Nykyinen 9 000 jalan pituinen kiitotie on tullut käyttöikänsä päähän. "Jotta RAF Waddington voi jatkossakin täyttää tehtävänsä, kiitotieinfrastruktuuria on muutettava, jotta se tukee maailmanluokan lentokoneitamme sekä korkeasti koulutettuja lentäjiä ja maahenkilökuntaa." Kyseessä on tukikohdan ensimmäinen merkittävä parannus sitten 1960-luvun. Työt alkavat heinäkuussa, ja niiden odotetaan valmistuvan loppukesästä 2015. Uudisrakentamisen aikana lentokoneet siirretään väliaikaisesti muihin tukikohtiin eri puolilla maakuntaa.</w:t>
      </w:r>
    </w:p>
    <w:p>
      <w:r>
        <w:rPr>
          <w:b/>
        </w:rPr>
        <w:t xml:space="preserve">Yhteenveto</w:t>
      </w:r>
    </w:p>
    <w:p>
      <w:r>
        <w:t xml:space="preserve">Lincolnshiren Waddingtonin lentotukikohdan kiitotien uudelleenrakentamiseen ja pidentämiseen on tarkoitus käyttää yli 35 miljoonaa puntaa.</w:t>
      </w:r>
    </w:p>
    <w:p>
      <w:r>
        <w:rPr>
          <w:b/>
          <w:u w:val="single"/>
        </w:rPr>
        <w:t xml:space="preserve">Asiakirjan numero 40764</w:t>
      </w:r>
    </w:p>
    <w:p>
      <w:r>
        <w:t xml:space="preserve">Durhamin rugby-pelaajat Sri Lankassa olivat "ottaneet heroiinia" ennen kuolemaansa</w:t>
      </w:r>
    </w:p>
    <w:p>
      <w:r>
        <w:t xml:space="preserve">Thomas Howard, 25, ja Thomas Baty, 26, kuolivat käytyään yökerhossa Colombossa toukokuussa. Colombon maistraatin oikeus kuuli, että oli todisteita, jotka viittasivat siihen, että miehille oli myyty huumetta. Colombo Fortin tuomari Lanka Jayaratna määräsi poliisin jatkotutkimuksiin ja raportoimaan hänelle 3. elokuuta. Miehet olivat kiertäneet maata Durhamissa toimivan Clems Pirates RFC:n kanssa ja pelanneet ottelun Ceylonese Rugby and Football Clubia (CRFC) vastaan Colombossa. Tuolloin Sri Lankan poliisi kertoi, että jotkut brittipelaajat menivät 13. toukokuuta pelatun ottelun jälkeen Colombon Cleopatra-yökerhoon ja palasivat sieltä hotellilleen. Howard ja Baty valittivat hotellin johdolle hengitysvaikeuksista, ja heidät vietiin Nawalokan sairaalaan, jossa he kuolivat. Joukkue - jota Durham City Rugby Football Club valvoo - oli saapunut Sri Lankaan kiertueelle 9. toukokuuta .</w:t>
      </w:r>
    </w:p>
    <w:p>
      <w:r>
        <w:rPr>
          <w:b/>
        </w:rPr>
        <w:t xml:space="preserve">Yhteenveto</w:t>
      </w:r>
    </w:p>
    <w:p>
      <w:r>
        <w:t xml:space="preserve">Kaksi County Durhamin amatöörirugbypelaajaa, jotka kuolivat seuran matkalla, olivat käyttäneet heroiinia, on kuultu Sri Lankan tuomioistuimessa.</w:t>
      </w:r>
    </w:p>
    <w:p>
      <w:r>
        <w:rPr>
          <w:b/>
          <w:u w:val="single"/>
        </w:rPr>
        <w:t xml:space="preserve">Asiakirjan numero 40765</w:t>
      </w:r>
    </w:p>
    <w:p>
      <w:r>
        <w:t xml:space="preserve">Guernseyn lentokoneen U-käännös ei johtunut "salamaniskusta".</w:t>
      </w:r>
    </w:p>
    <w:p>
      <w:r>
        <w:t xml:space="preserve">National Air Traffic Services (NATS) kertoi, että miehistön raporttien mukaan "salamanisku Wightin saaren yllä oli vaurioittanut sähkölaitteita" lennolla Guernseystä Manchesteriin. Mutta sen jälkeen kun insinöörit olivat tutkineet koneen, lentoyhtiö Aurigny sanoi, ettei se usko, että koneeseen oli todella iskenyt salama. Myöskään koneessa ei ollut vaurioita. Lisää Kanaalisaarten uutisia Lentoyhtiön tiedottaja sanoi, että vaikka lento joutui ukkosmyrskyyn, he eivät usko, että koneeseen oli osunut. Hän sanoi, että lentokone oli tarkastettu "varotoimenpiteenä", mutta siinä ei ollut vaurioita. NATS:n mukaan kone oli ollut matkalla laskeutumaan Southamptonin lentokentälle, mutta se olisi tarkoittanut, että kone olisi joutunut lentämään kauemmas myrskyyn. Guernseyn lentoasema vahvisti, että GR670-kone laskeutui ilman vaaratilanteita ja matkustajat siirrettiin toiselle lentoyhtiölle.</w:t>
      </w:r>
    </w:p>
    <w:p>
      <w:r>
        <w:rPr>
          <w:b/>
        </w:rPr>
        <w:t xml:space="preserve">Yhteenveto</w:t>
      </w:r>
    </w:p>
    <w:p>
      <w:r>
        <w:t xml:space="preserve">69:ää matkustajaa kuljettanut lentokone joutui tekemään täyskäännöksen sen jälkeen, kun aluksi väitettiin, että siihen oli "iskenyt salama".</w:t>
      </w:r>
    </w:p>
    <w:p>
      <w:r>
        <w:rPr>
          <w:b/>
          <w:u w:val="single"/>
        </w:rPr>
        <w:t xml:space="preserve">Asiakirjan numero 40766</w:t>
      </w:r>
    </w:p>
    <w:p>
      <w:r>
        <w:t xml:space="preserve">"Rangaise muslimipäivänä" -kirjeestä epäilty saapuu oikeuteen</w:t>
      </w:r>
    </w:p>
    <w:p>
      <w:r>
        <w:t xml:space="preserve">Anonyymit viestit, joissa kehotettiin koordinoituun hyökkäykseen muslimeja vastaan, lähetettiin osoitteisiin eri puolille Yhdistynyttä kuningaskuntaa. Lincolnista kotoisin olevaa 35-vuotiasta David Parnhamia syytetään yhteensä 14 rikoksesta, muun muassa pommihuijauksen lavastamisesta ja uhkauskirjeiden lähettämisestä. Hän saapui aiemmin Westminsterin käräjäoikeuteen, ja hänet määrättiin tutkintavankeuteen. Hänen on määrä saapua Old Bailey -oikeuteen 29. kesäkuuta. Counter Terrorism Policing North East -yksikön mukaan Parnhamia syytettiin "loukkaavaa viestintää koskevan meneillään olevan tutkinnan yhteydessä". Häntä odottaa: Poliisin mukaan Parnham pidätettiin Lincolnissa tiistaina, kun kotietsinnät tehtiin kotiin ja toimistorakennukseen kaupungin keskustassa. Kirjeitä oli tiettävästi vastaanotettu eri puolilla Englantia ja Walesia - muun muassa Länsi-Yorkshiressä, Etelä-Yorkshiressä, Leicestershiressä, Lontoossa ja Cardiffissa.</w:t>
      </w:r>
    </w:p>
    <w:p>
      <w:r>
        <w:rPr>
          <w:b/>
        </w:rPr>
        <w:t xml:space="preserve">Yhteenveto</w:t>
      </w:r>
    </w:p>
    <w:p>
      <w:r>
        <w:t xml:space="preserve">Mies, jota syytetään kirjeiden lähettämisestä "Punish a Muslim Day" -päivän puolesta, on saapunut oikeuteen syytettynä murhaan yllyttämisestä.</w:t>
      </w:r>
    </w:p>
    <w:p>
      <w:r>
        <w:rPr>
          <w:b/>
          <w:u w:val="single"/>
        </w:rPr>
        <w:t xml:space="preserve">Asiakirjan numero 40767</w:t>
      </w:r>
    </w:p>
    <w:p>
      <w:r>
        <w:t xml:space="preserve">Ironbridgen rotkon porausreiät tarkistavat vanhat kaivostoiminnot</w:t>
      </w:r>
    </w:p>
    <w:p>
      <w:r>
        <w:t xml:space="preserve">Jiggers Bankin tiet suljettiin marraskuussa rankkasateiden aiheuttamien maanvyöryjen jälkeen. Telford and Wrekin Councilin mukaan porausreikiä käytetään myös maaperän liikkeiden testaamiseen ja seurantaan. Jiggers Bankin odotetaan pysyvän suljettuna kesäkuuhun asti. Neuvoston mukaan työt on keskitetty Jackfieldin alueelle, joka sijaitsee Tile Museumin ja Boat Innin välissä ja jolla on aiemmin ollut merkittäviä maanvyöryjä. Valtion rahoitus Jackfieldin vakautushankkeen tavoitteena on mahdollistaa uuden valtatien rakentaminen stabiloidulle maalle. Järjestelmään kuuluu maanrakennustöitä, kaivostyömaiden käsittelyä, jokirannan suojaamista, kuivatuksen parantamista, valtatien rakentamista ja maisemointia, tiedottaja kertoi. Valtuusto totesi, että vakauttamistyöt on saatava päätökseen vuoden 2016 alkupuolella valtionhallinnolta saadun rahoituksen vuoksi. Valtuutettu Richard Overton sanoi: "Vuodesta 2001 lähtien Telfordin ja Wrekinin neuvosto on käyttänyt yli 16 miljoonaa puntaa rotkon epävakaiden alueiden korjaamiseen. "Tämä yhdistettynä valtion 12 miljoonan punnan rahoitukseen mahdollistaa tämän monimutkaisen teknisen hankkeen toteuttamisen."</w:t>
      </w:r>
    </w:p>
    <w:p>
      <w:r>
        <w:rPr>
          <w:b/>
        </w:rPr>
        <w:t xml:space="preserve">Yhteenveto</w:t>
      </w:r>
    </w:p>
    <w:p>
      <w:r>
        <w:t xml:space="preserve">Vanhojen kaivostoimintojen löytämiseksi on tehty porareikiä osana hanketta, jolla vakautetaan maata Ironbridge Gorge -maailmanperintökohteen ympärillä.</w:t>
      </w:r>
    </w:p>
    <w:p>
      <w:r>
        <w:rPr>
          <w:b/>
          <w:u w:val="single"/>
        </w:rPr>
        <w:t xml:space="preserve">Asiakirjan numero 40768</w:t>
      </w:r>
    </w:p>
    <w:p>
      <w:r>
        <w:t xml:space="preserve">Marokko armahtaa aborttisyytösten vuoksi vangitun toimittajan Hajar Raissounin</w:t>
      </w:r>
    </w:p>
    <w:p>
      <w:r>
        <w:t xml:space="preserve">Oikeusministeriön mukaan kuninkaan puuttuminen korkean profiilin tapaukseen oli "myötätunnon ja armon teko". Toimittaja Hajar Raissouni, 28, teki voitonmerkin poistuessaan keskiviikkona vankilasta yhdessä sulhasensa kanssa, joka myös armahdettiin. Aktivistien mukaan hänen tapauksensa on osa riippumattomien toimittajien tukahduttamista. Ennen avioliittoa tapahtuva seksi ja abortit ovat Marokossa laittomia. Raissouni työskentelee viranomaiskriittisessä Akhbar Al-Yaoum -lehdessä. Hän oli sudanilaisen sulhasensa kanssa lähdössä gynekologin klinikalta pääkaupungissa Rabatissa elokuussa. Hän kiisti kaikki syytteet ja sanoi hakeutuneensa hoitoon sisäisen verenvuodon vuoksi. Raissouni, joka myöhemmin tuomitsi häntä vastaan nostetun syytteen "poliittiseksi oikeudenkäynniksi", tuomittiin syyskuussa. Tapauksen syyttäjä sanoi, että toimittajan pidätyksen olosuhteilla ei ollut mitään tekemistä hänen toimittajan työnsä kanssa ja että klinikka, jossa hän oli vieraillut, oli poliisin valvonnassa epäiltynä laittomien aborttien tekemisestä. Oikeus tuomitsi hänen sulhasensa vuodeksi vankeuteen ja lääkärin kahdeksi vuodeksi. Myös lääkärin assistentti ja klinikan sairaanhoitaja todettiin syyllisiksi, mutta he saivat ehdollisen tuomion. Raissouni kertoi uutistoimisto AFP:lle uskovansa, että hänen tapauksensa oli herättänyt "tervettä ja hyödyllistä" keskustelua, ja vaati, että homoseksin ja muiden rangaistavien rikosten, kuten ramadanin aikana julkisesti syömisen, kriminalisointi poistetaan.</w:t>
      </w:r>
    </w:p>
    <w:p>
      <w:r>
        <w:rPr>
          <w:b/>
        </w:rPr>
        <w:t xml:space="preserve">Yhteenveto</w:t>
      </w:r>
    </w:p>
    <w:p>
      <w:r>
        <w:t xml:space="preserve">Kuningas Mohammed VI on armahtanut marokkolaisen toimittajan, joka on tuomittu vuodeksi vankilaan esiaviollisesta seksistä ja abortin tekemisestä, kertovat viranomaiset.</w:t>
      </w:r>
    </w:p>
    <w:p>
      <w:r>
        <w:rPr>
          <w:b/>
          <w:u w:val="single"/>
        </w:rPr>
        <w:t xml:space="preserve">Asiakirjan numero 40769</w:t>
      </w:r>
    </w:p>
    <w:p>
      <w:r>
        <w:t xml:space="preserve">Norwichin sairaala laatii ambulanssin varautumissuunnitelman</w:t>
      </w:r>
    </w:p>
    <w:p>
      <w:r>
        <w:t xml:space="preserve">Itä-Englannin ambulanssipalvelun johtajat tapasivat kollegansa sairaalassa sen jälkeen, kun ambulanssit jonottivat tuntikausia maanantaina. Suuronnettomuusteltta pystytettiin auttamaan selviytymään kysynnästä. Sairaalan toimitusjohtaja Anna Dugdale sanoi, että nämä kaksi organisaatiota "nivovat yhteen" suunnitelmat, joiden tarkoituksena on integroitua paremmin. Ambulanssipalvelu ilmoitti, että maanantaina kello 11.00 ja 20.00 BST välisenä aikana sairaalan A&amp;E-osastolla oli jonottanut kuudesta 15 ajoneuvoa jopa kolme tuntia tai enemmän. Dugdale sanoi, että päivä oli "poikkeuksellinen" ja että resursseihin kohdistui "valtavia paineita". "Tärkeintä on, että meillä molemmilla on suuret sisäiset suunnitelmat sen varmistamiseksi, että pystymme selviytymään lisääntyneestä hätätilanteiden kysynnästä", Dugdale sanoi. "Olemme sopineet, että nämä suunnitelmat yhdistetään tiiviisti, jotta voimme työskennellä yhdessä. "Meillä on oltava varasuunnitelma, jolla selviydymme hyvin merkittävistä kysyntäpiikeistä, joita emme rehellisesti sanottuna ole osanneet ennakoida." Dugdale sanoi, että myös yleisön on tehtävä oma osuutensa ja kysyttävä itseltään, tarvitsevatko he todella kiireellistä hoitoa. "Yritämme tarjota hätäpalveluja niille ihmisille, jotka todella tarvitsevat onnettomuus- tai hätäapua", hän sanoi.</w:t>
      </w:r>
    </w:p>
    <w:p>
      <w:r>
        <w:rPr>
          <w:b/>
        </w:rPr>
        <w:t xml:space="preserve">Yhteenveto</w:t>
      </w:r>
    </w:p>
    <w:p>
      <w:r>
        <w:t xml:space="preserve">Norfolkin ja Norwichin yliopistollisessa sairaalassa laaditaan varautumissuunnitelma "merkittävien kysyntäpiikkien" varalta.</w:t>
      </w:r>
    </w:p>
    <w:p>
      <w:r>
        <w:rPr>
          <w:b/>
          <w:u w:val="single"/>
        </w:rPr>
        <w:t xml:space="preserve">Asiakirjan numero 40770</w:t>
      </w:r>
    </w:p>
    <w:p>
      <w:r>
        <w:t xml:space="preserve">Junahäiriö: Walesin juhlatyöt vaikuttavat junaliikenteeseen</w:t>
      </w:r>
    </w:p>
    <w:p>
      <w:r>
        <w:t xml:space="preserve">Network Rail uudistaa rataa ja asentaa ilmajohtoja Cardiffin ja Severn-tunnelin välille. Tämä koskee matkustajia, jotka matkustavat Lontooseen, Pohjois-Walesiin, Manchesteriin, Midlandsiin ja Englannin etelärannikolle tai sieltä pois. Bussit korvaavat junat kyseisillä matkoilla. Rautatiejohtajat ovat kehottaneet matkustajia tarkistamaan matkasuunnitelmansa joulun ja uudenvuoden välisenä aikana, koska Walesin junaliikenteessä on paljon häiriöitä. Myös Lontoon Paddingtonin asema on suljettu perjantaina, joten Great Western Railwayn liikennöinti Etelä-Walesin ja Lontoon välillä tapahtuu junalla Bristol Parkwayn ja Readingin välillä ja bussilla matkan kummassakin päässä. GWR:n Lontoon, Portsmouthin, Tauntonin ja Exeterin reitit alkavat ja päättyvät Bristoliin, ja bussit korvaavat junat Newportiin, Cardiffiin ja Bridgendiin. Cardiffin ja Nottinghamin väliset Cross Country -liikennepalvelut alkavat ja päättyvät Chepstow'ssa, ja bussit korvaavat Newportin ja Cardiffin junat. Bussit korvaavat junat Cwmbranin ja Cardiffin välillä Transport for Wales (TfW) -yhtiön Etelä-Walesin, Pohjois-Walesin ja Manchesterin välisillä vuoroilla. Teknisten töiden vuoksi bussit korvaavat myös TfW:n Ebbw Valen ja Cardiffin sekä Cheltenhamin ja Cardiffin väliset vuorot.</w:t>
      </w:r>
    </w:p>
    <w:p>
      <w:r>
        <w:rPr>
          <w:b/>
        </w:rPr>
        <w:t xml:space="preserve">Yhteenveto</w:t>
      </w:r>
    </w:p>
    <w:p>
      <w:r>
        <w:t xml:space="preserve">Suurin osa Etelä-Walesin junamatkustajista joutuu käyttämään bussikorvauspalveluja uudenvuodenpäivään asti pääradan rakennustöiden vuoksi.</w:t>
      </w:r>
    </w:p>
    <w:p>
      <w:r>
        <w:rPr>
          <w:b/>
          <w:u w:val="single"/>
        </w:rPr>
        <w:t xml:space="preserve">Asiakirjan numero 40771</w:t>
      </w:r>
    </w:p>
    <w:p>
      <w:r>
        <w:t xml:space="preserve">Regent Circusin purkutyöt valmistuvat syyskuun loppuun mennessä.</w:t>
      </w:r>
    </w:p>
    <w:p>
      <w:r>
        <w:t xml:space="preserve">Regent Circuksessa sijaitseva rakennus rakennettiin 1950-luvulla, ja se on ollut tyhjillään sen sulkemisesta vuonna 2006. Wring Group Ltd on ollut paikalla huhtikuusta lähtien, ja nyt se on purkamassa kahta päärakennusta. Kun alue on tyhjennetty, sinne rakennetaan kuuden elokuvateatterin, supermarketin ja kahdeksan ravintolan rakennus. Wringin tiedottajan mukaan noin 95 prosenttia rakennuksesta kierrätetään. 50 miljoonan punnan arvoiseen hankkeeseen kuuluu 52 000 neliömetrin Morrison's-kauppa, kahdeksan ravintolaa, 30 000 neliömetrin kokoinen kuuden näytön Cineworld-elokuvateatteri ja 450-paikkainen pysäköintialue. Prezzo ja Ask ovat kaksi ensimmäistä kansallista ravintolaketjua, jotka ovat vuokranneet yksiköitä rakennukseen. Entinen viktoriaaninen teknillinen oppilaitos muutetaan toimistoiksi. Uusi rakennus on tarkoitus avata keväällä 2014.</w:t>
      </w:r>
    </w:p>
    <w:p>
      <w:r>
        <w:rPr>
          <w:b/>
        </w:rPr>
        <w:t xml:space="preserve">Yhteenveto</w:t>
      </w:r>
    </w:p>
    <w:p>
      <w:r>
        <w:t xml:space="preserve">Purku-urakoitsijat ovat ilmoittaneet, että Swindonin keskustassa sijaitseva hylätyn college-rakennuksen purkaminen on tarkoitus suorittaa kokonaan syyskuun loppuun mennessä.</w:t>
      </w:r>
    </w:p>
    <w:p>
      <w:r>
        <w:rPr>
          <w:b/>
          <w:u w:val="single"/>
        </w:rPr>
        <w:t xml:space="preserve">Asiakirjan numero 40772</w:t>
      </w:r>
    </w:p>
    <w:p>
      <w:r>
        <w:t xml:space="preserve">Oxfordshiren postiäänestyksen varmuus viivästyksen jälkeen</w:t>
      </w:r>
    </w:p>
    <w:p>
      <w:r>
        <w:t xml:space="preserve">Etelä-Oxfordshiren ja Vale of White Horsen piirineuvostot kertoivat, että useat huolestuneet äänestäjät olivat ottaneet heihin yhteyttä, koska lomakkeet eivät olleet saapuneet perille. Viranomaisten mukaan kaikki kirjeäänet on lähetetty, ja niiden pitäisi olla perillä postissa lauantaiaamuun mennessä. He ovat kertoneet äänestäjille, että he voivat palauttaa lomakkeet myös valtuustojen toimistoissa. Tiedottaja sanoi: "Olemme varmoja, että kaikki piirien ja seurakuntien postiäänet on nyt lähetetty ja että ne ovat saapuneet äänestäjille. "Muutama saattaa saapua lauantaina, joten äänestäjillä on vielä runsaasti aikaa palauttaa ne meille ennen äänestyspäivää." Neuvostojen mukaan huolestuneet asukkaat voivat myös soittaa neuvontapuhelimeen numeroon 01235 540310. Aiheeseen liittyvät Internet-linkit South Oxfordshiren piirineuvosto Vale of White Horse District Council (Vale of White Horse District Council).</w:t>
      </w:r>
    </w:p>
    <w:p>
      <w:r>
        <w:rPr>
          <w:b/>
        </w:rPr>
        <w:t xml:space="preserve">Yhteenveto</w:t>
      </w:r>
    </w:p>
    <w:p>
      <w:r>
        <w:t xml:space="preserve">Kaksi Oxfordshiren kuntaa on vakuuttanut huolestuneet postiäänestäjät, että heidän olisi pitänyt saada lomakkeensa ennen torstain vaaleja.</w:t>
      </w:r>
    </w:p>
    <w:p>
      <w:r>
        <w:rPr>
          <w:b/>
          <w:u w:val="single"/>
        </w:rPr>
        <w:t xml:space="preserve">Asiakirjan numero 40773</w:t>
      </w:r>
    </w:p>
    <w:p>
      <w:r>
        <w:t xml:space="preserve">Mansaaren rottakanalintujen teurastuksen jälkeen toiveita Mansaaren lammaslampikorennolle</w:t>
      </w:r>
    </w:p>
    <w:p>
      <w:r>
        <w:t xml:space="preserve">Manx National Heritage (MNH) -järjestön tekemän tutkimuksen mukaan pesivien lintujen määrä on kasvanut 22 prosenttia viime vuodesta. MNH:n tiedottajan Kate Hawkinsin mukaan varattujen kolojen määrä on kasvanut vuoden 2013 342:sta 424:ään. "Tarvitaan vielä useita tutkimusvuosia, jotta voidaan vahvistaa, että kurjenmurtajapopulaatio on elpymässä", hän lisäsi. MNH, joka omistaa Calf of Manin, ilmoitti suunnitelmista hävittää rottien saareke vuonna 2012, jotta pesiville merilinnuille saataisiin turvallinen ympäristö. Hanke maksoi noin 48 000 puntaa, ja siihen kuului monimutkainen ansaruudukko rotille, jotka ovat pesivien lintujen ja munien luonnollisia saalistajia. Hanketta tukivat Manx Wildlife Trust, RSPB, Manxin hallitus ja joukko vapaaehtoisia Mansaarelta. "Kestää vielä jonkin aikaa, ennen kuin voidaan julistaa, että Mansa on vapaa rotista", Hawkins jatkoi. "Pyydämme kaikkia Calfissa vierailevia, erityisesti veneenomistajia, olemaan erityisen valppaita rottien merkkien varalta ja varmistamaan, että lasti ja kalastusvälineet tarkastetaan salamatkustajien varalta ennen saarelle lähtöä." Syyskuussa luonnonsuojelijat kertoivat, että Scillysaarilla on syntynyt ensimmäiset Manx Shearwatersin poikaset muinoin, kun St Agnesin rottakanta oli samalla tavalla hävitetty.</w:t>
      </w:r>
    </w:p>
    <w:p>
      <w:r>
        <w:rPr>
          <w:b/>
        </w:rPr>
        <w:t xml:space="preserve">Yhteenveto</w:t>
      </w:r>
    </w:p>
    <w:p>
      <w:r>
        <w:t xml:space="preserve">Mansaaren lähistöllä sijaitsevalla saarella toteutetun rotanpoiston uskotaan johtaneen Manx Shearwatersin määrän merkittävään kasvuun.</w:t>
      </w:r>
    </w:p>
    <w:p>
      <w:r>
        <w:rPr>
          <w:b/>
          <w:u w:val="single"/>
        </w:rPr>
        <w:t xml:space="preserve">Asiakirjan numero 40774</w:t>
      </w:r>
    </w:p>
    <w:p>
      <w:r>
        <w:t xml:space="preserve">Murmelin päivä: Liverpoolin elokuvateatteri suunnittelee 24 tunnin maratonia</w:t>
      </w:r>
    </w:p>
    <w:p>
      <w:r>
        <w:t xml:space="preserve">Vuoden 1993 komediassa Bill Murray näyttelee tv-säämies Phil Connorsia, joka joutuu kokemaan saman päivän uudelleen ja uudelleen. Liverpoolin Small Cinema toivoo, että joku "hardcore" kokeilee haastetta 2. helmikuuta, elokuvan kuvaamana päivänä. Elokuvateatteri tarjoaa teekupit, "jotta ihmiset jaksavat", eikä ihmisiä varoiteta "nukahtamisesta". Christopher Brown, joka työskentelee 56-paikkaisessa elokuvateatterissa, sanoi idean olevan "sekoitus hassuttelua ja aitoa kestävyyshaastetta". Todellinen murmelipäivä olisi Brownin mukaan sama kuin "yrittäisi syödä keksejä ilman vesilasillista [tai] syödä donitsin nuolematta huuliaan". Hän lisäsi: "Ainakin se antaa yleisölle uudenlaista arvostusta Bill Murrayn hahmon ahdinkoa kohtaan". Tapahtuma kestää kello 06:00 GMT ja päättyy samaan aikaan seuraavana päivänä, ja jokaisen näytöksen välillä pidetään 20 minuutin tauko. Ihmisten on maksettava vain kerran.</w:t>
      </w:r>
    </w:p>
    <w:p>
      <w:r>
        <w:rPr>
          <w:b/>
        </w:rPr>
        <w:t xml:space="preserve">Yhteenveto</w:t>
      </w:r>
    </w:p>
    <w:p>
      <w:r>
        <w:t xml:space="preserve">Eräs riippumaton elokuvateatteri aikoo antaa faneille maistiaisen Groundhog Day -elokuvasta esittämällä sen 12 kertaa 24 tunnin aikana.</w:t>
      </w:r>
    </w:p>
    <w:p>
      <w:r>
        <w:rPr>
          <w:b/>
          <w:u w:val="single"/>
        </w:rPr>
        <w:t xml:space="preserve">Asiakirjan numero 40775</w:t>
      </w:r>
    </w:p>
    <w:p>
      <w:r>
        <w:t xml:space="preserve">Cher Lloydin Swagger Jagger on nousemassa listan kärkeen</w:t>
      </w:r>
    </w:p>
    <w:p>
      <w:r>
        <w:t xml:space="preserve">Ex-X Factor -kilpailija näyttää pudottavan JLS:n She Makes Me Wanna -kappaleen virallisen singlelistan kärkipaikalta tänä sunnuntaina (7. elokuuta). Yli viikko kuolemansa jälkeen Amy Winehouse näyttää pysyvän virallisen albumilistan kärjessä. Hänen vuonna 2006 ilmestynyt albuminsa Back To Black on tällä hetkellä listaykkönen, ja hänen debyyttilevynsä Frank on noussut kolmoseksi. Winehouse on edelleen mukana myös singlelistalla. Kuusi hänen kappalettaan on tällä hetkellä virallisen singlelistan keskiviikon päivityksessä.</w:t>
      </w:r>
    </w:p>
    <w:p>
      <w:r>
        <w:rPr>
          <w:b/>
        </w:rPr>
        <w:t xml:space="preserve">Yhteenveto</w:t>
      </w:r>
    </w:p>
    <w:p>
      <w:r>
        <w:t xml:space="preserve">Cher Lloyd on noussut viikon puolivälin virallisen listapäivityksen kärkeen debyyttisinglellään Swagger Jagger.</w:t>
      </w:r>
    </w:p>
    <w:p>
      <w:r>
        <w:rPr>
          <w:b/>
          <w:u w:val="single"/>
        </w:rPr>
        <w:t xml:space="preserve">Asiakirjan numero 40776</w:t>
      </w:r>
    </w:p>
    <w:p>
      <w:r>
        <w:t xml:space="preserve">Leicesterin yliopisto: Muovin istuttaminen voisi auttaa vähentämään saastumista</w:t>
      </w:r>
    </w:p>
    <w:p>
      <w:r>
        <w:t xml:space="preserve">Polystyreeniä on käytetty muovipakkauksissa jo vuosia, mutta sen biologinen hajoaminen kestää satoja vuosia. Vapaaehtoisia pyydetään hautaamaan puutarhaan pala polystyreeniä oppilaiden luomasta erityispaketista. Tulosten toivotaan mahdollistavan uuden mikrobin luomisen hajoamisprosessin nopeuttamiseksi. Hankkeen johtaja Christopher Morton sanoi, että polystyreenipalat kerätään ja testataan laboratoriossa jälkien löytämiseksi mikrobeista, jotka ovat asuttaneet ja saattavat kuluttaa niitä. Ryhmä voi sitten löytää osia mikrobien DNA:sta, ja tavoitteena on siirtää nämä geenit uusiin bakteereihin, joita he luovat. Morton sanoi: "Kokeen päätavoitteena on löytää vaikeasti lähestyttäviä polystyreeniä hajottavia mikrobeja. "Toivomme, että tämä saa ihmiset miettimään, voisivatko he sijoittaa koepakkauksen epätavalliseen paikkaan, jolloin mikrobit löytyisivät." Anthony Cox, joka myös osallistuu hankkeeseen, sanoi: "Suurin asia, jonka yleisö saa tästä hankkeesta, on tyytyväisyys siitä, että he ovat auttaneet [jossakin], josta voi lopulta olla suurta hyötyä ympäristölle."</w:t>
      </w:r>
    </w:p>
    <w:p>
      <w:r>
        <w:rPr>
          <w:b/>
        </w:rPr>
        <w:t xml:space="preserve">Yhteenveto</w:t>
      </w:r>
    </w:p>
    <w:p>
      <w:r>
        <w:t xml:space="preserve">Leicesterin yliopiston opiskelijat pyytävät apua kokeeseen, jolla pyritään löytämään organismi, joka pystyy nopeasti hajottamaan polystyreenijätettä.</w:t>
      </w:r>
    </w:p>
    <w:p>
      <w:r>
        <w:rPr>
          <w:b/>
          <w:u w:val="single"/>
        </w:rPr>
        <w:t xml:space="preserve">Asiakirjan numero 40777</w:t>
      </w:r>
    </w:p>
    <w:p>
      <w:r>
        <w:t xml:space="preserve">Haute de la Garennen pahoinpitelyä koskevat väitteet "loukkasivat" hoitajaa.</w:t>
      </w:r>
    </w:p>
    <w:p>
      <w:r>
        <w:t xml:space="preserve">Morag Jordania, joka työskenteli hoitokodissa vuosina 1970-1984, syytetään 29:stä törkeästä pahoinpitelystä, jotka koskivat yhdeksää lasta, jotka olivat iältään yhdestä 17-vuotiaita. Angusin Kirriemuirista kotoisin oleva 62-vuotias kiistää kaikki syytteet. Hän kertoi kuninkaalliselle tuomioistuimelle lähteneensä kotoa ajatellen tehneensä työnsä parhaan kykynsä mukaan "Olin tiukka, mutta en ollut väkivaltainen kiusaaja", hän sanoi. Rouva Jordan ja hänen miehensä Anthony ovat yhdessä syytteessä yhteensä 41 väärinkäytöksestä kodissa. Herra Jordan, joka on myös 62-vuotias ja kotoisin Kirriemuirista, joutuu vastaamaan 12 syytteeseen yhdeksän yhden ja 17 vuoden ikäisen lapsen pahoinpitelystä. "Pidin" lapsista Todistajana Jordan sanoi, että hän antoi lapsille vain kevyitä läimäytyksiä kurinpitona ja että kaikista muista toimista oli päätettävä vanhemman henkilökunnan toimesta. Jordan kiisti, että hän olisi työssään pahoinpidellyt yhdeksää nuorta suojattiaan. Hän kertoi oikeudelle nauttineensa täysin rinnoin ajastaan kodissa ja pitäneensä kaikista lapsista. Oikeudessa kruunun asianajaja Stephen Baker sanoi rouva Jordanille, että "teillä oli halutessanne mahdollisuus pahoinpidellä näitä lapsia". Hän torjui syytöksen, jonka mukaan hän olisi "käyttäytynyt kiusaajana näitä lapsia kohtaan". Rouva Jordanin väitetään pakottaneen saippuaa lasten suuhun, työntäneen heidän kasvojaan virtsaan ja lyöneen heitä puulusikalla. Oikeudenkäynti jatkuu.</w:t>
      </w:r>
    </w:p>
    <w:p>
      <w:r>
        <w:rPr>
          <w:b/>
        </w:rPr>
        <w:t xml:space="preserve">Yhteenveto</w:t>
      </w:r>
    </w:p>
    <w:p>
      <w:r>
        <w:t xml:space="preserve">Jerseyn Haut de la Garennen lastenkodin entinen kotivanhempi sanoi, että väitteet, joiden mukaan hän olisi pahoinpidellyt hoitamiaan lapsia, olivat "loukkaavia".</w:t>
      </w:r>
    </w:p>
    <w:p>
      <w:r>
        <w:rPr>
          <w:b/>
          <w:u w:val="single"/>
        </w:rPr>
        <w:t xml:space="preserve">Asiakirjan numero 40778</w:t>
      </w:r>
    </w:p>
    <w:p>
      <w:r>
        <w:t xml:space="preserve">Torus-ydinfuusiohankkeelle luvataan Brexit-rahoitusta</w:t>
      </w:r>
    </w:p>
    <w:p>
      <w:r>
        <w:t xml:space="preserve">Culhamissa sijaitseva Joint European Torus (Jet) on maailman suurin fuusioreaktori. EU kattaa 88 prosenttia reaktorin käyttökustannuksista, mutta Yhdistyneen kuningaskunnan sopimus Jetin isännöinnistä päättyy joulukuussa 2018. Yhdistyneen kuningaskunnan hallitus on sitoutunut maksamaan "oikeudenmukaisen osuutensa" hankkeesta, jos EU jatkaa sopimusta vuoteen 2020. EU rahoittaa Jet-ohjelmaa tällä hetkellä 60 miljoonalla punnalla, ja hallitus totesi, että sopimuksen mahdollisen jatkamisen jälkeen keskusteltaisiin "asianmukaisesta rahoituksen jakamisesta". Tiedeministeri Jo Johnson sanoi: "EU:sta eroaminen ei ole muuttanut haluamme ja halukkuuttamme siihen, että Yhdistynyt kuningaskunta jatkaa johtavassa asemassa tieteellisen ymmärryksen edistämisessä. "Tämänpäiväisellä ilmoituksella pyritään antamaan meille tarvittava varmuus tämän kumppanuuden jatkamiseen." Jet-yksikköä hallinnoivan Yhdistyneen kuningaskunnan atomienergiaviranomaisen (UK Atomic Energy Authority) toimitusjohtaja, professori Ian Chapman totesi, että viranomainen on "tyytyväinen" hallituksen sitoumukseen.</w:t>
      </w:r>
    </w:p>
    <w:p>
      <w:r>
        <w:rPr>
          <w:b/>
        </w:rPr>
        <w:t xml:space="preserve">Yhteenveto</w:t>
      </w:r>
    </w:p>
    <w:p>
      <w:r>
        <w:t xml:space="preserve">Ydinfuusiota koskeva tutkimushanke saa jatkossakin rahoitusta Yhdistyneestä kuningaskunnasta, jos Euroopan unioni suostuu pitämään sen Oxfordshiressä.</w:t>
      </w:r>
    </w:p>
    <w:p>
      <w:r>
        <w:rPr>
          <w:b/>
          <w:u w:val="single"/>
        </w:rPr>
        <w:t xml:space="preserve">Asiakirjan numero 40779</w:t>
      </w:r>
    </w:p>
    <w:p>
      <w:r>
        <w:t xml:space="preserve">Covid: Blackpool Air Show peruttu toista vuotta</w:t>
      </w:r>
    </w:p>
    <w:p>
      <w:r>
        <w:t xml:space="preserve">Ilmainen tapahtuma, joka houkuttelee jopa 100 000 kävijää, oli määrä järjestää merenrannalla 7.-8. elokuuta. Tapahtuman järjestäjien Visit Blackpoolin mukaan massatapahtumien järjestämiseen liittyy liikaa epävarmuutta. Valtuutettu Gillian Campbell sanoi: "Tiedämme, että monet muut tapahtumajärjestäjät ovat joutuneet samanlaiseen pulmaan." Hän sanoi, että "suurten ulkoilmatapahtumien hallintaan ei ole olemassa valmista ratkaisua, ja se tekee ennakkosuunnittelun mahdottomaksi". "Voitte olla varmoja siitä, että Blackpool Air Show palaa, ja olemme jo tehneet alustavia järjestelyjä vuoden 2022 tapahtumaa varten, joka järjestetään viikonloppuna 6.-7. elokuuta", hän sanoi. Visit Blackpoolin tiedottaja lisäsi: "Ei ole selvää kuvaa siitä, miten vapaasti saatavilla olevat ulkoilmatapahtumat voivat hyötyä ehdotetuista lieventämistoimenpiteistä, kuten testauksesta tai jonkinlaisesta sertifioinnista tartuntariskin vähentämiseksi." Visit Blackpoolin mukaan sen ohjelmaan kuuluvia muita tapahtumia tarkastellaan edelleen tulevina viikkoina hallituksen ohjeiden mukaisesti. Seuraa BBC North West -kanavaa Facebookissa, Twitterissä ja Instagramissa. Voit myös lähettää juttuideoita osoitteeseen northwest.newsonline@bbc.co.uk Aiheeseen liittyvät Internet-linkit Visit Blackpool</w:t>
      </w:r>
    </w:p>
    <w:p>
      <w:r>
        <w:rPr>
          <w:b/>
        </w:rPr>
        <w:t xml:space="preserve">Yhteenveto</w:t>
      </w:r>
    </w:p>
    <w:p>
      <w:r>
        <w:t xml:space="preserve">Blackpoolin vuosittainen kesäilmanäyttely on peruttu toisena peräkkäisenä vuonna koronaviruspandemian vuoksi.</w:t>
      </w:r>
    </w:p>
    <w:p>
      <w:r>
        <w:rPr>
          <w:b/>
          <w:u w:val="single"/>
        </w:rPr>
        <w:t xml:space="preserve">Asiakirjan numero 40780</w:t>
      </w:r>
    </w:p>
    <w:p>
      <w:r>
        <w:t xml:space="preserve">Poika ja tyttö pidätettiin sen jälkeen, kun musta teini käski "suudella kenkää</w:t>
      </w:r>
    </w:p>
    <w:p>
      <w:r>
        <w:t xml:space="preserve">Holmfirthissa, Länsi-Yorkshiressä kuvatussa kuvamateriaalissa näyttää siltä, että teiniä lyödään kasvoihin. 17-vuotias poika on pidätetty epäiltynä rasistisesta pahoinpitelystä. Tyttö, 16, pidätettiin epäiltynä rasistisesti törkeästä yleiseen järjestykseen kohdistuvasta rikoksesta. Yhden hyökkäyksestä syytetyn vanhemmat kannustivat häntä menemään poliisin puheille. Kaupungin krikettiklubilla kuvattu video nousi verkkoon keskiviikkoiltana. Pätkässä pojan kuulee sanovan: "Mene lattialle ja suutele kenkäni. "Suutele tuoretta Air Force 1 -kenkääni, josta maksoin 120 puntaa." Vaikuttaa siltä, että uhria lyötiin sen jälkeen, kun hän kieltäytyi suostumasta vaatimukseen. Muiden teini-ikäisten voidaan nähdä katselevan riitaa ja heidän voidaan kuulla nauravan. West Yorkshiren poliisin mukaan kaksi teiniä on pidätetty "vakavan välikohtauksen" jälkeen, jonka uskotaan tapahtuneen aiemmin tällä viikolla. Poliisipartioita on lisätty Huddersfieldin lähellä sijaitsevassa kaupungissa. Ylikomisario Julie Sykes Kirkleesin poliisista sanoi: "Tuemme uhria ja hänen perhettään ja teemme tiivistä yhteistyötä paikallisten kumppaniviranomaisten kanssa, kun suoritamme täydellistä tutkimusta tapahtuneesta." Kaikkia, joilla on tietoja, pyydetään ottamaan yhteyttä poliisiin. Seuraa BBC Yorkshirea Facebookissa, Twitterissä ja Instagramissa. Lähetä juttuideoita osoitteeseen yorkslincs.news@bbc.co.uk.</w:t>
      </w:r>
    </w:p>
    <w:p>
      <w:r>
        <w:rPr>
          <w:b/>
        </w:rPr>
        <w:t xml:space="preserve">Yhteenveto</w:t>
      </w:r>
    </w:p>
    <w:p>
      <w:r>
        <w:t xml:space="preserve">Kaksi ihmistä on pidätetty sen jälkeen, kun sosiaalisessa mediassa julkaistulla videolla mustaa teiniä käskettiin polvistumaan ja suutelemaan toisen pojan kenkää.</w:t>
      </w:r>
    </w:p>
    <w:p>
      <w:r>
        <w:rPr>
          <w:b/>
          <w:u w:val="single"/>
        </w:rPr>
        <w:t xml:space="preserve">Asiakirjan numero 40781</w:t>
      </w:r>
    </w:p>
    <w:p>
      <w:r>
        <w:t xml:space="preserve">Lincolnshiren poliisi hakee valtuuksia ottaa pois jäniksenajokoirat</w:t>
      </w:r>
    </w:p>
    <w:p>
      <w:r>
        <w:t xml:space="preserve">Komisario Phil Vickers Lincolnshiren poliisista sanoi, että useimmissa tapauksissa tuomioistuimilla oli laillinen velvollisuus palauttaa eläimet omistajilleen. "Ja se on todella turhauttavaa meille", hän sanoi. Hallituksen edustaja sanoi: "Olemme selvillä siitä, että syyllisiksi todettuja on rangaistava lain täydellä voimalla." Lincolnshiren poliisi aloitti koirien takavarikoinnin vuonna 2018, ja se kertoi, että rikokset vähenivät 30 prosenttia edellisvuoteen verrattuna. "Se on asia, jota rikoksentekijät todella pelkäävät", Vickers sanoi. "Koirien takavarikointi on hyvä asia, ja sinä aikana, kun koira on meillä, sitä ei selvästikään käytetä rikoksiin - se on työväline." Hän kuitenkin sanoi, että jos koirat otettaisiin pysyvästi pois, se olisi vielä suurempi pelote. Poliisi ottaa koirilta myös DNA:ta todistaakseen, että niitä on käytetty laittomasti jänisten pyyntiin. Lisää uutisia Lincolnshiren alueelta Jäniksenmetsästys Lähde: Jäniksenmetsästys: Seuraa BBC East Yorkshiren ja Lincolnshiren poliisia Facebookissa, Twitterissä ja Instagramissa. Lähetä juttuideoita osoitteeseen yorkslincs.news@bbc.co.uk.</w:t>
      </w:r>
    </w:p>
    <w:p>
      <w:r>
        <w:rPr>
          <w:b/>
        </w:rPr>
        <w:t xml:space="preserve">Yhteenveto</w:t>
      </w:r>
    </w:p>
    <w:p>
      <w:r>
        <w:t xml:space="preserve">Vanhempi poliisi vaatii, että tuomioistuimille annetaan enemmän valtuuksia poistaa jäniksenmetsästäjien käyttämät koirat.</w:t>
      </w:r>
    </w:p>
    <w:p>
      <w:r>
        <w:rPr>
          <w:b/>
          <w:u w:val="single"/>
        </w:rPr>
        <w:t xml:space="preserve">Asiakirjan numero 40782</w:t>
      </w:r>
    </w:p>
    <w:p>
      <w:r>
        <w:t xml:space="preserve">Kaksi uutta pidätystä Leamington Spa:n puukotuskuoleman jälkeen</w:t>
      </w:r>
    </w:p>
    <w:p>
      <w:r>
        <w:t xml:space="preserve">Birminghamista kotoisin olevan Nasir Patricen, 17, kimppuun hyökättiin Tachbrook Roadilla, Leamington Spassa, noin kello 11.00 GMT 15. tammikuuta. Hän kuoli tapahtumapaikalla. Poliisit kertoivat aiemmin pidättäneensä 16-vuotiaan pojan epäiltynä murhasta ja 18-vuotiaan miehen epäiltynä rikoksentekijän avustamisesta. Neljä aiemmin kuolemantapaukseen liittyen pidätettyä henkilöä ovat takuita vastaan vapaalla jalalla. Warwickshiren poliisin mukaan yksi tutkintalinja oli, että puukotus saattoi liittyä maakunnan huumekauppaan. Ruumiinavaus osoitti, että Nasir oli kuollut rintaan kohdistuneeseen puukoniskuun. Seuraa BBC West Midlandsia Facebookissa ja Twitterissä ja tilaa paikalliset uutispäivitykset suoraan puhelimeesi.</w:t>
      </w:r>
    </w:p>
    <w:p>
      <w:r>
        <w:rPr>
          <w:b/>
        </w:rPr>
        <w:t xml:space="preserve">Yhteenveto</w:t>
      </w:r>
    </w:p>
    <w:p>
      <w:r>
        <w:t xml:space="preserve">Teinipojan kuolemaan johtanutta puukotusta tutkiva poliisi on tehnyt kaksi uutta pidätystä.</w:t>
      </w:r>
    </w:p>
    <w:p>
      <w:r>
        <w:rPr>
          <w:b/>
          <w:u w:val="single"/>
        </w:rPr>
        <w:t xml:space="preserve">Asiakirjan numero 40783</w:t>
      </w:r>
    </w:p>
    <w:p>
      <w:r>
        <w:t xml:space="preserve">Chelsean kukkanäyttelyn puutarhassa on mitalitoiveita Leedsille</w:t>
      </w:r>
    </w:p>
    <w:p>
      <w:r>
        <w:t xml:space="preserve">Viime vuoden puutarha voitti kaupungin ensimmäisen kultamitalin, ja uuden puutarhan teemana on luonnon ja veden voima. Puutarhan keskipisteenä on perinteinen Yorkshiren mylly, jollainen oli teollisen vallankumouksen taustalla. Kolmen metrin pituinen toimiva vesipyörä pumppaa vettä ympäri puutarhaa. Suunnittelun ideana on juhlistaa vesivoiman merkitystä teollisessa menneisyydessä ja sen kasvavaa merkitystä puhtaan ja uusiutuvan energian lähteenä. Puutarhaan tulee myllyä ympäröivä vesielementti, ja sen luonnollisen ilmeen ja tunnelman täydentävät kivet, puut, saniaiset ja kasvit. "Deep end" -harjoittelija Andrew Bray, 17, on osa neuvoston tiimiä, joka viimeistelee joitakin näytteillä olevista kasveista. Hän sanoi: "Se, että minua pyydettiin auttamaan Chelsean puutarhan kasvien kehittämisessä, oli pieni järkytys, mutta se on ollut loistavaa. "Kaikki panostavat niin paljon siihen, että kaikki on kunnossa, ja se asettaa standardin, joka on saavutettava." Viime vuonna kultamitalin voittanut Chelsean puutarha, jossa oli suuri kanavan sulkuporttipari, avataan pian yleisölle Roundhay Parkissa. Leedsin kaupunginvaltuuston Leedsissä sijaitsevan HESCO Bastion Limited -rakennusyrityksen tuella luoma puutarha valmistelee nyt Chelseassa 24.-28. toukokuuta järjestettävää tapahtumaa.</w:t>
      </w:r>
    </w:p>
    <w:p>
      <w:r>
        <w:rPr>
          <w:b/>
        </w:rPr>
        <w:t xml:space="preserve">Yhteenveto</w:t>
      </w:r>
    </w:p>
    <w:p>
      <w:r>
        <w:t xml:space="preserve">Viime vuoden mitalimenestyksen jälkeen Leedsin kaupunginvaltuuston puutarhaosuutta vuoden 2011 Chelsean kukkanäyttelyssä viimeistellään parhaillaan.</w:t>
      </w:r>
    </w:p>
    <w:p>
      <w:r>
        <w:rPr>
          <w:b/>
          <w:u w:val="single"/>
        </w:rPr>
        <w:t xml:space="preserve">Asiakirjan numero 40784</w:t>
      </w:r>
    </w:p>
    <w:p>
      <w:r>
        <w:t xml:space="preserve">Marks and Spencerin pomo Marc Bolland saa 596 000 punnan bonuksen.</w:t>
      </w:r>
    </w:p>
    <w:p>
      <w:r>
        <w:t xml:space="preserve">Hänen palkkaansa sisältyi eläke-etuuksien lisäksi 596 000 punnan bonus, yhtiö on julkistanut. Vuosikertomuksessaan Marks and Spencer sanoi, että koska yritys saavutti voittotavoitteensa, se maksoi bonuksia koko yhtiölle. High Streetin vähittäiskaupan jättiläinen raportoi hiljattain ensimmäisestä vuosivoiton kasvusta neljään vuoteen. Viime vuonna Bolland ja hänen johtoryhmänsä joutuivat luopumaan bonuksista, kun yhtiön tulos oli jatkuvasti laskenut. Puheenjohtaja Robert Swannell sanoi yrityksen vuosikertomuksessa: "Tänä vuonna olemme nähneet erinomaista suorituskykyä joillakin liiketoiminnan osa-alueilla, mutta muilla osa-alueilla suorituskyky on jäänyt odotuksistamme." Hänen mukaansa elintarvikeliiketoiminnan vuosi oli erinomainen, kun taas yhtiön kansainvälisen liiketoiminnan tulos oli pettymys. Yhtiön elintarvikeosaston toimitusjohtaja Steve Rowe sai 653 000 punnan bonuksen vuodelta, ja hänen kokonaispakettinsa oli 1,4 miljoonaa puntaa.</w:t>
      </w:r>
    </w:p>
    <w:p>
      <w:r>
        <w:rPr>
          <w:b/>
        </w:rPr>
        <w:t xml:space="preserve">Yhteenveto</w:t>
      </w:r>
    </w:p>
    <w:p>
      <w:r>
        <w:t xml:space="preserve">Marks and Spencerin toimitusjohtaja Marc Bolland ansaitsi viime tilikaudella yli 2 miljoonaa puntaa.</w:t>
      </w:r>
    </w:p>
    <w:p>
      <w:r>
        <w:rPr>
          <w:b/>
          <w:u w:val="single"/>
        </w:rPr>
        <w:t xml:space="preserve">Asiakirjan numero 40785</w:t>
      </w:r>
    </w:p>
    <w:p>
      <w:r>
        <w:t xml:space="preserve">Katy Perry Britannian areenapäiville</w:t>
      </w:r>
    </w:p>
    <w:p>
      <w:r>
        <w:t xml:space="preserve">Laulaja soittaa useita päivämääriä osana toista vierailuaan Britanniassa California Dreams -maailmankiertueensa yhteydessä. Liput tulevat myyntiin perjantaina 10. joulukuuta. Kuten aiemmin on kerrottu, Katy Perry esiintyy myös maaliskuussa 2011. Päivämäärät ovat seuraavat: Sheffield Arena - 12. lokakuuta Lontoo O2 Arena - 14. lokakuuta Liverpool Echo Arena - 18. lokakuuta Cardiff International Arena - 19. lokakuuta Belfast Odyssey Arena - 24. lokakuuta Birmingham NIA - 26. lokakuuta Newcastle Metro Arena - 27. lokakuuta Aberdeen AECC - 29. lokakuuta Manchester MEN - 31. marraskuuta Glasgow SECC - 3. marraskuuta Nottingham Arena - 5. marraskuuta Nottingham Arena - 5. marraskuuta</w:t>
      </w:r>
    </w:p>
    <w:p>
      <w:r>
        <w:rPr>
          <w:b/>
        </w:rPr>
        <w:t xml:space="preserve">Yhteenveto</w:t>
      </w:r>
    </w:p>
    <w:p>
      <w:r>
        <w:t xml:space="preserve">Katy Perry on ilmoittanut syksyllä 2011 järjestettävän Ison-Britannian areenakiertueen yksityiskohdat.</w:t>
      </w:r>
    </w:p>
    <w:p>
      <w:r>
        <w:rPr>
          <w:b/>
          <w:u w:val="single"/>
        </w:rPr>
        <w:t xml:space="preserve">Asiakirjan numero 40786</w:t>
      </w:r>
    </w:p>
    <w:p>
      <w:r>
        <w:t xml:space="preserve">Kunnianhimoinen laajakaistasuunnitelma esiteltiin Highlands and Islands -alueelle.</w:t>
      </w:r>
    </w:p>
    <w:p>
      <w:r>
        <w:t xml:space="preserve">Hanketta johtaa Highlands and Islands Enterprise (HIE), ja sen toteuttaa BT. Se rahoitetaan 126,4 miljoonalla punnalla julkisia varoja ja 19,4 miljoonalla punnalla BT:ltä. Varapääministeri Nicola Sturgeon sanoi, että kyseessä on yksi Skotlannin historian kunnianhimoisimmista infrastruktuurihankkeista. Hän lisäsi: "Se yhdistää yhteisöt Euroopan haastavimmissa maisemissa ja tarjoaa pohjan tulevalle talouskehitykselle ja elvyttämiselle. "Seuraavan sukupolven laajakaistayhteydet antavat yrityksille mahdollisuuden kilpailla kansainvälisellä tasolla. "Se voi muuttaa tapaa, jolla koulutamme lapsiamme, tarjoamme terveydenhuolto- ja sosiaalihuoltopalveluja ja julkisia palveluja." Skotlannin hallitus, HIE ja Yhdistyneen kuningaskunnan hallituksen Broadband Delivery UK -aloite osallistuvat hankkeen rahoittamiseen. BT asentaa yli 800 kilometriä (497 mailia) uutta kuitukaapelia maalle ja noin 400 kilometriä (248,9 mailia) merenalaisia kaapeleita 19:llä etäsaarille johtavalla reitillä. Yhtiö ilmoitti, että kyseessä on suurin Yhdistyneessä kuningaskunnassa toteutettu merenalainen tekniikkahanke ja ensimmäinen hanke, jossa merenpohjaa ylitetään näin monta kertaa.</w:t>
      </w:r>
    </w:p>
    <w:p>
      <w:r>
        <w:rPr>
          <w:b/>
        </w:rPr>
        <w:t xml:space="preserve">Yhteenveto</w:t>
      </w:r>
    </w:p>
    <w:p>
      <w:r>
        <w:t xml:space="preserve">Highlandsin ja saarten yhteisöt saavat ensimmäistä kertaa käyttöönsä nopean kuitulaajakaistan osana 145,8 miljoonan punnan aloitetta.</w:t>
      </w:r>
    </w:p>
    <w:p>
      <w:r>
        <w:rPr>
          <w:b/>
          <w:u w:val="single"/>
        </w:rPr>
        <w:t xml:space="preserve">Asiakirjan numero 40787</w:t>
      </w:r>
    </w:p>
    <w:p>
      <w:r>
        <w:t xml:space="preserve">Chesterfield-fani kiistää Bradford Cityn tulipalokatastrofin viestit</w:t>
      </w:r>
    </w:p>
    <w:p>
      <w:r>
        <w:t xml:space="preserve">Chesterfield-fani Mark Randall, 45, joka on kotoisin Pleasleystä, Mansfieldin läheltä, saapui tiistaina Chesterfieldin käräjäoikeuteen. Häntä syytettiin rodullisesti tai uskonnollisesti törkeästä häiriökäyttäytymisestä yleisen järjestyslain 5 §:n nojalla. Tutkinta alkoi sen jälkeen, kun Facebookissa oli joulukuussa julkaistu kommentteja. Randallia vastaan nostettiin syyte sen jälkeen, kun oli tutkittu League One -liigan fanisivulle lähetettyjä kommentteja, jotka olivat seuranneet Chesterfieldin 1-0-kotitappiota Bradford Citylle 13. joulukuuta. Hänet vapautettiin ehdollisella takuita vastaan, kun hän oli myöntänyt olevansa syytteetön, ja hänen on määrä saapua Chesterfield Magistrates' Court -oikeuteen 29. toukokuuta. Yhteensä 56 ihmistä kuoli, kun Bradfordin Valley Paraden kotikentällä syttyi tulipalo toukokuussa 1985 ottelussa Lincoln Cityä vastaan.</w:t>
      </w:r>
    </w:p>
    <w:p>
      <w:r>
        <w:rPr>
          <w:b/>
        </w:rPr>
        <w:t xml:space="preserve">Yhteenveto</w:t>
      </w:r>
    </w:p>
    <w:p>
      <w:r>
        <w:t xml:space="preserve">Mies on kiistänyt lähettäneensä verkossa loukkaavia kommentteja Bradford Cityn tulipalokatastrofiin liittyen.</w:t>
      </w:r>
    </w:p>
    <w:p>
      <w:r>
        <w:rPr>
          <w:b/>
          <w:u w:val="single"/>
        </w:rPr>
        <w:t xml:space="preserve">Asiakirjan numero 40788</w:t>
      </w:r>
    </w:p>
    <w:p>
      <w:r>
        <w:t xml:space="preserve">Bristolin puiden huipulla olevien mielenosoittajien poistaminen maksaa neuvostolle yli miljoona puntaa.</w:t>
      </w:r>
    </w:p>
    <w:p>
      <w:r>
        <w:t xml:space="preserve">Rising Up -aktivistit, jotka olivat tyytymättömiä ehdotettuun metrobussireittiin, istuivat helmikuusta lähtien yli kuukauden ajan Stapletonin pienviljelypalstojen puissa. Valtuuston tiedottajan mukaan summaan sisältyvät oikeudenkäyntikulut, pelastusryhmät, urakoitsijat ja ulosottomiehen kulut. Valittu pormestari George Ferguson sanoi, että se oli "syvästi valitettavaa". "Tunnen sympatiaa aitoja vastustajia kohtaan, mutta nämä kustannukset johtuvat suurelta osin siitä, että joukko mielenosoittajia käytti äärimmäisiä keinoja", hän sanoi. Valtuusto kertoi, että häätöön osallistui yli 100 työntekijää, mukaan lukien asiantuntijaryhmä, joka poisti puihin ja betonilohkareisiin kahlitut aktivistit turvallisesti. "MetroBusin työt Stapletonissa ovat täysin laillisesti ja suunnittelun kannalta hyväksyttyjä, ja nämä erittäin merkittävät kustannukset ovat erittäin valitettavia. "Ne olisi voitu välttää, jos mielenosoittajat olisivat noudattaneet tuomioistuimen päätöstä tai valinneet laillisen tavan esittää mielipiteensä", Ferguson sanoi. Kaupunginvaltuuston on säästettävä yhteensä 83 miljoonaa puntaa kahden seuraavan varainhoitovuoden aikana. Se sanoi, että miljoonan punnan kustannukset katetaan MetroBus-hankkeesta.</w:t>
      </w:r>
    </w:p>
    <w:p>
      <w:r>
        <w:rPr>
          <w:b/>
        </w:rPr>
        <w:t xml:space="preserve">Yhteenveto</w:t>
      </w:r>
    </w:p>
    <w:p>
      <w:r>
        <w:t xml:space="preserve">Bristolin kaupunginvaltuuston mukaan yli miljoona puntaa käytettiin 20 hengen mielenosoittajaryhmän poistamiseen puiden latvasta aiemmin tänä vuonna.</w:t>
      </w:r>
    </w:p>
    <w:p>
      <w:r>
        <w:rPr>
          <w:b/>
          <w:u w:val="single"/>
        </w:rPr>
        <w:t xml:space="preserve">Asiakirjan numero 40789</w:t>
      </w:r>
    </w:p>
    <w:p>
      <w:r>
        <w:t xml:space="preserve">Huw Lewisin mukaan vanhempien on suhtauduttava myönteisesti matematiikkaan.</w:t>
      </w:r>
    </w:p>
    <w:p>
      <w:r>
        <w:t xml:space="preserve">Matematiikan tulokset ovat Walesissa kaikista keskeisistä oppiaineista huonoimmat englannin, walesin ja luonnontieteiden jälkeen, vaikka kaksi uutta matematiikan GCSE-kysymystä otetaan käyttöön. Walesin hallitus käynnistää uuden kampanjan, jolla kannustetaan vanhempia auttamaan lapsia matematiikan opiskelussa. Opetusministeri Huw Lewis sanoi, että myönteiset asenteet kotona ovat elintärkeitä. Hän sanoi: "Kuten tämänpäiväinen mielipidetutkimus osoittaa, on vielä paljon työtä tehtävä, jotta voidaan muuttaa joidenkin tahojen näkemystä, jonka mukaan matematiikka ei ole oikeastaan tärkeää ja ettei ole väliä, mitä sanomme lapsille siitä. "Ymmärrämme, että vahvat laskutaidot ovat arvokkaita elämän ja työllisyyden kannalta. "Jos kaikki tukevat tätä kampanjaa ja levittävät viestiä siitä, että matematiikasta puhumisella on merkitystä, olen varma, että hyödyt kasvavat." Walesin hallituksen teettämässä kyselyssä, johon osallistui 1 000 ihmistä Walesissa ja joka toteutettiin 10.-25. helmikuuta, saatiin seuraavat tulokset: Ministeri käynnistää "What you say counts" -kampanjan maanantaina Cardiff Bayn supermarketissa. Kampanjan tavoitteena on torjua näkemys, jonka mukaan on normaalia tai hyväksyttävää olla huono matematiikassa, ja korostaa matematiikan merkitystä tärkeänä osana jokapäiväistä elämää. Vanhemmat ja lapset voivat testata matemaattisia taitojaan laskemalla ostoskorin ruokakustannuksia kampanjan vetäjänä toimivan tv-persoona Arfon Haines Daviesin seurassa.</w:t>
      </w:r>
    </w:p>
    <w:p>
      <w:r>
        <w:rPr>
          <w:b/>
        </w:rPr>
        <w:t xml:space="preserve">Yhteenveto</w:t>
      </w:r>
    </w:p>
    <w:p>
      <w:r>
        <w:t xml:space="preserve">Noin kolme kymmenestä vanhemmasta myöntää Walesin hallituksen teettämän kyselyn mukaan tehneensä negatiivisia kommentteja matematiikasta lastensa kuullen.</w:t>
      </w:r>
    </w:p>
    <w:p>
      <w:r>
        <w:rPr>
          <w:b/>
          <w:u w:val="single"/>
        </w:rPr>
        <w:t xml:space="preserve">Asiakirjan numero 40790</w:t>
      </w:r>
    </w:p>
    <w:p>
      <w:r>
        <w:t xml:space="preserve">Invernessin eläinlääkärilaboratorion kuuleminen päättyy</w:t>
      </w:r>
    </w:p>
    <w:p>
      <w:r>
        <w:t xml:space="preserve">Skotlannin maaseutuakatemia (SRUC) kuulee yksikön tulevaisuudesta osana Skotlannin eläintautien valvontapalvelujen uudelleentarkastelua. Prospectin mukaan 15 työntekijää työllistävän laitoksen sulkeminen merkitsisi kuolleiden eläinten kuljettamista kauemmas. SRUC:n mukaan kuulemisesta saatu palaute on "erittäin tärkeää". Osa SRUC:n Invernessin organisaatiosta on tarkoitus siirtää uuteen Invernessin kampukseen Beechwoodiin Invernessin laitamille. Prospectin mukaan laboratorion siirtämiseen ei kuitenkaan ole varauduttu. Liiton edustaja Clive Davey kertoi BBC Radio Scotlandille viime kuussa, että laboratorion sulkeminen johtaisi siihen, että kuolleet eläimet olisi vietävä Perthiin, Aberdeeniin tai Thursoon tutkittaviksi. SRUC:n kuulemiseen osallistuu henkilökuntaa, ammattiliittoja, eläinlääkäreitä, maanviljelijöitä ja karjankasvattajia. SRUC:n eläinlääkäripalvelujen johtaja Brian Hosie sanoi: "Eri puolilta Skotlantia kerätty palaute on erittäin tärkeää, kun tehdään lopullisia päätöksiä Skotlannin eläinlääkintätautien valvontajärjestelmän tulevaisuudesta, ja kiitämme kaikkia niitä, jotka ovat tähän mennessä osallistuneet kuulemiseen." SRUC:n mukaan lopulliset päätökset julkistetaan aikanaan, ja ne riippuvat johdon ja Skotlannin hallituksen kanssa käytävistä keskusteluista.</w:t>
      </w:r>
    </w:p>
    <w:p>
      <w:r>
        <w:rPr>
          <w:b/>
        </w:rPr>
        <w:t xml:space="preserve">Yhteenveto</w:t>
      </w:r>
    </w:p>
    <w:p>
      <w:r>
        <w:t xml:space="preserve">Kuuleminen Invernessissä sijaitsevan eläinlääkärilaboratorion tulevaisuudesta päättyy myöhemmin perjantaina. Laboratorio tekee kuolleiden eläinten post mortem -tutkimuksia.</w:t>
      </w:r>
    </w:p>
    <w:p>
      <w:r>
        <w:rPr>
          <w:b/>
          <w:u w:val="single"/>
        </w:rPr>
        <w:t xml:space="preserve">Asiakirjan numero 40791</w:t>
      </w:r>
    </w:p>
    <w:p>
      <w:r>
        <w:t xml:space="preserve">Kolumbian entinen vakoilupäällikkö Maria del Pilar Hurtado tuomittu</w:t>
      </w:r>
    </w:p>
    <w:p>
      <w:r>
        <w:t xml:space="preserve">Korkein oikeus ilmoitti, että Hurtadon tuomio julistetaan 15 päivän kuluessa. Vuosina 2007-2008 tapahtuneen vakoilun kohteeksi joutuneet henkilöt olivat kaikki tuolloin presidenttinä toimineen Alvaro Uriben poliittisia vastustajia. Myös hänen entinen esikuntapäällikkönsä on tuomittu, mutta Uribe kiistää tienneensä laittomista kuunteluista. Sekä Hurtadoa että Uriben entistä esikuntapäällikköä Bernardo Morenoa uhkaa yli 10 vuoden vankeusrangaistus. Kaikki yhdeksän korkeimman oikeuden tuomaria, joista yksikään ei ollut vakoilun kohteena, äänestivät tuomioiden puolesta. Moreno pysyy vapaana takuita vastaan, kunnes hänet tuomitaan, mutta Hurtado on vangittuna. Hän pakeni Kolumbiasta vuonna 2010 sen jälkeen, kun Uribe oli jättänyt virkansa ja syytökset tulivat julkisuuteen. Hän sai turvapaikan Panamasta, mutta antautui viranomaisille viime kuussa sen jälkeen, kun hänen turvapaikkansa peruttiin. Vuosina 2002-2010 virassa ollut Uribe on nykyään presidentti Juan Manuel Santosin oppositiossa oleva senaattori. Hänen entinen maatalousministerinsä on myös tuomittu korruptiosta, ja useita hänen entisiä virkamiehiään tutkitaan vastaavien väitteiden vuoksi.</w:t>
      </w:r>
    </w:p>
    <w:p>
      <w:r>
        <w:rPr>
          <w:b/>
        </w:rPr>
        <w:t xml:space="preserve">Yhteenveto</w:t>
      </w:r>
    </w:p>
    <w:p>
      <w:r>
        <w:t xml:space="preserve">Kolumbian salaisen poliisin entinen johtaja Maria del Pilar Hurtado on todettu syylliseksi poliitikkojen, tuomareiden ja toimittajien vakoiluun.</w:t>
      </w:r>
    </w:p>
    <w:p>
      <w:r>
        <w:rPr>
          <w:b/>
          <w:u w:val="single"/>
        </w:rPr>
        <w:t xml:space="preserve">Asiakirjan numero 40792</w:t>
      </w:r>
    </w:p>
    <w:p>
      <w:r>
        <w:t xml:space="preserve">Luokkasota? Oxford-kadun "hienostopää" päällystetään uudelleen</w:t>
      </w:r>
    </w:p>
    <w:p>
      <w:r>
        <w:t xml:space="preserve">Oxfordin Wentworth Roadilla sijaitsevaan tuoreeseen pintaan ruiskutettiin sen ilmestymisen jälkeen sanat "luokkasota". Naapurissa Aldrich Roadilla asuvat sanoivat, että työ loppui Cutteslowen muurien kohdalla. Oxfordin kaupunginvaltuuston mukaan päätös perustui tarpeeseen. Rachel, joka ei halunnut kertoa sukunimeään, on asunut Aldrich Roadilla 30 vuotta. "Absurdia", hän sanoi: "Neuvoston olisi pitänyt päällystää koko tie uudelleen. He ovat menneet suoraan siihen, missä seinä oli, joten ymmärrän, miksi ihmiset ovat vihaisia siitä. "Tällä tavalla he ovat aiheuttaneet valtavan ongelman. Olen vihainen siitä, mutta graffitien ruiskuttaminen tien päälle ei ole oikein." Cutteslowen seinät Toinen asukas, Liz Patterson, sanoi: "Se on totta: "On mahdollista, että tietämme ei olisi tarvinnut tehdä, mutta historian huomioon ottaen voi ymmärtää, miksi ihmiset voivat tuntea niin. "Tämä on pieni yhteisö, jossa on köyhyystaskuja. "Päällysteen uusiminen loppuu juuri jakolinjan kohdalla, joten ihmiset tietysti kyseenalaistavat sen. Se on absurdia. "Kun näin sen, ajattelin: 'Olen ilmeisesti väärällä puolella tietä'". "Minä näen siinä huumoria, mutta toiset ovat järkyttyneitä." Oxfordin kaupunginvaltuusto sanoi: "Oxford Direct Services päällysti Wentworth Roadin uudelleen aiemmin tänä vuonna. "Päätös päällystää tämä tie uudelleen perustui puhtaasti tarpeeseen. "Rakenteellinen kunto oli paljon huonompi Wentworth Roadilla, ja tämä johti päätökseen päällystää tämä tie ensin." Saatat olla myös kiinnostunut:</w:t>
      </w:r>
    </w:p>
    <w:p>
      <w:r>
        <w:rPr>
          <w:b/>
        </w:rPr>
        <w:t xml:space="preserve">Yhteenveto</w:t>
      </w:r>
    </w:p>
    <w:p>
      <w:r>
        <w:t xml:space="preserve">Asukkaat kadulla, jossa piikkimuuri jakoi aikoinaan rikkaat ja köyhät, ovat moittineet päätöstä asentaa uusi asfaltti vain kadun "hienostopäähän".</w:t>
      </w:r>
    </w:p>
    <w:p>
      <w:r>
        <w:rPr>
          <w:b/>
          <w:u w:val="single"/>
        </w:rPr>
        <w:t xml:space="preserve">Asiakirjan numero 40793</w:t>
      </w:r>
    </w:p>
    <w:p>
      <w:r>
        <w:t xml:space="preserve">Vuokraa Smart Wales: Pelkää vuokranantajien vuokraavan kiinteistöjä laittomasti</w:t>
      </w:r>
    </w:p>
    <w:p>
      <w:r>
        <w:t xml:space="preserve">Rent Smart Wales (RSW) -säännöt tulivat voimaan viime viikolla, ja ne edellyttävät, että kaikki asuntojen vuokranantajat saavat koulutusta lakisääteisistä velvoitteistaan. Määräaikaan 23. marraskuuta mennessä oli luotu 89 130 verkkotiliä ja 64 248 luparekisteröintiä. Lisäksi 13 208 hakemusta on aloitettu, mutta niitä ei ole vielä saatettu loppuun. Walesin hallitus haluaa, että RSW auttaa torjumaan huonoja vuokranantajia, jotka antavat yksityiselle vuokrasektorille huonon maineen. Järjestelmän valvonnasta vastaava yhteisöministeri Carl Sergeant oli myöntänyt, että RSW:n järjestelmä vuokranantajien rekisteröimiseksi on viivästynyt. RSW:n arvion mukaan Walesissa on 208 000 yksityistä vuokrakiinteistöä, ja 133 000 eli lähes 65 prosenttia oli rekisteröitynyt määräaikaan mennessä. Uudet säännöt eivät kuitenkaan koske kaikkia kiinteistöjä. Opiskelija-asuntoja, kaupallisia asuntoja ja maatalousasuntoja ei koske tämä poikkeus. RENT SMART FACT FILE: Mutta ne, joiden olisi pitänyt rekisteröityä, voivat nyt joutua maksamaan mahdollisen sakon. "Se, että Rent Smart Wales on jo rekisteröinyt 126 154 kiinteistöä, tarkoittaa, että se on kattanut reilusti yli puolet kiinteistökannasta", sanoi RSW:n virkamies. "Täytäntöönpanovirkailijaryhmämme työskentelee yhteistyössä paikallisviranomaisten kanssa eri puolilla Walesia, ja etusijalle asetetaan ne vuokranantajat/välittäjät, jotka eivät ole aloittaneet lainsäädännön noudattamista koskevaa prosessia. "Täytäntöönpanovaltuuksia käytetään nyt järkevällä ja oikeasuhteisella tavalla."</w:t>
      </w:r>
    </w:p>
    <w:p>
      <w:r>
        <w:rPr>
          <w:b/>
        </w:rPr>
        <w:t xml:space="preserve">Yhteenveto</w:t>
      </w:r>
    </w:p>
    <w:p>
      <w:r>
        <w:t xml:space="preserve">Yli 13 000 yksityistä vuokranantajaa Walesissa saattaa vuokrata kiinteistöjään laittomasti sen jälkeen, kun Walesin hallituksen Rent Smart Wales -ohjelmasta tuli laki.</w:t>
      </w:r>
    </w:p>
    <w:p>
      <w:r>
        <w:rPr>
          <w:b/>
          <w:u w:val="single"/>
        </w:rPr>
        <w:t xml:space="preserve">Asiakirjan numero 40794</w:t>
      </w:r>
    </w:p>
    <w:p>
      <w:r>
        <w:t xml:space="preserve">Brightonista Lontoon Victoriaan liikennöivä "epäaikaisin" juna muutetaan.</w:t>
      </w:r>
    </w:p>
    <w:p>
      <w:r>
        <w:t xml:space="preserve">Brightonista Lontoon Victoriaan klo 07:29 lähtevä juna ei saapunut aikataulussaan klo 08:35 yhdelläkään 240 yrityksellä vuonna 2014. Southern on nyt aikatauluttanut junan saapumaan kolme minuuttia myöhemmin, eikä se enää pysähdy Wivelsfieldin asemalla. Se on myös peruuttanut joitakin vuoroja kokonaan uuden aikataulun vuoksi. Sunnuntaista alkaen kello 06:56 lähtevä vuoro Victoriaan ei enää kulje Brightonista, vaan se alkaa Gatwickin lentoaseman asemalta. Southern on myös ilmoittanut, että kello 18:32 liikennöivä vuoro, joka aiemmin kulki Victoriasta Brightoniin, päättyy Gatwickiin. Anna Roberts, joka käyttää säännöllisesti 07:29-vuoroa, sanoi: "Joskus se on viisi minuuttia myöhässä, joskus 10 minuuttia. "Luulen, että ihmiset ovat vain tottuneet siihen. Luulen, että ihmiset olisivat yllättyneitä, jos se saapuisi ajoissa. "Ihmiset hymyilevät, kun kuulutuksia tehdään, joten kukaan ei odota, että se olisi ajoissa." Southernin edustaja sanoi: "Kyse ei ole yhdestä junasta. Uuteen aikatauluun sisältyy satoja muutoksia, joiden tarkoituksena on parantaa koko Southern-verkon suorituskykyä. "Muutokset vapauttavat tilaa, jotta junien määrä jakautuisi tasaisemmin ja aikataulu olisi joustavampi."</w:t>
      </w:r>
    </w:p>
    <w:p>
      <w:r>
        <w:rPr>
          <w:b/>
        </w:rPr>
        <w:t xml:space="preserve">Yhteenveto</w:t>
      </w:r>
    </w:p>
    <w:p>
      <w:r>
        <w:t xml:space="preserve">Britannian "epätarkinta junaa" liikennöivä rautatieyhtiö on keksinyt keinon parantaa palvelua - se voi saapua myöhemmin.</w:t>
      </w:r>
    </w:p>
    <w:p>
      <w:r>
        <w:rPr>
          <w:b/>
          <w:u w:val="single"/>
        </w:rPr>
        <w:t xml:space="preserve">Asiakirjan numero 40795</w:t>
      </w:r>
    </w:p>
    <w:p>
      <w:r>
        <w:t xml:space="preserve">Tutkimuksen mukaan uudet offshore-vuorot johtavat "väsymykseen".</w:t>
      </w:r>
    </w:p>
    <w:p>
      <w:r>
        <w:t xml:space="preserve">Offshore-urakoitsijoiden yhdistyksen raportin mukaan monet kokivat vaikeammaksi toipua uudesta kolmen viikon työvuorosuunnitelmasta, jossa on kolme viikkoa töitä ja kolme viikkoa vapaata. Aiempi työvuorolistajärjestelmä oli kaksi viikkoa töissä ja kolme viikkoa vapaalla. OCA:n mukaan tämä ei näytä vaikuttavan kielteisesti turvallisuuteen. OCA:n mukaan Robert Gordon Universityn raportti tilattiin yhteistyössä Acasin sekä GMB-, Unite- ja RMT-ammattiliittojen kanssa. Tiedottaja sanoi: "Olemme tyytyväisiä siihen, että vuorotteluvuoroissa ei näytä olevan kielteisiä vaikutuksia turvallisuuteen. "Olemme kuitenkin tietoisia siitä, että vastaajat katsovat joidenkin työvuorolistojen vaikuttavan kielteisesti terveyteen ja hyvinvointiin." Työvuorosuunnitelmaan tehdyt muutokset tehtiin rahan säästämiseksi. "Väsynyt ja uupunut" Tommy Campbell Unite-liitosta sanoi: "Meidän mielestämme raportti havainnollistaa nyt sitä, mitä olemme sanoneet koko ajan, että tämä ei ole hyvä työvuorolista kenellekään työntekijälle. "Olemme aina sanoneet, että kenenkään työntekijän ei pitäisi odottaa työskentelevän 21 päivää peräkkäin, 12 tuntia joka päivä, eikä odottaa olevansa väsynyt ja uupunut. "Haluamme kunnollisia keskusteluja." Öljy- ja kaasualan järjestön Oil and Gas UK:n työvoiman sitouttamisesta ja osaamisesta vastaava johtaja Alix Thom sanoi: "Olemme tietoisia siitä, että joidenkin 3:3-vuorotteluvuorossa olevien työntekijöiden näkemykset ovat kielteisempiä tietyistä asioista. "OCA:n työnantajat - ja teollisuus laajemmin - ottavat aikaa raportin tarkasteluun, sillä sen avulla saadaan parempi käsitys esiin tulleista huolenaiheista." "OCA:n työnantajat - ja teollisuus laajemmin - ottavat aikaa raportin tarkasteluun. "Henkilöstömme terveys, hyvinvointi ja turvallisuus on ehdottoman tärkeää alallamme, jolla on vankat HSE:n ja työterveyteen liittyvät ohjeet offshore-työvoiman hallintaa varten." "Työntekijöiden terveys, hyvinvointi ja turvallisuus on ehdottoman tärkeää alallamme."</w:t>
      </w:r>
    </w:p>
    <w:p>
      <w:r>
        <w:rPr>
          <w:b/>
        </w:rPr>
        <w:t xml:space="preserve">Yhteenveto</w:t>
      </w:r>
    </w:p>
    <w:p>
      <w:r>
        <w:t xml:space="preserve">Kolmen viikon yhtäjaksoinen työskentely avomerellä on saanut monet öljytyöntekijät tuntemaan, että he kärsivät huomattavasta väsymyksestä ja kokevat todennäköisemmin psyykkistä stressiä, on väitetty.</w:t>
      </w:r>
    </w:p>
    <w:p>
      <w:r>
        <w:rPr>
          <w:b/>
          <w:u w:val="single"/>
        </w:rPr>
        <w:t xml:space="preserve">Asiakirjan numero 40796</w:t>
      </w:r>
    </w:p>
    <w:p>
      <w:r>
        <w:t xml:space="preserve">Durhamin Tees Valleyn lentoaseman 40 miljoonan punnan haltuunottosopimus hyväksyttiin.</w:t>
      </w:r>
    </w:p>
    <w:p>
      <w:r>
        <w:t xml:space="preserve">Ben Houchenin mukaan 40 miljoonan punnan suunnitelma Durham Tees Valleyn lentoaseman ostamiseksi oli tarpeen, jotta sen tulevaisuus olisi "varma". Tees Valley Combined Authorityn muodostavien viiden valtuuston työväenpuoluejohtajat ovat nyt äänestäneet sen puolesta, että se tukee siirtoa, joka on yksi konservatiivipormestarin vaalilupauksista. Nykyinen omistaja Peel Group ilmoitti olevansa tyytyväinen päätökseen. Kauppaan kuuluu myös 819 hehtaarin maa-alue, jolle on jo myönnetty rakennuslupa 350 asunnolle. Houchenin mukaan suunnitelma on kunnianhimoinen ja tarkoittaa, että Teesside ottaa takaisin oman kohtalonsa hallinnan. Hän sanoi: "Tämä on todella... uuden aikakauden alku, ja kaikkien pitäisi lähteä täältä positiivisemmalla mielellä Tees Valleyn tulevaisuudennäkymiä ajatellen." Peel Group sanoi lausunnossaan: "Olemme tehneet kovasti töitä pormestarin kanssa varmistaaksemme sujuvan siirtymän, kun myynti on saatu päätökseen. "Tämänpäiväisen päätöksen jälkeen jatkamme yhteistyötä pormestarin ja yhdistetyn viranomaisen kanssa prosessin loppuun saattamiseksi."</w:t>
      </w:r>
    </w:p>
    <w:p>
      <w:r>
        <w:rPr>
          <w:b/>
        </w:rPr>
        <w:t xml:space="preserve">Yhteenveto</w:t>
      </w:r>
    </w:p>
    <w:p>
      <w:r>
        <w:t xml:space="preserve">Tees Valleyn pormestarin ehdotus paikallisen lentoaseman siirtämisestä julkiseen omistukseen on saanut virallisen hyväksynnän.</w:t>
      </w:r>
    </w:p>
    <w:p>
      <w:r>
        <w:rPr>
          <w:b/>
          <w:u w:val="single"/>
        </w:rPr>
        <w:t xml:space="preserve">Asiakirjan numero 40797</w:t>
      </w:r>
    </w:p>
    <w:p>
      <w:r>
        <w:t xml:space="preserve">Norovirus: Chirk ja Mold sairaalat myös osuma</w:t>
      </w:r>
    </w:p>
    <w:p>
      <w:r>
        <w:t xml:space="preserve">Oksentelu- ja ripulitauti on iskenyt kolmeen osastoon Chirkin ja Moldin yhteisösairaaloissa ja kuuteen osastoon Wrexham Maelorissa. Betsi Cadwaladrin yliopiston terveyslautakunnan mukaan 66 potilasta ja 10 henkilökuntaan kuuluvaa oli sairastunut tautiin. Äitiys- ja lastenosastoilla on joitakin poikkeuksia vierailukieltoon, samoin kuin kuolemansairailla tai kriittisesti sairailla potilailla. Viranomaiset arvioivat tilannetta päivittäin, mutta sanovat, että vierailukielto on välttämätön viruksen leviämisen estämiseksi. Hoito- ja potilaspalvelujohtaja Jill Galvani sanoi: "Yksi asia, jonka voimme tehdä, on sulkea sairaala vierailijoilta, jotta voimme estää taudin leviämisen ja varmistaa, että taudinpurkaus hellittää nopeammin." "Sairaalassa ei ole vierailijoita. "Olemme onnistuneet varmistamaan, että potilaita otetaan ja kotiutetaan edelleen ja heille tehdään leikkauksia, mutta seuraamme tilannetta päivä päivältä." Hän lisäsi, että normaalisti sairaala pystyi ratkaisemaan norovirusepidemian noin 48 tunnissa, mutta koska osastot vaikuttavat eri aikoina, odotettiin kestävän neljästä viiteen päivää, jotta virus saatiin "ulos järjestelmästä". Norovirusinfektion pääoireita ovat äkillinen pahoinvointi, vatsakipu, jota seuraa voimakas "ammottava" oksentelu ja/tai ripuli. Viranomaisten mukaan oireet alkavat yleensä 12-48 tunnin kuluttua tartunnan saamisesta.</w:t>
      </w:r>
    </w:p>
    <w:p>
      <w:r>
        <w:rPr>
          <w:b/>
        </w:rPr>
        <w:t xml:space="preserve">Yhteenveto</w:t>
      </w:r>
    </w:p>
    <w:p>
      <w:r>
        <w:t xml:space="preserve">Kaksi kunnallista sairaalaa on kärsinyt norovirusepidemiasta, jonka vuoksi Wrexham Maelor Hospital on suljettu lähes kaikilta vierailijoilta.</w:t>
      </w:r>
    </w:p>
    <w:p>
      <w:r>
        <w:rPr>
          <w:b/>
          <w:u w:val="single"/>
        </w:rPr>
        <w:t xml:space="preserve">Asiakirjan numero 40798</w:t>
      </w:r>
    </w:p>
    <w:p>
      <w:r>
        <w:t xml:space="preserve">SSE ostaa loput merituulivoimaliiketoiminnasta Seagreeniltä</w:t>
      </w:r>
    </w:p>
    <w:p>
      <w:r>
        <w:t xml:space="preserve">Seagreen perustettiin kehittämään merituulivoimahankkeita Firth of Forthin ja Firth of Tayn ulommilla alueilla. Niiden potentiaalinen kapasiteetti on noin 1,5 gigawattia (GW), mikä riittää ainakin 670 000 kodin sähköenergian tuottamiseen. SSE omisti jo 50 prosenttia Seagreenistä ja ilmoitti ostavansa loput yhdysvaltalaiselta Fluor-yhtiöltä 118 miljoonalla punnalla. Kauppa edellyttää Skotlannin merenpohjan vuokrausta hallinnoivan julkisen elimen, Crown Estate Scotlandin, hyväksyntää. Seagreenin hankinnan myötä SSE:n merituulivoimasalkun kokonaiskapasiteetti nousisi noin 4 GW:iin. SSE:n tukkukaupan johtaja Martin Pibworth sanoi: "Seagreenin hankinta vastaa SSE:n tavoitetta luoda arvoa puhtaan energian omaisuuden ja infrastruktuurin omistamisesta, käytöstä ja kehittämisestä. "SSE:n asiantuntemus merituulivoiman kehittämisestä, rakentamisesta ja toiminnasta on Seagreenille eduksi, ja tarkastelemme omistusrakennetta aikanaan."</w:t>
      </w:r>
    </w:p>
    <w:p>
      <w:r>
        <w:rPr>
          <w:b/>
        </w:rPr>
        <w:t xml:space="preserve">Yhteenveto</w:t>
      </w:r>
    </w:p>
    <w:p>
      <w:r>
        <w:t xml:space="preserve">SSE jatkaa uusiutuviin energialähteisiin liittyvää toimintaansa ottamalla täyden määräysvallan Seagreen Wind Energy -yhtiössä.</w:t>
      </w:r>
    </w:p>
    <w:p>
      <w:r>
        <w:rPr>
          <w:b/>
          <w:u w:val="single"/>
        </w:rPr>
        <w:t xml:space="preserve">Asiakirjan numero 40799</w:t>
      </w:r>
    </w:p>
    <w:p>
      <w:r>
        <w:t xml:space="preserve">Yleisövaalit: "Seksistisen" työväenpuolueen ehdokkaan "pitäisi luopua tehtävästään".</w:t>
      </w:r>
    </w:p>
    <w:p>
      <w:r>
        <w:t xml:space="preserve">Ian Byrne on valittu ehdokkaaksi Liverpool West Derbyn vaalipiiriin 12. joulukuuta. Hän pyysi anteeksi "tuomittavia" sosiaalisen median viestejä, jotka koskivat tohtoriministeri Esther McVeytä ja paronitar Michelle Monea. Nais- ja tasa-arvoministeri Liz Truss sanoi, että hänen pitäisi erota välittömästi. Hän twiittasi, että kommentit olivat "ällöttäviä ja seksistisiä" eikä niillä ollut sijaa julkisessa keskustelussa. Eräässä vuonna 2015 Facebookissa jaetussa viestissä käytettiin loukkaavaa kieltä paronitar Monesta, Ultimo-alusvaatemerkin perustajasta, ja syytettiin häntä työväenluokkaisten juuriensa pettämisestä. Byrne sanoi lausunnossaan olevansa "syvästi pahoillaan sopimattomasta ja loukkaavasta kielenkäytöstä, jota käytin useita vuosia sitten sosiaalisessa mediassa ja jota en käyttäisi tänä päivänä". "Hyväksyttävää ja naisvihamielistä" "Jaoin myös meemin konservatiivikansanedustajasta, joka äänesti verohyvitysten poistamisen puolesta köyhimmiltä ja haavoittuvimmilta ihmisiltä", Evertonin kaupunginvaltuutettu sanoi. "Henkilö, joka alun perin julkaisi meemin, oli käyttänyt hänestä kuvaillessaan sietämätöntä ja naisvihamielistä kieltä. "Tämä ei ollut minun kielenkäyttöäni, ja pyydän vilpittömästi anteeksi." Hän sanoi olevansa "nyt hyvin erilainen ihminen". Mail on Sunday -lehti kertoi syyskuussa, että Byrne oli tehnyt sosiaalisessa mediassa vuosina 2012 ja 2013 useita muita loukkaavia huomautuksia, joista yksi oli suunnattu Boris Johnsonin äidille. Byrne oli ruohonjuuritason jalkapallofaniryhmän Fans Supporting Foodbanks perustajajäsen ja on työskennellyt entisen Waltonin kansanedustajan Dan Cardenin kanssa. Hänestä tuli Evertonin kaupunginvaltuutettu viime vuonna.</w:t>
      </w:r>
    </w:p>
    <w:p>
      <w:r>
        <w:rPr>
          <w:b/>
        </w:rPr>
        <w:t xml:space="preserve">Yhteenveto</w:t>
      </w:r>
    </w:p>
    <w:p>
      <w:r>
        <w:t xml:space="preserve">Työväenpuolueen parlamenttivaaliehdokasta vaaditaan luopumaan ehdokkuudestaan, koska hän on esittänyt "vastenmielisiä ja seksistisiä" kommentteja hallituksen ministeristä ja alusvaateyrittäjästä.</w:t>
      </w:r>
    </w:p>
    <w:p>
      <w:r>
        <w:rPr>
          <w:b/>
          <w:u w:val="single"/>
        </w:rPr>
        <w:t xml:space="preserve">Asiakirjan numero 40800</w:t>
      </w:r>
    </w:p>
    <w:p>
      <w:r>
        <w:t xml:space="preserve">Poika, 16, pidätetty Prestonin koulun tappouhkausten vuoksi</w:t>
      </w:r>
    </w:p>
    <w:p>
      <w:r>
        <w:t xml:space="preserve">Uhkausten väitetään kohdistuneen lapselle Christ the King High Schoolissa Prestonin kaupungissa viikonloppuna, kertoo poliisi. Koulun mukaan poliisiin otettiin yhteyttä "varotoimenpiteenä" maanantaina, ja oppilaat poistuivat koulusta normaaliin kotiintuloaikaansa. Lancashiren poliisi sanoi, että uhkausta käsitellään "kohdennettuna" eikä yleisön turvallisuudesta ole laajempaa huolta. Poliisi ilmoitti, että koulussa otettiin käyttöön turvatoimia ja että alueella oli lupa pysäyttää ja tutkia oppilaita maanantaina kello 17:00 GMT asti. Koulu totesi verkkosivuillaan julkaisemassaan lausunnossa, että kaikki oppilaat olivat poistuneet rakennuksesta "turvallisesti" ja että toisin kuin raportoitiin, "koulu ei ollut missään vaiheessa lukittu". Aiheeseen liittyvät Internet-linkit Christ the King Lancashire Constabularyn poliisilaitos</w:t>
      </w:r>
    </w:p>
    <w:p>
      <w:r>
        <w:rPr>
          <w:b/>
        </w:rPr>
        <w:t xml:space="preserve">Yhteenveto</w:t>
      </w:r>
    </w:p>
    <w:p>
      <w:r>
        <w:t xml:space="preserve">16-vuotias poika on pidätetty epäiltynä koululaisen tappouhkauksesta sosiaalisessa mediassa.</w:t>
      </w:r>
    </w:p>
    <w:p>
      <w:r>
        <w:rPr>
          <w:b/>
          <w:u w:val="single"/>
        </w:rPr>
        <w:t xml:space="preserve">Asiakirjan numero 40801</w:t>
      </w:r>
    </w:p>
    <w:p>
      <w:r>
        <w:t xml:space="preserve">Deckhamin kuolemaan johtaneen puukotuksen uhriksi nimetty Jonathan Carr</w:t>
      </w:r>
    </w:p>
    <w:p>
      <w:r>
        <w:t xml:space="preserve">Jonathan Carr löydettiin kuolleena Mayfair Gardensissa Deckhamissa sijaitsevasta kiinteistöstä sen jälkeen, kun yleisö oli hälyttänyt poliisin paikalle keskiviikkona. Northumbrian poliisin mukaan kaksi 20- ja 21-vuotiasta miestä on pidätetty murhasta epäiltynä, ja heitä kuulustellaan. Poliisi sanoi myös, että se pitää kuolemaa "yksittäisenä tapauksena". Komisario Aelf Sampson sanoi: "Ymmärrämme, että Deckhamin paikallisyhteisö on huolissaan siitä, että nuori mies on tapettu heidän kotiovellaan. "Haluan vakuuttaa asukkaille, että käsittelemme tätä yksittäistapauksena ja että uskomme, että osalliset tuntevat toisensa." Aiheeseen liittyvät Internet-linkit Northumbrian poliisi</w:t>
      </w:r>
    </w:p>
    <w:p>
      <w:r>
        <w:rPr>
          <w:b/>
        </w:rPr>
        <w:t xml:space="preserve">Yhteenveto</w:t>
      </w:r>
    </w:p>
    <w:p>
      <w:r>
        <w:t xml:space="preserve">Gatesheadissa sijaitsevasta osoitteesta puukotettuna löytynyt 21-vuotias mies on nimetty.</w:t>
      </w:r>
    </w:p>
    <w:p>
      <w:r>
        <w:rPr>
          <w:b/>
          <w:u w:val="single"/>
        </w:rPr>
        <w:t xml:space="preserve">Asiakirjan numero 40802</w:t>
      </w:r>
    </w:p>
    <w:p>
      <w:r>
        <w:t xml:space="preserve">Sheffieldin tulipalo: Handsworth Roadin asunnosta löytyi kuollut henkilö.</w:t>
      </w:r>
    </w:p>
    <w:p>
      <w:r>
        <w:t xml:space="preserve">Palomiehet kutsuttiin Handsworth Roadilla sijaitsevaan tulipaloon kaupungissa pian 11: 30 GMT: n jälkeen lauantaina, South Yorkshiren palo- ja pelastuspalvelu sanoi. Palomiehet menivät kiinteistöön ja löysivät sieltä henkilön, joka julistettiin kuolleeksi paikan päällä. Palokunta ei ole vielä vahvistanut lisätietoja kuolleesta henkilöstä. Tulipaloa tutkitaan nyt. Seuraa BBC Yorkshirea Facebookissa, Twitterissä ja Instagramissa. Lähetä juttuideoita osoitteeseen yorkslincs.news@bbc.co.uk.</w:t>
      </w:r>
    </w:p>
    <w:p>
      <w:r>
        <w:rPr>
          <w:b/>
        </w:rPr>
        <w:t xml:space="preserve">Yhteenveto</w:t>
      </w:r>
    </w:p>
    <w:p>
      <w:r>
        <w:t xml:space="preserve">Sheffieldissä sijaitsevan asunnon tulipalossa on kuollut yksi ihminen.</w:t>
      </w:r>
    </w:p>
    <w:p>
      <w:r>
        <w:rPr>
          <w:b/>
          <w:u w:val="single"/>
        </w:rPr>
        <w:t xml:space="preserve">Asiakirjan numero 40803</w:t>
      </w:r>
    </w:p>
    <w:p>
      <w:r>
        <w:t xml:space="preserve">Lewishamin työväenpuolueen puheenjohtaja Emily Thornberryn islamilaisen valtion twiittejä arvostellaan</w:t>
      </w:r>
    </w:p>
    <w:p>
      <w:r>
        <w:t xml:space="preserve">Lewisham East -vaalipiirin työväenpuolueen (CLP) puheenjohtaja Ian McKenzie sanoi, että ryhmä mestaisi Emily Thornberryn sen sijaan, että hänet otettaisiin seksiorjaksi. Kriitikot ovat kuvailleet vuosien 2015 ja 2016 twiittejä "ilkeiksi". Paikallinen työväenpuolue kieltäytyi kommentoimasta, kertoi Local Democracy Reporter Service. Eräässä vuoden 2016 twiitissä luki: "Se on ollut hyvä: "Emily Thornberry on liian vanha ISIS:lle [toinen nimi IS:lle]. He eivät tee hänestä seksiorjaa. He mestauttavat hänet ja heittävät hänet joukkohautaan." Vuoden 2015 twiitissä, joka ilmestyi viestiketjussa, joka käsitteli Thornberryn kommentteja terroristiryhmästä, sanottiin: "Ehkä hän suostuisi seksiorjuuteen vain yhden miehen kanssa, edellyttäen, että mies ei myisi häntä eteenpäin tai vaatisi joukkoraiskausta." Twiitit toi julki vasemmistolainen poliittinen aktivisti ja Guardianin kolumnisti Owen Jones. Mandu Reid, joka asettuu ehdolle naisten tasa-arvopuolueen puolesta Lewisham Easy -täydennysvaaleissa, kutsui twiittejä "vastenmielisiksi". Hän sanoi: "Se on totta: "Ne ovat selvästi seksistisiä ja vaativat välitöntä anteeksipyyntöä. "Jos hänet pidetään virassaan, se osoittaa hyvin selvästi, kuinka voittamaton työväenpuolue tuntee olevansa Lewishamissa." Työväenpuolueeseen on pyydetty kommenttia. Lewisham Eastin täytevaalien ehdokkaat Ross Archer - konservatiivit Janet Daby - työväenpuolue Massimo DiMambro - demokraattien ja veteraanien puolue Howling Laud Hope - Monster Raving Loony Party David Kurten - UKIP Mandu Reid - naisten tasa-arvopuolue Lucy Salek - liberaalidemokraatit Anne Marie Waters - For Britain -puolue</w:t>
      </w:r>
    </w:p>
    <w:p>
      <w:r>
        <w:rPr>
          <w:b/>
        </w:rPr>
        <w:t xml:space="preserve">Yhteenveto</w:t>
      </w:r>
    </w:p>
    <w:p>
      <w:r>
        <w:t xml:space="preserve">Työväenpuolueen vaalipiiripomoa on arvosteltu twiitistä, jossa hän kertoi varjoulkoministerin olevan Islamilainen valtio (IS) -ryhmän mestaama.</w:t>
      </w:r>
    </w:p>
    <w:p>
      <w:r>
        <w:rPr>
          <w:b/>
          <w:u w:val="single"/>
        </w:rPr>
        <w:t xml:space="preserve">Asiakirjan numero 40804</w:t>
      </w:r>
    </w:p>
    <w:p>
      <w:r>
        <w:t xml:space="preserve">Yaxleyn koiran hyökkäys jättää vauvan "kriittiseen" tilaan</w:t>
      </w:r>
    </w:p>
    <w:p>
      <w:r>
        <w:t xml:space="preserve">Hyökkäys tapahtui kiinteistössä Wykes Roadilla, Yaxleyssä, lähellä Peterboroughia, ja pelastuspalvelut kutsuttiin paikalle sunnuntaina klo 01:47 GMT. Pojan sanotaan olevan "kriittisessä tilassa", ja hänet on siirretty Addenbrooke's Hospitaliin, Cambridgeen. 28-vuotias nainen ja 31-vuotias mies Yaxleystä on pidätetty epäiltynä lapsen laiminlyönnistä. Poliisit takavarikoivat kiinteistöstä kaksi Staffordshire-bullterrieriä, ja ne on sijoitettu poliisin kenneliin, Cambridgeshiren poliisi kertoi. Vauva vietiin Peterboroughin kaupunginsairaalaan ennen kuin hänet siirrettiin, ja kaksi pidätettyä henkilöä on asetettu takuita vastaan 15. joulukuuta asti. Poliisi ei vahvistanut vauvan tarkkaa ikää, mutta sanoi hänen olevan alle vuoden ikäinen.</w:t>
      </w:r>
    </w:p>
    <w:p>
      <w:r>
        <w:rPr>
          <w:b/>
        </w:rPr>
        <w:t xml:space="preserve">Yhteenveto</w:t>
      </w:r>
    </w:p>
    <w:p>
      <w:r>
        <w:t xml:space="preserve">Vauva on sairaalassa hengenvaarallisten vammojen vuoksi koiran hyökättyä hänen kimppuunsa.</w:t>
      </w:r>
    </w:p>
    <w:p>
      <w:r>
        <w:rPr>
          <w:b/>
          <w:u w:val="single"/>
        </w:rPr>
        <w:t xml:space="preserve">Asiakirjan numero 40805</w:t>
      </w:r>
    </w:p>
    <w:p>
      <w:r>
        <w:t xml:space="preserve">Wrexham Maelor Hospital: Mies syytteeseen sairaanhoitajan kuoleman jälkeen</w:t>
      </w:r>
    </w:p>
    <w:p>
      <w:r>
        <w:t xml:space="preserve">46-vuotias sairaanhoitaja sai surmansa Wrexham Maelor Hospitalin ulkopuolella hieman ennen kello 20.30 BST torstaina. Poliisi kertoi, että alueella asuvaa 32-vuotiasta miestä syytetään kuolemantuottamuksesta vaarallisella ajotavalla, kuolemantuottamuksesta vakuuttamattomana, kuolemantuottamuksesta ajokelvottomana ja ajamisesta yli säädetyn rajan. Hän saapuu oikeuteen lauantaina. Perjantaina Betsi Cadwaladrin terveyslautakunnan toimitusjohtaja Gill Harris sanoi: "Olemme menettäneet traagisesti arvostetun ja pitkäaikaisen jäsenemme Wrexhamissa, ja ajatuksemme ja syvimmät osanottomme ovat tänään hänen perheensä kanssa. "Tämä on vaikeaa aikaa myös hänen kollegoilleen ja ystävilleen, ja varmistamme, että he saavat kaiken tarvitsemansa tuen." "Tämä on vaikeaa aikaa myös hänen kollegoilleen ja ystävilleen, ja me varmistamme, että he saavat kaiken tarvitsemansa tuen." Pohjois-Walesin poliisi vetoaa kaikkiin, jotka ovat nähneet mustan Vauxhall Astran kolarin, ottamaan yhteyttä. Poliisivoimien mukaan tapauksen olosuhteet on siirretty riippumattoman poliisin käyttäytymisviraston käsiteltäväksi.</w:t>
      </w:r>
    </w:p>
    <w:p>
      <w:r>
        <w:rPr>
          <w:b/>
        </w:rPr>
        <w:t xml:space="preserve">Yhteenveto</w:t>
      </w:r>
    </w:p>
    <w:p>
      <w:r>
        <w:t xml:space="preserve">Miestä on syytetty siitä, että hän aiheutti kuoleman sairaanhoitajalle, joka jäi auton alle sairaalan ulkopuolella, jossa hän työskenteli.</w:t>
      </w:r>
    </w:p>
    <w:p>
      <w:r>
        <w:rPr>
          <w:b/>
          <w:u w:val="single"/>
        </w:rPr>
        <w:t xml:space="preserve">Asiakirjan numero 40806</w:t>
      </w:r>
    </w:p>
    <w:p>
      <w:r>
        <w:t xml:space="preserve">Thomas Hardyn työhuone Max Gatessa Dorchesterissa avataan.</w:t>
      </w:r>
    </w:p>
    <w:p>
      <w:r>
        <w:t xml:space="preserve">Aiemmin kirjailijan entisessä kodissa Max Gatessa Dorchesterissa vierailijat saivat nähdä vain salin, ruokasalin, olohuoneen ja puutarhan. Hardyn suunnitteleman viktoriaanisen huvilan aukioloaikoja laajennetaan viideksi päiväksi viikossa 1. huhtikuuta alkaen. Aiemmin se oli avoinna vain kolmena iltapäivänä viikossa muutaman tunnin ajan vuokralaisten kanssa sovitulla tavalla. Max Gatessa asuivat vuokralaiset Andrew ja Marilyn Leah, mutta nyt sinne on asettunut National Trustin vapaaehtoinen Jacqueline Dillion, joka tekee väitöskirjaansa Hardyn teosten kansanperinteestä. National Trustin Länsi-Dorsetin kiinteistöpäällikkö Helen Mann sanoi: "Jacqueline tuo Max Gateen valtavan tietämyksen Hardysta ja hänen teoksistaan, ja koko vapaaehtoisten ryhmän tuen ansiosta voimme tänä vuonna avata taloa enemmän ja pidempään kuin aiemmin." "Jacqueline on myös hyvin perehtynyt Hardyn teoksiin." Hardyn aikoinaan omistama kirjoituspöytä ja monia muita esineitä on esillä läheisessä Dorsetin kreivikuntamuseossa sijaitsevassa hänen työhuoneessaan.</w:t>
      </w:r>
    </w:p>
    <w:p>
      <w:r>
        <w:rPr>
          <w:b/>
        </w:rPr>
        <w:t xml:space="preserve">Yhteenveto</w:t>
      </w:r>
    </w:p>
    <w:p>
      <w:r>
        <w:t xml:space="preserve">Työhuone, jossa Thomas Hardy kirjoitti Tess of the d'Urbervillesin, avataan ensimmäistä kertaa yleisölle.</w:t>
      </w:r>
    </w:p>
    <w:p>
      <w:r>
        <w:rPr>
          <w:b/>
          <w:u w:val="single"/>
        </w:rPr>
        <w:t xml:space="preserve">Asiakirjan numero 40807</w:t>
      </w:r>
    </w:p>
    <w:p>
      <w:r>
        <w:t xml:space="preserve">Neath Port Talbotin ja Swansean neuvostot sopivat yhdistymisneuvotteluista.</w:t>
      </w:r>
    </w:p>
    <w:p>
      <w:r>
        <w:t xml:space="preserve">Neath Port Talbotin kaupunginvaltuutetut äänestivät keskiviikkona pidetyssä kokouksessa keskustelujen aloittamisen puolesta naapurimaakunnan Swansean kanssa. Ehdotettu uusi paikallisviranomainen perustuisi Swansea Bayn kaupunkialueeseen, johon kuuluisi osia Carmarthenshiresta ja Powysin lounaisosasta. Swansean valtuutetut äänestivät ehdotetun uuden viranomaisen puolesta aiemmin marraskuussa pidetyssä kokouksessa. Walesin hallitus on kuitenkin todennut, että yhdistymisten olisi perustuttava nykyisiin valtuustojen rajoihin. Molemmat valtuustot sanovat, että jos niiden ensisijainen vaihtoehto hylätään, molemmat harkitsevat yhdistymistä tältä pohjalta.</w:t>
      </w:r>
    </w:p>
    <w:p>
      <w:r>
        <w:rPr>
          <w:b/>
        </w:rPr>
        <w:t xml:space="preserve">Yhteenveto</w:t>
      </w:r>
    </w:p>
    <w:p>
      <w:r>
        <w:t xml:space="preserve">Kaksi Etelä-Walesin neuvostoa on sopinut aloittavansa yhdistymisneuvottelut.</w:t>
      </w:r>
    </w:p>
    <w:p>
      <w:r>
        <w:rPr>
          <w:b/>
          <w:u w:val="single"/>
        </w:rPr>
        <w:t xml:space="preserve">Asiakirjan numero 40808</w:t>
      </w:r>
    </w:p>
    <w:p>
      <w:r>
        <w:t xml:space="preserve">Kolmasosa walesilaisista yrityksistä aikoo lisätä menojaan</w:t>
      </w:r>
    </w:p>
    <w:p>
      <w:r>
        <w:t xml:space="preserve">Pienyritysten liiton (FSB) vuoden 2014 kolmannella neljänneksellä tekemän tutkimuksen mukaan 28 prosenttia yrityksistä aikoo lisätä pääomasijoituksia eli rahaa, joka käytetään omaisuuteen, kuten maa-alueisiin ja koneisiin. Tämä on jyrkkä nousu edellisen vuosineljänneksen 10 prosentista. FSB Walesin poliittisen yksikön puheenjohtaja Janet Jones sanoi: "Tämä on myönteinen merkki Walesin taloudelle." Lisäksi 5 prosenttia haastatelluista yrityksistä kertoi palkanneensa henkilöstöä viimeisten kolmen kuukauden aikana, ja 15 prosenttia ilmoitti voittojensa kasvaneen neljänneksen aikana. Walesilaiset yritykset eivät kuitenkaan suhtaudu yhtä myönteisesti lyhyen aikavälin tulevaisuuteen. Vain 23 prosenttia yrityksistä ilmoitti suhtautuvansa optimistisesti tuleviin kolmeen kuukauteen, kun koko Yhdistyneessä kuningaskunnassa vastaava luku oli 41 prosenttia. FSB Walesin poliittinen neuvonantaja Josh Miles sanoi: "Tämä on tuskin yllättävää, kun otetaan huomioon vaikeat ajat, joita niin monet walesilaiset yrittäjät ovat kohdanneet talouskriisin seurauksena."</w:t>
      </w:r>
    </w:p>
    <w:p>
      <w:r>
        <w:rPr>
          <w:b/>
        </w:rPr>
        <w:t xml:space="preserve">Yhteenveto</w:t>
      </w:r>
    </w:p>
    <w:p>
      <w:r>
        <w:t xml:space="preserve">Lähes kolmannes walesilaisista pienistä ja keskisuurista yrityksistä aikoo lisätä menojaan seuraavan vuoden aikana.</w:t>
      </w:r>
    </w:p>
    <w:p>
      <w:r>
        <w:rPr>
          <w:b/>
          <w:u w:val="single"/>
        </w:rPr>
        <w:t xml:space="preserve">Asiakirjan numero 40809</w:t>
      </w:r>
    </w:p>
    <w:p>
      <w:r>
        <w:t xml:space="preserve">Etelä-Aasian kielet: Onko Oxford-AstraZenecan rokote turvallinen?</w:t>
      </w:r>
    </w:p>
    <w:p>
      <w:r>
        <w:t xml:space="preserve">MHRA ja EMA tekivät tarkistukset sen jälkeen, kun jotkin Euroopan maat keskeyttivät rokotteen käytön, koska hyvin harvoissa tapauksissa oli raportoitu erittäin harvinaisesta verihyytymästä, joka oli esiintynyt aivoissa. Ne ovat todenneet, että ihmiset voivat luottaa siihen, että rokote on turvallinen ja tehokas. BBC Asian Network auttaa käsittelemään Covid-rokotteisiin liittyviä turvallisuuspelkoja eteläaasialaisessa yhteisössä viidellä kielellä: Gujarati, Punjabi, Sylheti, Tamil ja Urdu. Tamiliksi tohtori Archana Sasitharan selittää tamiliksi, miksi AstraZenecan rokotteen hyödyt ovat riskejä suuremmat. Urdu Tohtori Nadia Ghani selittää urdulla, miksi AstraZenecan rokotteen hyödyt ovat riskejä suuremmat. Punjabi Tohtori Carter Singh selittää punjabiksi, miksi AstraZeneca-rokotteen hyödyt ovat suuremmat kuin riskit. Sylheti Tohtori Abdul Mannan selittää Sylheti-kielellä, miksi AstraZeneca-rokotteen hyödyt ovat suuremmat kuin riskit. Gujarati Tohtori Sayyada Mawji selittää gujaratiksi, miksi AstraZeneca-rokotteen hyödyt ovat suuremmat kuin riskit.</w:t>
      </w:r>
    </w:p>
    <w:p>
      <w:r>
        <w:rPr>
          <w:b/>
        </w:rPr>
        <w:t xml:space="preserve">Yhteenveto</w:t>
      </w:r>
    </w:p>
    <w:p>
      <w:r>
        <w:t xml:space="preserve">Yhdistyneen kuningaskunnan ja EU:n sääntelyviranomaisten mukaan ei ole näyttöä siitä, että Oxford-AstraZeneca Covid-rokote aiheuttaisi veritulppia.</w:t>
      </w:r>
    </w:p>
    <w:p>
      <w:r>
        <w:rPr>
          <w:b/>
          <w:u w:val="single"/>
        </w:rPr>
        <w:t xml:space="preserve">Asiakirjan numero 40810</w:t>
      </w:r>
    </w:p>
    <w:p>
      <w:r>
        <w:t xml:space="preserve">Isle of Man TT: Daley Mathison kuoli avauskisan kolarissa</w:t>
      </w:r>
    </w:p>
    <w:p>
      <w:r>
        <w:t xml:space="preserve">Daley Mathison Stockton-on-Teesista, Durhamin kreivikunnasta, kaatui Union Millsin lähellä sijaitsevassa Snugborough'ssa neljän kierroksen Superbike-kilpailun kolmannella kierroksella. ACU Events Ltd:n tiedottajan mukaan hän oli "kokenut kilpailija". Hänen vaimonsa Natalie kertoi Twitterissä, että hän oli ollut "niin onnellinen elämästä ja niin ylpeä kilpaurheilustaan". 27-vuotias ajoi 19. TT-starttinsa ja oli aiemmin saavuttanut kolme palkintosijoitusta. Penz13.comin kuljettaja oli North West 200 -kilpailun vakiokävijä ja entinen Ulster Grand Prix -voittaja, joka voitti vuoden 2014 ultrakevyen kilpailun. Rouva Mathison kirjoitti, että "viimeinen kuva, jonka näin miehestäni, oli mies, joka oli niin onnellinen elämästä ja niin ylpeä kilpaurheilustaan". Hän sanoi, että mies "nukkui nyt keijujen kanssa", ja lisäsi: "Muuta en voi sanoa juuri nyt." Peter Hickman julistettiin maanantain kilpailun voittajaksi sen jälkeen, kun se keskeytettiin välikohtauksen jälkeen.</w:t>
      </w:r>
    </w:p>
    <w:p>
      <w:r>
        <w:rPr>
          <w:b/>
        </w:rPr>
        <w:t xml:space="preserve">Yhteenveto</w:t>
      </w:r>
    </w:p>
    <w:p>
      <w:r>
        <w:t xml:space="preserve">Moottoripyöräilijä on kuollut kaaduttuaan vuoden 2019 Isle of Man TT:n avauskilpailun aikana, kilpailun järjestäjä on vahvistanut.</w:t>
      </w:r>
    </w:p>
    <w:p>
      <w:r>
        <w:rPr>
          <w:b/>
          <w:u w:val="single"/>
        </w:rPr>
        <w:t xml:space="preserve">Asiakirjan numero 40811</w:t>
      </w:r>
    </w:p>
    <w:p>
      <w:r>
        <w:t xml:space="preserve">St John Ambulance myöntää Alan Hamiltonin kuolemaan liittyvät laiminlyönnit</w:t>
      </w:r>
    </w:p>
    <w:p>
      <w:r>
        <w:t xml:space="preserve">Talonmies Alan Hamilton, 65, soitti hätänumeroon, mutta ambulanssia ei lähetetty, ja hänet löydettiin kuolleena seuraavana aamuna. Guernseyn St John Ambulance pyysi anteeksi Hamiltonin perheeltä ja kertoi, että esimies oli eronnut. Tiistaina järjestetyssä tutkinnassa kuultiin, että Hamilton kuoli sydänsairauteen, sydänpysähdykseen ja diabeteksen aiheuttamiin komplikaatioihin. Northamptonshiresta kotoisin oleva Hamilton soitti 9. heinäkuuta viime vuonna hätänumeroon KGV:n pelikentiltä, jossa hän työskenteli Guernseyn krikettiliiton palveluksessa. St John Ambulanssin päällikkö Jon Beausire kertoi, että hätäpuhelu katkaistiin nopeasti ennen kuin operaattori ehti saada täydellisen kuvan tilanteesta. Hän sanoi, että "vakiintuneita työkäytäntöjä", jotka on luotu tällaisen tilanteen hoitamiseksi, "ei noudatettu valvonnan näkökulmasta". Beausire sanoi: "Vaikka operaattori yritti soittaa takaisin useita kertoja, KGV:lle ei lähetetty ambulanssia eikä poliisia pyydetty apuun - kuten on vakiokäytäntömme tämänkaltaisissa tapauksissa."</w:t>
      </w:r>
    </w:p>
    <w:p>
      <w:r>
        <w:rPr>
          <w:b/>
        </w:rPr>
        <w:t xml:space="preserve">Yhteenveto</w:t>
      </w:r>
    </w:p>
    <w:p>
      <w:r>
        <w:t xml:space="preserve">Ambulanssipalvelu on myöntänyt, että se ei ole noudattanut hyviä käytäntöjä sen jälkeen, kun mies, jonka 999-puhelu katkaistiin lyhyeen, oli kuollut.</w:t>
      </w:r>
    </w:p>
    <w:p>
      <w:r>
        <w:rPr>
          <w:b/>
          <w:u w:val="single"/>
        </w:rPr>
        <w:t xml:space="preserve">Asiakirjan numero 40812</w:t>
      </w:r>
    </w:p>
    <w:p>
      <w:r>
        <w:t xml:space="preserve">Sainsburyn katkarapuvarkaustapauksen valamiehistö vapautetaan vastuuvapaudesta</w:t>
      </w:r>
    </w:p>
    <w:p>
      <w:r>
        <w:t xml:space="preserve">Arija Kehere, 54, Main Streetiltä, Keadysta, myönsi syyttömyytensä varastamisesta Sainsbury's-kaupasta Armaghissa. Tuomari Kevin Finnegan keskeytti oikeudenkäynnin, koska hän pelkäsi, että Kehere ei saisi oikeudenmukaista oikeudenkäyntiä. Hän sanoi, että poliisitutkinnassa oli lukuisia puutteita ja epäonnistumisia. Syyttäjä oli väittänyt, että Kehere oli peukaloinut tai vaurioittanut pakkauksen viivakoodia, jolloin sitä ei voitu lukea, mikä viittaa siihen, että hän aikoi varastaa ne. Pakkausta ei kuitenkaan säilytetty todisteena. Poliisi kertoi oikeudelle, että oli pelättävissä, että katkaravut menisivät rikki. Myöskään Keheren ostosten kuitteja ei säilytetty, kuten ei myöskään valvontakameran tallenteita. Poliisi kertoi oikeudelle, että koska Keheren kuitissa ei ollut mainintaa katkaravuista, hän oli antanut sen takaisin Keherelle. Oikeus kuuli myös, että pidätyksen tehnyt myymälän etsivä oli tehnyt 107 pidätystä vuoden aikana ja että häntä kuvailtiin Sainsburyn suojelusenkeliksi.</w:t>
      </w:r>
    </w:p>
    <w:p>
      <w:r>
        <w:rPr>
          <w:b/>
        </w:rPr>
        <w:t xml:space="preserve">Yhteenveto</w:t>
      </w:r>
    </w:p>
    <w:p>
      <w:r>
        <w:t xml:space="preserve">Valamiehistö on vapautettu 6,99 punnan hintaisen katkarapupaketin varastamisesta syytetyn latvialaisen sienestäjän oikeudenkäynnistä.</w:t>
      </w:r>
    </w:p>
    <w:p>
      <w:r>
        <w:rPr>
          <w:b/>
          <w:u w:val="single"/>
        </w:rPr>
        <w:t xml:space="preserve">Asiakirjan numero 40813</w:t>
      </w:r>
    </w:p>
    <w:p>
      <w:r>
        <w:t xml:space="preserve">Sarkille ehdotetaan sähköntuotannon rajoittamista</w:t>
      </w:r>
    </w:p>
    <w:p>
      <w:r>
        <w:t xml:space="preserve">Suunnitelma on vastaus meneillään olevaan sähkökriisiin, joka koskee saaren ainoaa sähköntoimittajaa. Sähkö on saarella yli neljä kertaa kalliimpaa kuin Yhdistyneessä kuningaskunnassa, mikä on lisännyt itse tuotetun sähkön kysyntää. Suunnitelman esitti politiikka- ja talousvaliokunnan puheenjohtaja Sam La Trobe-Bateman. Conseiller La Trobe-Bateman sanoi, että lain tarkoituksena on "auttaa hallitsemaan" verkkoa ja estää hintojen nousu entisestään niille, joilla ei ole varaa tuottaa omaa sähköä. Hänen mukaansa yhä useammat saarelaiset, jotka tuottavat itse sähköä, eivät ole "koko yhteisön etu".</w:t>
      </w:r>
    </w:p>
    <w:p>
      <w:r>
        <w:rPr>
          <w:b/>
        </w:rPr>
        <w:t xml:space="preserve">Yhteenveto</w:t>
      </w:r>
    </w:p>
    <w:p>
      <w:r>
        <w:t xml:space="preserve">Sarkin poliitikot ovat ehdottaneet, että asukkaat, jotka tuottavat itse sähköä, tarvitsisivat luvan.</w:t>
      </w:r>
    </w:p>
    <w:p>
      <w:r>
        <w:rPr>
          <w:b/>
          <w:u w:val="single"/>
        </w:rPr>
        <w:t xml:space="preserve">Asiakirjan numero 40814</w:t>
      </w:r>
    </w:p>
    <w:p>
      <w:r>
        <w:t xml:space="preserve">Dandyn tulevaisuudesta ei ole päätöstä.</w:t>
      </w:r>
    </w:p>
    <w:p>
      <w:r>
        <w:t xml:space="preserve">On spekuloitu, että The Dandy, joka on Desperate Danin kaltaisten hahmojen koti, olisi ollut sulkemisuhan alla levikin laskun vuoksi. DC Thomson ilmoitti, että se arvioi aikakauslehtiliiketoimintaansa. Kustantaja sanoi myös, että digitaalinen vallankumous tarjoaa sille mahdollisuuden "innovoida ja kehittyä". Vuonna 1937 julkaistua The Dandya myytiin suosionsa huipulla noin kaksi miljoonaa kappaletta viikossa. Sarjakuvan viikoittainen levikki putosi kuitenkin viime vuonna alle 8 000 kappaleen verrattuna sisarlehti Beanon 38 000 kappaleeseen. DC Thomsonin tiedottaja sanoi: "Teemme aikakauslehtiliiketoimintamme uudelleentarkastelua vastataksemme nopeasti muuttuvan kustannusalan haasteisiin. "Tällä hetkellä alalla on monia haasteita, mutta olemme innoissamme siitä, että digitaalinen vallankumous on antanut meille mahdollisuuden innovoida ja kehittyä. "Olemme vakuuttuneita siitä, että tulevat sukupolvet tulevat jatkossakin nauttimaan rakastamistamme tuotteista ja hahmoista." Sarjakuvaa on vuosien varrella uudistettu useaan otteeseen, jotta sen myynti olisi saatu kääntymään laskuun, mutta sen levikki on edelleen laskenut.</w:t>
      </w:r>
    </w:p>
    <w:p>
      <w:r>
        <w:rPr>
          <w:b/>
        </w:rPr>
        <w:t xml:space="preserve">Yhteenveto</w:t>
      </w:r>
    </w:p>
    <w:p>
      <w:r>
        <w:t xml:space="preserve">Britannian pitkäikäisimmän sarjakuvan kustantaja on sanonut, ettei ole tehty päätöstä siitä, lopetetaanko sarjakuvan julkaiseminen.</w:t>
      </w:r>
    </w:p>
    <w:p>
      <w:r>
        <w:rPr>
          <w:b/>
          <w:u w:val="single"/>
        </w:rPr>
        <w:t xml:space="preserve">Asiakirjan numero 40815</w:t>
      </w:r>
    </w:p>
    <w:p>
      <w:r>
        <w:t xml:space="preserve">Bristolin College Greenin arkeologinen tutkimus alkaa</w:t>
      </w:r>
    </w:p>
    <w:p>
      <w:r>
        <w:t xml:space="preserve">Luotaimet tutkivat koko vihreää aluetta kahden päivän ajan kartoittaakseen maanalaiset haudat ja rakennukset. Arkeologi Mark Horton sanoi: "College Green on yksi Bristolin historiallisimmista alueista, ja täällä on paljon historiaa. College Green on kirkon omistuksessa, mutta sitä hallinnoi Bristolin kaupunginvaltuusto. "Valtava keskustelu" Bristolin katedraali tekee hankkeessa yhteistyötä Bristolin yliopiston arkeologien kanssa. Bristolin katedraalin dekaani, pastori David Hoyle, sanoi: "Toivomme todella löytävämme kuudennen saksilaisen kappelin - katedraalin sisällä on upea saksilainen veistos, jossa Kristus pelastaa ihmisiä helvetistä. "Tiedämme, että täällä oli saksilaisyhteisö, ja olisi hienoa löytää siitä todisteita." Kappelin uskotaan sisältävän myös Bristolin suojeluspyhimyksen, Pyhän Jordanin, jäännöksiä. "Tästä Jordan-nimisestä henkilöstä käydään valtavaa keskustelua", Hoyle lisäsi. "Tiedämme, että Canterburyn pyhä Augustinus kävi täällä, ja tiedämme, että hänellä oli mukanaan seuralaisia, ja uskomme, että Jordan oli yksi heistä. "Uskomme, että hän jäi tänne, ja uskomme, että kappeli voisi olla hänen hautapaikkansa." Säästä riippuen seurantatutkimus voidaan tehdä ensi viikolla.</w:t>
      </w:r>
    </w:p>
    <w:p>
      <w:r>
        <w:rPr>
          <w:b/>
        </w:rPr>
        <w:t xml:space="preserve">Yhteenveto</w:t>
      </w:r>
    </w:p>
    <w:p>
      <w:r>
        <w:t xml:space="preserve">Arkeologit ovat aloittaneet tutkimuksen College Greenissä saadakseen lisää tietoa Bristolin katedraalin historiasta ja elämästä kaupungissa.</w:t>
      </w:r>
    </w:p>
    <w:p>
      <w:r>
        <w:rPr>
          <w:b/>
          <w:u w:val="single"/>
        </w:rPr>
        <w:t xml:space="preserve">Asiakirjan numero 40816</w:t>
      </w:r>
    </w:p>
    <w:p>
      <w:r>
        <w:t xml:space="preserve">Kuvernööri vastaanottaa Alderney Statesin vetoomuksen</w:t>
      </w:r>
    </w:p>
    <w:p>
      <w:r>
        <w:t xml:space="preserve">Vetoomus käynnistettiin sen jälkeen, kun valiokunnan puheenjohtaja oli epäluottamuslauseäänestyksen seurauksena pakotettu eroamaan. Kuvernöörin sijaisen toimiston tiedottaja sanoi, että vetoomuksessa oli 253 nimeä, mutta ei ollut selvää, olivatko he vaaliluettelossa. Kuningattaren edustajana kuvernööri ei voi puuttua politiikkaan. Vetoomuksessa käytettiin muun muassa poptähti Will.i.amia, joka on yksi BBC:n The Voice -kykyjenetsintäohjelman tuomareista. Tiedottaja sanoi: "Vetoomus lähetettiin kenraalikuvernöörin kansliaan, vaikka hänen ylhäisyytensä perustuslaillinen asema ei salli hänen ryhtyä toimiin tässä tapauksessa. "Perustuslaillinen asema on selvä... tämä on poliittinen asia, joka ei kuulu hänen toimeksiantoonsa. "Yhdistyneen kuningaskunnan hallitus puuttuisi asiaan vain äärimmäisissä olosuhteissa, kuten oikeusvaltioperiaatteen murtuessa tai hallituksessa tai oikeuslaitoksessa vallitsevan korruption ollessa laajalle levinnyttä." Hän sanoi, että kuvernööri ottaa neuvoja asiasta, eikä toimisto ryhtyisi muihin toimiin.</w:t>
      </w:r>
    </w:p>
    <w:p>
      <w:r>
        <w:rPr>
          <w:b/>
        </w:rPr>
        <w:t xml:space="preserve">Yhteenveto</w:t>
      </w:r>
    </w:p>
    <w:p>
      <w:r>
        <w:t xml:space="preserve">Alderneyn osavaltioiden lakkauttamista koskeva vetoomus on toimitettu Guernseyn bailiwickin kuvernööriluutnantille.</w:t>
      </w:r>
    </w:p>
    <w:p>
      <w:r>
        <w:rPr>
          <w:b/>
          <w:u w:val="single"/>
        </w:rPr>
        <w:t xml:space="preserve">Asiakirjan numero 40817</w:t>
      </w:r>
    </w:p>
    <w:p>
      <w:r>
        <w:t xml:space="preserve">Venezuelan syyttäjä erotettiin Lopezin oikeudenkäyntiä koskevan kritiikin jälkeen</w:t>
      </w:r>
    </w:p>
    <w:p>
      <w:r>
        <w:t xml:space="preserve">Hän sanoi, että maasta paennut Franklin Nieves oli jättänyt tehtävänsä. Luisa Ortega Diaz kiisti myös, että virkamiehiä olisi painostettu antamaan vääriä todisteita Lopezin oikeudenkäynnissä. Perjantaina Nieves julkaisi internetissä videon, jossa hän pyysi anteeksi rooliaan poliittiseksi näytösoikeudenkäynniksi kutsutussa prosessissa. Videolla hän sanoi lähteneensä Venezuelasta paetakseen hallituksen painostusta. Nieves kehotti syyttäjä- ja tuomarikollegoitaan liittymään häneen ja ilmaisemaan tyytymättömyytensä. "Täydellinen farssi" Ortega Diaz torjui televisiohaastattelussa entisen syyttäjän syytökset. "Valtion syyttäjänvirastossa emme painosta ketään", hän sanoi. Hän lisäsi, että Nieves oli antanut periksi "ulkomaisten ja kotimaisten tahojen painostukselle", mutta ei täsmentänyt asiaa. Ortega torjui myös sen, että Nievesin väitteet olisivat peruste Lopezin oikeudenkäynnin tuomion kumoamiselle. Hänet tuomittiin viime kuussa lähes 14 vuodeksi vankeuteen syytettynä väkivaltaisuuksiin yllyttämisestä hallituksen vastaisissa mielenosoituksissa vuonna 2014. Lopezin vaimo Lilian Tintori toisti maanantaina vaatimuksensa Lopezin vapauttamisesta. "On selvää, että tapausta on manipuloitu, se on täysi farssi", hän sanoi Maracaibon kaupungissa järjestetyssä mielenosoituksessa.</w:t>
      </w:r>
    </w:p>
    <w:p>
      <w:r>
        <w:rPr>
          <w:b/>
        </w:rPr>
        <w:t xml:space="preserve">Yhteenveto</w:t>
      </w:r>
    </w:p>
    <w:p>
      <w:r>
        <w:t xml:space="preserve">Venezuelan yleinen syyttäjä sanoo erottaneensa syyttäjän, joka arvosteli oppositiojohtaja Leopoldo Lopezin tuomitsemista ja vangitsemista.</w:t>
      </w:r>
    </w:p>
    <w:p>
      <w:r>
        <w:rPr>
          <w:b/>
          <w:u w:val="single"/>
        </w:rPr>
        <w:t xml:space="preserve">Asiakirjan numero 40818</w:t>
      </w:r>
    </w:p>
    <w:p>
      <w:r>
        <w:t xml:space="preserve">Ipswich: 81-vuotiaan marssittua pankkiautomaatille kolmas mies vangittiin.</w:t>
      </w:r>
    </w:p>
    <w:p>
      <w:r>
        <w:t xml:space="preserve">Cristi Bahica, 23, oli yksi useista miehistä, jotka menivät uhrin kotiin Handford Roadilla Ipswichissä vuonna 2018. Suffolkin poliisi kutsui rikosta "pelkurimaiseksi ja halveksittavaksi". Ipswich Crown Courtissa Bahica sai viisi vuotta vankeutta murtovarkaudesta ja siihen liittymättömästä pahoinpitelystä kaupungissa. Poliisin mukaan uhri avasi oven miesryhmälle 22. elokuuta 2018 uskoen, että he olivat työmiehiä, jotka hoitivat kaasuvuotoa aiemmin samana päivänä. He tunkeutuivat sisään ja osoittivat taskulampulla hänen silmiinsä vaatien rahaa. Kaksi rikoksentekijöistä saattoi sitten iäkkään miehen supermarkettiin. Uhri jäi hyvin järkyttyneenä, mutta oli fyysisesti vahingoittumaton. Bahicaa syytettiin alun perin ryöstöstä, mutta hän kiisti tämän rikoksen, koska hän väitti, ettei ollut paikalla, kun taloon tunkeuduttiin ensimmäisen kerran, mutta myönsi kuitenkin olleensa paikalla, kun ryhmä palasi taloon. Hänen DNA:nsa löytyi uhrin talosta, ja etsivät kuulustelivat häntä tähän rikokseen liittyen tammikuussa Norwichin vankilassa, jossa hän suoritti vankeusrangaistusta toisesta asiasta. Bahica myönsi myös törkeän pahoinpitelyn sen jälkeen, kun 29-vuotiaan miehen kimppuun hyökättiin puukepillä Bulwer Roadilla Ipswichissä 20. heinäkuuta 2018. Kaksi muuta Handford Roadin välikohtaukseen liittyen aiemmin tuomittua olivat: Väliaikainen Det Ch Insp Holly Evans sanoi, että he etsivät edelleen yhtä muuta henkilöä ja "jos he luulivat päässeensä pälkähästä, niin tämä tulos saa heidät toivottavasti ajattelemaan toisin".</w:t>
      </w:r>
    </w:p>
    <w:p>
      <w:r>
        <w:rPr>
          <w:b/>
        </w:rPr>
        <w:t xml:space="preserve">Yhteenveto</w:t>
      </w:r>
    </w:p>
    <w:p>
      <w:r>
        <w:t xml:space="preserve">Kolmas mies on vangittu myöhäisillan murtovarkaudesta, jossa 81-vuotias mies vietiin kotoaan ja pakotettiin nostamaan rahaa pankkiautomaatista.</w:t>
      </w:r>
    </w:p>
    <w:p>
      <w:r>
        <w:rPr>
          <w:b/>
          <w:u w:val="single"/>
        </w:rPr>
        <w:t xml:space="preserve">Asiakirjan numero 40819</w:t>
      </w:r>
    </w:p>
    <w:p>
      <w:r>
        <w:t xml:space="preserve">Motjeka Madisha: Misha: Etelä-Afrikan jalkapalloilija kuolee auto-onnettomuudessa</w:t>
      </w:r>
    </w:p>
    <w:p>
      <w:r>
        <w:t xml:space="preserve">Mamelodi Sundownsin puolustaja onnistui ryömimään ulos palavasta hylystä ennen kuolemaansa, uutistoimisto AFP siteerasi nimeämätöntä seuran virkailijaa. Myös toinen autossa ollut henkilö kuoli, kertoivat paikalliset tiedotusvälineet. Maajoukkuevalmentaja Molefi Ntseki sanoi olevansa "raivostunut" jalkapalloilijan kuolemasta "hirvittävässä" onnettomuudessa. Hän oli nouseva tähti, jolla oli oikea asenne, ja hänen positiivinen asenteensa muiden pelaajien keskuudessa oli aina korvaamaton, Ntseki sanoi lausunnossaan. Madisha pelasi 13 kertaa Etelä-Afrikan maajoukkueessa ja oli Sundownsin ykköspuolustaja. Seura on Etelä-Afrikan menestynein joukkue liigamestaruuksien määrässä mitattuna, sillä se voitti Premier Soccer Leaguen (PSL) mestaruuden kolmannella peräkkäisellä kaudella syyskuussa. Paikallisen pelastuspalvelun virkamies William Ntladi sanoi, että auto-onnettomuuden syy oli vielä epäselvä, mutta "voimme vahvistaa, että kuljettaja menetti ajoneuvon hallinnan ja törmäsi paikallaan olevaan esineeseen, ja ajoneuvo syttyi tuleen", Eyewitness News -sivusto siteerasi häntä. Madisha on toinen Sundownsin puolustaja, joka on kuollut auto-onnettomuudessa viime viikkoina. Anele Ngcongca haudattiin torstaina hänen kuoltuaan onnettomuudessa lähellä itäistä Durbanin kaupunkia 23. marraskuuta. Madishalle on tulvinut kunnianosoituksia Twitterissä:</w:t>
      </w:r>
    </w:p>
    <w:p>
      <w:r>
        <w:rPr>
          <w:b/>
        </w:rPr>
        <w:t xml:space="preserve">Yhteenveto</w:t>
      </w:r>
    </w:p>
    <w:p>
      <w:r>
        <w:t xml:space="preserve">Eteläafrikkalainen jalkapallotähti Motjeka Madisha on kuollut 25-vuotiaana, kun hänen autonsa kolaroi ja syttyi tuleen tiellä Johannesburgin pääkaupungin itäpuolella.</w:t>
      </w:r>
    </w:p>
    <w:p>
      <w:r>
        <w:rPr>
          <w:b/>
          <w:u w:val="single"/>
        </w:rPr>
        <w:t xml:space="preserve">Asiakirjan numero 40820</w:t>
      </w:r>
    </w:p>
    <w:p>
      <w:r>
        <w:t xml:space="preserve">Nick Clegg ehdottaa, että ihmiset liittyisivät Labour-puolueeseen Brexitin pysäyttämiseksi</w:t>
      </w:r>
    </w:p>
    <w:p>
      <w:r>
        <w:t xml:space="preserve">Uudessa kirjassaan Clegg sanoi, että nyt on "kansallisen hätätilan aika", ja kehotti Brexitistä huolestuneita ihmisiä "saamaan äänensä kuuluviin". Hän sanoi myös, että konservatiiveihin liittyminen on "toinen tapa saada näkemyksensä kuuluviin". Entinen varapääministeri Clegg menetti paikkansa kesäkuun parlamenttivaaleissa. Hän on edelleen arvostellut avoimesti Britannian EU-eroa, ja hänen uuden kirjansa nimi on "How to stop Brexit". Kirjassa hän sanoo, että voi tuntua "oudolta", että entinen Lib Dem -johtaja kannattaa työväenpuolueeseen liittymistä, ja lisää, että hän itse ei olisi tekemässä niin. "Mutta jos olet joku, joka ei ole koskaan liittynyt puolueeseen, tai jos olet ehkä ollut taipuvainen liittymään Labouriin, mutta et ole koskaan saanut aikaiseksi, tai jos olet yksinkertaisesti joku, joka tunnustaa, että Brexitin merkitys on paljon suurempi kuin yksittäisten ihmisten", hän kirjoittaa. "Kansallisen hätätilan aikana ja niin kauan kuin työväenpuolueen ja konservatiivien kansanedustajat hallitsevat parlamenttia, on epäilemättä totta, että se, mitä tapahtuu kahden suuremman vakiintuneen puolueen sisällä, on kaikkein tärkeintä. "Jos et siis jaksa liittyä työväenpuolueeseen, jos olet joka tapauksessa ideologisesti taipuvainen konservatiiviseen suuntaan ja jos uskot myös, että Brexit on aikamme kysymys, liittyminen konservatiiveihin on toinen reitti saada näkemyksesi esille."</w:t>
      </w:r>
    </w:p>
    <w:p>
      <w:r>
        <w:rPr>
          <w:b/>
        </w:rPr>
        <w:t xml:space="preserve">Yhteenveto</w:t>
      </w:r>
    </w:p>
    <w:p>
      <w:r>
        <w:t xml:space="preserve">Entisen liberaalidemokraattien johtajan Nick Cleggin mukaan ihmisten pitäisi harkita liittymistä Labour-puolueeseen, jotta Brexit voitaisiin estää.</w:t>
      </w:r>
    </w:p>
    <w:p>
      <w:r>
        <w:rPr>
          <w:b/>
          <w:u w:val="single"/>
        </w:rPr>
        <w:t xml:space="preserve">Asiakirjan numero 40821</w:t>
      </w:r>
    </w:p>
    <w:p>
      <w:r>
        <w:t xml:space="preserve">Minneapolis mies ampui kuoliaaksi poliisi "ei käsiraudoissa</w:t>
      </w:r>
    </w:p>
    <w:p>
      <w:r>
        <w:t xml:space="preserve">Mielenosoittajat ovat väittäneet, että poliisi hillitsi Jamar Clarkia, 24, kun tämä ampui häntä sunnuntaina. Clark laitettiin elintoimintoihin ja hän kuoli päivää myöhemmin. Ampuminen on johtanut mielenosoituksiin keskilännen kaupungissa, ja poliisi ja mielenosoittajat käyttivät keskiviikkoiltana ärsytyssuihketta toisiaan vastaan. Poliisin mukaan Clark oli epäiltynä pahoinpitelytapauksessa ja häiritsi lääkintämiehiä, jotka työskentelivät pahoinpitelyn uhrin parissa, kun häntä ammuttiin. Luutnantti Bob Kroll, Minneapolisin poliisivirkailijaliiton johtaja kertoi Associated Press -uutistoimistolle: "Käsiraudat eivät koskaan olleet päällä." Ampumisen jälkeen viranomaiset ovat pysyneet asiasta pitkälti vaiti, ja Bureau of Criminal Apprehension - ampumista tutkiva virasto - on sanonut, että se oli yksi tutkintalinja. Kroll sanoi myös, että Clarkilla oli "väkivaltainen menneisyys" ja että ampumiseen osallistuneilla kahdella poliisilla ei ole kurinpidollisia ongelmia rekisterissään. Mielenosoitukset jatkuivat keskiviikkoiltana, ja poliisi kertoi paikallisille tiedotusvälineille, että poliisit saivat lieviä vammoja ja että jotkut poliisiautot saivat "merkittäviä vaurioita" tiilistä. Useat mustien ihmisten ampumiset ovat viime kuukausina herättäneet valtakunnallisia mielenosoituksia poliisin liiallisesta voimankäytöstä afroamerikkalaisia kohtaan.</w:t>
      </w:r>
    </w:p>
    <w:p>
      <w:r>
        <w:rPr>
          <w:b/>
        </w:rPr>
        <w:t xml:space="preserve">Yhteenveto</w:t>
      </w:r>
    </w:p>
    <w:p>
      <w:r>
        <w:t xml:space="preserve">Minneapolisin poliisiliitto on sanonut, että aseeton musta mies ei ollut käsiraudoissa ja yritti riisua poliisin aseista, kun hänet ammuttiin kuolettavasti.</w:t>
      </w:r>
    </w:p>
    <w:p>
      <w:r>
        <w:rPr>
          <w:b/>
          <w:u w:val="single"/>
        </w:rPr>
        <w:t xml:space="preserve">Asiakirjan numero 40822</w:t>
      </w:r>
    </w:p>
    <w:p>
      <w:r>
        <w:t xml:space="preserve">Strabanen hautausmaan ilkivalta "raivostuttavaa</w:t>
      </w:r>
    </w:p>
    <w:p>
      <w:r>
        <w:t xml:space="preserve">Poliisin mukaan Strabanen hautausmaalla vahingoitettiin useita koriste-esineitä ja patsaita. SDLP:n Daniel McCrossan sanoi olevansa raivoissaan tapauksesta. "Tällainen käytös raivostuttaa paikallisia ihmisiä ja Strabanen asukkaita, jotka eivät hyväksy tällaista. On välttämätöntä, että syylliset tuodaan oikeuden eteen", hän sanoi. Poliisi sanoi: "Toisen omaisuuden vahingoittaminen on väärin, mutta se, että se tehdään paikassa, jota läheiset pitävät niin rakkaana, on erityisen huolestuttavaa ja selvästi järkyttävää perheenjäsenille, joista joidenkin kanssa puhuimme hautausmaalla." McCrossan on ehdolla West Tyronen täytevaaleissa yhdessä Órfhlaith Begleyn (Sinn Féin), Thomas Buchananin (DUP), Stephen Donnellyn (Alliance) ja Chris Smythin (UUP) kanssa.</w:t>
      </w:r>
    </w:p>
    <w:p>
      <w:r>
        <w:rPr>
          <w:b/>
        </w:rPr>
        <w:t xml:space="preserve">Yhteenveto</w:t>
      </w:r>
    </w:p>
    <w:p>
      <w:r>
        <w:t xml:space="preserve">Tyronen kreivikunnassa sijaitsevalla hautausmaalla tapahtunutta vandalismia on kuvailtu raivostuttavaksi.</w:t>
      </w:r>
    </w:p>
    <w:p>
      <w:r>
        <w:rPr>
          <w:b/>
          <w:u w:val="single"/>
        </w:rPr>
        <w:t xml:space="preserve">Asiakirjan numero 40823</w:t>
      </w:r>
    </w:p>
    <w:p>
      <w:r>
        <w:t xml:space="preserve">Guernseyn osavaltioiden menojen valvonta hylättiin</w:t>
      </w:r>
    </w:p>
    <w:p>
      <w:r>
        <w:t xml:space="preserve">Apulaispäällikkö Robert Sillars sanoi, että hänen tavoitteenaan oli "osoittaa kansalaisille ja itsellemme, että käytämme vain sen, mitä tiedämme meillä olevan". Vuodesta 2008 lähtien osavaltiot ovat osallistuneet perustavanlaatuiseen menojen tarkistukseen, jonka tarkoituksena on säästää jopa 70 miljoonaa puntaa ministeriöiden välisen yhteistyön tiivistämisen ja joidenkin palvelujen leikkausten avulla. Säästöjä on jo tehty vähentämällä bussitukea ja sulkemalla joitakin julkisia käymälöitä. Keskustelun aikana valtiovarain- ja resurssiministeri Charles Parkinson sanoi, että saari on edelleen matkalla 31 miljoonan punnan menoleikkauksiin vuodesta 2015 alkaen. Hän myönsi, että säästöt toteutuvat suunniteltua hitaammin, mutta "säästöjä odotetaan saatavan enemmän kauden loppupuolella kuin sen alussa".</w:t>
      </w:r>
    </w:p>
    <w:p>
      <w:r>
        <w:rPr>
          <w:b/>
        </w:rPr>
        <w:t xml:space="preserve">Yhteenveto</w:t>
      </w:r>
    </w:p>
    <w:p>
      <w:r>
        <w:t xml:space="preserve">Esitys, jonka tarkoituksena oli pakottaa valtiot varmistamaan, että varat ovat käytettävissä ennen kuin ne kohdennetaan tiettyihin menohankkeisiin, hylättiin.</w:t>
      </w:r>
    </w:p>
    <w:p>
      <w:r>
        <w:rPr>
          <w:b/>
          <w:u w:val="single"/>
        </w:rPr>
        <w:t xml:space="preserve">Asiakirjan numero 40824</w:t>
      </w:r>
    </w:p>
    <w:p>
      <w:r>
        <w:t xml:space="preserve">Covid-19: Watfordin perhe sai 14 400 punnan sakot hääpäiväjuhlista</w:t>
      </w:r>
    </w:p>
    <w:p>
      <w:r>
        <w:t xml:space="preserve">Poliisit kutsuttiin Watfordissa Devereux Drivella sijaitsevaan kiinteistöön sunnuntaina noin kello 20:30 GMT, ja he löysivät "perhekokouksen". Jokaiselle henkilölle määrättiin 800 punnan sakko koronaviruslukitussääntöjen rikkomisesta. Ylikonstaapeli Luke Mitchell Hertfordshiren poliisista sanoi, että vaikka sakot ovat "viimeinen keino", poliisit eivät epäröi antaa niitä tarvittaessa. Tammikuun 29. päivänä otettiin käyttöön 800 punnan sakot yli 15 hengen kokoontumisista. Ylikonstaapeli Mitchell sanoi: "Ymmärrämme, kuinka vaikea kulunut vuosi on ollut, ja miljoonat ihmiset ympäri maata ovat jääneet monista virstanpylväistä paitsi, mutta olemme hyvästä syystä kansallisessa työsulussa. "Pyydämme teitä, tiedämme, että on niin vaikeaa olla erossa ystävistämme ja perheistämme, koska käymme läpi samaa asiaa, mutta kehotamme teitä tekemään kaikkenne tämän viruksen torjumiseksi." Etsi BBC News: East of England Facebookista, Instagramista ja Twitteristä. Jos sinulla on juttuehdotuksia, lähetä sähköpostia osoitteeseen eastofenglandnews@bbc.co.uk Aiheeseen liittyvät Internet-linkit Hertfordshire Constabulary</w:t>
      </w:r>
    </w:p>
    <w:p>
      <w:r>
        <w:rPr>
          <w:b/>
        </w:rPr>
        <w:t xml:space="preserve">Yhteenveto</w:t>
      </w:r>
    </w:p>
    <w:p>
      <w:r>
        <w:t xml:space="preserve">Poliisi on sakottanut hääpäivää juhlinutta 18 hengen ryhmää yhteensä yli 14 000 punnan sakoilla.</w:t>
      </w:r>
    </w:p>
    <w:p>
      <w:r>
        <w:rPr>
          <w:b/>
          <w:u w:val="single"/>
        </w:rPr>
        <w:t xml:space="preserve">Asiakirjan numero 40825</w:t>
      </w:r>
    </w:p>
    <w:p>
      <w:r>
        <w:t xml:space="preserve">Konnie Huq jättää Xtra Factor -ohjelman</w:t>
      </w:r>
    </w:p>
    <w:p>
      <w:r>
        <w:t xml:space="preserve">Huhuja oli liikkunut, että hänet pudotettaisiin ohjelmasta, mutta Huqin manageri sanoi, että hän oli lähtenyt kuvausaikataulujen törmäyksen vuoksi. Huq, 35, työstää parhaillaan Discovery-kanavalle ohjelmaa Amerikkaan ja Aasiaan. "Kiitämme Konnieta hänen panoksestaan Xtra Factorissa", sanoi Xtra Factorin tuotantoyhtiön TalkbackThamesin tiedottaja. "Toivotamme hänelle kaikkea hyvää tulevaisuuteen", hän lisäsi. Huq sanoi: Huq sanoi: "Rakastin Xtra Factorin tekemistä. Se oli niin jännittävää. En kuitenkaan malta odottaa, että pääsen kuvaamaan uutta ohjelmaani Discoverylle Kiinassa." Huq otti ITV1-ohjelman juontajan roolin viime vuonna, kun This Morning -ohjelman Holly Willoughby jätti ohjelman. Huq toimi aiemmin Blue Peterin juontajana 11 vuoden ajan, ja hän oli ohjelman pitkäaikaisin naisjuontaja.</w:t>
      </w:r>
    </w:p>
    <w:p>
      <w:r>
        <w:rPr>
          <w:b/>
        </w:rPr>
        <w:t xml:space="preserve">Yhteenveto</w:t>
      </w:r>
    </w:p>
    <w:p>
      <w:r>
        <w:t xml:space="preserve">Juontaja Konnie Huq jättää X Factorin spin-off-ohjelman The Xtra Factor vain yhden sarjan jälkeen.</w:t>
      </w:r>
    </w:p>
    <w:p>
      <w:r>
        <w:rPr>
          <w:b/>
          <w:u w:val="single"/>
        </w:rPr>
        <w:t xml:space="preserve">Asiakirjan numero 40826</w:t>
      </w:r>
    </w:p>
    <w:p>
      <w:r>
        <w:t xml:space="preserve">Swindon Mechanics Instituten omistaja haastoi neuvoston oikeuteen</w:t>
      </w:r>
    </w:p>
    <w:p>
      <w:r>
        <w:t xml:space="preserve">Viranomainen teki korjauksia II*-luokan rakennuksen kattoon, joka on ollut tyhjillään 1980-luvun puolivälistä lähtien. Se väittää, että omistaja, Forefront Estatesin Matthew Singh, on viranomaiselle velkaa yli 350 000 puntaa töistä. Singh ja neuvosto eivät kommentoi asiaa enempää. Singh, joka on omistanut rakennuksen yksityisesti vuodesta 2002 lähtien, suostui huhtikuussa 2010 neuvoston vaatimiin korjauksiin. Tutkittuaan Singhin suunnitelmat neuvosto totesi kuitenkin, ettei sillä ollut varmuutta siitä, että työt tehtäisiin standardin mukaisesti. Neuvosto päätti tehdä työt itse ja periä kustannukset myöhemmin ja lisäsi, että katto oli niin huonossa kunnossa, että se oli vaarassa romahtaa. Singhillä on 22. kesäkuuta asti aikaa esittää vastine neuvoston vaatimusta vastaan. Daniel Rose Mechanics Institute Trustista sanoi: "Mielestäni rakennus on uskomaton osa paikallista ja kansallista perintöä. "Siksi on mielestäni tärkeää varmistaa, että rakennus pelastetaan ja että se otetaan asianmukaiseen käyttöön sen historiallisen merkityksen vuoksi."</w:t>
      </w:r>
    </w:p>
    <w:p>
      <w:r>
        <w:rPr>
          <w:b/>
        </w:rPr>
        <w:t xml:space="preserve">Yhteenveto</w:t>
      </w:r>
    </w:p>
    <w:p>
      <w:r>
        <w:t xml:space="preserve">Kaupunginhallitus on haastanut Swindonin Mekaanikkoinstituutin omistajan oikeuteen, koska hänellä on kuulemma velkaa rakennuksen korjauksista.</w:t>
      </w:r>
    </w:p>
    <w:p>
      <w:r>
        <w:rPr>
          <w:b/>
          <w:u w:val="single"/>
        </w:rPr>
        <w:t xml:space="preserve">Asiakirjan numero 40827</w:t>
      </w:r>
    </w:p>
    <w:p>
      <w:r>
        <w:t xml:space="preserve">One Directionin Zayn Malik palaa Twitteriin</w:t>
      </w:r>
    </w:p>
    <w:p>
      <w:r>
        <w:t xml:space="preserve">Chi Chi IzunduNewsbeat-viihdetoimittaja 19-vuotias julkaisi sivustolla viestin, jossa hän ilmoitti paluustaan. "Anteeksi, että sain pahoinpitelyjä Twitterissä, mutta en halua pettää fanejani, joten olen palannut", hän sanoi. Muilla One Directionin jäsenillä - Niall Horanilla, Liam Paynella, Harry Stylesilla ja Louis Tomlinsonilla - on edelleen Twitter-tilit. Yli 450 tuhatta Twitter-käyttäjää seurasi Zaynia sen jälkeen, kun hän aktivoi tilinsä uudelleen. Zayn Malik kiitti myös fanejaan kaikesta tuesta. "Rakastan todella teitä kaikkia, tukenne ei koskaan lakkaa hämmästyttämästä minua. xxx." Yhtye on myös ilmoittanut julkaisevansa uuden singlensä Live While We're Young. Sen on määrä ilmestyä 30. syyskuuta. One Direction ilmoitti myös toisen studioalbuminsa julkaisupäivän. Albumilla tullaan näkemään yhteistyötä Ed Sheeranin ja McFlysta tutun Tom Fletcherin kanssa. He eivät ole vielä ilmoittaneet albumin nimeä. He ovat myös työskennelleet useiden tunnettujen tuottajien ja laulunkirjoittajien kanssa, kuten X Factor -ohjelmassa konsulttina toimivan Savan Kotechan, Katie Perryn kanssa työskennelleen Dr. Luken ja Beyoncen kanssa työskennelleen Toby Gadin kanssa. One Direction aloittaa loppuunmyydyn maailmankiertueensa Yhdistyneessä kuningaskunnassa helmikuussa 2013.</w:t>
      </w:r>
    </w:p>
    <w:p>
      <w:r>
        <w:rPr>
          <w:b/>
        </w:rPr>
        <w:t xml:space="preserve">Yhteenveto</w:t>
      </w:r>
    </w:p>
    <w:p>
      <w:r>
        <w:t xml:space="preserve">Alle kaksi päivää sen jälkeen, kun hän oli sanonut poistaneensa tilinsä, One Direction -tähti Zayn Malik on ilmoittanut palanneensa Twitteriin.</w:t>
      </w:r>
    </w:p>
    <w:p>
      <w:r>
        <w:rPr>
          <w:b/>
          <w:u w:val="single"/>
        </w:rPr>
        <w:t xml:space="preserve">Asiakirjan numero 40828</w:t>
      </w:r>
    </w:p>
    <w:p>
      <w:r>
        <w:t xml:space="preserve">Lynmouthin auton jyrkänteeltä putoava mies "onnekas, että on elossa</w:t>
      </w:r>
    </w:p>
    <w:p>
      <w:r>
        <w:t xml:space="preserve">Auto syöksyi jyrkänteen yli Devonissa, mutta kuljettajan uskotaan onnistuneen pelastautumaan autosta, kun se syöksyi kohti alla olevaa rantaa. Rannikkovartioston mukaan mies vietiin sairaalaan, mutta hän jäi suhteellisen vammoitta. "Jos hän onnistui pääsemään ulos matkalla alaspäin, hänen pitäisi mennä ostamaan lottokuponki", RNLI:n edustaja lisäsi. Pelastusryhmät kutsuttiin Sillery Sandsin rannalle Lynmouthin lähelle sen jälkeen, kun auto oli lähtenyt tieltä lauantaina noin kello 09.05 GMT. Auto rikkoi penkereen hieman Ninneywellin yläpuolella Countisbury Hilliltä ja päätyi rannalle. A39 suljettiin molempiin suuntiin Tors Roadin ja Countisburyn välillä pelastusoperaation ajaksi. RNLI:n vapaaehtoinen perämies Carl Perrin sanoi, että mies pääsi "kuin ihmeen kaupalla pakoon". "Täällä Devonissa on useita autoja tulossa jyrkänteiden yli, mutta en ole koskaan törmännyt sellaiseen tapaukseen, jossa joku olisi päässyt ulos matkalla alas", hän sanoi. "Kuljettajalla oli onnea, ja olisi voinut käydä paljon pahemminkin - hän on onnekas, että on hengissä."</w:t>
      </w:r>
    </w:p>
    <w:p>
      <w:r>
        <w:rPr>
          <w:b/>
        </w:rPr>
        <w:t xml:space="preserve">Yhteenveto</w:t>
      </w:r>
    </w:p>
    <w:p>
      <w:r>
        <w:t xml:space="preserve">Mies, jonka auto syöksyi noin 182 metriä jyrkänteen reunalta, on onnekas, että hän on elossa, RNLI on sanonut.</w:t>
      </w:r>
    </w:p>
    <w:p>
      <w:r>
        <w:rPr>
          <w:b/>
          <w:u w:val="single"/>
        </w:rPr>
        <w:t xml:space="preserve">Asiakirjan numero 40829</w:t>
      </w:r>
    </w:p>
    <w:p>
      <w:r>
        <w:t xml:space="preserve">Unescon asema "suojelisi" paremmin Cullodenin taistelua.</w:t>
      </w:r>
    </w:p>
    <w:p>
      <w:r>
        <w:t xml:space="preserve">Cullodenissa vuonna 1746 Bonnie Prince Charlielle uskolliset joukot hävisivät Cumberlandin herttuan hallituksen armeijalle. Invernessin lähellä käydyissä taisteluissa kuoli noin 1 600 miestä, joista 1 500 oli jakobiitteja. NTS uskoo, että Unesco-merkintä estäisi asuntorakentamisen tunkeutumisen alueelle. Taistelukenttää hallinnoiva säätiö on ollut huolissaan siitä, että sen nykyisen suojelualueen rajoille rakennetaan asuntoja. Cullodenin toiminnanjohtaja Raoul Curtis-Machin sanoi, että Unesco-status vaikeuttaisi uusien kiinteistöjen rakentamista taistelukentältä näkyviin paikkoihin. Säätiö on jo aloittanut tutkimukset siitä, miten maailmanperintöluettelo voitaisiin varmistaa. Raoul Curtis-Machin sanoi: "Culloden oli paljon enemmän kuin pelkkä taistelu. "Cullodenin taistelun jälkeiset seuraukset ja vaikutukset olivat valtavat Skotlannille ja erityisesti Highland-kulttuurille." Hän sanoi, että Unescon maailmanperintöluettelo loisi "puskurivyöhykkeen" ja "vahvemman suojan" maisemalle taistelukentän ympärille.</w:t>
      </w:r>
    </w:p>
    <w:p>
      <w:r>
        <w:rPr>
          <w:b/>
        </w:rPr>
        <w:t xml:space="preserve">Yhteenveto</w:t>
      </w:r>
    </w:p>
    <w:p>
      <w:r>
        <w:t xml:space="preserve">Unescon maailmanperintöluettelon asema voisi suojella paremmin viimeistä Britannian maaperällä käytyä taistelua, National Trust for Scotland (NTS) on todennut.</w:t>
      </w:r>
    </w:p>
    <w:p>
      <w:r>
        <w:rPr>
          <w:b/>
          <w:u w:val="single"/>
        </w:rPr>
        <w:t xml:space="preserve">Asiakirjan numero 40830</w:t>
      </w:r>
    </w:p>
    <w:p>
      <w:r>
        <w:t xml:space="preserve">Sikhipariskunta "estetty adoptoimasta perimänsä vuoksi</w:t>
      </w:r>
    </w:p>
    <w:p>
      <w:r>
        <w:t xml:space="preserve">Sandeep ja Reena Mander väittävät, että Adopt Berkshire syrjii heitä sanomalla, että valkoiset brittivanhemmat asetetaan etusijalle. Windsorin ja Maidenheadin neuvosto totesi kuitenkin kuulemistilaisuudessa, että Mandersin väitteet eivät pidä paikkaansa. Pariskunta sanoi, että he olisivat adoptoineet lapsen rodusta riippumatta. Mandersit, joilla oli useita epäonnistuneita IVF-hoitokierroksia ennen kuin he hakivat adoptiota, väittävät, että neuvosto sanoi, että valkoihoiset brittiläiset tai eurooppalaista alkuperää olevat adoptiovanhemmat asetettaisiin etusijalle, koska valkoihoisia lapsia olisi enemmän. Maidenheadista kotoisin oleva Mander kertoi, että maaliskuussa 2016 adoptiopalvelun kanssa käydyn lyhyen ja "kielteisen" puhelun aikana häneltä kysyttiin hänen etnisestä taustastaan. Hän sanoi soittaneensa uudelleen seuraavassa kuussa ja "vahvistaneensa halunsa" adoptoida lapsia ja tarjoutuneensa tarjoamaan kodin sisaruksille. Sosiaalityöntekijä vieraili pariskunnan luona, mutta Mander väittää, että hänet ja hänen vaimonsa - joita tasa-arvo- ja ihmisoikeuskomissio tukee - "sivuutettiin" heidän "kulttuuriperintönsä" vuoksi. Catherine Foster, joka edusti neuvostoa, sanoi, että viranomainen "ei hyväksy", että näin olisi tapahtunut. Pariskunta on sittemmin adoptoinut lapsen Yhdysvalloista. Tapaus jatkuu.</w:t>
      </w:r>
    </w:p>
    <w:p>
      <w:r>
        <w:rPr>
          <w:b/>
        </w:rPr>
        <w:t xml:space="preserve">Yhteenveto</w:t>
      </w:r>
    </w:p>
    <w:p>
      <w:r>
        <w:t xml:space="preserve">Sikhipariskunnalle, joka halusi adoptoida lapsia, sanottiin, ettei heidän kannata hakea lapsia, koska he ovat intialaista syntyperää, on kuultu oikeudessa.</w:t>
      </w:r>
    </w:p>
    <w:p>
      <w:r>
        <w:rPr>
          <w:b/>
          <w:u w:val="single"/>
        </w:rPr>
        <w:t xml:space="preserve">Asiakirjan numero 40831</w:t>
      </w:r>
    </w:p>
    <w:p>
      <w:r>
        <w:t xml:space="preserve">Stephen Frithin kuolema: Frith: Kolme vangittuna "suurisydämisen" miehen murhasta</w:t>
      </w:r>
    </w:p>
    <w:p>
      <w:r>
        <w:t xml:space="preserve">Stephen Frith, 58, löydettiin kotoaan Tarring Roadilta, West Worthingista hieman ennen kello 17.30 BST 27. lokakuuta. 39-vuotias mies pidätettiin tiistaina, ja 19-vuotias mies ja 22-vuotias nainen, kaikki Worthingista, pidätettiin kaupungissa keskiviikkona. Sussexin poliisi ilmoitti, että kaikki kolme on vapautettu tutkinnan perusteella. Frithin perhe kuvaili häntä muistokirjoituksessaan "pienikokoiseksi mutta suurisydämiseksi". Poliisi pyytää kaikkia, jotka näkivät jotain epäilyttävää keskiviikon 25. lokakuuta kello 19.00 BST ja perjantain 27. lokakuuta kello 17.25 välisenä aikana, ottamaan yhteyttä poliisiin.</w:t>
      </w:r>
    </w:p>
    <w:p>
      <w:r>
        <w:rPr>
          <w:b/>
        </w:rPr>
        <w:t xml:space="preserve">Yhteenveto</w:t>
      </w:r>
    </w:p>
    <w:p>
      <w:r>
        <w:t xml:space="preserve">Kolme ihmistä on pidätetty murhasta epäiltynä sen jälkeen, kun mies löydettiin kuolleena asunnostaan.</w:t>
      </w:r>
    </w:p>
    <w:p>
      <w:r>
        <w:rPr>
          <w:b/>
          <w:u w:val="single"/>
        </w:rPr>
        <w:t xml:space="preserve">Asiakirjan numero 40832</w:t>
      </w:r>
    </w:p>
    <w:p>
      <w:r>
        <w:t xml:space="preserve">Abu Hamzan poikaa vastaan nostetuista ampuma-asesyytteistä luovuttiin</w:t>
      </w:r>
    </w:p>
    <w:p>
      <w:r>
        <w:t xml:space="preserve">Ealingista kotoisin oleva Imran Mostafa Kamel pidätettiin, kun poliisi tutki turvamiehen murhaa uudenvuodenaaton juhlissa West Endissä. 26-vuotiasta syytettiin ampuma-aseen hallussapidosta, jonka tarkoituksena oli aiheuttaa pelkoa tai vaaraa, ja ampuma-aseen hallussapidosta, kun se oli kielletty elinkautiseen käyttöön. Syyttäjien mukaan ne lopetettiin todisteiden tarkastelun jälkeen. Kruunun syyttäjälaitos sanoi: "Tarkasteltuamme uudelleen kaikkia saatavilla olevia todisteita tässä tapauksessa päädyimme siihen tulokseen, että todistusaineistoa, joka antaisi realistiset mahdollisuudet tuomion saamiseen, ei ollut saavutettu". "Syytteet lopetettiin siksi." Kamel oli pidätetty osana Fountain Housen ulkopuolella puukotetun ovimiehen Tudor Simionovin murhan tutkintaa. Kolmea 20-25-vuotiasta miestä on syytetty hänen murhastaan. Westminsterin tuomarit vangitsivat heidät keskiviikkona, ja heidän on määrä saapua Old Bailey -oikeuteen perjantaina.</w:t>
      </w:r>
    </w:p>
    <w:p>
      <w:r>
        <w:rPr>
          <w:b/>
        </w:rPr>
        <w:t xml:space="preserve">Yhteenveto</w:t>
      </w:r>
    </w:p>
    <w:p>
      <w:r>
        <w:t xml:space="preserve">Kielletyn radikaalipapin Abu Hamzan pojan ampuma-asesyytteistä on luovuttu, kertoivat syyttäjät.</w:t>
      </w:r>
    </w:p>
    <w:p>
      <w:r>
        <w:rPr>
          <w:b/>
          <w:u w:val="single"/>
        </w:rPr>
        <w:t xml:space="preserve">Asiakirjan numero 40833</w:t>
      </w:r>
    </w:p>
    <w:p>
      <w:r>
        <w:t xml:space="preserve">Beamish-museo etsii ehdotusta 1950-luvun Middlesbroughin myymälästä</w:t>
      </w:r>
    </w:p>
    <w:p>
      <w:r>
        <w:t xml:space="preserve">Beamish-museo on kopioimassa kaupungin Bow Streetillä sijaitsevaa terassin päädyssä sijaitsevaa myymälää uutta 1950-luvun nähtävyyttä varten. Yleisöäänestyksellä päätetään, olisiko se kampaamo, lelukauppa ja nukkesairaala vai sähkötarvikeliike. 10,75 miljoonan punnan arvoiseen 1950-luvun tyyliin rakennettavaan kohteeseen tulee myös kauppoja, elokuvateatteri, kahvila, sosiaalikeskus ja taloja. Ihmiset voivat äänestää tiistaina Captain Cook Square -ostoskeskuksessa alkavassa tapahtumasarjassa. Päätös julkistetaan museossa lokakuun puolivuotisloman aikana. Lisa Peacock Beamishista sanoi: "Kauppa tulee olemaan kopio Middlesbroughin Bow Streetillä sijaitsevasta kaupasta, joten halusimme, että kaupunkilaiset voivat valita, minkälainen kauppa siitä tulee. "Haluaisimme myös kuulla ihmisten muistoja ostoksilla käymisestä Middlesbroughissa 1950-luvulla ja nähdä valokuvia, joita heillä saattaa olla."</w:t>
      </w:r>
    </w:p>
    <w:p>
      <w:r>
        <w:rPr>
          <w:b/>
        </w:rPr>
        <w:t xml:space="preserve">Yhteenveto</w:t>
      </w:r>
    </w:p>
    <w:p>
      <w:r>
        <w:t xml:space="preserve">Middlesbroughin asukkaita pyydetään valitsemaan, mitä Durhamin kreivikunnan ulkoilmamuseossa sijaitsevan 1950-luvun myymälän pitäisi "myydä".</w:t>
      </w:r>
    </w:p>
    <w:p>
      <w:r>
        <w:rPr>
          <w:b/>
          <w:u w:val="single"/>
        </w:rPr>
        <w:t xml:space="preserve">Asiakirjan numero 40834</w:t>
      </w:r>
    </w:p>
    <w:p>
      <w:r>
        <w:t xml:space="preserve">Puolet Aberdeenin asukkaista äänesti City Garden Project -hanketta koskevassa kansanäänestyksessä</w:t>
      </w:r>
    </w:p>
    <w:p>
      <w:r>
        <w:t xml:space="preserve">Ihmisiltä kysytään, haluavatko he säilyttää historialliset puutarhat nykyisellään vai kannattavatko he 140 miljoonan punnan City Garden Project -hankkeen uudistamista. Riippumaton ääntenlaskija Crawford Langley sanoi, että äänestysprosentti on tähän mennessä ollut noin 50 prosenttia. Äänestys päättyy torstaina, ja tulos saadaan seuraavana päivänä. Samaan aikaan kaupunginvaltuutettujen on määrä kuulla taloushallinnon valvontaelimen raportti, jonka mukaan Union Terrace Gardensin saneeraus voisi olla pitkäaikainen taloudellinen riski. Viranomaisen tarkastus- ja riskivaliokunnalle antamassaan raportissa Audit Scotland varoittaa, että keskeinen riski on hankkeen kohtuuhintaisuus ja sen vaikutus kaupungin talouteen, jos veronlisäysrahoitus (Tax Incremental Financing, TIF) ei tuota tarvittavaa korotusta elinkeinoveroihin. Neuvoston johtaja Callum McCaig väittää, että TIF-rahoitusmekanismiin liittyvät riskit ovat vähäiset ja että tilintarkastajat tekevät vain työtään olemalla varovaisia. Liikemies Sir Ian Wood tukee hanketta 50 miljoonalla punnalla omia varojaan, ja Woodin perhesäätiö on tarjonnut lisäksi 35 miljoonaa puntaa mahdollisten kustannusylitysten varalle. Vastustajat kuitenkin väittävät, että hanke on Aberdeenille historiallisesti ja taloudellisesti väärin. Skotlannin hallituksen on nähtävä hankkeen lopullinen liiketoimintasuunnitelma, ennen kuin hanke voi edetä.</w:t>
      </w:r>
    </w:p>
    <w:p>
      <w:r>
        <w:rPr>
          <w:b/>
        </w:rPr>
        <w:t xml:space="preserve">Yhteenveto</w:t>
      </w:r>
    </w:p>
    <w:p>
      <w:r>
        <w:t xml:space="preserve">Puolet Aberdeenin asukkaista on äänestänyt kansanäänestyksessä kiistanalaisista suunnitelmista, jotka koskevat kaupungin Union Terrace Gardens -puiston saneerausta.</w:t>
      </w:r>
    </w:p>
    <w:p>
      <w:r>
        <w:rPr>
          <w:b/>
          <w:u w:val="single"/>
        </w:rPr>
        <w:t xml:space="preserve">Asiakirjan numero 40835</w:t>
      </w:r>
    </w:p>
    <w:p>
      <w:r>
        <w:t xml:space="preserve">Mies pidätettiin Lontoossa sijaitsevaan kotiin lähetetyn räjähteen jälkeen</w:t>
      </w:r>
    </w:p>
    <w:p>
      <w:r>
        <w:t xml:space="preserve">Poliisi sai torstaina noin klo 09:10 BST ilmoituksen epäilyttävästä paketista Cricklewoodissa, Pohjois-Lontoossa sijaitsevassa osoitteessa. Paketin todettiin olevan pieni improvisoitu räjähde. Mies on pidätetty epäiltynä räjähdyksen aiheuttamisen yrityksestä tai räjähteiden valmistamisesta tai säilyttämisestä tarkoituksena vaarantaa henkeä tai omaisuutta. Parikymppinen mies pidätettiin Cambridgessa sijaitsevasta osoitteesta, ja terrorisminvastainen poliisi otti hänet säilöön. Met Police kertoi, että Cambridgessa tutkitaan kahta osoitetta. Aiheeseen liittyvät Internet-linkit Met</w:t>
      </w:r>
    </w:p>
    <w:p>
      <w:r>
        <w:rPr>
          <w:b/>
        </w:rPr>
        <w:t xml:space="preserve">Yhteenveto</w:t>
      </w:r>
    </w:p>
    <w:p>
      <w:r>
        <w:t xml:space="preserve">Mies on pidätetty sen jälkeen, kun asuinkiinteistöön oli lähetetty räjähde.</w:t>
      </w:r>
    </w:p>
    <w:p>
      <w:r>
        <w:rPr>
          <w:b/>
          <w:u w:val="single"/>
        </w:rPr>
        <w:t xml:space="preserve">Asiakirjan numero 40836</w:t>
      </w:r>
    </w:p>
    <w:p>
      <w:r>
        <w:t xml:space="preserve">Valtuutettu puolustaa Marischal Square -aukion 100 miljoonan punnan sakkoväitettä.</w:t>
      </w:r>
    </w:p>
    <w:p>
      <w:r>
        <w:t xml:space="preserve">Taloushallinnon kokoonkutsuja Willie Young esitti väitteen BBC Scotlandin haastattelussa aiemmin tässä kuussa. Valtuusto sanoi maanantaina, ettei taloudellisia seuraamuksia tule. Young sanoi, että kun hän sanoi sen, hän oli ymmärtänyt, että neuvosto omistaa edelleen kyseisen kiinteistön. Rakennuslupa rakennushankkeelle myönnettiin lokakuussa. Rakennuttaja Muse on sanonut, että siitä tulisi "maailmanluokan rakennus", mutta mielenosoittajat pelkäävät, että se peittää näkymän historialliselle Marischal Collegelle ja Provost Skene Houseen. Viikonloppuna useat sadat mielenosoittajat muodostivat ihmisketjun 107 miljoonan punnan arvoisen toimisto-, vähittäiskauppa- ja hotellihankkeen paikan ympärille. Hanke rakennetaan kaupungin keskustaan St Nicholas Housen purkamisen myötä syntyneelle tontille. Mt Young kertoi BBC Scotlandille alkuperäisestä väitteestään: "Pysyn ehdottomasti sen takana, koska silloin kun se sanottiin, ymmärsin, että olimme edelleen kiinteistön omistajia. "Olemme kuitenkin nyt siirtäneet kiinteistön Muse Developmentsille. "On valitettavaa, että kun sanoin sen, minulla ei ollut hallussani kaikkia faktoja."</w:t>
      </w:r>
    </w:p>
    <w:p>
      <w:r>
        <w:rPr>
          <w:b/>
        </w:rPr>
        <w:t xml:space="preserve">Yhteenveto</w:t>
      </w:r>
    </w:p>
    <w:p>
      <w:r>
        <w:t xml:space="preserve">Aberdeenin vanhempi kaupunginvaltuutettu on puolustanut väitettään, jonka mukaan Marischal Square -hankkeesta vetäytyminen olisi voinut maksaa viranomaiselle 100 miljoonaa puntaa peruutusmaksuina.</w:t>
      </w:r>
    </w:p>
    <w:p>
      <w:r>
        <w:rPr>
          <w:b/>
          <w:u w:val="single"/>
        </w:rPr>
        <w:t xml:space="preserve">Asiakirjan numero 40837</w:t>
      </w:r>
    </w:p>
    <w:p>
      <w:r>
        <w:t xml:space="preserve">Norwich UEA:n uusi asuntola rakennetaan.</w:t>
      </w:r>
    </w:p>
    <w:p>
      <w:r>
        <w:t xml:space="preserve">Yliopiston mukaan uusi kortteli, joka on juuri saanut rakennusluvan, rakennetaan "nopealla aikataululla", jotta se olisi valmis vuoden 2014 oppilaaksiottoon. Se tulee sijaitsemaan lähellä Bluebell Roadin sisäänkäyntiä Norwichin kampukselle. UEA:n mukaan 69 prosenttia rakennuksen energiasta voidaan tuottaa uusiutuvista lähteistä. Siihen kuuluu veden kierrätys käymälöissä, kolminkertaiset lasit ja aurinkoenergiapaneelit. UEA:n vararehtori, professori David Richardson sanoi: "Uusi opiskelija-asuntolarakennus on arvokas resurssi vuonna 2014 UEA:han tuleville uusille opiskelijoille ja johtava esimerkki ympäristön kannalta kestävästä ja arkkitehtonisesti merkittävästä rakentamisesta. "Energiatehokkuus on tärkeää sekä yliopistolle että yhä enemmän myös opiskelijoille, ja odotamme innolla, että voimme toivottaa uudet asukkaat tervetulleiksi rakennukseen ensi vuonna." UEA:lla on 50-vuotisjuhlavuotensa kunniaksi lukuisia muita suunnitelmia, kuten uuden opetusrakennuksen rakentaminen ja sen oikeustieteellisen tiedekunnan "kodin", 1600-luvun Earlham Hallin, kunnostaminen. Ziggurat, 1960-luvun rivitaloasuntolat, jotka on luokiteltu II-luokan rakennusluetteloon, on tarkoitus kunnostaa ja kunnostaa.</w:t>
      </w:r>
    </w:p>
    <w:p>
      <w:r>
        <w:rPr>
          <w:b/>
        </w:rPr>
        <w:t xml:space="preserve">Yhteenveto</w:t>
      </w:r>
    </w:p>
    <w:p>
      <w:r>
        <w:t xml:space="preserve">University of East Anglia (UEA) aikoo rakentaa 231-paikkaisen asuntolan vastaamaan opiskelijoiden majoituksen "kasvaneeseen kysyntään".</w:t>
      </w:r>
    </w:p>
    <w:p>
      <w:r>
        <w:rPr>
          <w:b/>
          <w:u w:val="single"/>
        </w:rPr>
        <w:t xml:space="preserve">Asiakirjan numero 40838</w:t>
      </w:r>
    </w:p>
    <w:p>
      <w:r>
        <w:t xml:space="preserve">Scarborough'n puukotus: Scarborough: Kuusi pidätetty murhasta epäiltynä</w:t>
      </w:r>
    </w:p>
    <w:p>
      <w:r>
        <w:t xml:space="preserve">North Yorkshiren poliisin mukaan 26-vuotias löydettiin vakavasti loukkaantuneena Scarborough Town Hallin ja St Nicholas Streetin Royal-hotellin läheltä kello 02.00 BST. Hänet vietiin sairaalaan, mutta hän kuoli myöhemmin. 18-21-vuotiaat miehet ja 16-vuotias poika ovat edelleen pidätettyinä kuulusteluja varten. More Yorkshire stories Det Supt Fran Naughton kuvaili tapausta "yksittäiseksi tapahtumaksi" ja pyysi silminnäkijöitä tai henkilöitä, joilla on tietoja, ottamaan yhteyttä poliisiin. Seuraa BBC Yorkshirea Facebookissa, Twitterissä ja Instagramissa. Lähetä juttuideoita osoitteeseen yorkslincs.news@bbc.co.uk.</w:t>
      </w:r>
    </w:p>
    <w:p>
      <w:r>
        <w:rPr>
          <w:b/>
        </w:rPr>
        <w:t xml:space="preserve">Yhteenveto</w:t>
      </w:r>
    </w:p>
    <w:p>
      <w:r>
        <w:t xml:space="preserve">Viisi miestä ja teini-ikäinen on pidätetty murhasta epäiltynä sen jälkeen, kun miestä oli puukotettu.</w:t>
      </w:r>
    </w:p>
    <w:p>
      <w:r>
        <w:rPr>
          <w:b/>
          <w:u w:val="single"/>
        </w:rPr>
        <w:t xml:space="preserve">Asiakirjan numero 40839</w:t>
      </w:r>
    </w:p>
    <w:p>
      <w:r>
        <w:t xml:space="preserve">Penrhosin puolalainen koti toisen maailmansodan veteraaneille suljetaan sunnuntaina.</w:t>
      </w:r>
    </w:p>
    <w:p>
      <w:r>
        <w:t xml:space="preserve">Penrhosin puolalaiskodin lähellä Pwllhelissä Gwyneddissä omisti puolalainen asuntoyhdistys, joka sanoi, ettei sillä ole enää varaa ylläpitää laitosta. Se oli suunnitellut sulkevansa kodin ensi vuonna, mutta perheet päättivät siirtää läheisensä muualle, ja myös henkilökunta lähti. Yhdistys totesi, ettei kodin ylläpitäminen ollut enää kannattavaa. Suojattua asumista tarjotaan kuitenkin jatkossakin 20 hehtaarin suuruisella alueella, jonka omistusoikeus siirtyy asuntoyhdistykselle. Tiedottaja sanoi, että yhdistys tekee yhteistyötä Gwyneddin neuvoston kanssa tukeakseen kaikkia, joita asia koskee. "Olemme sitoutuneet Penrhosin pitkän aikavälin tulevaisuuteen ja teemme yhteistyötä kumppaneidemme kanssa suunnitelmien kehittämiseksi alueen uudistamiseksi", he sanoivat. "Uuden hoivakodin kehittäminen on keskeinen osa näitä suunnitelmia, mikäli rahoitus varmistetaan." Koti täytti 70 vuotta vuonna 2019, kun se perustettiin vuonna 1949 puolalaisille lentäjille, sotilaille ja merimiehille, jotka perustivat puolankielisen yhteisön entiselle RAF-tukikohdalle.</w:t>
      </w:r>
    </w:p>
    <w:p>
      <w:r>
        <w:rPr>
          <w:b/>
        </w:rPr>
        <w:t xml:space="preserve">Yhteenveto</w:t>
      </w:r>
    </w:p>
    <w:p>
      <w:r>
        <w:t xml:space="preserve">Puolalaisyhteisöä toisen maailmansodan päättymisestä lähtien palvellut 40 vuodepaikan hoitokoti suljetaan sunnuntaina.</w:t>
      </w:r>
    </w:p>
    <w:p>
      <w:r>
        <w:rPr>
          <w:b/>
          <w:u w:val="single"/>
        </w:rPr>
        <w:t xml:space="preserve">Asiakirjan numero 40840</w:t>
      </w:r>
    </w:p>
    <w:p>
      <w:r>
        <w:t xml:space="preserve">Geckon salamatkustaja matkustaa Intiasta Guernseyhin</w:t>
      </w:r>
    </w:p>
    <w:p>
      <w:r>
        <w:t xml:space="preserve">Karen Jagger ja hänen miehensä olivat palanneet kaksi viikkoa ennen kuin he löysivät seitsemän senttimetrin mittaisen salamatkustajan. Rouva Jagger kertoi ripustaneensa pyykkiä muuton jälkeen, kun gekko "putosi lattialle". "[Gecko] ei ensin liikkunut, ja sitten huusin ja mieheni sanoi 'mikä tuo on!'". Rouva Jagger lisäsi, että löytö oli aluksi järkytys, mutta kun lisko oli saatu kiinni lasikulhoon ja otettu yhteyttä GSPCA:han, he olivat huvittuneita siitä, että se oli selvinnyt pitkältä matkalta Delhistä. GSPCA:n henkilökunta sanoi, etteivät he olleet varmoja tarkasta lajista, mutta he uskovat, että kyseessä on gehyra, ja etsivät vahvistusta tähän. GSPCA:n mukaan gekko on tällä hetkellä karanteenissa osavaltion eläinlääkärin neuvojen perusteella, mutta se "voi hyvin". Järjestö lisäsi, että on "harvinaista", että GSPCA:lle tuodaan villejä eläimiä "Hermiä idempänä", sillä useimmat matelijat ovat "ei-toivottuja lemmikkejä tai julmia tapauksia". GSPCA:n johtaja Steve Byrne sanoi, että lisko on "kauimmaksi matkustanut" ja "epätavallisin" villieläin, jonka he ovat pelastaneet. "Meillä on paljon parta- ja muita matelijoita, joista monet tarvitsevat kotia, mutta tämä on ensimmäinen gehyra, jonka olemme saaneet tai edes nähneet", Byrne lisäsi.</w:t>
      </w:r>
    </w:p>
    <w:p>
      <w:r>
        <w:rPr>
          <w:b/>
        </w:rPr>
        <w:t xml:space="preserve">Yhteenveto</w:t>
      </w:r>
    </w:p>
    <w:p>
      <w:r>
        <w:t xml:space="preserve">Intiasta kotoisin oleva luonnonvarainen gekko on löydetty Guernseystä, kun se oli vahingossa tehnyt vaivalloisen 8300 mailin (8000 km) lennon paluumatkalla olleen pariskunnan matkatavaroissa.</w:t>
      </w:r>
    </w:p>
    <w:p>
      <w:r>
        <w:rPr>
          <w:b/>
          <w:u w:val="single"/>
        </w:rPr>
        <w:t xml:space="preserve">Asiakirjan numero 40841</w:t>
      </w:r>
    </w:p>
    <w:p>
      <w:r>
        <w:t xml:space="preserve">Apple maksoi vain 2 % yhteisöveroa Yhdysvaltojen ulkopuolella</w:t>
      </w:r>
    </w:p>
    <w:p>
      <w:r>
        <w:t xml:space="preserve">Yhtiö maksoi 29. syyskuuta päättyneellä tilikaudella 713 miljoonaa dollaria (445 miljoonaa puntaa) 36,8 miljardin dollarin ulkomaisesta voitosta ennen veroja, mikä on 1,9 prosenttia. Starbucksin, Facebookin ja Googlen jälkeen se on viime viikkoina viimeisin yritys, jonka on todettu maksavan alhaisia ulkomaanveroja. Yritysten veronkiertojärjestelmien ei ole väitetty olevan laittomia. Kaikki yritykset maksavat Yhdistyneessä kuningaskunnassa huomattavia määriä muita veroja, kuten kansanvakuutusmaksuja, ja perivät suuria määriä arvonlisäveroa. Applen ulkomaisia veroja koskevat luvut ovat sivulla 61 sen Yhdysvaltain arvopaperimarkkinavalvojalle (SEC) toimittamassa 10-K-lomakkeessa. Lomaketta käytetään yhteenvetona julkisten yritysten tuloksesta. Edellisenä vuonna se oli maksanut 2,5 prosentin verokantaa. Apple kanavoi suuren osan liiketoiminnastaan Euroopassa Irlannissa sijaitsevan tytäryhtiönsä kautta, jossa yhteisövero on alhaisempi kuin Isossa-Britanniassa. Irlannissakin vero on kuitenkin 12,5 prosenttia, kun se Britanniassa on 24 prosenttia. Monet monikansalliset yritykset onnistuvat maksamaan huomattavasti virallista yhtiöveroa alhaisemman verokannan käyttämällä veroparatiiseja, kuten Karibian saaria.</w:t>
      </w:r>
    </w:p>
    <w:p>
      <w:r>
        <w:rPr>
          <w:b/>
        </w:rPr>
        <w:t xml:space="preserve">Yhteenveto</w:t>
      </w:r>
    </w:p>
    <w:p>
      <w:r>
        <w:t xml:space="preserve">Apple maksoi alle 2 prosenttia yhteisöveroa voittoistaan Yhdysvaltojen ulkopuolella, kuten sen Yhdysvaltain viranomaisille toimittamista tiedoista käy ilmi.</w:t>
      </w:r>
    </w:p>
    <w:p>
      <w:r>
        <w:rPr>
          <w:b/>
          <w:u w:val="single"/>
        </w:rPr>
        <w:t xml:space="preserve">Asiakirjan numero 40842</w:t>
      </w:r>
    </w:p>
    <w:p>
      <w:r>
        <w:t xml:space="preserve">Sinn Fein painostaa Villiersiä erityisneuvonantajia koskevasta lakiesityksestä</w:t>
      </w:r>
    </w:p>
    <w:p>
      <w:r>
        <w:t xml:space="preserve">Theresa Villiers harkitsee parhaillaan, pitäisikö komissaarien osallistua erityisneuvonantajan virkaa hakevien entisten vankien valitusprosessiin. TUV:n johtaja Jim Allister johti liikettä, jolla estetään yli viiden vuoden vankeusrangaistukseen tuomittujen entisten vankien pääsy tällaisiin virkoihin. Se seurasi kiistaa Sinn Feinin päätöksestä nimittää Mary McArdle, joka oli vangittuna osallisuudestaan tuomari Mary Traversin tyttären murhaan, kulttuuriministerin erityisneuvonantajaksi. McArdle on sittemmin siirtynyt toiseen virkaan. Allisterin lakiehdotusta muutettiin hiljattain siten, että entisillä vangeilla on oikeus valittaa virkamieskomissaareille. Tämä teki lakiehdotuksesta Pohjois-Irlannin ministerille kuuluvan asian. Daithi McKay, Sinn Fein, sanoi, että hänen pitäisi hylätä siirto. "Uskomme vakaasti, että se politisoi virkamieskomissaarien roolin, ja siitä Britannian hallituksen pitäisi pysyä erossa, ja Britannian hallituksen pitäisi pysyä erossa siitä, että se osallistuu tähän poliittiseen lainsäädäntöön, jossa on kyse entisten vankien syrjimisestä", hän sanoi. Allister sanoi, että Villiersin pitäisi tukea edustajakokouksen päätöstä.</w:t>
      </w:r>
    </w:p>
    <w:p>
      <w:r>
        <w:rPr>
          <w:b/>
        </w:rPr>
        <w:t xml:space="preserve">Yhteenveto</w:t>
      </w:r>
    </w:p>
    <w:p>
      <w:r>
        <w:t xml:space="preserve">Sinn Fein on kehottanut Pohjois-Irlannin valtiosihteeriä olemaan antamatta virkamieskomissaareille sananvaltaa siihen, että entiset vangit saisivat huippuvirkoja Stormontissa.</w:t>
      </w:r>
    </w:p>
    <w:p>
      <w:r>
        <w:rPr>
          <w:b/>
          <w:u w:val="single"/>
        </w:rPr>
        <w:t xml:space="preserve">Asiakirjan numero 40843</w:t>
      </w:r>
    </w:p>
    <w:p>
      <w:r>
        <w:t xml:space="preserve">Oxfordshiren nopeusvalvontakamerat voivat palata huhtikuussa.</w:t>
      </w:r>
    </w:p>
    <w:p>
      <w:r>
        <w:t xml:space="preserve">Windsorin ja Maidenheadin kaupunginvaltuustolle laaditun raportin mukaan Thames Valleyn poliisi maksaa kameroiden käyttökustannukset. Sen mukaan poliisi pystyy kattamaan kustannukset "koulutuskurssien tuloista". Kaikki piirikunnan 72 kiinteää ja 89 siirrettävää kamerapaikkaa kytkettiin pois päältä 1. elokuuta sen jälkeen, kun liikenneturvallisuusbudjetista oli poistettu 600 000 puntaa. Thames Valleyn poliisi vahvisti, että se oli neuvotellut ehdotuksesta kansallisella tasolla, mutta sanoi, ettei se voi tällä hetkellä kertoa tarkempia yksityiskohtia. Neuvoston raportissa todetaan, että suunnitelmat "otetaan käyttöön 1. huhtikuuta 2011 mennessä". Tiepoliisin päällikkö Rob Povey sanoi, että ehdotukset ovat "vielä alkuvaiheessa". Hän lisäsi: "Ennen kuin kaikki osapuolet ovat sopineet lopullisista järjestelyistä, mikä vie jonkin aikaa, emme voi vastata rahoitukseen liittyviin erityiskysymyksiin."</w:t>
      </w:r>
    </w:p>
    <w:p>
      <w:r>
        <w:rPr>
          <w:b/>
        </w:rPr>
        <w:t xml:space="preserve">Yhteenveto</w:t>
      </w:r>
    </w:p>
    <w:p>
      <w:r>
        <w:t xml:space="preserve">Oxfordshiren nopeusvalvontakameroiden aktivoiminen uudelleen sen jälkeen, kun ne sammutettiin, saattaa tulla voimaan huhtikuussa.</w:t>
      </w:r>
    </w:p>
    <w:p>
      <w:r>
        <w:rPr>
          <w:b/>
          <w:u w:val="single"/>
        </w:rPr>
        <w:t xml:space="preserve">Asiakirjan numero 40844</w:t>
      </w:r>
    </w:p>
    <w:p>
      <w:r>
        <w:t xml:space="preserve">Lukufestivaalin ruoka pelastetaan kodittomille ihmisille</w:t>
      </w:r>
    </w:p>
    <w:p>
      <w:r>
        <w:t xml:space="preserve">Jopa 60 ruokakassia jaetaan karkeasti nukkuville sen jälkeen, kun vapaaehtoisryhmä keräsi jäljelle jääneet elintarvikkeet ennen loppusiivousta. New Beginnings -nimistä hyväntekeväisyysjärjestöä johtava Grace Gomez sanoi, että sotku, joka oli levinnyt ympäri aluetta, oli "järkyttävää". Ryhmä keräsi ainakin 25 telttaa ja 60 makuupussia. Rouva Gomez sanoi, että tavarat jaetaan niitä tarvitseville The Queens Armsissa Great Knollys Streetillä Readingissä, jonka hän muutti alkoholittomaksi yhteisökeskukseksi viime vuonna. Pubissa, joka tarjoaa lämpimiä aterioita ja vaatteita, jaetaan ruokakassit sunnuntaina. Rouva Gomez sanoi: "Laitoimme vain huudon Facebookissa, ja monet ihmiset tulivat auttamaan. "Se (ruoka) olisi vain heitetty roskiin, mutta ainakin ihmiset tulevat olemaan onnellisia". Kun meillä on täällä ruokapurkkeja, ne otetaan aina vastaan. Se on hienoa." 53-vuotias nainen, joka on itsekin ollut koditon, perusti vuonna 2012 kristillisen The Way -palvelun ja myöhemmin New Beginnings -järjestön tarjotakseen apua kodittomille ja vähäosaisille. Aiheeseen liittyvät Internet-linkit The Way Ministry</w:t>
      </w:r>
    </w:p>
    <w:p>
      <w:r>
        <w:rPr>
          <w:b/>
        </w:rPr>
        <w:t xml:space="preserve">Yhteenveto</w:t>
      </w:r>
    </w:p>
    <w:p>
      <w:r>
        <w:t xml:space="preserve">Readingin festivaalien musiikkijuhlien kävijöiden jälkeensä jättämät elintarvikkeet on pelastettu ja annettu kodittomille.</w:t>
      </w:r>
    </w:p>
    <w:p>
      <w:r>
        <w:rPr>
          <w:b/>
          <w:u w:val="single"/>
        </w:rPr>
        <w:t xml:space="preserve">Asiakirjan numero 40845</w:t>
      </w:r>
    </w:p>
    <w:p>
      <w:r>
        <w:t xml:space="preserve">Ministeri sanoo, että uudistaminen tukee kasvua.</w:t>
      </w:r>
    </w:p>
    <w:p>
      <w:r>
        <w:t xml:space="preserve">Allan Bell sanoi: Allan Bell: "Jotta saaren asema korkealaatuisena kansainvälisenä liikekeskuksena vahvistuisi, sen infrastruktuurin on vastattava sitä." Vuodesta 2009 lähtien yli 150 hanketta on saanut tukea hallituksen rahoittamasta elvytysohjelmasta. Hankkeita on parhaillaan käynnissä Douglasissa, Ramseyssä ja Port Erinissä. Hallituksen tiedottajan mukaan Isle of Man Town and Village Regeneration Scheme -ohjelmaan on tarkoitus investoida 8 miljoonaa puntaa. Bell lisäsi: "Olen aiemmin arvostellut joidenkin vähittäiskauppa-alueiden ränsistynyttä ulkonäköä, koska ne antavat huonon kuvan koko saaresta. "Talouden kasvattaminen on yksi kansallisista prioriteeteistamme, ja investoinnit kaupunkiemme ja kyliemme ulkonäköön ovat vain yksi monista toimista, joilla pyritään tukemaan nykyisiä yrityksiä ja kannustamaan uusia investointeja." Viime viikolla alkoi viimeisin osa Douglasin keskustan miljoonien punnan uudistushanketta, jonka odotetaan kestävän yhdeksän kuukautta. Hallituksen mukaan pienempiä hankkeita toteutetaan myös Ramseyssä, Peelissä, Castletownissa, Laxeyssä, Port Erinissä ja Port St Maryssä.</w:t>
      </w:r>
    </w:p>
    <w:p>
      <w:r>
        <w:rPr>
          <w:b/>
        </w:rPr>
        <w:t xml:space="preserve">Yhteenveto</w:t>
      </w:r>
    </w:p>
    <w:p>
      <w:r>
        <w:t xml:space="preserve">Mansaaren pääministerin mukaan Mansaaren kaupunkien ja kylien keskustojen elvyttämisellä voi olla tärkeä rooli talouskasvun tukemisessa.</w:t>
      </w:r>
    </w:p>
    <w:p>
      <w:r>
        <w:rPr>
          <w:b/>
          <w:u w:val="single"/>
        </w:rPr>
        <w:t xml:space="preserve">Asiakirjan numero 40846</w:t>
      </w:r>
    </w:p>
    <w:p>
      <w:r>
        <w:t xml:space="preserve">Manchester Metrolink ottaa käyttöön Lontoon-tyyliset kontaktittomat maksut</w:t>
      </w:r>
    </w:p>
    <w:p>
      <w:r>
        <w:t xml:space="preserve">Andy Burnham sanoi, että suunnitelma otetaan käyttöön 15. heinäkuuta alkaen. Se tarkoittaa, että ihmiset voivat päästä nopeasti sisään ja ulos asemilta lippuautomaattien sijaan. Burnham sanoi, että muutos "parantaisi työpaikkojen, vapaa-ajanviettomahdollisuuksien, taitojen ja koulutusmahdollisuuksien saatavuutta koko Suur-Manchesterissa". Järjestelmässä on Lontoon järjestelmän tapaan maksukatto, joka lasketaan automaattisesti sen mukaan, millä neljästä Metrolinkin vyöhykkeestä ihmiset matkustavat. Maksukatto ei koskaan ylittäisi 7 puntaa, joka vastaa yhden päivän matkakortin hintaa kaikilla neljällä alueella. Tämä ensimmäinen askel on osa Burnhamin Our Network -suunnitelmaa, joka on kymmenvuotinen hanke alueen liikenteen parantamiseksi. Järjestelmä on tarkoitus ottaa myöhemmin käyttöön myös busseissa ja junissa Lontoon Oyster-korttijärjestelmää mukaillen. Burnham on myös luvannut suunnitelman raitiovaunujärjestelmän laajentamisesta Stockportiin vuosikymmenen loppuun mennessä.</w:t>
      </w:r>
    </w:p>
    <w:p>
      <w:r>
        <w:rPr>
          <w:b/>
        </w:rPr>
        <w:t xml:space="preserve">Yhteenveto</w:t>
      </w:r>
    </w:p>
    <w:p>
      <w:r>
        <w:t xml:space="preserve">Suur-Manchesterin raitiovaunuverkossa otetaan käyttöön Lontoon kaltainen kontaktiton maksujärjestelmä, alueen pormestari on ilmoittanut.</w:t>
      </w:r>
    </w:p>
    <w:p>
      <w:r>
        <w:rPr>
          <w:b/>
          <w:u w:val="single"/>
        </w:rPr>
        <w:t xml:space="preserve">Asiakirjan numero 40847</w:t>
      </w:r>
    </w:p>
    <w:p>
      <w:r>
        <w:t xml:space="preserve">Manxin kampasimpukan kalastajia kannustetaan monipuolistamaan toimintaansa.</w:t>
      </w:r>
    </w:p>
    <w:p>
      <w:r>
        <w:t xml:space="preserve">Geoffrey Bootin mukaan tuki "johtaa kestävämpään tulevaisuuteen" alalla. Luvan saaneet kampasimpukan kalastajat voivat hakea vähintään 1 000 punnan rahoitusta. Rahat kattaisivat 80 prosenttia uusien lajien kalastukseen tarvittavien pyydysten ja koulutuksen kustannuksista. Veneenomistajia kannustetaan monipuolistamaan pyyntiään katkarapujen, kalmarin tai valkokalan pyyntiin. Tällä hetkellä Manxin kalastusalan tärkeimmät tuotteet ovat kampasimpukat, hummeri ja rapu, joista 90 prosenttia viedään Euroopan unioniin. David Beard Manxin kalantuottajajärjestöstä sanoi, että järjestelmä on "erittäin tervetullut" ja antaa kalastajille mahdollisuuden ansaita tuloja "silloin, kun tärkeimmät äyriäisten pyyntialueet eivät ole käytettävissä". Viime kuussa kampasimpukan kalastukselle asetettiin huomattavia rajoituksia kantojen suojelemiseksi liikakalastukselta. Beardin mukaan viimeisin toimenpide on osa laajempaa monipuolistamissuunnitelmaa, jota kalastusala on laatinut yhdessä hallituksen kanssa. Avustusohjelma on avoinna 30 Manx-saarten rekisteröidyn kampasimpukan kalastusaluksen omistajille 18. marraskuuta asti.</w:t>
      </w:r>
    </w:p>
    <w:p>
      <w:r>
        <w:rPr>
          <w:b/>
        </w:rPr>
        <w:t xml:space="preserve">Yhteenveto</w:t>
      </w:r>
    </w:p>
    <w:p>
      <w:r>
        <w:t xml:space="preserve">Ympäristö-, elintarvike- ja maatalousministeri totesi, että saaren kalastajille myönnettävät monipuolistamistuet voisivat parantaa Manxin kalastuslaivaston kestävyyttä.</w:t>
      </w:r>
    </w:p>
    <w:p>
      <w:r>
        <w:rPr>
          <w:b/>
          <w:u w:val="single"/>
        </w:rPr>
        <w:t xml:space="preserve">Asiakirjan numero 40848</w:t>
      </w:r>
    </w:p>
    <w:p>
      <w:r>
        <w:t xml:space="preserve">Walesin kansalliskirjasto tulipalo: Katolla työskentelevä yritys selvitystilassa</w:t>
      </w:r>
    </w:p>
    <w:p>
      <w:r>
        <w:t xml:space="preserve">M.E.M. Construction myönsi velkojille lähettämässään kirjeessä, että kattotyön aikana oli syttynyt tulipalo, kun puhalluslamppua käytettiin. Kansalliskirjasto kertoi, että sen asianajajat olivat läsnä M.E.M.:n selvitystilakokouksessa perjantaina. Viime kuussa kirjasto tunnisti osan 26. huhtikuuta vahingoittuneista esineistä. M.E.M. Constructionin kirjeessä lisätään, että Kansalliskirjasto on velkaa sille 52 000 puntaa yhtiön jo tekemistä töistä. Lisäksi siinä sanotaan, että kirjaston asianajajat esittivät yhtiölle lähes neljän miljoonan punnan laskun. Rakennusyhtiö väittää kuitenkin, että kirjaston oli tarpeen vakuuttaa omaisuutensa tulipalon kaltaisten vaarojen varalta, olipa syy mikä tahansa. Savu- tai vesivahingoittuneeseen arkistomateriaaliin kuului muun muassa walesilaiseen jalkapalloon ja Walesin vihreään puolueeseen liittyviä asiakirjoja. Kolme laatikkoa Carmarthenin kappelien 1800-luvun arkistoja oli jo todettu tuhoutuneiksi.</w:t>
      </w:r>
    </w:p>
    <w:p>
      <w:r>
        <w:rPr>
          <w:b/>
        </w:rPr>
        <w:t xml:space="preserve">Yhteenveto</w:t>
      </w:r>
    </w:p>
    <w:p>
      <w:r>
        <w:t xml:space="preserve">Yritys, joka tahattomasti sytytti 5 miljoonan punnan tulipalon Walesin kansalliskirjastossa Aberystwythissä, on asetettu selvitystilaan.</w:t>
      </w:r>
    </w:p>
    <w:p>
      <w:r>
        <w:rPr>
          <w:b/>
          <w:u w:val="single"/>
        </w:rPr>
        <w:t xml:space="preserve">Asiakirjan numero 40849</w:t>
      </w:r>
    </w:p>
    <w:p>
      <w:r>
        <w:t xml:space="preserve">Tesco Bank "avaa säästötilit".</w:t>
      </w:r>
    </w:p>
    <w:p>
      <w:r>
        <w:t xml:space="preserve">Noin 1 650 niistä 2 500:sta, jotka jäivät järjestelmän ulkopuolelle teknisten ongelmien vuoksi, on nyt takaisin järjestelmässä. Lopuihin on otettu yhteyttä, ja heidän pitäisi päästä tililleen heille lähetettyjen tietojen avulla, tiedottaja sanoi. Pankki on jo pyytänyt anteeksi, kun se on myöntänyt pettäneensä joitakin asiakkaita. Ongelmat tulivat esiin, kun pankki siirsi kaikki online-säästötilinsä Royal Bank of Scotlandin järjestelmästä omille tietokoneilleen. Kaksi teknistä vikaa viime maanantaina ja tiistaina aiheuttivat sen, että tuolloin verkossa olleet ihmiset eivät päässeet tililleen ennen kuin he olivat palauttaneet turvallisuustietonsa. Asiakkaiden turhautumista lisäsi se, että monet eivät saaneet puhelimitse yhteyttä kiireiseen asiakaspalvelukeskukseen. "Tesco pyrkii tarjoamaan korkeatasoista palvelua, ja merkittävässä vähemmistössä asiakkaista emme ole onnistuneet siinä", Tesco Bankin toimitusjohtaja Benny Higgins sanoi BBC Radio 4:n Money Box -ohjelmassa lauantaina. "Pyydämme varauksetta anteeksi. Keskitymme ehdottomasti korjaamaan asian." Aiemmin tällä viikolla pankki kertoi BBC Newsin verkkosivuilla, että kaikille, joille oli aiheutunut kuluja ongelmien vuoksi, maksettaisiin korvaus.</w:t>
      </w:r>
    </w:p>
    <w:p>
      <w:r>
        <w:rPr>
          <w:b/>
        </w:rPr>
        <w:t xml:space="preserve">Yhteenveto</w:t>
      </w:r>
    </w:p>
    <w:p>
      <w:r>
        <w:t xml:space="preserve">Kaksi kolmasosaa Tesco Bankin asiakkaista, joiden tilit olivat viime viikolla lukittuina, on nyt kirjautunut takaisin verkkoon, pankki kertoo.</w:t>
      </w:r>
    </w:p>
    <w:p>
      <w:r>
        <w:rPr>
          <w:b/>
          <w:u w:val="single"/>
        </w:rPr>
        <w:t xml:space="preserve">Asiakirjan numero 40850</w:t>
      </w:r>
    </w:p>
    <w:p>
      <w:r>
        <w:t xml:space="preserve">Ricsin mukaan asuntomarkkinoille palaa positiivisuus</w:t>
      </w:r>
    </w:p>
    <w:p>
      <w:r>
        <w:t xml:space="preserve">Royal Institution of Chartered Surveyors (Rics) sanoi, että Skotlannissa on alkanut vallita jälleen myönteinen ilmapiiri. Elokuussa 48 prosenttia useammista katsastajista raportoi uusien toimeksiantojen lisääntymisestä kuin vähenemisestä, kun heinäkuussa vastaava luku oli 24 prosenttia. Ricsin mukaan näyttää siltä, että ihmiset, jotka ovat odottaneet oikeaa hetkeä myydä, tekevät sen nyt. Vaikka asuntojen tarjonta lisääntyi viime kuussa, se ei kuitenkaan kasvanut tarpeeksi jyrkästi pysyäkseen kysynnän tahdissa. Ostajaehdokkaiden määrä lisääntyi elokuussa, ja nettomääräisesti 73 prosenttia vastaajista ilmoitti, että potentiaalisten ostajien kiinteistökyselyjen määrä kasvoi. Tulevaisuutta silmällä pitäen 43 prosenttia useammista arvioijista ilmoitti odottavansa Skotlannissa hintojen nousevan edelleen seuraavien kolmen kuukauden aikana, kun markkinat löytävät edelleen jalansijaa. Hinnat nousussa Rics Scotlandin johtaja Sarah Speirs sanoi: "Yhä useammat ihmiset alkavat palata asuntomarkkinoille. "Ostajia löytyy, ja hinnat ovat nousussa. "On kuitenkin tärkeää, että hinnat eivät nouse niin korkeiksi, että niistä tulee mahdottomia maksaa." Hän lisäsi: "Jotta markkinat toimisivat kunnolla, on elintärkeää, että kiinteistöjä on sekä saatavilla että kohtuuhintaisia, ja seuraamme tilannetta erittäin tarkasti, kun asuntosektori jatkaa elpymistään." Hän lisäsi: "Asuntomarkkinoiden toimivuuden kannalta on tärkeää, että kiinteistöjä on sekä saatavilla että kohtuuhintaisia."</w:t>
      </w:r>
    </w:p>
    <w:p>
      <w:r>
        <w:rPr>
          <w:b/>
        </w:rPr>
        <w:t xml:space="preserve">Yhteenveto</w:t>
      </w:r>
    </w:p>
    <w:p>
      <w:r>
        <w:t xml:space="preserve">Yhä useammat skotlantilaiset asettavat kotinsa kiinteistömarkkinoille hintojen nousun ja ostajien kysynnän vuoksi, ilmenee uudesta raportista.</w:t>
      </w:r>
    </w:p>
    <w:p>
      <w:r>
        <w:rPr>
          <w:b/>
          <w:u w:val="single"/>
        </w:rPr>
        <w:t xml:space="preserve">Asiakirjan numero 40851</w:t>
      </w:r>
    </w:p>
    <w:p>
      <w:r>
        <w:t xml:space="preserve">Somersetin kottarainen pysäyttää miehen auton "vaikuttavassa" näytöksessä</w:t>
      </w:r>
    </w:p>
    <w:p>
      <w:r>
        <w:t xml:space="preserve">Puritonista kotoisin oleva Jamie Kingscott, 26, oli matkalla töihin Somerset Levelsissä, kun linnut lensivät suoraan tien yli hänen edessään. Hän sanoi: "En ole koskaan nähnyt tällaista: "Niitä oli useita tuhansia. Niitä oli kaikkialla. "Ne sopivat hyvin vaikuttavaan valokuvaukseen. Ne näyttelevät kameralle varsin mukavasti." Kingscott, joka työskentelee Secret World Wildlife Rescue -järjestössä luonnonvaraisten eläinten vapauttamisen koordinaattorina, sanoi, että toisin kuin tavallisessa murmurationissa, linnut olivat hyvin matalalla. "Ne ylittivät tien edessäni ja kääntyivät sitten takaisin, joten pysäytin auton ja katselin", hän sanoi. "Etsin puhelimellani jotain kuvaa, ja tämä oli ainoa kuva, jonka sain otettua. "Sitten laitoin sen Twitteriin, ja se on mennyt hulluksi, sillä on noin 3 000 tykkäystä." Hän lisäsi: "Ne olivat todella matalalla, joten ne eivät olleet niin tavallista murinaa, mutta ne tekivät pienen heilahduksen näyttääkseen, ja ne tulivat suoraan konepellin yli... se oli melkoinen juttu." Kingscott kertoi, että hän pyrkii usein katsomaan talvella esiintyviä upeita murmuratioita, mutta se, että ne "tulivat katsomaan minua työmatkallani, oli varsin ystävällistä". "Ei voi muuta kuin olla hieman vaikuttunut", hän sanoi. Seuraa BBC Westiä Facebookissa, Twitterissä ja Instagramissa. Lähetä juttuideasi osoitteeseen: bristol@bbc.co.uk</w:t>
      </w:r>
    </w:p>
    <w:p>
      <w:r>
        <w:rPr>
          <w:b/>
        </w:rPr>
        <w:t xml:space="preserve">Yhteenveto</w:t>
      </w:r>
    </w:p>
    <w:p>
      <w:r>
        <w:t xml:space="preserve">Ekologi, joka kuvasi tuhansia kottaraisia, kun ne piirittivät hänen autonsa, on sanonut, että linnut tekivät häneen "pienen vaikutuksen".</w:t>
      </w:r>
    </w:p>
    <w:p>
      <w:r>
        <w:rPr>
          <w:b/>
          <w:u w:val="single"/>
        </w:rPr>
        <w:t xml:space="preserve">Asiakirjan numero 40852</w:t>
      </w:r>
    </w:p>
    <w:p>
      <w:r>
        <w:t xml:space="preserve">Koira kuollut ja pyöräilijä loukkaantunut Rutlandin onnettomuudessa</w:t>
      </w:r>
    </w:p>
    <w:p>
      <w:r>
        <w:t xml:space="preserve">Leicestershiren poliisin mukaan "auto, pyöräilijä ja joukko työkoiria" törmäsivät Whissendine Roadilla lähellä Ashwelliä. Viisi koiraa kuoli välittömästi, ja eläinlääkäri lopetti myöhemmin toiset viisi, poliisi kertoi. Pyöräilijä sai lieviä vammoja ja hänet vietiin sairaalaan Leicesteriin, kun taas auton kuljettaja ei loukkaantunut. Poliisin tiedottaja kertoi, että tie suljettiin maanantaina noin kello 08.00 BST tapahtuneen onnettomuuden jälkeen, kun tapahtumapaikkaa raivattiin. Aiheeseen liittyvät Internet-linkit Leicestershiren poliisi</w:t>
      </w:r>
    </w:p>
    <w:p>
      <w:r>
        <w:rPr>
          <w:b/>
        </w:rPr>
        <w:t xml:space="preserve">Yhteenveto</w:t>
      </w:r>
    </w:p>
    <w:p>
      <w:r>
        <w:t xml:space="preserve">Pyöräilijä loukkaantui ja 10 koiraa kuoli onnettomuudessa Rutlandissa.</w:t>
      </w:r>
    </w:p>
    <w:p>
      <w:r>
        <w:rPr>
          <w:b/>
          <w:u w:val="single"/>
        </w:rPr>
        <w:t xml:space="preserve">Asiakirjan numero 40853</w:t>
      </w:r>
    </w:p>
    <w:p>
      <w:r>
        <w:t xml:space="preserve">Southamptonin ensihoitajat löytävät miehen varastamassa lääkkeitä ambulanssista</w:t>
      </w:r>
    </w:p>
    <w:p>
      <w:r>
        <w:t xml:space="preserve">Hän pakeni, kun ensihoitajat haastoivat hänet, kun he palasivat ambulanssiin Southamptonissa. South Central Ambulance Service -ambulanssipalvelun mukaan miehistö löysi hänet poistamasta esineitä Craven Streetillä sijaitsevasta autosta varhain torstaina. He olivat juuri palanneet hoitamasta potilasta yövuoronsa päätteeksi noin klo 05:20 GMT. Varas pakeni lääkepakkausten ja -pullojen kanssa. Ambulanssipalvelu sanoi, ettei se halunnut paljastaa lääkkeiden nimiä, koska se pelkäsi, että se kannustaisi uusiin varkauksiin. Kaikkia, joilla on tietoja, pyydetään ottamaan yhteyttä Hampshire Constabularyyn.</w:t>
      </w:r>
    </w:p>
    <w:p>
      <w:r>
        <w:rPr>
          <w:b/>
        </w:rPr>
        <w:t xml:space="preserve">Yhteenveto</w:t>
      </w:r>
    </w:p>
    <w:p>
      <w:r>
        <w:t xml:space="preserve">Varas murtautui ambulanssiin ja varasti lääkkeitä, kun ensihoitajat hoitivat lähellä olevaa potilasta.</w:t>
      </w:r>
    </w:p>
    <w:p>
      <w:r>
        <w:rPr>
          <w:b/>
          <w:u w:val="single"/>
        </w:rPr>
        <w:t xml:space="preserve">Asiakirjan numero 40854</w:t>
      </w:r>
    </w:p>
    <w:p>
      <w:r>
        <w:t xml:space="preserve">Espanjalaiset putkenlaskijat löysivät suuren roomalaisen kolikkokokoelman</w:t>
      </w:r>
    </w:p>
    <w:p>
      <w:r>
        <w:t xml:space="preserve">Pronssikolikot, jotka ovat peräisin 4. vuosisadan lopulta, löydettiin 19 roomalaisen amforan sisältä. Niissä on keisareiden Konstantinuksen ja Maximianuksen kuvat, ja niitä on arveltu käytetyn sotilaiden tai virkamiesten palkkaamiseen. Sevillan arkeologisen museon johtaja Ana Navarro sanoi, että löydöllä on mittaamaton arvo. "Kyseessä on ainutlaatuinen kokoelma, ja vastaavia tapauksia on hyvin vähän", hän sanoi. "En voi antaa teille taloudellista arvoa, koska niiden todellinen arvo on historiallinen, eikä sitä voi laskea." Tomaresin kaupungissa sijaitsevien putkien työt on keskeytetty arkeologisen tutkimuksen ajaksi. Roomalaiset alkoivat valloittaa Espanjaa vuonna 218 eaa. ja hallitsivat 5. vuosisadalle asti.</w:t>
      </w:r>
    </w:p>
    <w:p>
      <w:r>
        <w:rPr>
          <w:b/>
        </w:rPr>
        <w:t xml:space="preserve">Yhteenveto</w:t>
      </w:r>
    </w:p>
    <w:p>
      <w:r>
        <w:t xml:space="preserve">Rakennustyöntekijät, jotka asensivat putkia puistossa Etelä-Espanjassa, ovat kaivaneet esiin 600 kilon painoisia roomalaisia kolikoita.</w:t>
      </w:r>
    </w:p>
    <w:p>
      <w:r>
        <w:rPr>
          <w:b/>
          <w:u w:val="single"/>
        </w:rPr>
        <w:t xml:space="preserve">Asiakirjan numero 40855</w:t>
      </w:r>
    </w:p>
    <w:p>
      <w:r>
        <w:t xml:space="preserve">Birminghamin New Streetin asema: Street Birmingham: Mies kärsii kriittisiä palovammoja</w:t>
      </w:r>
    </w:p>
    <w:p>
      <w:r>
        <w:t xml:space="preserve">Eräs sivustakatsoja sanoi, että mies, joka on yleisön jäsen eikä rautatietyöntekijä, oli "tulessa" kello 08:00 GMT tapahtuneen tapauksen jälkeen. Hänet vietiin sairaalaan hengenvaarallisessa tilassa. Britannian liikennepoliisin (BTP) tiedottaja sanoi, että olosuhteiden "ei uskota olevan epäilyttävät". Lentoambulanssin nähtiin laskeutuvan aseman parkkipaikan päälle, kun pelastuspalvelut saapuivat paikalle. BTP:n tiedottaja sanoi: "Ensihoitajat ja poliisi saapuivat nopeasti paikalle, ja miestä hoidettiin palovammojen vuoksi. "Tässä varhaisessa vaiheessa uskotaan, että hän joutui kosketuksiin ilmajohtojen kanssa. "Hänet on viety sairaalaan, jossa hänen tilansa on kuvailtu hengenvaaralliseksi." National Rail sanoi verkkosivuillaan: "Hätäpalvelut käsittelevät parhaillaan välikohtausta Birmingham New Streetillä. Sen vuoksi asemalla on rajoitettu laiturien määrä, mikä tarkoittaa, että junia voidaan peruuttaa, myöhästyttää tai muuttaa." Eräs Twitter-käyttäjä kertoi nähneensä "miehen tulessa".</w:t>
      </w:r>
    </w:p>
    <w:p>
      <w:r>
        <w:rPr>
          <w:b/>
        </w:rPr>
        <w:t xml:space="preserve">Yhteenveto</w:t>
      </w:r>
    </w:p>
    <w:p>
      <w:r>
        <w:t xml:space="preserve">Miestä hoidetaan kriittisten palovammojen vuoksi hänen jouduttuaan kosketuksiin ilmajohtojen kanssa Birminghamin New Streetin rautatieasemalla.</w:t>
      </w:r>
    </w:p>
    <w:p>
      <w:r>
        <w:rPr>
          <w:b/>
          <w:u w:val="single"/>
        </w:rPr>
        <w:t xml:space="preserve">Asiakirjan numero 40856</w:t>
      </w:r>
    </w:p>
    <w:p>
      <w:r>
        <w:t xml:space="preserve">Rhigosin ambulanssin onnettomuus: Jeff Rawle: Kunnianosoitukset "omistautuneelle isälle" Jeff Rawlelle.</w:t>
      </w:r>
    </w:p>
    <w:p>
      <w:r>
        <w:t xml:space="preserve">Jeff Rawle, kotoisin Treherbertistä, Rhondda Cynon Tafista, kuoli onnettomuuspaikalla Rhigos Mountain Roadilla torstaina noin klo 19.00 GMT. Rawlen perhe sanoi olevansa "täysin järkyttyneitä" hänen kuolemastaan. Hänen autossaan ollut matkustaja on edelleen vakavassa mutta vakaassa tilassa Cardiffin Walesin yliopistollisessa sairaalassa. 52-vuotias ambulanssinkuljettaja vietiin Royal Glamorganin sairaalaan, jossa häntä hoidettiin lievien vammojen vuoksi, mutta hänet on sittemmin kotiutettu. Rawlen perheen mukaan hän oli "rakastava poika, veli ja omistautunut isä" tyttärelleen Gabbylle, joka "rakasti häntä sanoinkuvaamattoman paljon". "Hänen äkillinen kuolemansa on jättänyt valtavan aukon sydämeemme ja elämäämme, ja olemme perheenä täysin järkyttyneitä yrittäessämme ymmärtää tapahtunutta", he sanoivat. "Häntä rakastivat ja pitivät niin monet. Häntä tullaan kaipaamaan." Etelä-Walesin poliisi jatkaa onnettomuuden syyn tutkimista.</w:t>
      </w:r>
    </w:p>
    <w:p>
      <w:r>
        <w:rPr>
          <w:b/>
        </w:rPr>
        <w:t xml:space="preserve">Yhteenveto</w:t>
      </w:r>
    </w:p>
    <w:p>
      <w:r>
        <w:t xml:space="preserve">47-vuotiaan miehen perhe, joka kuoli törmättyään autollaan ambulanssiin, on sanonut, että hänen kuolemansa "jättää valtavan aukon sydämeemme".</w:t>
      </w:r>
    </w:p>
    <w:p>
      <w:r>
        <w:rPr>
          <w:b/>
          <w:u w:val="single"/>
        </w:rPr>
        <w:t xml:space="preserve">Asiakirjan numero 40857</w:t>
      </w:r>
    </w:p>
    <w:p>
      <w:r>
        <w:t xml:space="preserve">Väärinkäytösten tutkinta ei ratkaise Westminsterin väitteiden todenperäisyyttä.</w:t>
      </w:r>
    </w:p>
    <w:p>
      <w:r>
        <w:t xml:space="preserve">Sen sijaan se arvioi, miten toimielimet ovat reagoineet väitteiden ilmaantuessa. Lasten seksuaalista hyväksikäyttöä käsittelevä riippumaton tutkinta perustettiin vuonna 2015 Jimmy Savile -skandaalin jälkeen. Se kuuli, että yleinen huoli Westminsterin väitteistä oli "vähentynyt huomattavasti" sen jälkeen, kun poliisitutkinta päättyi ilman syytteitä. Operaatio Midland perustettiin vuonna 2014 tutkimaan historiallisia väitteitä Westminsterin VIP-porukan pedofiilirenkaasta, mutta se päättyi vuonna 2016, sillä se maksoi 2,5 miljoonaa puntaa, ja entinen tuomari, joka nimitettiin tarkastelemaan sitä, arvosteli sitä. Tämä oli herättänyt kysymyksiä siitä, miten lasten seksuaalista hyväksikäyttöä tutkiva riippumaton tutkintaelin (IICSA) käsittelisi Westminsterin väitteitä, ja jotkut ehdottivat, että siitä voisi tulla "kuolleiden poliitikkojen noitavaino". Daniel Janner, edesmenneen syytetyn työväenpuolueen vertaisen lordi Jannerin poika, sanoi, että siitä tulisi "sirkus, jossa fantasioitsijat saavat vapaat kädet elää fantasioitaan todistusaineistossa". Tutkimus on kuitenkin nyt todennut, että päätökset yksittäisiä henkilöitä koskevien väitteiden todenperäisyydestä jätetään tuomioistuinten ja poliisin tehtäväksi. Sen sijaan Westminsterin lohkossa tutkintalautakunta aikoo kuulla todisteita kuudelta alalta. Ne ovat seuraavat: Tutkinnan yhteydessä pohditaan myös sitä, pitäisikö poliisin aloittaa tutkimukset uskomalla väitettyjä uhreja ja pitäisikö sen tutkia kuolleita. Näitä kysymyksiä voidaan kuitenkin käsitellä erillisessä tutkintalohkossa.</w:t>
      </w:r>
    </w:p>
    <w:p>
      <w:r>
        <w:rPr>
          <w:b/>
        </w:rPr>
        <w:t xml:space="preserve">Yhteenveto</w:t>
      </w:r>
    </w:p>
    <w:p>
      <w:r>
        <w:t xml:space="preserve">Tutkimus lasten seksuaalisesta hyväksikäytöstä ei anna lausuntoa siitä, ovatko Westminsterin hahmoja vastaan esitetyt syytökset totta, sanoi sen vanhempi lakimies.</w:t>
      </w:r>
    </w:p>
    <w:p>
      <w:r>
        <w:rPr>
          <w:b/>
          <w:u w:val="single"/>
        </w:rPr>
        <w:t xml:space="preserve">Asiakirjan numero 40858</w:t>
      </w:r>
    </w:p>
    <w:p>
      <w:r>
        <w:t xml:space="preserve">Cardiffin mielenosoittajat järjestävät mielenosoituksen etuusmuutoksia vastaan</w:t>
      </w:r>
    </w:p>
    <w:p>
      <w:r>
        <w:t xml:space="preserve">Asunto-osakeyhtiöiden ja asuntokuntien työikäisten vuokralaisten etuuksia leikataan, jos heillä katsotaan olevan ylimääräisiä makuuhuoneita. Ensi viikosta alkaen se tarkoittaa 14 prosentin leikkausta, jos käytössä on yksi ylimääräinen huone, ja 25 prosentin leikkausta, jos käytössä on kaksi ylimääräistä huonetta. Yhdistyneen kuningaskunnan hallituksen mukaan tällaisten vuokralaisten olisi osallistuttava vuokraan, jos asunto on suurempi kuin tarvitaan, mutta Walesin hallitus on "erittäin huolissaan". Mielenosoittajat kokoontuivat lauantaina kaupungintalon ulkopuolelle Cardiffin ja Etelä-Walesin makuuhuoneen veroa vastaan -järjestön järjestämään tilaisuuteen, jossa he olivat vihaisia suunnitelmista. Ryhmän edustaja Adam Johannes sanoi: "Emme voi olla varmoja, että se on mahdollista, mutta se on mahdollista, että se on mahdollista: "Ihmiset investoivat koteihinsa - puutarhoihin, askarteluun, sisustamiseen, muistoihin - ja nyt meillä on miljonäärien hallitus, joka kertoo köyhille ihmisille, että heidän kotinsa ovat liian suuria, ja ottaa käyttöön köyhien makuuhuoneen veron sen sijaan, että rikkaiden kartanovero otettaisiin käyttöön." Yhdistyneen kuningaskunnan hallituksen työ- ja eläkeministeri Iain Duncan Smith on sanonut, että nykyinen etuusjärjestelmä on uudistettava, koska se on "epäoikeudenmukainen". Hän sanoi: "Se on hyvin monimutkaista ja tarpeetonta: "Se on epäoikeudenmukainen veronmaksajia kohtaan, se on epäoikeudenmukainen ylikansoitetuissa asunnoissa asuvia kohtaan, ja on epäoikeudenmukaista, että yhdellä asumistuen saajien ryhmällä ei voi olla vapaita makuuhuoneita ja toinen ryhmä saa tukea." "Se on epäoikeudenmukaista."</w:t>
      </w:r>
    </w:p>
    <w:p>
      <w:r>
        <w:rPr>
          <w:b/>
        </w:rPr>
        <w:t xml:space="preserve">Yhteenveto</w:t>
      </w:r>
    </w:p>
    <w:p>
      <w:r>
        <w:t xml:space="preserve">Noin 200 ihmistä osallistui Cardiffissa mielenosoitukseen, jossa vastustettiin etuusjärjestelmään tehtäviä muutoksia, joita on kutsuttu "makuuhuoneen veroksi".</w:t>
      </w:r>
    </w:p>
    <w:p>
      <w:r>
        <w:rPr>
          <w:b/>
          <w:u w:val="single"/>
        </w:rPr>
        <w:t xml:space="preserve">Asiakirjan numero 40859</w:t>
      </w:r>
    </w:p>
    <w:p>
      <w:r>
        <w:t xml:space="preserve">Terrorismin vastaisen lainsäädännön uudelleentarkastelu sisältää yksityiskohtaisia tietoja toisinajattelijoiden uhasta</w:t>
      </w:r>
    </w:p>
    <w:p>
      <w:r>
        <w:t xml:space="preserve">Lordi Carlilen tehtävänä on tutkia vuoden 2000 terrorismilain ja vuoden 2006 terrorismilain ensimmäisen osan käyttöä. Hän julkaisi viimeisimmän raporttinsa torstaina. Hän totesi, että Pohjois-Irlannissa on "äärimmäisen tärkeää olla jatkuvasti valppaana" toisinajattelijoiden aiheuttaman "tappavan" uhan vuoksi. Asiaa koskevassa jaksossa todetaan seuraavaa: "Vuosi 2009 ja alkuvuosi 2010 ovat osoittaneet, että Pohjois-Irlannissa tarvitaan jatkuvaa valppautta viime vuosien edistyksestä huolimatta. "Pohjois-Irlannissa tapahtuneiden terrori-iskujen määrä on lisääntynyt, samoin kuin todisteet siitä, että Pohjois-Irlannissa on määrätietoisia ja vaarallisia toisinajattelevien tasavaltalaisten ryhmiä, joilla on kyky valmistaa ja ottaa käyttöön tappavia räjähteitä. "Heidän pääkohteensa näyttävät toistaiseksi olevan poliisi ja asevoimat. Valitettavasti ei voida mitenkään sulkea pois sitä mahdollisuutta, että toisinajattelevat puolisotilaalliset järjestöt tekevät terrori-iskuja Isossa-Britanniassa."</w:t>
      </w:r>
    </w:p>
    <w:p>
      <w:r>
        <w:rPr>
          <w:b/>
        </w:rPr>
        <w:t xml:space="preserve">Yhteenveto</w:t>
      </w:r>
    </w:p>
    <w:p>
      <w:r>
        <w:t xml:space="preserve">Hallituksen terrorisminvastaisen lainsäädännön riippumaton tarkastaja on varoittanut, että toisinajattelevat republikaanit voivat tehdä iskuja Britanniassa.</w:t>
      </w:r>
    </w:p>
    <w:p>
      <w:r>
        <w:rPr>
          <w:b/>
          <w:u w:val="single"/>
        </w:rPr>
        <w:t xml:space="preserve">Asiakirjan numero 40860</w:t>
      </w:r>
    </w:p>
    <w:p>
      <w:r>
        <w:t xml:space="preserve">Iranin vartijat "kuolivat Sistan-Baluchistanin räjähdyksessä".</w:t>
      </w:r>
    </w:p>
    <w:p>
      <w:r>
        <w:t xml:space="preserve">Miehet kuuluivat insinööriosastoon ja olivat työskennelleet rakennushankkeissa Saravanin kaupungin lähellä, kertoi uutistoimisto Tasnim. Farsin mukaan he olivat keskiviikkona matkalla työpajalle, kun pommi räjähti heidän ajoneuvonsa vieressä. Sunnitaistelijaryhmä Jaish al-Adl sanoi olevansa räjähdyksen takana. Sen verkkosivuilla julkaistussa lausunnossa sanottiin, että uhrien joukossa oli korkea-arvoinen upseeri ja vanhempia insinöörejä ja että sen taistelijat olivat odottaneet pitkään väijytystä. Ryhmä sanoi kostavansa "marttyyrien puolesta", jotka "hallinto hiljattain hirtti", mikä oli ilmeinen viittaus 16:een maakunnan pääkaupungissa Zahedanissa viime kuussa teloitettuun henkilöön. Hirttämiset tapahtuivat pian sen jälkeen, kun 14 iranilaista rajavartijaa oli tapettu ja kolme muuta vangittu Saravanin kaupungin ulkopuolella lähellä Pakistanin rajaa. Jaish al-Adl sanoi olleensa myös tämän iskun takana. Vajaa kaksi viikkoa myöhemmin Zabolissa ammuttiin kuoliaaksi yleinen syyttäjä ja hänen kuljettajansa. Iskun vastuullisuutta ei ilmoitettu. Afganistanin ja Pakistanin rajalla sijaitsevassa Sistan-Baluchistanissa on viime vuosina ollut usein yhteenottoja turvallisuusjoukkojen, huumeiden salakuljettajien ja sunnitaistelijoiden välillä.</w:t>
      </w:r>
    </w:p>
    <w:p>
      <w:r>
        <w:rPr>
          <w:b/>
        </w:rPr>
        <w:t xml:space="preserve">Yhteenveto</w:t>
      </w:r>
    </w:p>
    <w:p>
      <w:r>
        <w:t xml:space="preserve">Kolme Iranin vallankumouskaartin jäsentä on saanut surmansa pommiräjähdyksessä Sistanin Baluchistanin kaakkoisessa maakunnassa, kertovat paikalliset tiedotusvälineet.</w:t>
      </w:r>
    </w:p>
    <w:p>
      <w:r>
        <w:rPr>
          <w:b/>
          <w:u w:val="single"/>
        </w:rPr>
        <w:t xml:space="preserve">Asiakirjan numero 40861</w:t>
      </w:r>
    </w:p>
    <w:p>
      <w:r>
        <w:t xml:space="preserve">Äidille armahdus Kidlingtonin vauvan hautakoristeista</w:t>
      </w:r>
    </w:p>
    <w:p>
      <w:r>
        <w:t xml:space="preserve">Neuvosto lähetti Jade Beadlelle kirjeen, jossa häntä kehotettiin poistamaan värikäs sora ja koristeet Tanyan haudalta Kidlingtonin hautausmaalla. Kidlingtonin seurakuntaneuvosto on sittemmin sanonut, ettei se "ryhdy välittömiin toimiin esineiden poistamiseksi". Viranomainen ei ole vahvistanut, voivatko koristeet jäädä pysyvästi. Se sanoi aikovansa tavata perheen keskustellakseen asiasta. Neuvosto antoi Beadlelle määräajan poistaa koristeet 31. tammikuuta mennessä, mutta hän ei noudattanut sitä. Verkkovetoomus, jossa vaaditaan, että vanhemmat saavat koristella hautoja, on kerännyt yli 7 000 allekirjoitusta. Viranomaisen mukaan sen säännöissä todetaan, että esimerkiksi ruukkukasvit, lelut, patsaat tai aurinkovalaisimet eivät ole sallittuja haudoilla. Neuvosto lisäsi, että koristeet voivat vaikeuttaa hautojen ympärillä tapahtuvaa niittoa.</w:t>
      </w:r>
    </w:p>
    <w:p>
      <w:r>
        <w:rPr>
          <w:b/>
        </w:rPr>
        <w:t xml:space="preserve">Yhteenveto</w:t>
      </w:r>
    </w:p>
    <w:p>
      <w:r>
        <w:t xml:space="preserve">Oxfordshirelaisen äidin, joka joutui poistamaan koristeet tyttärensä haudalta, neuvosto on myöntänyt väliaikaisen armahduksen.</w:t>
      </w:r>
    </w:p>
    <w:p>
      <w:r>
        <w:rPr>
          <w:b/>
          <w:u w:val="single"/>
        </w:rPr>
        <w:t xml:space="preserve">Asiakirjan numero 40862</w:t>
      </w:r>
    </w:p>
    <w:p>
      <w:r>
        <w:t xml:space="preserve">Pienin piirikunnanvaltuusto voi lopettaa toimintansa leikkausten vuoksi</w:t>
      </w:r>
    </w:p>
    <w:p>
      <w:r>
        <w:t xml:space="preserve">West Somersetin neuvoston johtaja Tim Taylor sanoi, että hallituksen ratkaisu oli "järkyttävä" ja "valtava isku". Neuvoston avustuksia on vähennetty 600 000 punnalla (17 prosenttia), mutta kun mukaan lasketaan myös kunnallisvero, neuvoston kokonaismenovoimaa leikataan vain 9 prosenttia. Se harkitsee hallinnon vähentämistä ja käymälöiden osittaista sulkemista. Konservatiivien hallitsema viranomainen harkitsee myös pysäköintimaksujen korottamista ja taiderahaston leikkaamista. Taylor sanoi: "Jos emme saa hallitukselta harkintaa, apua ja neuvoja, meidän on ehkä ilmoitettava julkisesti, ettemme ole enää elinkelpoisia." "Jos emme saa hallitukselta apua ja neuvoja, meidän on ehkä ilmoitettava julkisesti, ettemme ole enää elinkelpoisia."</w:t>
      </w:r>
    </w:p>
    <w:p>
      <w:r>
        <w:rPr>
          <w:b/>
        </w:rPr>
        <w:t xml:space="preserve">Yhteenveto</w:t>
      </w:r>
    </w:p>
    <w:p>
      <w:r>
        <w:t xml:space="preserve">Englannin pienimmän piirikunnan johtaja on sanonut, että se romahtaa, ellei se saa lisäapua hallitukselta.</w:t>
      </w:r>
    </w:p>
    <w:p>
      <w:r>
        <w:rPr>
          <w:b/>
          <w:u w:val="single"/>
        </w:rPr>
        <w:t xml:space="preserve">Asiakirjan numero 40863</w:t>
      </w:r>
    </w:p>
    <w:p>
      <w:r>
        <w:t xml:space="preserve">Eurotunnel palaa voitolliseksi ennätysmatkustajien myötä</w:t>
      </w:r>
    </w:p>
    <w:p>
      <w:r>
        <w:t xml:space="preserve">Eurotunnelin mukaan sen nettotulos vuonna 2011 oli 11 miljoonaa euroa (9,2 miljoonaa puntaa), kun se vuonna 2010 oli 58 miljoonaa euroa tappiollinen. Eurostar-junaliikenteen matkustajamäärä kasvoi 2 prosenttia lähes 9,7 miljoonaan. Operaattori sanoi odottavansa matkustajamäärien kasvavan edelleen vuonna 2012 kuningattaren juhlavuoden ja Lontoon olympialaisten vuoksi. Eurotunnel ilmoitti nopeuttavansa Calais'sta Doveriin kulkevan vuoron ylitysaikaa 30 minuuttiin normaalin 35 minuutin sijasta kisojen ajaksi. Vuonna 2011 lähes 19 miljoonaa ihmistä ja noin 17,7 miljoonaa tonnia rahtia ylitti Kanaalin tunnelin kautta. Eurotunnelin tappiot vuonna 2010 johtuivat kiistasta vakuutusyhtiöiden kanssa syyskuussa 2008 sattuneesta tulipalosta aiheutuneista maksuista, ja se on sittemmin ottanut käyttöön neljä palonsammutusasemaa tunnelissa. Yhtiö myös osti takaisin osan veloistaan ja vähensi korkomaksujaan 5 miljoonalla eurolla vuonna 2012.</w:t>
      </w:r>
    </w:p>
    <w:p>
      <w:r>
        <w:rPr>
          <w:b/>
        </w:rPr>
        <w:t xml:space="preserve">Yhteenveto</w:t>
      </w:r>
    </w:p>
    <w:p>
      <w:r>
        <w:t xml:space="preserve">Kanaalitunnelin liikennöitsijä on palannut voitolliseksi vuonna 2011, jolloin matkustajamäärä oli ennätykselliset 19 miljoonaa.</w:t>
      </w:r>
    </w:p>
    <w:p>
      <w:r>
        <w:rPr>
          <w:b/>
          <w:u w:val="single"/>
        </w:rPr>
        <w:t xml:space="preserve">Asiakirjan numero 40864</w:t>
      </w:r>
    </w:p>
    <w:p>
      <w:r>
        <w:t xml:space="preserve">Thaimaalainen verkkotoimittaja hyllytettiin kuninkaallisen loukkauksen vuoksi</w:t>
      </w:r>
    </w:p>
    <w:p>
      <w:r>
        <w:t xml:space="preserve">Chiranuch Premchaipornia uhkasi jopa 20 vuoden vankeusrangaistus 10:n Prachatai-sivustolla julkaistun, muiden henkilöiden tekemän viestin vuoksi. Tuomarin mukaan tuomio perustui sivustolle 20 päivän ajaksi jätettyyn kommenttiin. Tapausta on pidetty Thaimaan sananvapauden koetinkivenä, ja sen ympärillä on käyty keskustelua monarkian arvostelun kieltävien lakien käytöstä. Premchaiporn, joka tuomittiin tietokonerikoksia koskevan lain nojalla, sai vuoden ehdollisen tuomion, joka lyhennettiin välittömästi kahdeksaksi kuukaudeksi. Hän sai myös 20 000 bahtin (625 dollaria, 403 puntaa) sakon. Hän "ei hoitanut tehtäväänsä ajoissa" ja "antoi sopimattoman kirjoituksen olla verkkosivustolla liian kauan", uutistoimisto AP siteerasi tuomari Kampol Rungratia. "Odotin, että minut vapautettaisiin syytteistä, mutta pidin tuomarin päätöstä loogisena ja järkevänä", Premchaiporn sanoi toimittajille. "Uskon kuitenkin edelleen, että tuomiolla on vaikutusta itsesensuuriin." Tuomio annettiin keskellä jatkuvaa keskustelua Thaimaan majesteettilainsäädännöstä, jonka tarkoituksena on suojella monarkiaa. Arvostelijoiden mukaan lait ovat yhä enemmän politisoituneet ja niitä on käytetty sananvapauden rajoittamiseen. Keskustelu kiihtyi sen jälkeen, kun kuusikymppinen thaimaalainen mies, joka vangittiin 20 vuodeksi kuninkaallista perhettä loukkaavina pidettyjen tekstiviestien lähettämisestä, kuoli vankilassa aiemmin tässä kuussa. Tiistaina Thaimaan parlamentille toimitettiin 27 000 allekirjoituksella varustettu vetoomus, jossa vaadittiin lakien uudistamista, kertoi AFP:n uutistoimitus.</w:t>
      </w:r>
    </w:p>
    <w:p>
      <w:r>
        <w:rPr>
          <w:b/>
        </w:rPr>
        <w:t xml:space="preserve">Yhteenveto</w:t>
      </w:r>
    </w:p>
    <w:p>
      <w:r>
        <w:t xml:space="preserve">Thaimaalaisen poliittisen verkkosivuston päätoimittaja on tuomittu kahdeksan kuukauden ehdolliseen vankeuteen, koska hän ei poistanut monarkiaa loukkaavina pidettyjä kommentteja.</w:t>
      </w:r>
    </w:p>
    <w:p>
      <w:r>
        <w:rPr>
          <w:b/>
          <w:u w:val="single"/>
        </w:rPr>
        <w:t xml:space="preserve">Asiakirjan numero 40865</w:t>
      </w:r>
    </w:p>
    <w:p>
      <w:r>
        <w:t xml:space="preserve">Mametz Woodin Walesin punaisen lohikäärmeen muistopäivän vuosipäivä</w:t>
      </w:r>
    </w:p>
    <w:p>
      <w:r>
        <w:t xml:space="preserve">Punainen lohikäärme on omistettu 38. (Walesin) divisioonan 5000 miehelle, jotka kuolivat Sommen sodassa vuonna 1916. "Se on hyvin, hyvin maaseutumainen paikka", sanoi Gareth Scourfield Western Front Associationista ennen lauantain jumalanpalvelusta. "Jos sulkee silmänsä, kuulee vain kuikkia ja tuulen huminaa." Länsirintaman yhdistys käynnisti vuonna 1987 kampanjan muistomerkin saamiseksi. Nyt ne, jotka keräsivät rahat, ovat tehneet paluumatkan. Cardiffilainen Scourfield, joka kuuluu yhdistyksen Etelä-Walesin osastoon, joka oli paikalla paljastustilaisuudessa vuonna 1987, sanoi: "Muistomerkiltä on näkymä Mametz Woodiin. Siellä on pelto, jolla kasvaa monia eri viljelykasveja, ja muistomerkistä on näkymä tälle metsään asti viettävälle pellolle. "Ympärillä ei ole mitään muuta kuin Flatiron Copse Cemetery, jonne monet miehistä on haudattu." Hän totesi, että "siellä on vain yksi hautausmaa. "Se on erittäin liikuttava ja rauhallinen paikka, ja siitä on tullut Walesin vierailijoiden keskipiste. Koska se on piilossa, tuntuu kuin olisi syvällä maaseudulla. "Toisinaan saattaa kuulla maanviljelijän ajavan traktorillaan." Walesin rykmentteihin kuuluivat muun muassa Walesin rykmentti, South Wales Borderers ja Royal Welsh Fusiliers. Yhdistyneen kuningaskunnan hallitus ilmoitti viime viikolla, että 2. pataljoona Royal Welsh vetäytyy taistelusta. Sen 640 jäsentä yhdistetään rykmentin 1. pataljoonaan.</w:t>
      </w:r>
    </w:p>
    <w:p>
      <w:r>
        <w:rPr>
          <w:b/>
        </w:rPr>
        <w:t xml:space="preserve">Yhteenveto</w:t>
      </w:r>
    </w:p>
    <w:p>
      <w:r>
        <w:t xml:space="preserve">Ensimmäisen maailmansodan muistoryhmän jäsenet ovat matkustaneet Pohjois-Ranskassa sijaitsevaan Mametz Woodiin juhlistamaan walesilaisen muistomerkin paljastamisen 25-vuotispäivää.</w:t>
      </w:r>
    </w:p>
    <w:p>
      <w:r>
        <w:rPr>
          <w:b/>
          <w:u w:val="single"/>
        </w:rPr>
        <w:t xml:space="preserve">Asiakirjan numero 40866</w:t>
      </w:r>
    </w:p>
    <w:p>
      <w:r>
        <w:t xml:space="preserve">Pontypriddin 2 miljoonan punnan siltasuunnitelma yhdistää sotamuistomerkkipuisto</w:t>
      </w:r>
    </w:p>
    <w:p>
      <w:r>
        <w:t xml:space="preserve">Kävelysilta yhdistäisi Ynysangharadin sotamuistopuiston ja kaupungin keskustan. Se yhdistäisi myös entisen Taff Valen ostoskeskuksen, joka on tarkoitus kunnostaa syyskuussa hyväksyttyjen suunnitelmien mukaisesti. Rhondda Cynon Tafin neuvosto toivoo, että uusi silta lisäisi myös Pontypriddin kauppojen liiketoimintaa. Valtuutettujen tiistaina käsittelemässä raportissa hankeryhmän johtaja Andrea Virgo totesi, että uusi silta olisi "osoitus luottamuksesta Pontypriddin tulevaan rooliin alueellisessa taloudessa". Uutta siltaa ja Taff Valen aluetta - johon tulee toimistoja Walesin liikennevirastolle ja Pontypriddin kirjastolle - koskeva liiketoiminta-asiakirja on määrä toimittaa neuvostolle lähiviikkoina. Sillan suunnitteluhakemus on tarkoitus jättää vuonna 2018.</w:t>
      </w:r>
    </w:p>
    <w:p>
      <w:r>
        <w:rPr>
          <w:b/>
        </w:rPr>
        <w:t xml:space="preserve">Yhteenveto</w:t>
      </w:r>
    </w:p>
    <w:p>
      <w:r>
        <w:t xml:space="preserve">Taff-joen yli voitaisiin rakentaa 2 miljoonan punnan silta, jotta Pontypriddissä sijaitsevan puiston kävijämäärät kasvaisivat.</w:t>
      </w:r>
    </w:p>
    <w:p>
      <w:r>
        <w:rPr>
          <w:b/>
          <w:u w:val="single"/>
        </w:rPr>
        <w:t xml:space="preserve">Asiakirjan numero 40867</w:t>
      </w:r>
    </w:p>
    <w:p>
      <w:r>
        <w:t xml:space="preserve">Mies vangittiin tytön seksuaalisesta hyväksikäytöstä Carlislessa</w:t>
      </w:r>
    </w:p>
    <w:p>
      <w:r>
        <w:t xml:space="preserve">Daniel Ionut Marinescu hyökkäsi alakouluikäisen tytön kimppuun Carlislessa sijaitsevassa osoitteessa 6. huhtikuuta, kaupungin kruununoikeus kuuli. 28-vuotias mies väitti aluksi, että pahoinpitely oli vahinko, mutta myönsi myöhemmin kaksi syytettä seksuaalisesta pahoinpitelystä. Tytön äiti sanoi, että hyökkäys oli "muuttanut elämämme" ja että hän on "todella huolissaan" tyttärestään. Syyttäjä Brendan Burken oikeudelle lukemassa lausunnossa äiti sanoi, että tytön isä itkee nyt "monta kertaa", koska hän ei aiemmin ollut taipuvainen osoittamaan tunteita. "Merkittävä vaikutus" Hyökkäyksen jälkeen tyttö kertoi asiasta äidilleen, joka otti yhteyttä poliisiin ja NSPCC:hen. Marinescun, jolla ei ole vakituista asuinpaikkaa, sanottiin katuvan rikostaan "koko sydämestään" ja pyytävän anteeksi uhrin perheeltä. Tuomari Peter Davies kuitenkin sanoi hänelle: "Teidän on tiedettävä, että sillä, mitä teitte hänelle, on ollut huomattava vaikutus häneen." Marinescun on kirjoittauduttava seksuaalirikollisten rekisteriin ja noudatettava seksuaalisen vahingon estämismääräystä toistaiseksi. Häntä kielletään myös työskentelemästä lasten ja haavoittuvassa asemassa olevien aikuisten parissa.</w:t>
      </w:r>
    </w:p>
    <w:p>
      <w:r>
        <w:rPr>
          <w:b/>
        </w:rPr>
        <w:t xml:space="preserve">Yhteenveto</w:t>
      </w:r>
    </w:p>
    <w:p>
      <w:r>
        <w:t xml:space="preserve">Nuoren tytön lattialle tönäissyt ja häntä seksuaalisesti hyväksikäyttänyt mies on tuomittu seitsemäksi ja puoleksi vuodeksi vankilaan.</w:t>
      </w:r>
    </w:p>
    <w:p>
      <w:r>
        <w:rPr>
          <w:b/>
          <w:u w:val="single"/>
        </w:rPr>
        <w:t xml:space="preserve">Asiakirjan numero 40868</w:t>
      </w:r>
    </w:p>
    <w:p>
      <w:r>
        <w:t xml:space="preserve">Länsi-Belfast: Richard Gerard Boyle kuoli yliajossa</w:t>
      </w:r>
    </w:p>
    <w:p>
      <w:r>
        <w:t xml:space="preserve">Richard Gerard Boyle, 42, oli jalankulkijana Stewartstown Roadilla, kun häneen törmättiin hieman ennen kello 22.20 GMT perjantaina. Dunmurrysta kotoisin ollut Boyle vietiin sairaalaan, jossa hän myöhemmin kuoli. Tapahtumaan liittyen on pidätetty 23-vuotias mies, joka on edelleen poliisin huostassa. Poliisin mukaan ajoneuvo ei pysähtynyt paikalle, ja se on pyytänyt tietoja tummasta Volkswagen Golfista, jonka se uskoo olleen osallisena törmäyksessä. Stewartstown Road on sittemmin avattu uudelleen sen jälkeen, kun se oli suljettu tapahtuman jälkeen. PSNI:n komisario Phillip McCullough vetosi kaikkiin, jotka olivat Stewartstown Roadilla kello 21.30 ja 22.20 GMT välisenä aikana tai joilla saattaa olla kojelautakameran tallenteita, ottamaan yhteyttä poliisiin.</w:t>
      </w:r>
    </w:p>
    <w:p>
      <w:r>
        <w:rPr>
          <w:b/>
        </w:rPr>
        <w:t xml:space="preserve">Yhteenveto</w:t>
      </w:r>
    </w:p>
    <w:p>
      <w:r>
        <w:t xml:space="preserve">Poliisi tutkii, onko Belfastin länsiosassa miehen yliajanut ja tappanut auto se auto, joka löytyi läheisestä Turf Lodgesta palaneena.</w:t>
      </w:r>
    </w:p>
    <w:p>
      <w:r>
        <w:rPr>
          <w:b/>
          <w:u w:val="single"/>
        </w:rPr>
        <w:t xml:space="preserve">Asiakirjan numero 40869</w:t>
      </w:r>
    </w:p>
    <w:p>
      <w:r>
        <w:t xml:space="preserve">Oxford Westgate Centre rakentamisen aloituspäivämäärä asetettu</w:t>
      </w:r>
    </w:p>
    <w:p>
      <w:r>
        <w:t xml:space="preserve">Kaupungin keskustassa sijaitsevaan Westgate-rakennukseen tulee lopulta yli 100 uutta kauppaa, 25 ravintolaa ja kahvilaa, boutique-elokuvateatteri ja 61 luksusasuntoa. Lisäksi rakennukseen tulee 1 000-paikkainen maanalainen pysäköintialue, kattoterassi ja uusia julkisia tiloja. Rakennuksen on määrä valmistua syksyllä 2017. Alueen omistaja Westgate Oxford Alliance, joka on liikekiinteistöyhtiö Land Securitiesin ja The Crown Estaten yhteisyritys, on nyt nimittänyt pääurakoitsijaksi Laing O'Rourken. Sen mukaan 800 000 neliöjalkaa (74 322 neliömetriä) käsittävä rakennuskohde luo valmistuttuaan noin 3 400 työpaikkaa Oxfordiin ja sen ympäristöön. Westgaten valmistelevat työt alkoivat helmikuussa Oxfordin kaupunginvaltuuston annettua suunnitteluluvan. Rakennushanketta oli arvosteltu kohtuuhintaisten asuntojen puuttumisesta. Westgate Oxford Alliance osallistuu sen sijaan noin 3 miljoonan punnan osuudella kaupungin uusien kohtuuhintaisten asuntojen rakentamiseen.</w:t>
      </w:r>
    </w:p>
    <w:p>
      <w:r>
        <w:rPr>
          <w:b/>
        </w:rPr>
        <w:t xml:space="preserve">Yhteenveto</w:t>
      </w:r>
    </w:p>
    <w:p>
      <w:r>
        <w:t xml:space="preserve">Oxfordin ostoskeskuksen muuttaminen 440 miljoonan punnan vähittäiskauppa-, vapaa-ajan- ja asuinkompleksiksi alkaa kuun lopussa.</w:t>
      </w:r>
    </w:p>
    <w:p>
      <w:r>
        <w:rPr>
          <w:b/>
          <w:u w:val="single"/>
        </w:rPr>
        <w:t xml:space="preserve">Asiakirjan numero 40870</w:t>
      </w:r>
    </w:p>
    <w:p>
      <w:r>
        <w:t xml:space="preserve">Neljäs Shrek-elokuva Yhdysvaltain lipputulojen kärjessä</w:t>
      </w:r>
    </w:p>
    <w:p>
      <w:r>
        <w:t xml:space="preserve">Shrek Forever After ei kuitenkaan menestynyt yhtä hyvin kuin kaksi edeltäjäänsä, Shrek 2 ja Shrek kolmas, jotka molemmat tuottivat debyyttiviikonloppunaan yli 100 miljoonaa dollaria (69 miljoonaa puntaa). DreamWorks Animationin tiedottaja myönsi, että sen tuotot olivat "hieman odotettua pienemmät". Mike Myersin, Eddie Murphyn ja Cameron Diazin äänillä varustettu neljäs Shrek-elokuva on sarjan ensimmäinen 3D-elokuva. Sen listaykkönen lopetti Iron Man 2:n kaksi viikkoa kestäneen mestaruuden Yhdysvalloissa ja Kanadassa. Sarjakuvan jatko-osa putosi kolmannella viikonlopulla 26,6 miljoonan punnan (18,3 miljoonan punnan) tuloksella sijalle kaksi, ja sen kotimainen kokonaistulos on nyt yli 251,2 miljoonaa dollaria (173,9 miljoonaa puntaa). Shrek Forever After -elokuvassa samanniminen jättiläinen kokee keski-iän kriisin, joka saa hänet tekemään kaupat ovelan Rumpelstiltskinin kanssa. DreamWorks Animationin maailmanlaajuisesta markkinoinnista vastaavan johtajan Anne Globen mukaan studio oli "tavallaan tuntemattomalla alueella". "Kyse ei ole siitä, mistä aloitat, vaan siitä, mihin päädyt", hän sanoi elokuvasta, joka julkaistaan Britanniassa 2. heinäkuuta. Myös Ridley Scottin Robin Hood -elokuva putosi yhden sijan kolmossijalle toisen viikonlopun 18,7 miljoonan punnan (12,9 miljoonan punnan) tuloksella. Russell Crowen tähdittämä elokuva, jonka tekemisen uskotaan maksaneen vähintään 155 miljoonaa dollaria (107,4 miljoonaa puntaa), on alisuorittanut Yhdysvalloissa ja Kanadassa. Toinen elokuva, joka ei täyttänyt odotuksia, oli MacGruber, 1980-luvun tv-sarja MacGyverin koominen pilailu, jonka pääosassa on Will Forte. Saturday Night Live -ohjelmassa esitettyyn sketsikuvaan perustuva elokuva avautui kuudennella sijalla, ja sen viikonlopputulot olivat 4,1 miljoonaa dollaria (2,8 miljoonaa puntaa).</w:t>
      </w:r>
    </w:p>
    <w:p>
      <w:r>
        <w:rPr>
          <w:b/>
        </w:rPr>
        <w:t xml:space="preserve">Yhteenveto</w:t>
      </w:r>
    </w:p>
    <w:p>
      <w:r>
        <w:t xml:space="preserve">Shrek-elokuvasarjan neljäs osa oli Pohjois-Amerikan lipputulojen ykkönen viikonloppuna, ja se tuotti 71,3 miljoonaa dollaria (43,9 miljoonaa puntaa) kolmena ensimmäisenä päivänä.</w:t>
      </w:r>
    </w:p>
    <w:p>
      <w:r>
        <w:rPr>
          <w:b/>
          <w:u w:val="single"/>
        </w:rPr>
        <w:t xml:space="preserve">Asiakirjan numero 40871</w:t>
      </w:r>
    </w:p>
    <w:p>
      <w:r>
        <w:t xml:space="preserve">Ministeriöiden "ravistelu" ennen Manxin hallituksen muutoksia</w:t>
      </w:r>
    </w:p>
    <w:p>
      <w:r>
        <w:t xml:space="preserve">Chris Robertshaw on siirretty sosiaalihuollosta vastaperustettuun politiikka- ja uudistusosastoon. Howard Quayle johtaa vastikään yhdistettyä terveys- ja sosiaalihuolto-osastoa, ja Laurence Skelly nimitetään infrastruktuuriministeriksi. David Anderson, Graham Cregeen ja David Cretney on erotettu. Bell sanoi: "Ketään ei ole erotettu, kaikki hyväksyvät nämä muutokset." Hän lisäsi: "Hallituksen virtaviivaistaminen alkaa huipulta ministerineuvoston koon pienentämisellä, ja olen käyttänyt tilaisuutta hyväkseni ja uudistanut sen kokoonpanoa. "Tulevaisuutta ajatellen on tärkeää saada ajoittain uutta verta, jotta voidaan kehittää kokemusta ja lahjakkuutta tulevaisuutta varten." "Tarkkaa huomiota" Tynwald hyväksyi tammikuussa Manxin hallituksen merkittävän rakenneuudistuksen. Suunnitelmien mukaan yhdeksän ministeriötä, kuusi virastoa ja yhdeksän lakisääteistä lautakuntaa supistetaan seitsemään, viiteen ja kahdeksaan. Muutosten myötä myös Manxin sähköviranomainen ja vesi- ja viemäriviranomainen yhdistetään Manx Utilities Authorityksi. "Sekä terveydenhuoltoon että infrastruktuuriin on kiinnitettävä erityistä huomiota seuraavien kahden vuoden aikana, kun keskitymme talousarvion tasapainottamisen kiireellisiin vaatimuksiin", Bell lisäsi. Muut ministeritehtävät: Eddie Teare, valtiovarainministeriö, John Shimmin, talouskehitys, Tim Crookall, koulutus- ja lapsiasiat, Juan Watterson, sisäasiat, ja Phil Gawne, ympäristö-, elintarvike- ja kulttuuriasiain ministeri, pysyvät ennallaan.</w:t>
      </w:r>
    </w:p>
    <w:p>
      <w:r>
        <w:rPr>
          <w:b/>
        </w:rPr>
        <w:t xml:space="preserve">Yhteenveto</w:t>
      </w:r>
    </w:p>
    <w:p>
      <w:r>
        <w:t xml:space="preserve">Mansaaren pääministeri Allan Bell on ilmoittanut, että Mansaaren hallituksen rakenneuudistus on tarkoitus toteuttaa huhtikuussa.</w:t>
      </w:r>
    </w:p>
    <w:p>
      <w:r>
        <w:rPr>
          <w:b/>
          <w:u w:val="single"/>
        </w:rPr>
        <w:t xml:space="preserve">Asiakirjan numero 40872</w:t>
      </w:r>
    </w:p>
    <w:p>
      <w:r>
        <w:t xml:space="preserve">Haylen murhatutkimus: Hayle Hayle: Mies, 74, pidätetty</w:t>
      </w:r>
    </w:p>
    <w:p>
      <w:r>
        <w:t xml:space="preserve">Uhri löydettiin Foundry Squarelta Haylessa klo 02:00 GMT, ja pelastustyöntekijät vahvistivat hänen kuolleen paikan päällä. 74-vuotias mies on pidätetty murhasta epäiltynä, ja hän on edelleen poliisin huostassa. Komisario Stephanie Blundell sanoi, että tapausta "käsitellään tällä hetkellä yksittäistapauksena" eikä poliisi etsi ketään muuta kuolemaan liittyvää henkilöä. Aiheeseen liittyvät Internet-linkit Devonin ja Cornwallin poliisi</w:t>
      </w:r>
    </w:p>
    <w:p>
      <w:r>
        <w:rPr>
          <w:b/>
        </w:rPr>
        <w:t xml:space="preserve">Yhteenveto</w:t>
      </w:r>
    </w:p>
    <w:p>
      <w:r>
        <w:t xml:space="preserve">Cornwallissa sijaitsevasta kiinteistöstä löytynyt nainen, jolla oli useita vammoja, on kuollut.</w:t>
      </w:r>
    </w:p>
    <w:p>
      <w:r>
        <w:rPr>
          <w:b/>
          <w:u w:val="single"/>
        </w:rPr>
        <w:t xml:space="preserve">Asiakirjan numero 40873</w:t>
      </w:r>
    </w:p>
    <w:p>
      <w:r>
        <w:t xml:space="preserve">Covid: Mansaaren tapaukset laskivat alle 100:n ensimmäistä kertaa kuukauteen.</w:t>
      </w:r>
    </w:p>
    <w:p>
      <w:r>
        <w:t xml:space="preserve">Saarella ei ole todettu uusia tapauksia viimeisen 24 tunnin aikana, ja viruksen saaneiden määrä on nyt 88. Aktiivisten tapausten määrä nousi 106:een 4. maaliskuuta ja oli korkeimmillaan 881 21. maaliskuuta. Yksi henkilö saa parhaillaan hoitoa Noble's Hospitalissa, ja 812 ihmistä on edelleen eristyksissä. Saarella aloitettiin kolmas lukitus 3. maaliskuuta sen jälkeen, kun tapausten määrä kasvoi jyrkästi ja tartuntalähde oli tuntematon. Viimeisin selvittämätön tapaus kirjattiin yli viikko sitten. Pandemian alkamisen jälkeen virustesti on ollut positiivinen 1 572 ihmiselle, joista 29 on kuollut. Seuraa BBC Isle of Mania Facebookissa ja Twitterissä. Voit myös lähettää juttuideoita osoitteeseen northwest.newsonline@bbc.co.uk Aiheeseen liittyvät Internet-linkit Isle of Man Government - Coronavirus</w:t>
      </w:r>
    </w:p>
    <w:p>
      <w:r>
        <w:rPr>
          <w:b/>
        </w:rPr>
        <w:t xml:space="preserve">Yhteenveto</w:t>
      </w:r>
    </w:p>
    <w:p>
      <w:r>
        <w:t xml:space="preserve">Mansaarella koronavirustapausten määrä on laskenut alle 100:n ensimmäistä kertaa yli kuukauteen.</w:t>
      </w:r>
    </w:p>
    <w:p>
      <w:r>
        <w:rPr>
          <w:b/>
          <w:u w:val="single"/>
        </w:rPr>
        <w:t xml:space="preserve">Asiakirjan numero 40874</w:t>
      </w:r>
    </w:p>
    <w:p>
      <w:r>
        <w:t xml:space="preserve">Orlando Bloomin trilleri päättää Cannesin elokuvajuhlat</w:t>
      </w:r>
    </w:p>
    <w:p>
      <w:r>
        <w:t xml:space="preserve">Etelä-Afrikan apartheidin aikaan sijoittuva elokuva on sovitettu Caryl Feren samannimisestä romaanista. The Tourist -elokuvan käsikirjoittaja Jerome Sallen ohjaama salaliittotarina kuvattiin kokonaan paikan päällä. Baz Luhrmannin sovitus The Great Gatsby avaa festivaalin 15. toukokuuta. Skotlannin viimeinen kuningas -elokuvasta Oscar-palkinnon voittanut Whitaker näyttelee Bloomin rinnalla poliisia, joka tutkii kahden naisen kuolemaa Kapkaupungissa. Ranskalaisen tuotannon on kirjoittanut Julien Rappeneau ja tuottanut Richard Grandpierre. Oscar-palkittu ohjaaja Steven Spielberg on ilmoitettu kilpailun tuomariston puheenjohtajaksi, joka jakaa himoitun Kultaisen palmun. Uuden-Seelannin Jane Campion, joka voitti Kultaisen palmun elokuvasta The Piano, saa Society of Film Directorsin myöntämän Carrosse d'Or -palkinnon. Täydellinen luettelo tämän vuoden festivaalilla esitettävistä elokuvista julkistetaan 18. huhtikuuta.</w:t>
      </w:r>
    </w:p>
    <w:p>
      <w:r>
        <w:rPr>
          <w:b/>
        </w:rPr>
        <w:t xml:space="preserve">Yhteenveto</w:t>
      </w:r>
    </w:p>
    <w:p>
      <w:r>
        <w:t xml:space="preserve">Oscar-voittaja Forest Whitakerin ja Pirates of the Caribbean -näyttelijä Orlando Bloomin trilleri Zulu on valittu tämän vuoden Cannesin festivaalin päätöselokuvaksi.</w:t>
      </w:r>
    </w:p>
    <w:p>
      <w:r>
        <w:rPr>
          <w:b/>
          <w:u w:val="single"/>
        </w:rPr>
        <w:t xml:space="preserve">Asiakirjan numero 40875</w:t>
      </w:r>
    </w:p>
    <w:p>
      <w:r>
        <w:t xml:space="preserve">Salfordin myymälän ratsioissa takavarikoitu 18 000 punnan arvosta laitonta tupakkaa</w:t>
      </w:r>
    </w:p>
    <w:p>
      <w:r>
        <w:t xml:space="preserve">Salfordin kaupoista löytyi noin 26 870 savuketta ja 247 tupakka-askia Salfordin kaupunginvaltuuston mukaan ne olivat sekoitus väärennettyjä ja laittomasti maahantuotuja savukkeita. Kaupunginvaltuuston kauppastandardeista vastaavat virkamiehet tekivät ratsioita eri puolilla kaupunkia Broughtonissa, Swintonissa, Irlamissa ja Little Hultonissa. Neuvosto kieltäytyi nimeämästä mukana olleita myymälöitä, koska "tutkimukset ovat kesken". Nuuskakoirien avulla tuotteita löydettiin piilotettuna tiskien alle, jakkaroiden taakse ja myymälähuoneisiin. Viranomaiset ilmoittivat, että myös takavarikoitu 1 605 punnan käteisvarat sijoitetaan takaisin yhteisöllisiin hankkeisiin vuoden 2002 rikoksen tuottamasta hyödystä annetun lain nojalla. Ympäristöstä ja yhteisön turvallisuudesta vastaava David Lancaster sanoi: "Väärennetyt tuotteet ovat vieläkin vaarallisempia, koska ei tiedä, millä tupakkaa on mahdollisesti leikattu. "Laiton tuonti ei ainoastaan riistä elintärkeiltä kansanterveys- ja tukipalveluilta rahoitusta, koska siitä ei makseta veroa, vaan se voi myös liittyä huumekauppaan ja ihmiskauppaan."</w:t>
      </w:r>
    </w:p>
    <w:p>
      <w:r>
        <w:rPr>
          <w:b/>
        </w:rPr>
        <w:t xml:space="preserve">Yhteenveto</w:t>
      </w:r>
    </w:p>
    <w:p>
      <w:r>
        <w:t xml:space="preserve">Laittomia savukkeita ja tupakkaa on takavarikoitu yli 18 000 punnan arvosta kuudessa päivittäistavaramyymälässä Suur-Manchesterissa tehdyissä ratsioissa.</w:t>
      </w:r>
    </w:p>
    <w:p>
      <w:r>
        <w:rPr>
          <w:b/>
          <w:u w:val="single"/>
        </w:rPr>
        <w:t xml:space="preserve">Asiakirjan numero 40876</w:t>
      </w:r>
    </w:p>
    <w:p>
      <w:r>
        <w:t xml:space="preserve">Egyptin risteilyn jälkeen kadonnut isä oletettavasti kuollut</w:t>
      </w:r>
    </w:p>
    <w:p>
      <w:r>
        <w:t xml:space="preserve">Buckinghamshiren Milton Keynesistä kotoisin oleva John Halford oli lähtenyt yllättäen lomalle yksin sen jälkeen, kun hänen 25 vuotta kestänyt avioliittonsa oli ajautunut vaikeuksiin. Poliisi oli päätellyt, että hän oli joko hypännyt yli laidan tai kaatunut. Korkeimman oikeuden tuomari Mr Justice Hayden myönsi kuolintodistuksen. "Olut- ja lager-mies" Tuomari Hayden analysoi tapausta Lontoossa sijaitsevan High Courtin perheosastolla järjestetyssä kuulemistilaisuudessa sen jälkeen, kun Halfordin vaimo Ruth oli pyytänyt "kuolemanolettama-ilmoitusta". Hän itki kertoessaan tuomarille avioliitto- ja rahavaikeuksista ja sanoi, että hänen miehensä oli valmistautunut muuttamaan pois ja asumaan aamiaismajoituksessa, kun hän katosi. Hänen päätöksensä lähteä 6 000 punnan matkalle keväällä 2011 oli aiheuttanut yllätyksen, hän sanoi. Todisteet osoittivat, että Halford, joka oli "hyvin oluen ja lagerin ystävä", joi kaksi cocktailia laivan kasinobaarissa keskiyötä edeltävinä tunteina, tuomari sanoi. Sen jälkeen hän katosi ja jätti hyttiinsä tavaroita, kuten lompakon ja passin. Poliisi oli päätellyt, että hän joko hyppäsi tai putosi yli laidan. Tuomari Hayden sanoi analysoituaan todisteet olevansa valmis myöntämään kuolintodistuksen. Aiheeseen liittyvät Internet-linkit HM Courts Service</w:t>
      </w:r>
    </w:p>
    <w:p>
      <w:r>
        <w:rPr>
          <w:b/>
        </w:rPr>
        <w:t xml:space="preserve">Yhteenveto</w:t>
      </w:r>
    </w:p>
    <w:p>
      <w:r>
        <w:t xml:space="preserve">Korkeimman oikeuden mukaan 60-vuotiasta kolmen lapsen isää, joka katosi juotuaan cocktaileja risteilyaluksella Egyptin edustalla, on pidettävä kuolleena.</w:t>
      </w:r>
    </w:p>
    <w:p>
      <w:r>
        <w:rPr>
          <w:b/>
          <w:u w:val="single"/>
        </w:rPr>
        <w:t xml:space="preserve">Asiakirjan numero 40877</w:t>
      </w:r>
    </w:p>
    <w:p>
      <w:r>
        <w:t xml:space="preserve">JC Penney ja Macy's vähentävät tuhansia työpaikkoja Yhdysvalloissa</w:t>
      </w:r>
    </w:p>
    <w:p>
      <w:r>
        <w:t xml:space="preserve">JC Penney ilmoitti sulkevansa noin 40 myymälää 1060 myymälästään 4. huhtikuuta mennessä, jolloin menetetään noin 2250 työpaikkaa. Macy's ilmoitti sulkevansa 14 myymälää 790 myymälästään lähikuukausina ja vähentävänsä yli 1 300 työpaikkaa, vaikka se aikoo myös avata kaksi uutta myymälää. Molemmat ketjut ovat kärsineet verkkokaupan kasvusta. JC Penneyn viimeisimmät sulkemissuunnitelmat tulivat lähes tarkalleen vuosi sen edellisen rakenneuudistuksen jälkeen, jossa se sulki 33 myymälää ja vähensi noin 2 000 työpaikkaa. Sen silloinen toimitusjohtaja Mike Ullman luopuu tehtävästään elokuussa, ja hänen tilalleen tulee Home Depotin entinen johtaja Marvin Ellison. Aiemmin tällä viikolla JC Penney kertoi, että sen saman myymälän myynti vuoden 2014 kahdelta viimeiseltä kuukaudelta kasvoi 3,7 prosenttia edellisvuoden vastaavaan ajanjaksoon verrattuna, mikä sai sen osakkeet nousemaan voimakkaasti. Macy's puolestaan kertoi, että se odottaa säästävänsä rakenneuudistussuunnitelmansa ansiosta 140 miljoonaa dollaria (93 miljoonaa puntaa) vuodessa. Yhtiö kertoi, että sen kaksi uutta myymälää sijaitsisi Kaliforniassa. Se lisäsi, että sen marras-joulukuun myynti kasvoi 2,1 prosenttia edellisvuodesta. Macy's ilmoitti myös edellisestä sulkemisohjelmastaan vuosi sitten. Vuonna 2014 se vähensi 2 500 työpaikkaa ja sulki viisi myymälää.</w:t>
      </w:r>
    </w:p>
    <w:p>
      <w:r>
        <w:rPr>
          <w:b/>
        </w:rPr>
        <w:t xml:space="preserve">Yhteenveto</w:t>
      </w:r>
    </w:p>
    <w:p>
      <w:r>
        <w:t xml:space="preserve">Kaksi suurta yhdysvaltalaista tavarataloketjua, JC Penney ja Macy's, ovat ilmoittaneet suunnitelmistaan sulkea myymälöitä ja vähentää tuhansia työpaikkoja.</w:t>
      </w:r>
    </w:p>
    <w:p>
      <w:r>
        <w:rPr>
          <w:b/>
          <w:u w:val="single"/>
        </w:rPr>
        <w:t xml:space="preserve">Asiakirjan numero 40878</w:t>
      </w:r>
    </w:p>
    <w:p>
      <w:r>
        <w:t xml:space="preserve">Frampton Marsh glossy ibis kasvatustoiveet "riidasta" huolimatta</w:t>
      </w:r>
    </w:p>
    <w:p>
      <w:r>
        <w:t xml:space="preserve">Etelä-Euroopasta kesäkuussa saapuneet kiiltokihut loivat pesäalustan Frampton Marshille, mutta ne eivät saaneet poikasia. RSPB:n edustaja Chris Andrews sanoi, että naaras oli "kyllästynyt" urokseen ja hylännyt sen. Hän sanoi toivovansa, että haikaramaiset linnut yhdistyisivät keväällä. Andrews sanoi: "Poikanen on yhä luonamme... Ne ovat molemmat melko nuoria lintuja, ja naaras on kyllästynyt naaraaseen ja lähtenyt vaeltamaan", sanoi Andrews. "Uros on jäänyt paikalleen, mutta on hyvin mahdollista, että se palaa takaisin [parittelukaudeksi]." Hän jatkaa: "Uros on jäänyt paikalleen, mutta on hyvin mahdollista, että se palaa takaisin [parittelukaudeksi]." Naaras on nähty alueella, mutta ei yhtä usein kuin uros. Andrews ei usko, että naaras on muuttanut. Lintujen uskotaan lentäneen aiemmin tänä vuonna pohjoiseen etsiessään suotuisampia pesimäpaikkoja kuivempien olosuhteiden vuoksi erityisesti Espanjassa. Pesimäyrityksen uskottiin olevan epäkypsien lintujen käyttäytymistä, jotka harjoittelevat ennen kuin ne ovat tarpeeksi kypsiä lisääntymään. Andrewsin mukaan on kuitenkin hyvin mahdollista, että Bostonin lähellä sijaitsevan Frampton Marshin kaltaiset kosteikot houkuttelevat tulevina vuosina lisää kiiltokiharoita. Hän sanoi, että ne lähtisivät todennäköisesti vain, jos talvi olisi "todella ankara" ja jos linnut eivät pystyisi tunkeutumaan mutalammikoihin, joissa ne ruokailevat. Kiiltävä iibis</w:t>
      </w:r>
    </w:p>
    <w:p>
      <w:r>
        <w:rPr>
          <w:b/>
        </w:rPr>
        <w:t xml:space="preserve">Yhteenveto</w:t>
      </w:r>
    </w:p>
    <w:p>
      <w:r>
        <w:t xml:space="preserve">Harvinainen lintupari, joka havaittiin rakentamassa pesää Lincolnshiren luonnonsuojelualueella, on joutunut "rakastavaisten riitaan", RSPB on kertonut.</w:t>
      </w:r>
    </w:p>
    <w:p>
      <w:r>
        <w:rPr>
          <w:b/>
          <w:u w:val="single"/>
        </w:rPr>
        <w:t xml:space="preserve">Asiakirjan numero 40879</w:t>
      </w:r>
    </w:p>
    <w:p>
      <w:r>
        <w:t xml:space="preserve">A1-onnettomuudessa kuolleet: Kaksi Etelä-Yorkshiren uhria tunnistettu</w:t>
      </w:r>
    </w:p>
    <w:p>
      <w:r>
        <w:t xml:space="preserve">Zac Payne, 20, Balbysta Doncasterin läheltä, ja Michael Morris, 48, Scawthorpesta Doncasterista, saivat surmansa, kun pakettiauto, jossa he matkustivat, törmäsi kuorma-autoon. Törmäys tapahtui Claypolessa Newarkin eteläpuolella keskiviikkoaamuna. Kuorma-auto ja kaasupulloja kuljettanut pakettiauto syttyivät palamaan törmäyksen jälkeen, ja savu peitti molemmat ajoradat. Kuorma-auton kuljettaja ei loukkaantunut. Pohjoiseen menevä ajorata oli suljettuna suurimman osan päivästä.</w:t>
      </w:r>
    </w:p>
    <w:p>
      <w:r>
        <w:rPr>
          <w:b/>
        </w:rPr>
        <w:t xml:space="preserve">Yhteenveto</w:t>
      </w:r>
    </w:p>
    <w:p>
      <w:r>
        <w:t xml:space="preserve">Poliisi on nimennyt kaksi Nottinghamshiren A1-tiellä sattuneessa onnettomuudessa kuollutta ihmistä.</w:t>
      </w:r>
    </w:p>
    <w:p>
      <w:r>
        <w:rPr>
          <w:b/>
          <w:u w:val="single"/>
        </w:rPr>
        <w:t xml:space="preserve">Asiakirjan numero 40880</w:t>
      </w:r>
    </w:p>
    <w:p>
      <w:r>
        <w:t xml:space="preserve">Viides yleislääkäriasema irtisanoo sopimuksen Pohjois-Walesissa</w:t>
      </w:r>
    </w:p>
    <w:p>
      <w:r>
        <w:t xml:space="preserve">Betsi Cadwaladrin yliopiston terveyslautakunta ilmoitti, että se hallinnoi Pen Y Maesin vastaanottoa Summerhillissä, jos toinen yleislääkäriryhmä ei ota sitä vastaan lokakuussa. Sopimuksen irtisanomiselle ei ole annettu mitään syytä. Prestatynissa toimiva Pendyffryn Medical Group irtisanoi sopimuksensa syyskuussa, koska se ei saanut rekrytoitua uusia lääkäreitä. Joulukuussa läheisessä Rhuddlanissa toimiva yleislääkäri irtisanoi sopimuksensa syyttäen kasvavista vaatimuksista johtuvia haasteita ja paineita. Terveyslautakunta hoitaa vastaanotot huhtikuusta alkaen. Se hoitaa tällä hetkellä kahta muuta vastaanottoa Blaenau Ffestiniogissa Gwyneddissä ja Wrexhamin Beechley Medical Centreä.</w:t>
      </w:r>
    </w:p>
    <w:p>
      <w:r>
        <w:rPr>
          <w:b/>
        </w:rPr>
        <w:t xml:space="preserve">Yhteenveto</w:t>
      </w:r>
    </w:p>
    <w:p>
      <w:r>
        <w:t xml:space="preserve">Viides yleislääkärivastaanotto aikoo irtisanoa sopimuksensa terveyslautakunnan kanssa Pohjois-Walesissa, mikä vaikuttaa 8 000 potilaaseen.</w:t>
      </w:r>
    </w:p>
    <w:p>
      <w:r>
        <w:rPr>
          <w:b/>
          <w:u w:val="single"/>
        </w:rPr>
        <w:t xml:space="preserve">Asiakirjan numero 40881</w:t>
      </w:r>
    </w:p>
    <w:p>
      <w:r>
        <w:t xml:space="preserve">Guernsey-etuuksien määrästä sovitaan</w:t>
      </w:r>
    </w:p>
    <w:p>
      <w:r>
        <w:t xml:space="preserve">Useimmat korvaukset ovat nousseet 2,9 prosenttia, ja ainoastaan 16- ja 17-vuotiaiden lisäetuudet ovat laskeneet. Kansanedustajat päättivät, että työkyvyttömyysetuutta saavat 2,9 prosentin inflaatiota suuremman korotuksen etuuteensa. Sosiaaliturva oli halunnut tarjota vain 1,5 prosentin korotuksen, jotta korotus olisi samansuuruinen sairauspäivärahan kanssa. Tammikuusta 2010 alkaen 16- ja 17-vuotiaiden lisäetuudet laskevat 79,31 punnasta 65,03 puntaan viikossa, jotta 16-vuotiaita kannustettaisiin jatkamaan opintoja tai etsimään työtä. Reseptimaksut nousevat 10 pennillä 3 puntaan tuotetta kohti ja perheavustukset 40 pennillä 15 puntaan lasta kohti viikossa. Yksi välittömästi vaikuttava muutos oli lokakuun viimeisestä viikosta seuraavan vuoden huhtikuuhun asti voimassa olevan talvipolttoainetuen korottaminen 22,70 punnasta 24,67 puntaan viikossa.</w:t>
      </w:r>
    </w:p>
    <w:p>
      <w:r>
        <w:rPr>
          <w:b/>
        </w:rPr>
        <w:t xml:space="preserve">Yhteenveto</w:t>
      </w:r>
    </w:p>
    <w:p>
      <w:r>
        <w:t xml:space="preserve">Guernseyn yksineläkeläiset ovat ensi vuodesta lähtien 5 puntaa viikossa paremmassa asemassa, kun osavaltiot hyväksyivät etuudet ja maksut.</w:t>
      </w:r>
    </w:p>
    <w:p>
      <w:r>
        <w:rPr>
          <w:b/>
          <w:u w:val="single"/>
        </w:rPr>
        <w:t xml:space="preserve">Asiakirjan numero 40882</w:t>
      </w:r>
    </w:p>
    <w:p>
      <w:r>
        <w:t xml:space="preserve">Reality Check: Miten Yhdistyneen kuningaskunnan EU-väestö kasvoi vuoden 2004 jälkeen?</w:t>
      </w:r>
    </w:p>
    <w:p>
      <w:r>
        <w:t xml:space="preserve">Hänen lähettämänsä luvut, jotka olivat peräisin vuotuisesta väestötutkimuksesta, oli julkaistu aiemmin, mutta ei tässä muodossa, eikä niitä kaikkia ollut laskettu yhteen. Arvio, jonka mukaan Yhdistyneessä kuningaskunnassa vuonna 2014 asui 1 955 000 EU:n maahanmuuttajaa, jotka olivat saapuneet maahan edellisen vuosikymmenen aikana, mahdollisti "kaksi miljoonaa EU:n maahanmuuttajaa" -otsikot. Wragg sanoi, että luvut osoittavat, että Yhdistynyt kuningaskunta ei hallitse maahanmuuttojärjestelmäänsä ja että sen pitäisi erota EU:sta. Luvut osoittivat myös, että vuoden 2014 lopussa Yhdistyneessä kuningaskunnassa asui yhteensä 1,5 miljoonaa EU:n ulkopuolista maahanmuuttajaa, jotka olivat saapuneet edellisen vuosikymmenen aikana. Luvut jaettiin myös pienempiin alueisiin, ja Lontoossa oli eniten vuosina 2004-2014 saapuneita EU:n maahanmuuttajia, 633 000, joista 292 000 asui Lontoon keskustassa. Kaakkois-Englannissa oli 214 000, Itä-Englannissa 168 000 ja Luoteis-Englannissa 154 000. Skotlannissa heitä oli yhteensä 134 000. Nämä luvut eivät kuitenkaan todennäköisesti ole niitä, joita olette tottuneet näkemään pitkäaikaisesta muuttoliikkeestä. Yleensä käytämme nettomuuttolukuja, jotka perustuvat saapuvien ihmisten määrään, josta on vähennetty lähtevien ihmisten määrä. Nettomuuttoluvut kertovat pitkäaikaisten maahanmuuttajien virran Yhdistyneeseen kuningaskuntaan ja sieltä pois, kun taas viimeisimmät luvut kertovat Yhdistyneessä kuningaskunnassa tiettynä ajankohtana olevien EU:n maahanmuuttajien kokonaismäärän. Niistä käy ilmi, että noin kolme miljoonaa EU:n maahanmuuttajaa asuu tällä hetkellä Yhdistyneessä kuningaskunnassa - noin kaksi kolmasosaa heistä on saapunut kymmenen vuoden aikana vuodesta 2004 lähtien, jolloin Tšekin tasavalta, Viro, Kypros, Latvia, Liettua, Unkari, Malta, Puola, Slovakia ja Slovenia liittyivät EU:hun. Lue lisää: EU-keskustelussa esitettyjen väitteiden takana olevat tosiasiat</w:t>
      </w:r>
    </w:p>
    <w:p>
      <w:r>
        <w:rPr>
          <w:b/>
        </w:rPr>
        <w:t xml:space="preserve">Yhteenveto</w:t>
      </w:r>
    </w:p>
    <w:p>
      <w:r>
        <w:t xml:space="preserve">Keskiviikkona kansallinen tilastotieteilijä John Pullinger vastasi konservatiivien kansanedustajan William Wraggin parlamentin kysymykseen, jossa hän kysyi, kuinka monta vuodesta 2004 lähtien saapunutta maahanmuuttajaa asuu nyt eri puolilla Yhdistynyttä kuningaskuntaa.</w:t>
      </w:r>
    </w:p>
    <w:p>
      <w:r>
        <w:rPr>
          <w:b/>
          <w:u w:val="single"/>
        </w:rPr>
        <w:t xml:space="preserve">Asiakirjan numero 40883</w:t>
      </w:r>
    </w:p>
    <w:p>
      <w:r>
        <w:t xml:space="preserve">Skotlantilaisnainen järkyttyi löydettyään käärmeen Australiasta tulleesta matkalaukusta</w:t>
      </w:r>
    </w:p>
    <w:p>
      <w:r>
        <w:t xml:space="preserve">Skotlantilainen isoäiti tajusi kuitenkin nopeasti, ettei kyseessä ollut pilailu - kun hän kosketti sitä, se liikkui. Hän oli vahingossa kuljettanut matelijan matkalaukussaan lennolla Queenslandista Glasgow'hun. Rouva Boxall huomasi sen piilossa kengässä - ja sen irronneen nahan - vasta purkaessaan tavaroita Stirlingshiren kodissaan. Sukulainen vei käärmeen ulos kengässä ja piti sen turvassa, kunnes Scottish SPCA:n henkilökunta saapui Bridge of Allaniin. Se osoittautui pythoniksi, joka ei ole vaarallinen. Rouva Boxallin vävy Paul Airlie kertoi australialaiselle radioasemalle tarinan kansainvälisesti matkustaneesta käärmeestä. Hän kertoi, että vaimo oli maininnut, että hän luuli nähneensä käärmeen huoneessaan siellä ennen lähtöään, mutta oli luullut sen kadonneen. Skotlannin eläinsuojeluyhdistyksen SPCA:n eläinpelastuspäällikkö Taylor Johnstone sanoi: "Voin vahvistaa, että poistimme käärmeen kiinteistöstä Bridge of Allanissa. "Vastasin puheluun naiselta, joka oli juuri palannut lomamatkalta Australiasta ja joka oli löytänyt pienen käärmeen kengän sisältä matkalaukustaan. "Kun saavuin paikalle, soittaja oli saanut käärmeen kiinni, joten poistin käärmeen turvallisesti kiinteistöstä. Käärme osoittautui tutkittaessa täpläpytoniksi, joka ei ole myrkyllinen. Käärme on karanteenissa eläinten pelastus- ja uudelleensijoituskeskuksessamme Edinburghissa." Käärme saatetaan antaa eläintarhaan sen jälkeen, kun se on läpäissyt karanteenin.</w:t>
      </w:r>
    </w:p>
    <w:p>
      <w:r>
        <w:rPr>
          <w:b/>
        </w:rPr>
        <w:t xml:space="preserve">Yhteenveto</w:t>
      </w:r>
    </w:p>
    <w:p>
      <w:r>
        <w:t xml:space="preserve">Kun Maria Boxall löysi käärmeen matkalaukustaan Australiassa vietetyn loman jälkeen, hän luuli, että joku hänen perheenjäsenistään oli laittanut sen sinne.</w:t>
      </w:r>
    </w:p>
    <w:p>
      <w:r>
        <w:rPr>
          <w:b/>
          <w:u w:val="single"/>
        </w:rPr>
        <w:t xml:space="preserve">Asiakirjan numero 40884</w:t>
      </w:r>
    </w:p>
    <w:p>
      <w:r>
        <w:t xml:space="preserve">Itä-Belfastissa sijaitseva Orangefieldin lukio suljetaan.</w:t>
      </w:r>
    </w:p>
    <w:p>
      <w:r>
        <w:t xml:space="preserve">Maggie TaggartKoulutoimittaja Tällä hetkellä 240 oppilasta käy koulua Cameronian Drivella Itä-Belfastissa. Johtokunnan on tarkoitus pyytää Belfastin koulutuslautakuntaa tekemään ehdotus koulun sulkemisesta lukuvuoden lopussa. Päätöksen tekee sitten opetusministeri, mutta ottaen huomioon oppilaiden vähäisen määrän ja huonot koetulokset hän todennäköisesti hyväksyy koulun sulkemisen. Koulun oppilaiden vanhempia on kuultu siitä, missä he haluavat lastensa opiskelevan ensi vuoden jälkeen. BELB:n tiedottaja sanoi: "BELB:n käsityksen mukaan Orangefield High Schoolin johtokunta aikoo tehdä ehdotuksen koulun opetuksen lopettamisesta 31. elokuuta 2013 alkaen. "Kun BELB on vastaanottanut ehdotuksen, se harkitsee sitä ja toimii aina lasten parhaan opetuksellisen edun mukaisesti. "BELB tunnustaa myös vastuunsa ja huolenpitovelvollisuutensa kaikkia työntekijöitään kohtaan."</w:t>
      </w:r>
    </w:p>
    <w:p>
      <w:r>
        <w:rPr>
          <w:b/>
        </w:rPr>
        <w:t xml:space="preserve">Yhteenveto</w:t>
      </w:r>
    </w:p>
    <w:p>
      <w:r>
        <w:t xml:space="preserve">BBC on saanut tietää, että Orangefieldin lukio, jossa laulaja Van Morrison kävi koulunsa, suljetaan ensi elokuussa.</w:t>
      </w:r>
    </w:p>
    <w:p>
      <w:r>
        <w:rPr>
          <w:b/>
          <w:u w:val="single"/>
        </w:rPr>
        <w:t xml:space="preserve">Asiakirjan numero 40885</w:t>
      </w:r>
    </w:p>
    <w:p>
      <w:r>
        <w:t xml:space="preserve">Batleyn murhatutkimus: Poliisi vapautti pidätetyn miehen</w:t>
      </w:r>
    </w:p>
    <w:p>
      <w:r>
        <w:t xml:space="preserve">Murhatutkinta aloitettiin Saleem Buttin, 61, kuoltua kotonaan Hyrstlands Roadilla Batleyssa. West Yorkshiren poliisin mukaan mies, 64, joka pidätettiin murhasta epäiltynä, ei ole enää mukana tutkinnassa. Rikostutkijat haluavat kuulla kaikkia, jotka ovat nähneet Buttin viime viikolla kuolemaa edeltävinä päivinä. Komisario Tony Nicholson sanoi: "Pyydän edelleen ihmisiä ilmoittamaan kaikki tietonsa, jotta voimme jatkaa Buttin viimeisten liikkeiden selvittämistä ennen hänen kuolemaansa." Butt löydettiin talostaan vakavasti loukkaantuneena torstaina noin kello 21.00 BST. Ensihoitajat julistivat hänet kuolleeksi paikan päällä. Butt oli "hyvin tunnettu ja arvostettu paikallisesti", ja poliisi uskoo, että hän oli puhunut alueen ihmisille kuolemaansa edeltävinä päivinä. Seuraa BBC Yorkshirea Facebookissa, Twitterissä ja Instagramissa. Lähetä juttuideoita osoitteeseen yorkslincs.news@bbc.co.uk.</w:t>
      </w:r>
    </w:p>
    <w:p>
      <w:r>
        <w:rPr>
          <w:b/>
        </w:rPr>
        <w:t xml:space="preserve">Yhteenveto</w:t>
      </w:r>
    </w:p>
    <w:p>
      <w:r>
        <w:t xml:space="preserve">Poliisi pyytää edelleen tietoja epäillystä murhasta sen jälkeen, kun pidätetty mies vapautettiin ilman syytteitä.</w:t>
      </w:r>
    </w:p>
    <w:p>
      <w:r>
        <w:rPr>
          <w:b/>
          <w:u w:val="single"/>
        </w:rPr>
        <w:t xml:space="preserve">Asiakirjan numero 40886</w:t>
      </w:r>
    </w:p>
    <w:p>
      <w:r>
        <w:t xml:space="preserve">Yhdysvallat ja EU vaativat vuoropuhelua</w:t>
      </w:r>
    </w:p>
    <w:p>
      <w:r>
        <w:t xml:space="preserve">Hallituksen pääohjaaja ja maantieministeri Jeyaraj Fernandopulle ja ainakin 13 muuta kuolivat sunnuntaina Weliweriyassa urheilutapahtumassa, jolla juhlistettiin singhalaisten ja tamilien uutta vuotta. Presidentti Rajapaksa syytti LTTE:tä iskun toteuttamisesta ja sanoi sen vahvistavan hänen päättäväisyyttään poistaa terrorismi Sri Lankasta. Yhdysvaltain Colombon suurlähetystö totesi, että edesmennyt ministeri oli "monien amerikkalaisten ystävä ja arvostettu kollega". Yhdysvaltain lausunnossa tuomittiin "ilkeä ja tuomittava terrori-isku" ja korostettiin, että vain poliittinen ratkaisu Sri Lankan kansalliseen kysymykseen voisi lopettaa jatkuvan väkivallan. Australian hallitus esitti surunvalittelunsa ministeri Fernandopullen ja muiden uhrien perheille ja korosti, että Sri Lankan konfliktiin ei ole sotilaallista ratkaisua. "Australia tuomitsee terrorismin kaikissa muodoissaan. Tamil Eelamin vapautuksen tiikerit (LTTE) eivät voi hyväksyä terrorististen menetelmien käyttöä", Australian ulkoministeriön lausunnossa sanottiin. "Australia kannustaa Sri Lankan hallitusta ja kaikkia osapuolia kaksinkertaistamaan ponnistelunsa realististen ehdotusten laatimiseksi poliittisen ratkaisun löytämiseksi konfliktiin", lausunnossa lisätään. EU:n ulkosuhteista vastaava komissaari Benita Ferrero-Waldner sanoi olevansa syvästi järkyttynyt "hirvittävästä hyökkäyksestä". EU-komissaari on myös korostanut, että Sri Lankan puolustusministeriön verkkosivujen mukaan konflikti voidaan ratkaista vain neuvotteluratkaisulla.</w:t>
      </w:r>
    </w:p>
    <w:p>
      <w:r>
        <w:rPr>
          <w:b/>
        </w:rPr>
        <w:t xml:space="preserve">Yhteenveto</w:t>
      </w:r>
    </w:p>
    <w:p>
      <w:r>
        <w:t xml:space="preserve">Kansainvälinen yhteisö on tuominnut itsemurhapommi-iskun, jossa kuoli korkea-arvoinen ministeri ja siviilejä, ja se on kehottanut Sri Lankan sotaa käyviä osapuolia aloittamaan rauhanneuvottelut uudelleen.</w:t>
      </w:r>
    </w:p>
    <w:p>
      <w:r>
        <w:rPr>
          <w:b/>
          <w:u w:val="single"/>
        </w:rPr>
        <w:t xml:space="preserve">Asiakirjan numero 40887</w:t>
      </w:r>
    </w:p>
    <w:p>
      <w:r>
        <w:t xml:space="preserve">Alderney sallii asuntoautot ja asuntovaunut.</w:t>
      </w:r>
    </w:p>
    <w:p>
      <w:r>
        <w:t xml:space="preserve">Alderneyn osavaltiot hyväksyivät siirron sen jälkeen, kun saaren ainoaan leirintäalueeseen Saye Bayssä oli tehty parannuksia. Saaren hallitus investoi noin 150 000 puntaa uusien tilojen, suihkukaappien ja käymälöiden rakentamiseen. Alderneyn osavaltion pääjohtaja Roy Burke sanoi toivovansa, että politiikan muutos rohkaisee yhä useampia ihmisiä vierailemaan saarella. Hän sanoi, että leirintäalueille tarkoitetut ajoneuvot eivät saisi olla yli 6,9 metriä korkeita ja että kuljettajien olisi tehtävä varaus leirintäalueelle ja haettava lupaa Alderneyn osavaltiolta (States of Alderney). Politiikan muutos sallii asuntoautojen käytön majoituskäytössä ainoastaan saaren leirintäalueella. Saaren koon vuoksi ajoneuvojen määrä on kuitenkin rajoitettu, ja niitä saa sijoittaa vain luvan saaneelle leirintäalueelle, ja niillä saa ajaa vain leirintäalueelle ja sieltä pois johtavia teitä pitkin. Aiemmin saaren koko - 1,5 mailia kertaa 3 mailia - merkitsi sitä, että valtiot eivät sallineet ajoneuvojen käyttöä, ja uusien sääntöjen mukaan niiden määrää rajoitetaan.</w:t>
      </w:r>
    </w:p>
    <w:p>
      <w:r>
        <w:rPr>
          <w:b/>
        </w:rPr>
        <w:t xml:space="preserve">Yhteenveto</w:t>
      </w:r>
    </w:p>
    <w:p>
      <w:r>
        <w:t xml:space="preserve">Alderneylle tulevat matkailijat saavat ensimmäistä kertaa tuoda saarelle matkailuautoja ja -vaunuja.</w:t>
      </w:r>
    </w:p>
    <w:p>
      <w:r>
        <w:rPr>
          <w:b/>
          <w:u w:val="single"/>
        </w:rPr>
        <w:t xml:space="preserve">Asiakirjan numero 40888</w:t>
      </w:r>
    </w:p>
    <w:p>
      <w:r>
        <w:t xml:space="preserve">Jerseyn vaalilautakunta vierailee Mansaarella</w:t>
      </w:r>
    </w:p>
    <w:p>
      <w:r>
        <w:t xml:space="preserve">Kyseessä on viimeisin Jerseyn osavaltioiden uudistusta tutkivan vaalilautakunnan vierailujen sarjassa. Komission jäsenet kävivät hiljattain Barbadoksella vertailemassa näiden kahden saaren hallintojärjestelmiä. Jerseyn tavoin Mansaari ei kuulu Yhdistyneeseen kuningaskuntaan eikä Euroopan unioniin. Irlanninmerellä sijaitseva saari on kuitenkin Ison-Britannian kruunun hallussa. Sillä on itsenäinen hallinto, ja sen asukkaat ovat Jerseyn tavoin Britannian kansalaisia. Osavaltiot perustivat vaalilautakunnan tekemään ehdotuksia Jerseyn osavaltiokokouksen tulevasta kokoonpanosta.</w:t>
      </w:r>
    </w:p>
    <w:p>
      <w:r>
        <w:rPr>
          <w:b/>
        </w:rPr>
        <w:t xml:space="preserve">Yhteenveto</w:t>
      </w:r>
    </w:p>
    <w:p>
      <w:r>
        <w:t xml:space="preserve">Jerseyn hallituksen jäsenet tapaavat poliitikkoja Mansaarella tutkiakseen, miten Mansaaren vaalijärjestelmä toimii.</w:t>
      </w:r>
    </w:p>
    <w:p>
      <w:r>
        <w:rPr>
          <w:b/>
          <w:u w:val="single"/>
        </w:rPr>
        <w:t xml:space="preserve">Asiakirjan numero 40889</w:t>
      </w:r>
    </w:p>
    <w:p>
      <w:r>
        <w:t xml:space="preserve">"Yksi vastalause" Hastings Pierin pakkolunastusta vastaan</w:t>
      </w:r>
    </w:p>
    <w:p>
      <w:r>
        <w:t xml:space="preserve">Laiturin omistaja, Ravenclaw, sai määräyksen sen jälkeen, kun se oli laiminlyönyt korjausten aloittamiselle asetetun määräajan. Panamalainen yritys ei ole tehnyt korjaustöitä sen jälkeen, kun laituri vaurioitui tulipalossa lokakuussa 2010. Hastings Borough Council sanoi luottavansa siihen, että kirje ei estä pakkolunastusprosessia. "Väistämätön lopputulos", valtuutettu Peter Chowney sanoi: "Vaikka en voi laillisesti paljastaa yksityiskohtia siitä, kuka on esittänyt vastalauseen, voin sanoa, että kyseessä ei ole joku Hastingsista, ja mikä tärkeintä, se ei ole laiturin nykyinen omistaja", sanoi Chowney. Hallitus tekee päätöksen siitä, tarvitaanko julkista tutkimusta ennen kuin ostomääräyksen seuraava vaihe käynnistyy. Chowney lisäsi: "Vaikka julkinen tutkinta olisikin tarpeen, olen varma, että se vain viivyttää väistämätöntä päätöstä. "Pyrimme edelleen siihen, että laituri luovutetaan Hastings Pier Charity -järjestölle." "Olemme edelleen vahvasti pyrkimässä siihen, että laituri luovutetaan Hastings Pier Charity -järjestölle." Hyväntekeväisyysjärjestön hallinnoijat, Hastings Pier and White Rock Trust, sanoivat toivovansa, että se saisi laiturin omistukseensa vuoden loppuun mennessä. Tavoitteena on kunnostaa 140 vuotta vanha laituri, joka tuhoutui lähes täysin lokakuussa 2010 tehdyssä tuhopolttoiskussa.</w:t>
      </w:r>
    </w:p>
    <w:p>
      <w:r>
        <w:rPr>
          <w:b/>
        </w:rPr>
        <w:t xml:space="preserve">Yhteenveto</w:t>
      </w:r>
    </w:p>
    <w:p>
      <w:r>
        <w:t xml:space="preserve">Vain yksi kirje, jossa vastustetaan Hastingsin laiturin pakkolunastusta, on saatu, kuten kaupunginhallitus on ilmoittanut.</w:t>
      </w:r>
    </w:p>
    <w:p>
      <w:r>
        <w:rPr>
          <w:b/>
          <w:u w:val="single"/>
        </w:rPr>
        <w:t xml:space="preserve">Asiakirjan numero 40890</w:t>
      </w:r>
    </w:p>
    <w:p>
      <w:r>
        <w:t xml:space="preserve">Shrovetide jalkapallopeli päättyy Up'ardsin voittoon</w:t>
      </w:r>
    </w:p>
    <w:p>
      <w:r>
        <w:t xml:space="preserve">Ashbourneen sijoittuva peli on pelattu satoja vuosia sitten, vaikka kirjaukset alkavat vasta vuonna 1890. Tiistaina sadat seurasivat ensimmäisen pelipäivän ottelua, jonka päätteeksi Up'ards johti ottelua yhdellä maalilla. Keskiviikkona Up'ards teki jälleen maalin ja voitti Down'ardsin. Joukkueet määritellään sen mukaan, kummalla puolella Henmore-jokea niiden pelaajat ovat syntyneet. Peli alkaa, kun joku heittää pallon yleisöön - tämä tunnetaan nimellä "turn up", joka on kunnia, joka on aiemmin annettu sekä prinssi Charlesille että Brian Clough'lle. Tämän jälkeen kilpailijat taistelevat käsinmaalatun korkkitäytteisen pallon hallussapidosta, kun se irtoaa halista, ja heidän tavoitteenaan on "saada pallo maaliin" lyömällä se kolme kertaa jompaan kumpaan vanhoista myllynkivistä - joko Cliftoniin tai Sturstoniin. Pelillä on jopa oma laulunsa, jossa kuullaan rivi: "Tis a glorious game, deny it who can that tries the tuck of an Englishman". Dan Naylor iski pallon Sturston Millin maaliin hieman kello 19.00 GMT:n jälkeen tiistaina, ja Chris Keeling varmisti voiton maalilla aiemmin keskiviikkona.</w:t>
      </w:r>
    </w:p>
    <w:p>
      <w:r>
        <w:rPr>
          <w:b/>
        </w:rPr>
        <w:t xml:space="preserve">Yhteenveto</w:t>
      </w:r>
    </w:p>
    <w:p>
      <w:r>
        <w:t xml:space="preserve">Derbyshiren kaupungissa järjestetty vuotuinen Shrovetide-tapahtuma, jossa sadat osallistuvat hillittömään jalkapalloa muistuttavaan peliin, on päättynyt Up'ardsin voittoon.</w:t>
      </w:r>
    </w:p>
    <w:p>
      <w:r>
        <w:rPr>
          <w:b/>
          <w:u w:val="single"/>
        </w:rPr>
        <w:t xml:space="preserve">Asiakirjan numero 40891</w:t>
      </w:r>
    </w:p>
    <w:p>
      <w:r>
        <w:t xml:space="preserve">Rally tukee Redditch Alexandra Hospitalin palveluja</w:t>
      </w:r>
    </w:p>
    <w:p>
      <w:r>
        <w:t xml:space="preserve">Alexandran sairaalassa on ollut viime kuukausina useita ongelmia. Helmikuussa kaikki neljä johtavaa A&amp;E-konsulttia irtisanoutuivat sairaalan tulevaisuutta koskevan "jatkuvan epävarmuuden" vuoksi, vaikka tilalle on sittemmin löydetty ainakin kolme uutta lääkäriä. Tämä on seurausta suunnitelmista, joiden mukaan päivystysosastoa voitaisiin muuttaa ja osa äitiys- ja lastenneuvolapalveluista siirtyisi Worcesteriin. NHS Englandin raportti ehdotusten toteuttamiskelpoisuudesta on määrä julkaista vaalien jälkeen. Sairaalasäätiön mukaan kaikki lääkärit eivät olleet eron yhteydessä samaa mieltä konsulttien näkemyksistä. Save the Alex -kampanjaryhmä, joka järjesti Redditchissä lauantaina mielenosoituksen, sanoi, että osanotto osoitti, miten paikalliset ihmiset suhtautuivat suunnitelmiin. "Redditchissä on kuusi [parlamentin] ehdokasta. Kaikki heistä puhuvat kauniisti Alexista", sanoi Neil Stote ryhmästä. Stote sanoi, että ryhmä painostaa heitä ryhtymään toimiin paikallisten palvelujen turvaamiseksi.</w:t>
      </w:r>
    </w:p>
    <w:p>
      <w:r>
        <w:rPr>
          <w:b/>
        </w:rPr>
        <w:t xml:space="preserve">Yhteenveto</w:t>
      </w:r>
    </w:p>
    <w:p>
      <w:r>
        <w:t xml:space="preserve">Noin 500 ihmistä on osallistunut mielenosoitukseen, jossa he ovat ilmaisseet tukensa sairaalapalveluille Redditchissä, Worcestershiren osavaltiossa.</w:t>
      </w:r>
    </w:p>
    <w:p>
      <w:r>
        <w:rPr>
          <w:b/>
          <w:u w:val="single"/>
        </w:rPr>
        <w:t xml:space="preserve">Asiakirjan numero 40892</w:t>
      </w:r>
    </w:p>
    <w:p>
      <w:r>
        <w:t xml:space="preserve">Regent-elokuvateatterin tulipalo: Lyme Regis Art Deco -elokuvateatteri tuhoutui tulipalossa.</w:t>
      </w:r>
    </w:p>
    <w:p>
      <w:r>
        <w:t xml:space="preserve">Tulipalo syttyi II-luokan elokuvateatteri Regentissä Lyme Regisissä lounasaikaan. Rakenteen romahtamisen vuoksi palomiehet pystyivät torjumaan paloa vain rakennuksen ulkopuolelta. Elokuvateatterin henkilökunnan ja rakennuksessa sijaitsevassa myymälässä olleiden ihmisten kerrotaan olevan turvassa, palokunta kertoi. Tulipalon ollessa suurimmillaan rakennuksesta nouseva paksu musta savu näkyi kilometrien päähän. Dorsetin palo- ja pelastuslaitoksen mukaan kahdeksan miehistöä kolmesta maakunnasta yritti estää liekkien leviämisen viereisiin rakennuksiin. Paikalle asetettiin eristyssulku, ja viereiset yritykset suljettiin iltapäiväksi. Hengityselinsairauksia sairastavia kehotettiin pitämään ikkunat kiinni. Regentin historiaa Lähde: Scott Cinemas</w:t>
      </w:r>
    </w:p>
    <w:p>
      <w:r>
        <w:rPr>
          <w:b/>
        </w:rPr>
        <w:t xml:space="preserve">Yhteenveto</w:t>
      </w:r>
    </w:p>
    <w:p>
      <w:r>
        <w:t xml:space="preserve">1930-luvun Art Deco -elokuvateatterin katto on romahtanut liekkien sytyttämänä.</w:t>
      </w:r>
    </w:p>
    <w:p>
      <w:r>
        <w:rPr>
          <w:b/>
          <w:u w:val="single"/>
        </w:rPr>
        <w:t xml:space="preserve">Asiakirjan numero 40893</w:t>
      </w:r>
    </w:p>
    <w:p>
      <w:r>
        <w:t xml:space="preserve">Työväenpuolueen valtuutetut sopivat Bristolin kabinetin roolista</w:t>
      </w:r>
    </w:p>
    <w:p>
      <w:r>
        <w:t xml:space="preserve">Työväenpuolueen Helen Hollandille on tarjottu tehtävää, kun taas kollega Mark Bradshaw kutsutaan liikenne- ja infrastruktuurijohtajaksi. Aiemmin paikallisen työväenpuolueen jäsenet äänestivät kabinetin boikotoimisesta, mutta valtuutetut ovat vastustaneet tätä. Ferguson sanoi, että tämä on "hyvä uutinen Bristolille", kun taas työväenpuolueen johtaja Peter Hammond sanoi olevansa "tyytyväinen". "Politiikka muuttui" "Tässä on kyse erimielisyyksien hautaamisesta", Ferguson sanoi. Arkkitehti Ferguson voitti pormestarinvaalit viime viikolla 37 353 äänellä ennen työväenpuolueen Marvin Reesiä. Hammond sanoi: "On vielä alueita, joista voimme keskustella, ja on alueita, joista olemme edelleen eri mieltä. "Meille tärkeintä on ensinnäkin se, mitä Bristolin asukkaat odottavat meidän tekevän, ja toiseksi sen tunnustaminen, että Georgen voiton myötä Bristolin politiikka on muuttunut merkittävästi." Hän totesi, että Bristol on muuttunut huomattavasti. Työväenpuolueelle tarjotaan myös kolmatta kabinettipaikkaa, kun taas kolme muuta paikkaa tarjotaan eri puolueille.</w:t>
      </w:r>
    </w:p>
    <w:p>
      <w:r>
        <w:rPr>
          <w:b/>
        </w:rPr>
        <w:t xml:space="preserve">Yhteenveto</w:t>
      </w:r>
    </w:p>
    <w:p>
      <w:r>
        <w:t xml:space="preserve">Bristolin riippumaton pormestari George Ferguson on kutsunut entisen valtuuston johtajan apulaispormestarikseen.</w:t>
      </w:r>
    </w:p>
    <w:p>
      <w:r>
        <w:rPr>
          <w:b/>
          <w:u w:val="single"/>
        </w:rPr>
        <w:t xml:space="preserve">Asiakirjan numero 40894</w:t>
      </w:r>
    </w:p>
    <w:p>
      <w:r>
        <w:t xml:space="preserve">Lily Allen myöntää taistelleensa syömishäiriötä bulimiaa vastaan</w:t>
      </w:r>
    </w:p>
    <w:p>
      <w:r>
        <w:t xml:space="preserve">25-vuotias laulaja kertoi käyttäneensä menetelmää painonsa hallitsemiseksi musiikkiuransa aikana. Hän lisäsi, että se ei ollut "jotain, mistä olen ylpeä". Lily Allenin kommentit tulivat ennalta nauhoitetun dokumenttisarjan aikana, jossa seurattiin hänen siirtymistään musiikkialalta muotialalle. 'Näytti hyvältä' Puhuessaan jaksosta, jolloin hän kärsi bulimiasta, Lily Allen sanoi: "Monet ihmiset tulivat luokseni kertomaan minulle, kuinka hyvältä näytin ja olin jokaisen lehden kannessa. "Minusta näytin hyvältä, ja oli hienoa pystyä sovittamaan vaatteita ja tuntea oloni miljoona dollaria paremmaksi." Hän sanoi: "Minusta näytin hyvältä. Mutta en ollut onnellinen. En todellakaan ollut. "Haluaisin mielelläni olla maailman laihin ja vähäpukeisin ihminen, mutta en voi tehdä sitä ilman, että olen onneton. Pidän ruoasta." Julkaistuaan kaksi albumia Allen ilmoitti viime vuonna pitävänsä taukoa musiikista. Hän lanseerasi viime syksynä muotimallistonsa Lucy In Disguise. Marraskuussa 2010 hän kärsi keskenmenon, toisen, kuuden kuukauden raskauden jälkeen. Lily Allenin ensimmäinen jakso: From Riches To Rags esitetään tiistaina 15. maaliskuuta Channel 4:llä.</w:t>
      </w:r>
    </w:p>
    <w:p>
      <w:r>
        <w:rPr>
          <w:b/>
        </w:rPr>
        <w:t xml:space="preserve">Yhteenveto</w:t>
      </w:r>
    </w:p>
    <w:p>
      <w:r>
        <w:t xml:space="preserve">Lily Allen on paljastanut taistelleensa syömishäiriön, bulimian, kanssa ja myöntänyt, että hänellä oli tapana tehdä itsensä sairaaksi aterioiden jälkeen.</w:t>
      </w:r>
    </w:p>
    <w:p>
      <w:r>
        <w:rPr>
          <w:b/>
          <w:u w:val="single"/>
        </w:rPr>
        <w:t xml:space="preserve">Asiakirjan numero 40895</w:t>
      </w:r>
    </w:p>
    <w:p>
      <w:r>
        <w:t xml:space="preserve">Neljä pidätystä kuolemaan johtaneesta moottoripyöräonnettomuudesta Newcastlessa</w:t>
      </w:r>
    </w:p>
    <w:p>
      <w:r>
        <w:t xml:space="preserve">Miehet olivat moottoripyörällä Newbiggin Hallin alueella Newcastlessa, kun uskotaan, että heihin törmäsi ajoneuvo, joka poistui paikalta. Yksi 28-vuotiaista todettiin kuolleeksi paikan päällä sunnuntaina kello 06.00 BST. Kaksi miestä ja kaksi naista pidätettiin tapauksen yhteydessä, ja naiset vapautettiin myöhemmin ilman syytteitä. Poliisit kuulustelevat edelleen kahta miestä, jotka ovat molemmat 32-vuotiaita. 28-vuotias mies on edelleen kriittisessä tilassa sairaalassa, ja Northumbrian poliisi vetoaa kaikkiin, joilla on tietoja, ottamaan yhteyttä. Aiheeseen liittyvät Internet-linkit Northumbrian poliisi</w:t>
      </w:r>
    </w:p>
    <w:p>
      <w:r>
        <w:rPr>
          <w:b/>
        </w:rPr>
        <w:t xml:space="preserve">Yhteenveto</w:t>
      </w:r>
    </w:p>
    <w:p>
      <w:r>
        <w:t xml:space="preserve">Neljä ihmistä on pidätetty onnettomuuden jälkeen, jossa yksi mies kuoli ja toinen loukkaantui vakavasti.</w:t>
      </w:r>
    </w:p>
    <w:p>
      <w:r>
        <w:rPr>
          <w:b/>
          <w:u w:val="single"/>
        </w:rPr>
        <w:t xml:space="preserve">Asiakirjan numero 40896</w:t>
      </w:r>
    </w:p>
    <w:p>
      <w:r>
        <w:t xml:space="preserve">Kolumbian mukaan 550 000 venezuelalaista on ylittänyt rajan</w:t>
      </w:r>
    </w:p>
    <w:p>
      <w:r>
        <w:t xml:space="preserve">Maahanmuuttoviranomaisten mukaan yli 550 000 venezuelalaista asuu tällä hetkellä Kolumbiassa, enimmäkseen laittomasti. Maahanmuuttajien tulva aiheuttaa paineita hallitukselle erityisesti raja-alueilla, jotta se voisi tarjota siirtolaisille ruokaa, suojaa ja sairaanhoitoa. Kolumbian kautta matkustavien venezuelalaisten määrä on kaksinkertaistunut. Viranomaisten mukaan miljoona venezuelalaista on rekisteröitynyt siirtolaiskorttiin, jonka avulla he voivat tulla ja mennä rajan yli ostamaan elintarvikkeita ja muita tuotteita, joista on pulaa heidän kotimaassaan. Keskimääräisenä päivänä vuonna 2017 yli 30 000 venezuelalaista käytti korttia saapuakseen Kolumbiaan ja poistuakseen sieltä rajan yli, jossa salakuljettajat menestyvät myymällä kolumbialaisille yhä vaikeammin saatavilla olevia mutta voimakkaasti tuettuja venezuelalaisia tuotteita. Kolumbiassa asuvista venezuelalaisista 126 000:lla on laillinen lupa jäädä maahan, joista noin 69 000 on hyödyntänyt heinäkuussa käyttöön otettua humanitaarista viisumia. Viime viikolla YK:n pääsihteeri Antonio Guterres sanoi, että YK on valmis lähettämään lisää apua Kolumbiaan auttamaan kasvavan siirtolaisvirran hoidossa.</w:t>
      </w:r>
    </w:p>
    <w:p>
      <w:r>
        <w:rPr>
          <w:b/>
        </w:rPr>
        <w:t xml:space="preserve">Yhteenveto</w:t>
      </w:r>
    </w:p>
    <w:p>
      <w:r>
        <w:t xml:space="preserve">Kolumbian mukaan vakavaa talouskriisiä Kolumbiaan pakenevien venezuelalaisten määrä on kasvanut 62 prosenttia viimeisten kuuden kuukauden aikana.</w:t>
      </w:r>
    </w:p>
    <w:p>
      <w:r>
        <w:rPr>
          <w:b/>
          <w:u w:val="single"/>
        </w:rPr>
        <w:t xml:space="preserve">Asiakirjan numero 40897</w:t>
      </w:r>
    </w:p>
    <w:p>
      <w:r>
        <w:t xml:space="preserve">Coronavirus: Coupar Angus -ryhmän tapaukset nousevat 29:ään.</w:t>
      </w:r>
    </w:p>
    <w:p>
      <w:r>
        <w:t xml:space="preserve">Terveyslautakunnan mukaan tapaukset, jotka liittyvät Coupar Angusissa sijaitsevaan 2 Sistersin tehtaaseen, ovat kaikki lieviä. Kaikkia tehtaan noin 900 työntekijää on kehotettu eristämään itsensä 14 päivän ajaksi. Tehdas on suljettu kahdeksi viikoksi, kun sen henkilökuntaa testataan. Sotilashenkilöstö pystytti tiistaina paikalle liikkuvan testausyksikön, ja kontaktien jäljittäminen on käynnissä. Pääministeri Nicola Sturgeon kuvaili aiemmin klusteria "monimutkaiseksi ja mahdollisesti merkittäväksi". Sturgeon vahvisti keskiviikkona lounasaikaan pidetyssä koronavirustiedotustilaisuudessa 17 tapausta - viisitoista työntekijää ja kaksi ihmistä laajemmassa yhteisössä. Pääministeri sanoi kuitenkin, että luku todennäköisesti nousee tapauksen hallintaryhmän kokouksen jälkeen. NHS Taysiden kansanterveyslaitos sai ensimmäisen hälytyksen taudinpurkauksesta sunnuntaina.</w:t>
      </w:r>
    </w:p>
    <w:p>
      <w:r>
        <w:rPr>
          <w:b/>
        </w:rPr>
        <w:t xml:space="preserve">Yhteenveto</w:t>
      </w:r>
    </w:p>
    <w:p>
      <w:r>
        <w:t xml:space="preserve">Coupar Angusissa sijaitsevaan elintarviketeollisuuslaitokseen liittyvien koronavirustapausten määrä on noussut 29:ään, NHS Tayside on vahvistanut.</w:t>
      </w:r>
    </w:p>
    <w:p>
      <w:r>
        <w:rPr>
          <w:b/>
          <w:u w:val="single"/>
        </w:rPr>
        <w:t xml:space="preserve">Asiakirjan numero 40898</w:t>
      </w:r>
    </w:p>
    <w:p>
      <w:r>
        <w:t xml:space="preserve">BHP Billiton ottaa 2 miljardin dollarin velan Yhdysvaltain energia-alan omaisuuseristä</w:t>
      </w:r>
    </w:p>
    <w:p>
      <w:r>
        <w:t xml:space="preserve">BHP kertoi, että suurin osa veloituksesta liittyi sen Hawkville-kaasukenttään Etelä-Texasissa, ja loput johtuivat sen kaupasta, jolla se osti yhdysvaltalaisen Petrohawk Energyn vuonna 2011 BHP ilmoitti tammikuussa leikkaavansa liuskekivitoimintojaan 40 prosentilla öljyn hinnan laskun vuoksi. Lisäksi se teki 3,3 miljardin dollarin alaskirjauksen vuonna 2012 syyttäen siitä Yhdysvaltain kaasun hinnan laskua. "Hawkvillen arvonalentuminen on pettymys, mutta se ei kuitenkaan heijasta laajemman Yhdysvaltain onshore-liiketoimintamme laatua", sanoi BHP:n öljyalan johtaja Tim Cutt. BHP kertoi odottavansa noin 2 miljardin dollarin arvonalentumiskirjausta verojen jälkeen tai 2,8 miljardin dollarin arvonalentumiskirjausta ennen veroja tilivuoden 2015 tuloksessaan. Yritys kertoi myös, että se aikoo investoida 1,6 miljardia dollaria Yhdysvaltain rannikkotoimintoihinsa tilikaudella 2016. BHP on panostanut voimakkaasti liuskekiviin, jotka voivat tuottaa kaasua ja öljyä. Investoinnit ovat kärsineet öljyn hinnan laskusta, sillä sekä Brent- että yhdysvaltalaisen raakaöljyn hinta on nyt alle 60 dollaria tynnyriltä, mikä on lähes puolet vähemmän kuin viime kesänä.</w:t>
      </w:r>
    </w:p>
    <w:p>
      <w:r>
        <w:rPr>
          <w:b/>
        </w:rPr>
        <w:t xml:space="preserve">Yhteenveto</w:t>
      </w:r>
    </w:p>
    <w:p>
      <w:r>
        <w:t xml:space="preserve">Kaivosjätti BHP Billiton on ilmoittanut tekevänsä 2 miljardin dollarin (1,3 miljardin punnan) arvonalennuksen Yhdysvaltain energialiiketoiminnastaan.</w:t>
      </w:r>
    </w:p>
    <w:p>
      <w:r>
        <w:rPr>
          <w:b/>
          <w:u w:val="single"/>
        </w:rPr>
        <w:t xml:space="preserve">Asiakirjan numero 40899</w:t>
      </w:r>
    </w:p>
    <w:p>
      <w:r>
        <w:t xml:space="preserve">Denzel Washington Yhdysvaltain lipputulojen kärjessä The Equalizer -elokuvalla</w:t>
      </w:r>
    </w:p>
    <w:p>
      <w:r>
        <w:t xml:space="preserve">Se oli vahva avaus elokuvalle, jossa Washington esittää entistä kommandoa, joka joutuu taisteluun Venäjän mafian kanssa. Elokuva on yhdistänyt Washingtonin jälleen ohjaaja Antoine Fuquan kanssa, joka ohjasi myös vuoden 2001 Training Dayn. Elokuva perustuu 1980-luvun tv-sarjaan, jonka pääosassa on Edward Woodward. Paul Dergarabedian, vanhempi media-analyytikko Rentrak-yhtiössä, joka seuraa lipputuloja, kutsui Washingtonia "lipputulojen johdonmukaisuuden malliksi". "En keksi toista tähteä, joka olisi yhtä johdonmukainen, joka pysyisi yhtä vankkana kolmen vuosikymmenen ajan", hän lisäsi. Viime viikon ykköselokuva The Maze Runner liukui toiseksi 17,5 miljoonalla dollarilla (10,7 miljoonaa puntaa). Animaatioelokuva The Boxtrolls avautui kolmantena heti Maze Runnerin takana 17,3 miljoonalla dollarilla (10,6 miljoonaa puntaa). Se on yhdysvaltalaisen animaatiostudio Laikan paras avaus tähän mennessä - sen aiempiin elokuviin kuuluvat Oscar-ehdokkaana olleet Coraline ja Paranorman. The Boxtrolls on tehty stop-motion-tekniikalla, jossa jokainen kohtaus on toteutettu pienoiskoossa oleviin lavasteisiin sijoitettujen nukkejen avulla. 3D-elokuvassa ääninäyttelijöinä ovat Sir Ben Kingsley ja Elle Fanning. Komedia This is Where I Leave You keräsi 7 miljoonaa dollaria (4,3 miljoonaa puntaa) ja sijoittui neljänneksi, ja Dolphin Tale 2 täydensi kärkiviisikon.</w:t>
      </w:r>
    </w:p>
    <w:p>
      <w:r>
        <w:rPr>
          <w:b/>
        </w:rPr>
        <w:t xml:space="preserve">Yhteenveto</w:t>
      </w:r>
    </w:p>
    <w:p>
      <w:r>
        <w:t xml:space="preserve">Denzel Washingtonin uusin elokuva The Equalizer on debytoinut Pohjois-Amerikan lipputulotilastojen kärjessä, ja ensimmäisten arvioiden mukaan se on tuottanut 35 miljoonaa dollaria (21,5 miljoonaa puntaa).</w:t>
      </w:r>
    </w:p>
    <w:p>
      <w:r>
        <w:rPr>
          <w:b/>
          <w:u w:val="single"/>
        </w:rPr>
        <w:t xml:space="preserve">Asiakirjan numero 40900</w:t>
      </w:r>
    </w:p>
    <w:p>
      <w:r>
        <w:t xml:space="preserve">Northern Rockin omistaja maksaa 1,9 miljardia puntaa takaisin veronmaksajille</w:t>
      </w:r>
    </w:p>
    <w:p>
      <w:r>
        <w:t xml:space="preserve">Sen mukaan summaan sisältyy 1,3 miljardia puntaa lainojen takaisinmaksuja vuoden 2013 ensimmäisellä puoliskolla. Yritys ei tehnyt muita varauksia PPI:n väärinkäytösten vuoksi. Sen voittoja kasvatti myös se, että asuntolainojen maksujaan laiminlyövien asiakkaiden määrä väheni. Vuoden 2013 ensimmäisen vuosipuoliskon nettotulos ennen veroja kasvoi 481,4 miljoonasta punnasta (kesäkuu 2012) 528,8 miljoonaan puntaan tänä vuonna. UKAR:n mukaan tämä johtui pääasiassa pienemmistä maksurästeistä ja siten pienemmistä lainojen arvonalennuskuluista. Yhtiön mukaan kolmen tai useamman kuukauden rästissä olevien asuntolainojen määrä laski 17 prosenttia 21 332:een vuoden 2013 alusta lähtien. Sillä on nyt lähes 584 000 asiakasta, joista 565 000 on asuntolainatilejä ja 212 000 vakuudettomia henkilökohtaisia lainatilejä. Yrityksen mukaan suurin osa näistä lainoista suoriutuu edelleen hyvin, ja yli 90 prosenttia asuntolaina-asiakkaista on maksanut asuntolainansa ajallaan. "Meillä on kuitenkin huomattava määrä asiakkaita, joilla on vaikeuksia selviytyä lyhennyksistään", yhtiö sanoi. "Näissä tapauksissa teemme tiivistä yhteistyötä asiakkaiden kanssa tarjotaksemme erilaisia ratkaisuja, jotka auttavat heitä selviytymään tilanteestaan." Takaisinmyytyjen kiinteistöjen määrä laski 3 871:stä vuoden 2012 ensimmäisellä puoliskolla 3 550:een vuonna 2013. UKAR lisäsi, että oli merkkejä siitä, että Yhdistyneen kuningaskunnan talous oli hieman elpymässä sekä laajemmassa taloudessa että asunto- ja asuntolainamarkkinoilla, mutta lisäsi olevansa tietoinen siitä, että monien kotitalouksien talouteen kohdistuu edelleen paineita. Yhtiö perustettiin vuonna 2010 yhdistämään Northern Rock Asset Managementin (NRAM) ja Bradford &amp; Bingleyn (B&amp;B) asuntoluottotoiminnot niiden kansallistamisen jälkeen. Northern Rock plc myytiin Virgin Moneylle vuonna 2011.</w:t>
      </w:r>
    </w:p>
    <w:p>
      <w:r>
        <w:rPr>
          <w:b/>
        </w:rPr>
        <w:t xml:space="preserve">Yhteenveto</w:t>
      </w:r>
    </w:p>
    <w:p>
      <w:r>
        <w:t xml:space="preserve">UK Asset Resolution (UKAR), valtion omistama yhtiö, johon Northern Rock (Asset Management) ja Bradford &amp; Bingley kuuluvat, maksoi veronmaksajille 1,9 miljardia puntaa takaisin vuoden 2013 ensimmäisellä puoliskolla.</w:t>
      </w:r>
    </w:p>
    <w:p>
      <w:r>
        <w:rPr>
          <w:b/>
          <w:u w:val="single"/>
        </w:rPr>
        <w:t xml:space="preserve">Asiakirjan numero 40901</w:t>
      </w:r>
    </w:p>
    <w:p>
      <w:r>
        <w:t xml:space="preserve">Helikopteri, jossa oli kaksi ihmistä, syöksyi maahan Ledburyn pellolla</w:t>
      </w:r>
    </w:p>
    <w:p>
      <w:r>
        <w:t xml:space="preserve">Poliisi sanoi, että vaikka vammojen laajuus ei ollut tiedossa, niiden ei uskottu olevan vakavia Ledburyn Bromyard Roadilla sattuneen välikohtauksen jälkeen. Herefordin ja Worcesterin palo- ja pelastuspalvelu ilmoitti, että kevyt lentokone saatiin turvaan onnettomuuden jälkeen, joka tapahtui noin klo 15.00 BST. Ledburyn palomiehet avustivat West Mercian joukkoja ja ambulanssipalvelua. Seuraa BBC West Midlandsia Facebookissa, Twitterissä ja Instagramissa. Lähetä juttuideasi osoitteeseen: newsonline.westmidlands@bbc.co.uk Aiheeseen liittyvät Internet-linkit West Mercian poliisi Hereford &amp; Worcester Fire and Rescue Service (palo- ja pelastuspalvelu).</w:t>
      </w:r>
    </w:p>
    <w:p>
      <w:r>
        <w:rPr>
          <w:b/>
        </w:rPr>
        <w:t xml:space="preserve">Yhteenveto</w:t>
      </w:r>
    </w:p>
    <w:p>
      <w:r>
        <w:t xml:space="preserve">Helikopteri, jossa oli kaksi ihmistä, on pudonnut Herefordshiren pellolle.</w:t>
      </w:r>
    </w:p>
    <w:p>
      <w:r>
        <w:rPr>
          <w:b/>
          <w:u w:val="single"/>
        </w:rPr>
        <w:t xml:space="preserve">Asiakirjan numero 40902</w:t>
      </w:r>
    </w:p>
    <w:p>
      <w:r>
        <w:t xml:space="preserve">Cleeve Hill -ehdotus, kuva: Snapper etsii onnellista paria</w:t>
      </w:r>
    </w:p>
    <w:p>
      <w:r>
        <w:t xml:space="preserve">Charlene-louise Johnstone otti kuvan kävellessään lastensa kanssa Cleeve Hillillä, lähellä Cheltenhamia. Hän sanoi: Olen 99-prosenttisen varma, että hän sanoi kyllä." Hän sanoi: "Hän laskeutui polvelleen, ja otin nopeasti kuvan, koska se oli mielestäni todella söpöä. Hän sanoo, että toistaiseksi kukaan ei ole ilmoittautunut tunnistamaan paria. Kolmen lapsen äiti, joka otti kuvan lauantaina iltapäivällä, lisäsi: "Hän halasi miestä ja pyyhki kyyneleitä pois - kävelin pitkän matkaa, koska en halunnut tunkeilla tai mitään sellaista. "Se oli todella mukavaa. Se oli todella kaunis päivä siellä ylhäällä, mukava paikka sille. "Hän ei todellakaan sitonut kengännauhoja, hän oli ehdottomasti kosimassa." Vaikka kuvaa on jaettu Facebookissa jo yli 13 000 kertaa, hän odottaa yhä kuvan jakamista pariskunnan kanssa. "Haluaisin, että se päätyisi takaisin heille. Se ei ole sellainen kuva, joka on helppo saada, tai sellainen kuva, jonka jokainen voisi saada. "Minulla oli lasten kanssa melkoinen matka edessä, enkä halunnut jäädä odottelemaan, koska minun oli palattava takaisin ennen pimeää. "Noin muutaman minuutin välein he halasivat taas, joten en halunnut häiritä heidän hetkeään."</w:t>
      </w:r>
    </w:p>
    <w:p>
      <w:r>
        <w:rPr>
          <w:b/>
        </w:rPr>
        <w:t xml:space="preserve">Yhteenveto</w:t>
      </w:r>
    </w:p>
    <w:p>
      <w:r>
        <w:t xml:space="preserve">Valokuvaaja, joka ikuisti kauneuspaikalla tapahtuneen kosinnan, toivoo löytävänsä onnellisen parin ja jakavansa kuvansa heidän kanssaan.</w:t>
      </w:r>
    </w:p>
    <w:p>
      <w:r>
        <w:rPr>
          <w:b/>
          <w:u w:val="single"/>
        </w:rPr>
        <w:t xml:space="preserve">Asiakirjan numero 40903</w:t>
      </w:r>
    </w:p>
    <w:p>
      <w:r>
        <w:t xml:space="preserve">Wiltshiren ilma-ambulanssikustannukset nousivat 15 prosenttia 3,75 miljoonaan puntaan.</w:t>
      </w:r>
    </w:p>
    <w:p>
      <w:r>
        <w:t xml:space="preserve">Hyväntekeväisyysjärjestön mukaan myös lääkkeiden ja kipulääkkeiden kallistuminen on vaikuttanut kustannusten 15 prosentin nousuun. Myös niiden tapausten määrä, joihin se vastasi, kasvoi 25 prosenttia viime vuoden aikana. Toimitusjohtaja David Philpott sanoi toivovansa, että Wiltshiren "uskomattoman antelias" kansa saisi tarvittavat rahat kokoon. "Ensihoitajiemme taso ja koulutus ovat nyt aivan poikkeuksellisia", hän sanoi. "He istuvat tässä erityisessä paikassa, jossa he ovat enemmän kuin... ensihoitajia, mutta eivät aivan lääkäreitä, ja sitä varten heidän on suoritettava yliopistokurssi. "Miehistömme täydennyskoulutus ja siitä aiheutuvat kustannukset ovat luultavasti suurin syy kustannusten nousuun, ja lisäksi meillä on enemmän töitä kuin koskaan aiemmin." Hän sanoi, että hyväntekeväisyysjärjestöllä on kuuden kuukauden varaukset "pankissa". Hyväntekeväisyysjärjestö on riippuvainen lahjoituksista, ja se tarvitsee hieman yli 10 000 puntaa päivässä voidakseen jatkaa toimintaansa. Philpott lisäsi, ettei hän tiennyt, milloin palvelun vakituinen helikopteri olisi jälleen käytettävissä. Se poistettiin käytöstä aiemmin tässä kuussa mekaanisen vian vuoksi. Tällä hetkellä käytössä on varakone, joka voi lentää vain päivällä.</w:t>
      </w:r>
    </w:p>
    <w:p>
      <w:r>
        <w:rPr>
          <w:b/>
        </w:rPr>
        <w:t xml:space="preserve">Yhteenveto</w:t>
      </w:r>
    </w:p>
    <w:p>
      <w:r>
        <w:t xml:space="preserve">Wiltshiren ilma-ambulanssin mukaan sen toimintakustannukset ovat nousseet noin 500 000 punnalla 3,75 miljoonaan puntaan, mikä johtuu pääasiassa ensihoitajien koulutuskustannuksista.</w:t>
      </w:r>
    </w:p>
    <w:p>
      <w:r>
        <w:rPr>
          <w:b/>
          <w:u w:val="single"/>
        </w:rPr>
        <w:t xml:space="preserve">Asiakirjan numero 40904</w:t>
      </w:r>
    </w:p>
    <w:p>
      <w:r>
        <w:t xml:space="preserve">Kiinan vienti laski 6,2 % huhtikuussa ennustettua nousua vastaan</w:t>
      </w:r>
    </w:p>
    <w:p>
      <w:r>
        <w:t xml:space="preserve">Myös tuonti laski kuukaudessa 16,1 prosenttia juanissa mitattuna, kun ennusteissa arvioitiin noin 12 prosentin laskua. Tämä tarkoittaa, että maan kauppataseen ylijäämä on noussut 210,2 miljardiin juaniin (21 miljardia puntaa, 32,4 miljardia dollaria) maaliskuun 18,6 miljardista juanista. Manner-Kiinan viimeaikaiset taloustiedot ovat osoittaneet lisää merkkejä siitä, että Kiinan talouden hidastuminen jatkuu. "Ylijäämän kasvu johtui pääasiassa tuonnin heikkenemisestä", sanoi Moody'sin analyytikko Alistair Chan tiedotteessa. "Tuonti on hidastunut asuntomarkkinoiden romahduksen ja hyödykkeiden kysynnän vähenemisen vuoksi, kun taas vienti on heikentynyt epätasaisen maailmanlaajuisen elpymisen vuoksi", hän sanoi. Delta Economicsin ekonomisti Tony Nash sanoi, että Kiinan kauppaympäristöön kohdistuu selvästi paineita. "Ympäristö on kuitenkin paranemassa, ja se jatkuu toisen vuosineljänneksen ajan", hän sanoi. "Kolmannella neljänneksellä on jonkin verran vaikeuksia, ja tilanne paranee vasta loppuvuodesta." Yhdysvaltain dollareissa mitattuna Kiinan vienti laski 6,4 prosenttia ja tuonti 16,2 prosenttia, ja kauppataseen ylijäämä nousi 34,13 miljardiin dollariin. Tiedotusvälineet ilmoittavat nyt joitakin Manner-Kiinan virallisia lukuja molemmissa valuutoissa, koska Yhdysvaltain dollarin ja Kiinan juanin viime vuoden aikana tapahtuneisiin liikkeisiin perustuvat muuntokertoimet. Kiinan talous kasvoi 7,4 prosenttia vuonna 2014, mikä on heikoin kasvu lähes 25 vuoteen.</w:t>
      </w:r>
    </w:p>
    <w:p>
      <w:r>
        <w:rPr>
          <w:b/>
        </w:rPr>
        <w:t xml:space="preserve">Yhteenveto</w:t>
      </w:r>
    </w:p>
    <w:p>
      <w:r>
        <w:t xml:space="preserve">Kiinan kuukausittaiset kauppatiedot ovat osoittaneet, että vienti laski huhtikuussa 6,2 prosenttia edellisvuodesta juanissa mitattuna, kun odotukset olivat noin 1,5 prosentin nousua.</w:t>
      </w:r>
    </w:p>
    <w:p>
      <w:r>
        <w:rPr>
          <w:b/>
          <w:u w:val="single"/>
        </w:rPr>
        <w:t xml:space="preserve">Asiakirjan numero 40905</w:t>
      </w:r>
    </w:p>
    <w:p>
      <w:r>
        <w:t xml:space="preserve">Birminghamin Pyhän Patrickin päivän paraati uhattuna</w:t>
      </w:r>
    </w:p>
    <w:p>
      <w:r>
        <w:t xml:space="preserve">Kiely Bros Ltd ei enää pysty rahoittamaan tapahtumaa, joka houkuttelee yli 100 000 kävijää maailmanlaajuisesti. Järjestäjien mukaan Birminghamin kaupunginvaltuusto on lopettanut tapahtuman taloudellisen tukemisen vuodesta 2014 lähtien valtion rahoituksen leikkausten vuoksi. Heidän mukaansa kyseessä on maailman kolmanneksi suurin Pyhän Patrickin paraati. Se on peräisin vuodelta 1952, ja sen uskottiin olevan ensimmäinen Britanniassa. St Patrick's Parade Boardin puheenjohtaja Peter Connolly sanoi: "Olisi suuri menetys, jos paraatia ei järjestettäisi, sukupolvet ovat tehneet vuosien varrella väsymättä töitä varmistaakseen, että yhteisö saa Birminghamin ja irlantilaisen kulttuurin juhlavan tapahtuman." BBC pyysi Kiely Bros Ltd:ltä kommenttia sen jälkeen, kun se ilmoitti viime viikolla järjestäjille aikomuksestaan vetäytyä sponsoroinnista. Tapahtuma rahoitetaan osittain Birminghamin irlantilaisyhteisön vapaaehtoisten työllä, jotka keräävät varoja kaupallisilta ja hyväntekeväisyysjärjestöiltä. Se maksaa yli 90 000 puntaa, ja Kiely Bros Ltd on tukenut sitä vuodesta 2017 lähtien. Jos vapaaehtoiset onnistuvat keräämään tarvittavat varat, tapahtuma on tarkoitus järjestää sunnuntaina 15. maaliskuuta. Joulukuussa Birminghamin Irish Centre suljettiin Digbethissä 50 vuoden jälkeen ja se muutti Kings Heathiin erimielisyyksien vuoksi kaupunginhallituksen kanssa. Seuraa BBC West Midlandsia Facebookissa ja Twitterissä ja tilaa paikalliset uutispäivitykset suoraan puhelimeesi.</w:t>
      </w:r>
    </w:p>
    <w:p>
      <w:r>
        <w:rPr>
          <w:b/>
        </w:rPr>
        <w:t xml:space="preserve">Yhteenveto</w:t>
      </w:r>
    </w:p>
    <w:p>
      <w:r>
        <w:t xml:space="preserve">Birminghamin Pyhän Patrickin päivän paraati ja festivaali on vaarassa peruuntua, koska sen pääsponsori on vetäytynyt, järjestäjät kertovat.</w:t>
      </w:r>
    </w:p>
    <w:p>
      <w:r>
        <w:rPr>
          <w:b/>
          <w:u w:val="single"/>
        </w:rPr>
        <w:t xml:space="preserve">Asiakirjan numero 40906</w:t>
      </w:r>
    </w:p>
    <w:p>
      <w:r>
        <w:t xml:space="preserve">Ysgol Gynradd Ffynnonbedr kärsii ruoansulatuskanavan sairaudesta.</w:t>
      </w:r>
    </w:p>
    <w:p>
      <w:r>
        <w:t xml:space="preserve">Lampeterissa sijaitsevan Ysgol Gynradd Ffynnonbedrin koulun 145 lasta ja 12 työntekijää ovat kärsineet maaliskuun alusta lähtien. Kaikkia 368:aa oppilasta ja 56:aa henkilökunnan jäsentä pyydetään toimittamaan näytteet laboratoriotutkimuksiin, jos he saavat oireita. Koulu suljetaan vapaaehtoisesti perjantaina varotoimenpiteenä ja maanantaina suunnitellun koulupäivän vuoksi. Emme vielä tiedä, mikä tämän taudinpurkauksen aiheuttaa", sanoi tohtori Jorg Hoffmann, Walesin kansanterveyslaitoksen tartuntatautien torjunnasta vastaava konsultti. "Tärkeää" "Vasta testien avulla voimme selvittää, mikä organismi aiheuttaa taudin." Kukaan ei ole joutunut sairaalaan taudinpurkauksen vuoksi. Pahoinvointia ja ripulia aiheuttava ruoansulatuskanavan sairaus voi kuitenkin olla vakava etenkin lapsilla. "Siksi on tärkeää, että selvitämme, mikä tautitapauksen aiheuttaa", tohtori Hoffmann lisäsi. Ruoansulatuskanavan sairaus voi tarttua ihmisestä toiseen, ja siksi on tärkeää, että kaikki oireilevat noudattavat hyvää hygieniaa. Tähän kuuluu käsien pesu WC:n käytön jälkeen ja ennen ruoan valmistusta, WC:n pintojen desinfiointi, mukaan lukien huuhtelukahvat ja ovenkahvat, sekä likaantuneen pyykin pesu mahdollisimman kuumassa lämpötilassa. Terveytensä puolesta huolestuneet voivat ottaa yhteyttä yleislääkäriin tai NHS Direct -palveluun numerossa 0845 46 47.</w:t>
      </w:r>
    </w:p>
    <w:p>
      <w:r>
        <w:rPr>
          <w:b/>
        </w:rPr>
        <w:t xml:space="preserve">Yhteenveto</w:t>
      </w:r>
    </w:p>
    <w:p>
      <w:r>
        <w:t xml:space="preserve">Public Health Wales tutkii Ceredigionissa sijaitsevassa peruskoulussa puhjennutta ruoansulatuskanavan sairautta, joka koskettaa 157 oppilasta ja henkilökuntaa.</w:t>
      </w:r>
    </w:p>
    <w:p>
      <w:r>
        <w:rPr>
          <w:b/>
          <w:u w:val="single"/>
        </w:rPr>
        <w:t xml:space="preserve">Asiakirjan numero 40907</w:t>
      </w:r>
    </w:p>
    <w:p>
      <w:r>
        <w:t xml:space="preserve">Torbayn kiipeäminen alaspäin lentonäytöksen turvallisuusrajoitusten osalta</w:t>
      </w:r>
    </w:p>
    <w:p>
      <w:r>
        <w:t xml:space="preserve">Yli 70 Torbayn tietä oli määrä sulkea tai niiden käyttöä rajoittaa 11 ihmisen hengen vaatineen Shorehamin lento-onnettomuuden jälkeen käyttöön otettujen uusien toimenpiteiden noudattamiseksi. Torbay Council on nyt luopunut 16 tien rajoituksista ja sanoo, että pysäköintitilanne on "joustava". Rajoitukset ovat voimassa perjantaina alkavan kolmipäiväisen lentonäytöksen ajan. Noin 50 000 ihmistä odotetaan ilmailunäytökseen, joka on ensimmäinen laatuaan Torbayssa Red Arrowsin vuosittaisten esitysten jälkeen. Joidenkin asukkaiden mielestä sulkemiset ovat kohtuuttomia ja Torbayn neuvoston rahankeräystemppu. Neuvosto hylkäsi väitteet ja sanoi, että sen oli pidettävä tiet vapaina hätäajoneuvoja varten, mikä johtui vuoden 2015 Shorehamin katastrofista. Se sanoi, että rajoitukset oli poistettu "uudelleentarkastelun jälkeen". "Torbayn lentonäytöksen aikana pysäköintitilanne on joustava ja sitä tarkastellaan jatkuvasti uudelleen, jotta kadunvarsipysäköintialueet voidaan vapauttaa, jos se katsotaan tarkoituksenmukaiseksi", sanoi tiedottaja. "Seuraamme tilannetta koko lauantain ajan siinä toivossa, ettei rajoituksia tarvitse palauttaa sunnuntaiksi."</w:t>
      </w:r>
    </w:p>
    <w:p>
      <w:r>
        <w:rPr>
          <w:b/>
        </w:rPr>
        <w:t xml:space="preserve">Yhteenveto</w:t>
      </w:r>
    </w:p>
    <w:p>
      <w:r>
        <w:t xml:space="preserve">Rannikon lentonäytöksen laajoista pysäköintirajoituksista on luovuttu sen jälkeen, kun valtuusto oli arvostellut "liiallisia" pysäköintirajoituksia.</w:t>
      </w:r>
    </w:p>
    <w:p>
      <w:r>
        <w:rPr>
          <w:b/>
          <w:u w:val="single"/>
        </w:rPr>
        <w:t xml:space="preserve">Asiakirjan numero 40908</w:t>
      </w:r>
    </w:p>
    <w:p>
      <w:r>
        <w:t xml:space="preserve">Murhasta pidätys, kun teini puukotettiin lähellä Radfordin kauppakeskusta</w:t>
      </w:r>
    </w:p>
    <w:p>
      <w:r>
        <w:t xml:space="preserve">Poliisi kutsuttiin keskiviikkona hieman kello 19:00 GMT jälkeen Churchfield Lanelle Castle Retail Parkin lähellä Radfordissa, Nottinghamissa. Ensihoitajat hoitivat 17-vuotiasta poikaa paikan päällä, mutta hän kuoli vähän myöhemmin. Nottinghamshiren poliisi pyytää tietoja ja kehottaa kaikkia, jotka ovat saattaneet ajaa alueella tuolloin, ottamaan yhteyttä. Poliisin mukaan pojan perheelle on ilmoitettu, mutta virallista tunnistusta ei ole vielä tehty. Mies on edelleen poliisin huostassa. Komisario Sally Blaiklock sanoi: "Vaikka uskomme, että kyseessä oli yksittäinen tapaus, eikä yleisölle aiheudu lisäriskiä, ymmärrämme, että tämänkaltaiset tapaukset aiheuttavat huolta yhteisöissämme. "Siksi kerromme yleisölle, että Castle Retail Parkin alueella on odotettavissa suuri määrä virkapukuisia poliiseja, jotka tarjoavat rauhoittavaa tietoa tämän tapauksen jälkeen." Seuraa BBC East Midlandsia Facebookissa, Twitterissä tai Instagramissa. Lähetä juttuideoita osoitteeseen eastmidsnews@bbc.co.uk.</w:t>
      </w:r>
    </w:p>
    <w:p>
      <w:r>
        <w:rPr>
          <w:b/>
        </w:rPr>
        <w:t xml:space="preserve">Yhteenveto</w:t>
      </w:r>
    </w:p>
    <w:p>
      <w:r>
        <w:t xml:space="preserve">19-vuotias mies on pidätetty epäiltynä murhasta sen jälkeen, kun teini-ikäinen kuoli puukotuksessa lähellä kauppakeskusta.</w:t>
      </w:r>
    </w:p>
    <w:p>
      <w:r>
        <w:rPr>
          <w:b/>
          <w:u w:val="single"/>
        </w:rPr>
        <w:t xml:space="preserve">Asiakirjan numero 40909</w:t>
      </w:r>
    </w:p>
    <w:p>
      <w:r>
        <w:t xml:space="preserve">Vatikaanin tuomioistuin tuomitsee entisen lähettilään seksuaalisesta hyväksikäytöstä</w:t>
      </w:r>
    </w:p>
    <w:p>
      <w:r>
        <w:t xml:space="preserve">Kirkko kutsui Puolasta kotoisin olevan Jozef Wesolowskin takaisin viime vuonna, kun hän oli väitteiden mukaan käyttänyt poikia hyväksi Santo Domingossa. Wesolowski on korkea-arvoisin Vatikaanin virkamies, jota on tutkittu seksuaalisen hyväksikäytön vuoksi. Paavi Franciscus on kehottanut kirkkoa kitkemään pappien tekemät väärinkäytökset ja rankaisemaan niistä. Wesolowski oli toiminut Dominikaanisen tasavallan lähettiläänä viisi vuotta. Maanmiehensä paavi Johannes Paavali II vihki hänet papiksi ja piispaksi. Hänellä on kaksi kuukautta aikaa valittaa tuomiosta. Vatikaanin kansalaisena häntä vastaan nostetaan myös rikossyytteet kaupunkivaltiossa, mikä voi johtaa vankeusrangaistukseen. Myös Dominikaanisen tasavallan viranomaiset ovat aloittaneet Wesolowskia koskevan tutkinnan, mutta eivät ole nostaneet syytettä häntä vastaan. Paavi Franciscus tiukensi viime vuonna Vatikaanin lakeja lasten hyväksikäyttöä vastaan. Hän on luvannut puuttua alaikäisiä hyväksikäyttäviin pappeihin ja kirkon työntekijöihin ja verrannut heidän toimintaansa "saatanalliseen messuun".</w:t>
      </w:r>
    </w:p>
    <w:p>
      <w:r>
        <w:rPr>
          <w:b/>
        </w:rPr>
        <w:t xml:space="preserve">Yhteenveto</w:t>
      </w:r>
    </w:p>
    <w:p>
      <w:r>
        <w:t xml:space="preserve">Vatikaanin tuomioistuin on tuominnut paavin entisen Dominikaanisen tasavallan lähettilään seksuaalisesta hyväksikäytöstä ja riistänyt häneltä pappeuden.</w:t>
      </w:r>
    </w:p>
    <w:p>
      <w:r>
        <w:rPr>
          <w:b/>
          <w:u w:val="single"/>
        </w:rPr>
        <w:t xml:space="preserve">Asiakirjan numero 40910</w:t>
      </w:r>
    </w:p>
    <w:p>
      <w:r>
        <w:t xml:space="preserve">Duxfordin peruskoulu vaurioitui yöllisessä tulipalossa</w:t>
      </w:r>
    </w:p>
    <w:p>
      <w:r>
        <w:t xml:space="preserve">Cambridgeshiren palo- ja pelastuspalvelu kutsuttiin kouluun St John's Roadilla Duxfordissa noin klo 20:25 BST. Yksikerroksinen rakennus oli hyvin valaistu, ja palomiehet, joihin liittyi miehistöjä Essexistä ja Hertfordshiresta, viettivät yön sammuttaen tulipaloa ja tarkistaen, onko siinä kuumia kohtia. He poistuivat paikalta noin kello 05:30 BST, ja palon syyn tutkinta on nyt käynnissä. Duxfordin piirikunnan ja piirikunnan valtuutettu Peter McDonald sanoi, että koulun vastaanotto- ja varhaiskasvatusrakennus oli tuhoutunut. "Palokunta on kertonut, että rakennus on epävakaa, mutta onneksi tulipalo ei ollut levinnyt muualle kouluun", hän sanoi.</w:t>
      </w:r>
    </w:p>
    <w:p>
      <w:r>
        <w:rPr>
          <w:b/>
        </w:rPr>
        <w:t xml:space="preserve">Yhteenveto</w:t>
      </w:r>
    </w:p>
    <w:p>
      <w:r>
        <w:t xml:space="preserve">Noin 50 palomiestä puuttui yöllä alakoulun tulipaloon.</w:t>
      </w:r>
    </w:p>
    <w:p>
      <w:r>
        <w:rPr>
          <w:b/>
          <w:u w:val="single"/>
        </w:rPr>
        <w:t xml:space="preserve">Asiakirjan numero 40911</w:t>
      </w:r>
    </w:p>
    <w:p>
      <w:r>
        <w:t xml:space="preserve">Nottinghamin raitiovaunusilta "siirtyy" paikoilleen</w:t>
      </w:r>
    </w:p>
    <w:p>
      <w:r>
        <w:t xml:space="preserve">Insinöörit käyttivät useita viikkoja siirtääkseen hitaasti 340 jalan (104 m) pituisen siltaosan Nottinghamin rautatieasemalle. Karlsruhen ystävyyssillalla, joka on nimetty Nottinghamin saksalaisen ystävyyskaupungin mukaan, kulkee ensi vuodesta alkaen raitiovaunuja asemalle osana 570 miljoonan punnan arvoista rautatieverkon laajennusta. Hankkeen odotetaan valmistuvan vuoden loppuun mennessä. Terässillan osa siirrettiin paikalleen helmikuussa, ja se oli Queen's Roadin yläpuolella, kunnes viimeinen vaihe alkoi toukokuun alussa. Asema ja viereiset tiet pidettiin auki, ja Nottinghamin kaupunginvaltuusto totesi, että tämä oli "minimoinut vaikutukset" yleisölle. Nyt sillan päälle asennetaan betonikansi, raitiovaunukiskot ja uusi raitiovaunupysäkki Nottinghamin asemalle. Nottinghamin kaupunginvaltuutettu Jane Urquhart sanoi: "On hienoa nähdä tämän maamerkin raitiovaunusillan jatkavan matkaansa Nottinghamin aseman yli."</w:t>
      </w:r>
    </w:p>
    <w:p>
      <w:r>
        <w:rPr>
          <w:b/>
        </w:rPr>
        <w:t xml:space="preserve">Yhteenveto</w:t>
      </w:r>
    </w:p>
    <w:p>
      <w:r>
        <w:t xml:space="preserve">Nottinghamin uusi raitiovaunulinja rautatien yli kulkeva 1100 tonnin silta on siirretty paikalleen.</w:t>
      </w:r>
    </w:p>
    <w:p>
      <w:r>
        <w:rPr>
          <w:b/>
          <w:u w:val="single"/>
        </w:rPr>
        <w:t xml:space="preserve">Asiakirjan numero 40912</w:t>
      </w:r>
    </w:p>
    <w:p>
      <w:r>
        <w:t xml:space="preserve">Durham Tees Valley -lentonäytös palaa taivaalle</w:t>
      </w:r>
    </w:p>
    <w:p>
      <w:r>
        <w:t xml:space="preserve">Durhamin Tees Valleyn lentoasemalla järjestettävää tapahtumaa lykättiin vuonna 2015, kun Shorehamin lentonäytöksessä sattuneen onnettomuuden jälkeen asetettiin lentorajoituksia. Edellinen lentonäytös järjestettiin vuonna 1989, ja yritys elvyttää se vuonna 2013 epäonnistui rahoituksen puutteeseen. Näyttelyyn kuuluu muun muassa Red Arrows -joukkojen näytös, ja järjestäjät toivovat, että yleisöä riittää. Skylive Eventsin Chris Petty sanoi: "Se on enemmän kuin pelkkä lentonäytös, se on neljä, viisi näytöstä yhdessä. "Uskon, että se on uskomatonta alueelle ja tuo sen takaisin kartalle kaiken tämän ajan jälkeen." Aiheeseen liittyvät Internet-linkit Skylive Durham Tees Valleyn lentokenttä Siviili-ilmailuviranomainen</w:t>
      </w:r>
    </w:p>
    <w:p>
      <w:r>
        <w:rPr>
          <w:b/>
        </w:rPr>
        <w:t xml:space="preserve">Yhteenveto</w:t>
      </w:r>
    </w:p>
    <w:p>
      <w:r>
        <w:t xml:space="preserve">Lentonäytös on palannut Teessiden taivaalle 27 vuoden tauon jälkeen.</w:t>
      </w:r>
    </w:p>
    <w:p>
      <w:r>
        <w:rPr>
          <w:b/>
          <w:u w:val="single"/>
        </w:rPr>
        <w:t xml:space="preserve">Asiakirjan numero 40913</w:t>
      </w:r>
    </w:p>
    <w:p>
      <w:r>
        <w:t xml:space="preserve">Castlemartinin ampumaradalla sattuneessa panssarivaaratapauksessa kuolonuhreja</w:t>
      </w:r>
    </w:p>
    <w:p>
      <w:r>
        <w:t xml:space="preserve">Welsh Ambulance Service kutsuttiin Castlemartinin ampumaradalle hieman ennen klo 15:30 BST keskiviikkona. Puolustusministeriön tiedottaja sanoi: "Olemme tietoisia Castlemartinin ampumaradalla sattuneesta välikohtauksesta. "Asiaa tutkitaan edelleen, ja siksi ei olisi asianmukaista kommentoida asiaa enempää." Ilma-ambulanssin nähtiin poistuvan alueelta. Ampumaradalla oli tarkoitus ampua maanantaista perjantaihin. Castlemartin on yksi ainoista Yhdistyneen kuningaskunnan armeijan normaalisti käytettävissä olevista ampumaradoista, joilla panssarivaunut osallistuvat ampumaharjoituksiin, ja sitä käyttävät armeija, armeijan reserviläiset ja kadetit. Sitä käyttävät myös siviiliorganisaatiot ja tutkimuslaitokset. Sotaministeriön vuonna 1938 avaama ampumarata kattaa 5 900 hehtaaria Pembrokeshiren etelärannikolla. Toukokuussa 2012 Ranger Michael Maguire kuoli harjoitusalueella suoritetun ampumaharjoituksen aikana. Myöhemmin tehdyssä tutkinnassa todettiin, että hänet oli tapettu laittomasti.</w:t>
      </w:r>
    </w:p>
    <w:p>
      <w:r>
        <w:rPr>
          <w:b/>
        </w:rPr>
        <w:t xml:space="preserve">Yhteenveto</w:t>
      </w:r>
    </w:p>
    <w:p>
      <w:r>
        <w:t xml:space="preserve">Useiden ihmisten uskotaan loukkaantuneen Pembrokeshiren sotilastukikohdassa sattuneessa panssarivaunuonnettomuudessa.</w:t>
      </w:r>
    </w:p>
    <w:p>
      <w:r>
        <w:rPr>
          <w:b/>
          <w:u w:val="single"/>
        </w:rPr>
        <w:t xml:space="preserve">Asiakirjan numero 40914</w:t>
      </w:r>
    </w:p>
    <w:p>
      <w:r>
        <w:t xml:space="preserve">Great Western Ambulance -henkilöstö äänestää toiminnan puolesta</w:t>
      </w:r>
    </w:p>
    <w:p>
      <w:r>
        <w:t xml:space="preserve">Unison järjesti äänestyksen työnantajansa Great Western Ambulance NHS Trustin kanssa käydyn palkka- ja työehtoja koskevan riidan jälkeen. Ammattiliitto väitti, että joidenkin työntekijöiden palkkoja saatetaan leikata ja että ruuhka-aikojen ulkopuolella tapahtuvaa toimintaa esimerkiksi Bristolissa, Gloucesterissa, Bathissa ja Trowbridgessä saatetaan "supistaa". Unisonin ja trustin välisessä kokouksessa ei päästy ratkaisuun. "Saving lives" Ammattiliiton ja NHS Trustin väliset neuvottelut käytiin Bristolissa perjantaina iltapäivällä. Simon Newell, Unisonin lounaisen alueen järjestäjä, sanoi: "Merkityksellisiä keskusteluja on käyty ja jonkin verran edistystä on tapahtunut, mutta olemme vielä kaukana erimielisyyksien ratkaisemisesta, joten keskustelujen on jatkuttava ensi viikolla." Great Western Ambulance Servicen toimitusjohtaja David Whiting sanoi aiemmin: "Tekemiemme muutosten tarkoituksena on pelastaa enemmän ihmishenkiä. "Otamme lisää henkilöstöä etulinjaan ja pyrimme tehostamaan nykyistä henkilöstöä lisäämällä heidän käytettävyyttään kiireisimpinä aikoina - erityisesti iltaisin ja viikonloppuisin. "Kyse ei ole työpaikkojen vähentämisestä eikä palkkojen leikkaamisesta. "Uskomme, että suurin osa henkilökunnasta ymmärtää näiden muutosten tarpeen, ja alle neljännes päivystyspoliklinikan tieosastomme henkilökunnasta äänesti lakon puolesta."</w:t>
      </w:r>
    </w:p>
    <w:p>
      <w:r>
        <w:rPr>
          <w:b/>
        </w:rPr>
        <w:t xml:space="preserve">Yhteenveto</w:t>
      </w:r>
    </w:p>
    <w:p>
      <w:r>
        <w:t xml:space="preserve">Great Western Ambulance Servicen henkilöstö Bristolissa, Wiltshiressä, Gloucestershiressä ja osassa Somersetia on äänestänyt työtaistelun puolesta.</w:t>
      </w:r>
    </w:p>
    <w:p>
      <w:r>
        <w:rPr>
          <w:b/>
          <w:u w:val="single"/>
        </w:rPr>
        <w:t xml:space="preserve">Asiakirjan numero 40915</w:t>
      </w:r>
    </w:p>
    <w:p>
      <w:r>
        <w:t xml:space="preserve">Burton Hospitals Trust pois erityistoimenpiteistä</w:t>
      </w:r>
    </w:p>
    <w:p>
      <w:r>
        <w:t xml:space="preserve">Care Quality Commissionin (CQC) tarkastuksessa todettiin, että Burton Hospitals NHS Foundation Trust on parantanut toimintaansa sen jälkeen, kun se otti käyttöön uuden järjestelmän vuonna 2013. Raportissa kehuttiin synnytysosastoa ja säätiön "myönteistä kulttuuria" ja todettiin virallisten valitusten vähentyneen puoleen. Sen on kuitenkin vielä parannettava joitakin osa-alueita, kuten päivystysosaston henkilökunnan koulutusta. Raportissa suositellaan myös, että trusti tarkastelee uudelleen vuokratyövoiman käyttöä ja potilaiden yöaikaan tekemien vuodesiirtojen määrää. Professori Sir Mike Richards, CQC:n sairaaloiden ylitarkastaja, sanoi olevansa vakuuttunut siitä, että trust on tehnyt asianmukaiset kliiniset parannukset. Burton-on-Trentin, Lichfieldin ja Tamworthin sairaaloita ylläpitävä trusti joutui erityistoimenpiteisiin heinäkuussa 2013, kun kuolleisuusluvuista ja hoitostandardeista oli esitetty huolenaiheita. Huhtikuussa 2014 tehdyssä lisätarkastuksessa trustin arvioitiin vaativan parannuksia. Heinäkuussa 2015 suoritetun tarkastuksen jälkeen trusti sai arvosanan "hyvä" tehokkaan ja välittävän palvelun osalta ja "parannettavaa" sen osalta, oliko se turvallinen, reagoiva ja hyvin johdettu.</w:t>
      </w:r>
    </w:p>
    <w:p>
      <w:r>
        <w:rPr>
          <w:b/>
        </w:rPr>
        <w:t xml:space="preserve">Yhteenveto</w:t>
      </w:r>
    </w:p>
    <w:p>
      <w:r>
        <w:t xml:space="preserve">Sairaalasäätiö, jonka kuolleisuusluvut ja hoitostandardit herättivät huolta, on vapautumassa erityistoimenpiteistä.</w:t>
      </w:r>
    </w:p>
    <w:p>
      <w:r>
        <w:rPr>
          <w:b/>
          <w:u w:val="single"/>
        </w:rPr>
        <w:t xml:space="preserve">Asiakirjan numero 40916</w:t>
      </w:r>
    </w:p>
    <w:p>
      <w:r>
        <w:t xml:space="preserve">Brexit voi haitata lasten köyhyyden torjuntaa, sanoo komissaari</w:t>
      </w:r>
    </w:p>
    <w:p>
      <w:r>
        <w:t xml:space="preserve">Jordan DaviesBBC News Lasten köyhyys on vähentynyt Walesissa, mutta professori Sally Hollandin mukaan EU:n rahojen mahdollisella menetyksellä voi olla "kielteisiä seurauksia". Hän on kehottanut Walesin ja Yhdistyneen kuningaskunnan hallituksia sitoutumaan korvaamaan mahdolliset puutteet. Yhdistyneen kuningaskunnan hallitus sanoi olevansa sitoutunut puuttumaan köyhyyden perimmäisiin syihin. Köyhyydessä elävän henkilön katsotaan elävän, jos hänen kotitaloutensa tulot ovat 60 prosenttia tai vähemmän mediaanitulosta. Walesissa lasten köyhyysaste pysyi useita vuosia noin kolmanneksessa kaikista lapsista, mutta viime vuonna se laski 31 prosentista 29 prosenttiin. Professori Holland uskoo, että tämä työ voi peruuntua, jos lasten köyhyyden torjuntaan tarkoitettuja "huomattavia" EU:n varoja ei korvata. Walesin hallituksen edustaja sanoi: "Pääministeri on pyytänyt Yhdistyneen kuningaskunnan hallitukselta sitoumusluonteista sitoumusta siitä, että Wales ei menetä penniäkään niistä 600 miljoonasta punnasta korvaamatonta rahoitusta, joita saamme tällä hetkellä EU:lta Yhdistyneen kuningaskunnan eron jälkeen". Yhdistyneen kuningaskunnan hallituksen tiedottaja sanoi: "Olemme sitoutuneet luomaan Britannian, joka toimii kaikille, ja se tarkoittaa köyhyyden perimmäisiin syihin puuttumista."</w:t>
      </w:r>
    </w:p>
    <w:p>
      <w:r>
        <w:rPr>
          <w:b/>
        </w:rPr>
        <w:t xml:space="preserve">Yhteenveto</w:t>
      </w:r>
    </w:p>
    <w:p>
      <w:r>
        <w:t xml:space="preserve">Britannian ero Euroopan unionista voi vaikeuttaa lasten köyhyyden torjuntaa, Walesin lapsiasiainvaltuutettu on sanonut.</w:t>
      </w:r>
    </w:p>
    <w:p>
      <w:r>
        <w:rPr>
          <w:b/>
          <w:u w:val="single"/>
        </w:rPr>
        <w:t xml:space="preserve">Asiakirjan numero 40917</w:t>
      </w:r>
    </w:p>
    <w:p>
      <w:r>
        <w:t xml:space="preserve">Uusi Frimley Park Hospitalin päivystysosasto avataan</w:t>
      </w:r>
    </w:p>
    <w:p>
      <w:r>
        <w:t xml:space="preserve">Frimley Parkin sairaalan 22 miljoonan punnan laajennus, joka sijaitsee Camberleyn lähellä Surreyssä, sisältää päiväkirurgisen yksikön ja ambulanssihelikopterikentän. Sairaalan mukaan uusi kahdeksanosastoinen elvytysalue on yksi Euroopan suurimmista. Osasto on suunniteltu hoitamaan 100 000 potilasta vuodessa. Frimley Park Hospital NHS Foundation Trustin toimitusjohtaja Andrew Morris sanoi: "On ollut haasteellista rakentaa tämä massiivinen hanke työmaalle samalla, kun jatkamme täyttä vauhtia." Trustin mukaan se ei ollut ottanut lainoja tai julkisia rahoitusjärjestelyjä (Public Finance Initiative, PFI), ja uusi osasto oli rahoitettu sairaalan useiden vuosien aikana tekemillä säästöillä.</w:t>
      </w:r>
    </w:p>
    <w:p>
      <w:r>
        <w:rPr>
          <w:b/>
        </w:rPr>
        <w:t xml:space="preserve">Yhteenveto</w:t>
      </w:r>
    </w:p>
    <w:p>
      <w:r>
        <w:t xml:space="preserve">Uusi sairaalan päivystysosasto, joka palvelee noin 400 000 ihmistä Surreyssä, Hampshiressä ja Berkshiressä, avataan myöhemmin.</w:t>
      </w:r>
    </w:p>
    <w:p>
      <w:r>
        <w:rPr>
          <w:b/>
          <w:u w:val="single"/>
        </w:rPr>
        <w:t xml:space="preserve">Asiakirjan numero 40918</w:t>
      </w:r>
    </w:p>
    <w:p>
      <w:r>
        <w:t xml:space="preserve">Thomas Jones: Jones: Ei syytteitä kadonneen yliopiston opiskelijan tutkinnassa</w:t>
      </w:r>
    </w:p>
    <w:p>
      <w:r>
        <w:t xml:space="preserve">Bromsgrovesta kotoisin olevasta Thomas Jonesista, 18, ei ole kuulunut mitään keskiviikkoaamun jälkeen. Worcesterista kotoisin oleva 20-vuotias mies pidätettiin sunnuntaina, minkä jälkeen pidätettiin toinen, niin ikään 20-vuotias mies. Poliisin mukaan molemmat vapautettiin, eikä heitä odota jatkotoimia. Tapausta tutkitaan edelleen kadonneena henkilönä. Komisario James Bayliss sanoi: "Thomasin katoamisen tutkinta on edelleen etusijalla, ja pidämme Thomasin katoamiseen liittyvät olosuhteet avoimina." Hän sanoi, että etsintöjä jatketaan, ja kiitti ihmisiä "poikkeuksellisesta" reagoinnista ja tuesta Jonesin katoamisen jälkeen. Poliisi uskoo, että hän oli ylittänyt Severn-joen ylittävän Sabrina-kävelysillan lähellä Worcesterin kilparataa ja kävellyt sitten Hylton Roadilla tulvapenkereen yläosaa pitkin kulkevalle polulle Hallowin suuntaan hieman ennen kello 03.50 BST. Jones oli aloittamassa Worcesterin yliopistossa perusopetuksen opintoja ja oli muuttanut kaupunkiin 16. syyskuuta.</w:t>
      </w:r>
    </w:p>
    <w:p>
      <w:r>
        <w:rPr>
          <w:b/>
        </w:rPr>
        <w:t xml:space="preserve">Yhteenveto</w:t>
      </w:r>
    </w:p>
    <w:p>
      <w:r>
        <w:t xml:space="preserve">Kaksi miestä, jotka pidätettiin murhasta epäiltynä kadonneen yliopisto-opiskelijan tapauksen yhteydessä, on vapautettu ilman syytteitä.</w:t>
      </w:r>
    </w:p>
    <w:p>
      <w:r>
        <w:rPr>
          <w:b/>
          <w:u w:val="single"/>
        </w:rPr>
        <w:t xml:space="preserve">Asiakirjan numero 40919</w:t>
      </w:r>
    </w:p>
    <w:p>
      <w:r>
        <w:t xml:space="preserve">Scottish Bordersin neuvoston johtaja David Parker jättää Coslan tehtävän.</w:t>
      </w:r>
    </w:p>
    <w:p>
      <w:r>
        <w:t xml:space="preserve">Hän väitti, että määrärahoja koskevat päätökset eivät jättäneet hänelle vaihtoehtoja. Parker sanoi jatkavansa taistelua kattoryhmän sisällä valtuustolleen parhaan mahdollisen sopimuksen puolesta. Hänen mukaansa oli kuitenkin "vain oikein" luopua tehtävästään, jotta hän voisi palvella Scottish Bordersin viranomaisten parasta etua. Hän sanoi, että hänen päätöksensä perustui Coslan kannattamaan "tasaiseen käteisratkaisuun", jonka mukaan Skotlannin hallituksen rahoitus jaettaisiin vuosina 2015/16 samoin perustein kuin edellisenä vuonna. Toinen vaihtoehto olisi ottaa huomioon muita tekijöitä, jotka perustuisivat uusimpiin väestö- ja köyhyyslukuihin, ja mukauttaa määrärahoja. Parker sanoi: "Riippumattoman ryhmän johtajana olen siinä ainutlaatuisessa asemassa, että suurin osa ryhmääni kuuluvista neuvostoista hyötyisi kiinteästä käteisvarojen jakamisesta. "Kiinteä rahamääräinen ratkaisu olisi kuitenkin huono asia paikallishallinnolle ja SBC:lle. "Jotta voin tehokkaasti puolustaa tämän neuvoston etuja, on vain oikein, että eroan tällä hetkellä, jotta voin argumentoida hyvin voimakkaasti neuvostomme puolesta varmistaakseni, että emme saa tasaista käteisvarojen tasausta ja että saamme jakelun uudelleen."</w:t>
      </w:r>
    </w:p>
    <w:p>
      <w:r>
        <w:rPr>
          <w:b/>
        </w:rPr>
        <w:t xml:space="preserve">Yhteenveto</w:t>
      </w:r>
    </w:p>
    <w:p>
      <w:r>
        <w:t xml:space="preserve">Scottish Borders Councilin David Parker on eronnut paikallishallintojärjestö Coslan riippumattomien neuvostojohtajien ryhmän johtajan paikalta.</w:t>
      </w:r>
    </w:p>
    <w:p>
      <w:r>
        <w:rPr>
          <w:b/>
          <w:u w:val="single"/>
        </w:rPr>
        <w:t xml:space="preserve">Asiakirjan numero 40920</w:t>
      </w:r>
    </w:p>
    <w:p>
      <w:r>
        <w:t xml:space="preserve">Nigel Dodds nimettiin "vuoden neuvottelijaksi".</w:t>
      </w:r>
    </w:p>
    <w:p>
      <w:r>
        <w:t xml:space="preserve">Pohjois-Belfastin kansanedustajan kiitospuhe oli selvästi kieli poskessa. Hän kiitti pääministeri Theresa Mayta hänen "fantastisesta poliittisesta harkintakyvystään" vaalien järjestämisessä. Hän kiitti myös työväenpuolueen Jeremy Corbynia siitä, että hän muistutti ihmisiä "siitä valtavasta työstä, jonka teimme saadessamme kaikki Pohjois-Irlannille antamamme rahat". Vuoden kapinallinen Puolueen Westminsterin johtajana Dodds oli keskeisessä asemassa neuvoteltaessa kesäkuun parlamenttivaalien jälkeistä konservatiivien ja DUP:n välistä luottamus- ja tukisopimusta. Muut palkittavat kansanedustajat olivat ulkoministeri Boris Johnston seurattavana ministerinä, vuoden poliitikko oli työväenpuolueen johtaja Jeremy Corbyn, ja konservatiivien takapenkkiläinen Jacob Rees-Mogg sai vuoden kapinallisen palkinnon. The Spectator -lehden mukaan pääministeri ei voinut osallistua keskiviikkoiltana pidettyyn Vuoden parlamentaarikko -palkintoseremoniaan, "koska hän käsitteli asiaa kabinettinsa sisällä".</w:t>
      </w:r>
    </w:p>
    <w:p>
      <w:r>
        <w:rPr>
          <w:b/>
        </w:rPr>
        <w:t xml:space="preserve">Yhteenveto</w:t>
      </w:r>
    </w:p>
    <w:p>
      <w:r>
        <w:t xml:space="preserve">Demokraattisen unionistipuolueen Nigel Dodds on nimetty vuoden neuvottelijaksi Spectator-lehden parlamentaristipalkinnoissa.</w:t>
      </w:r>
    </w:p>
    <w:p>
      <w:r>
        <w:rPr>
          <w:b/>
          <w:u w:val="single"/>
        </w:rPr>
        <w:t xml:space="preserve">Asiakirjan numero 40921</w:t>
      </w:r>
    </w:p>
    <w:p>
      <w:r>
        <w:t xml:space="preserve">Olympiasoihtu: Ylämaan rele törmää suurtapahtumien kanssa</w:t>
      </w:r>
    </w:p>
    <w:p>
      <w:r>
        <w:t xml:space="preserve">Liekki saapuu alueelle 9. kesäkuuta, ja se kuljetetaan Glencoesta pohjoiseen Invernessissä pidettävään juhlaan. Myös RockNess at Dores, naisten Curtis Cup -golfkilpailu Nairnissa ja UCI:n maastopyöräilyn maailmanmestaruuskilpailut Fort Williamin lähellä ovat käynnissä. Highland Council ja poliisi kertovat myöhemmin, miten ne aikovat selviytyä tapahtumista. Kesäkuun 9. päivänä soihdunkantajat kantavat liekkiä Glencoen kautta Ballachullishiin ja edelleen Fort Williamiin. Fort Williamista se jatkaa Fort Augustusiin, Invermoristoniin ja Drumnadrochitiin ennen kuin se saapuu Invernessiin. Kaupungin Northern Meeting Parkissa järjestetään kello 17.00 alkavat kahden tunnin juhlat, joissa esiintyy skotlantilainen laulaja Emeli Sande. Matkalla Invernessiin soihtu on esillä vuoriston maailmancup-kilpailussa ja RockNess-musiikkifestivaalilla. Northern Constabularyn ja Highland Councilin on määrä pitää myöhemmin yhteinen tiedotustilaisuus, jossa kerrotaan, miten eri tapahtumiin suuntaavat väkijoukot hoidetaan. Poliisilla ja paikallisviranomaisilla on kokemusta RockNessiin ja UCI:n maastopyöräilyn maailmanmestaruuskilpailuihin menevän ja sieltä lähtevän liikenteen hoitamisesta jo useiden vuosien ajan. Viime heinäkuussa otettiin käyttöön liikennejärjestelmä myös Skotlannin avointen golfkisojen yhteydessä Castle Stuartissa lähellä Invernessiä. Tapahtumaan osallistui noin 43 000 ihmistä kolmen kilpailupäivän aikana. Scottish Open järjestetään samassa paikassa myöhemmin tänä vuonna.</w:t>
      </w:r>
    </w:p>
    <w:p>
      <w:r>
        <w:rPr>
          <w:b/>
        </w:rPr>
        <w:t xml:space="preserve">Yhteenveto</w:t>
      </w:r>
    </w:p>
    <w:p>
      <w:r>
        <w:t xml:space="preserve">Olympiasoihtu saapuu Ylämaahan samaan aikaan kuin muutkin suuret tapahtumat, ja se vetää puoleensa tuhansien ihmisten väkijoukkoja.</w:t>
      </w:r>
    </w:p>
    <w:p>
      <w:r>
        <w:rPr>
          <w:b/>
          <w:u w:val="single"/>
        </w:rPr>
        <w:t xml:space="preserve">Asiakirjan numero 40922</w:t>
      </w:r>
    </w:p>
    <w:p>
      <w:r>
        <w:t xml:space="preserve">Mies loukkaantui junan törmätessä traktoriin tasoristeyksessä</w:t>
      </w:r>
    </w:p>
    <w:p>
      <w:r>
        <w:t xml:space="preserve">British Transport Police kertoi, että poliisit kutsuttiin paikalle noin kello 12.30 BST Roudhamissa, lähellä Thetfordia tapahtuneeseen törmäykseen. Heidän mukaansa traktorin kuljettaja on viety Norfolkin ja Norwichin sairaalaan vakavien mutta ei hengenvaarallisten vammojen vuoksi. Myös veturinkuljettajaa hoidetaan sairaalassa ei-vakavan vamman vuoksi, jonka uskotaan kohdistuneen hänen käteensä. Itä-Englannin ambulanssipalvelu kertoi hoitaneensa 10 ihmistä tapahtumapaikalla. Kolme ihmistä vietiin West Suffolkin sairaalaan Bury St Edmundsissa lievien vammojen vuoksi. Myös Norfolkin palokunta osallistui tapahtumaan. Norwichista Cambridgeen matkalla olleessa Abellio Greater Anglian junassa oli 135 matkustajaa. Yhtiön tiedottajan mukaan juna ei suistunut raiteilta onnettomuudessa. Tie on suljettu, ja junaliikenne Norwichin ja Cambridgen välillä on keskeytetty. British Transport Police ja Rail Accident Investigation Branch ovat käynnistäneet yhteisen tutkinnan.</w:t>
      </w:r>
    </w:p>
    <w:p>
      <w:r>
        <w:rPr>
          <w:b/>
        </w:rPr>
        <w:t xml:space="preserve">Yhteenveto</w:t>
      </w:r>
    </w:p>
    <w:p>
      <w:r>
        <w:t xml:space="preserve">Juna on törmännyt traktoriin tasoristeyksessä Norfolkissa, ja mies on saanut vakavia vammoja.</w:t>
      </w:r>
    </w:p>
    <w:p>
      <w:r>
        <w:rPr>
          <w:b/>
          <w:u w:val="single"/>
        </w:rPr>
        <w:t xml:space="preserve">Asiakirjan numero 40923</w:t>
      </w:r>
    </w:p>
    <w:p>
      <w:r>
        <w:t xml:space="preserve">Kahdeksan Cornwallin yhteisöä saa nopeamman laajakaistan käyttöönsä</w:t>
      </w:r>
    </w:p>
    <w:p>
      <w:r>
        <w:t xml:space="preserve">Leedstown, Chiverton Crossin alue, St Agnes, Portreath, St Day, Devoran, Stenalees ja Par ovat ensimmäiset yhteisöt, jotka hyötyvät, BT sanoi. Maaliskuun loppuun mennessä yli 10 000 yritystä ja kotia näillä alueilla saa käyttöönsä jopa 100 Mbps:n nopeuden. BT:n johtama 132 miljoonan punnan hanke antaa Cornwallille maailman nopeimpia laajakaistanopeuksia. Hanke, johon on myönnetty 53 miljoonaa puntaa eurooppalaista rahoitusta, tarjoaa huippunopean valokuituisen laajakaistan 80-90 prosentille Cornwallin ja Scillysaarten yrityksistä ja kotitalouksista vuoteen 2014 mennessä. Latausnopeus, joka on nykyisin noin 2 Mbps, nousee jopa 100 Mbps:iin, mikä on tällä hetkellä mahdollista vain muutamissa maissa maailmassa. Euroopan unioni haluaa, että jäsenvaltiot tarjoavat kansalaisilleen vähintään 30 Mbps:n laajakaistan vuoteen 2020 mennessä, ja kaikki maat tarjoavat peruslaajakaistan - jota pidetään yleisesti 2 Mbps:nä - kaikille vuoteen 2013 mennessä. Yhdistynyt kuningaskunta on vaarassa jäädä jälkeen tästä toisesta tavoitteesta, koska se on päättänyt lykätä 2 Mbps:n peruslaajakaistan käyttöönottoa kaikissa kodeissa vuoteen 2015.</w:t>
      </w:r>
    </w:p>
    <w:p>
      <w:r>
        <w:rPr>
          <w:b/>
        </w:rPr>
        <w:t xml:space="preserve">Yhteenveto</w:t>
      </w:r>
    </w:p>
    <w:p>
      <w:r>
        <w:t xml:space="preserve">Kahdeksan Cornwallin kuntaa on nimetty ensimmäisiksi maakunnassa, jotka saavat supernopean valokuitulaajakaistan.</w:t>
      </w:r>
    </w:p>
    <w:p>
      <w:r>
        <w:rPr>
          <w:b/>
          <w:u w:val="single"/>
        </w:rPr>
        <w:t xml:space="preserve">Asiakirjan numero 40924</w:t>
      </w:r>
    </w:p>
    <w:p>
      <w:r>
        <w:t xml:space="preserve">Tony Brownin muotokuva on esillä Douglasissa</w:t>
      </w:r>
    </w:p>
    <w:p>
      <w:r>
        <w:t xml:space="preserve">Manxissa asuvan taiteilijan Tony Brownista tekemä maalaus on Tynwaldin kanslian toimiston tilaama, ja se on pysyvästi esittelijöiden galleriassa. Cameron sanoi, että oli "kunnia ja etuoikeus työskennellä näin korkean profiilin toimeksiannon parissa". Brown erosi Tynwaldin virasta syyskuun parlamenttivaaleissa. Hän aloitti poliittisen uransa vuonna 1976 Castletownin komissaarina ja toimi sitten 30 vuotta House of Keysin jäsenenä. Brown toimi Mansaaren pääministerinä vuosina 2006-2011 ja Keysin parlamentin puhemiehenä vuosina 2001-2006. Kaikki puhemiehet maalataan, kun he jäävät eläkkeelle Manxin politiikasta.</w:t>
      </w:r>
    </w:p>
    <w:p>
      <w:r>
        <w:rPr>
          <w:b/>
        </w:rPr>
        <w:t xml:space="preserve">Yhteenveto</w:t>
      </w:r>
    </w:p>
    <w:p>
      <w:r>
        <w:t xml:space="preserve">Venäläissyntyinen taiteilija Svetlana Cameron on paljastanut muotokuvansa entisestä edustajainhuoneen puhemiehestä.</w:t>
      </w:r>
    </w:p>
    <w:p>
      <w:r>
        <w:rPr>
          <w:b/>
          <w:u w:val="single"/>
        </w:rPr>
        <w:t xml:space="preserve">Asiakirjan numero 40925</w:t>
      </w:r>
    </w:p>
    <w:p>
      <w:r>
        <w:t xml:space="preserve">Dinosaurusten aikakauden "miekkakala" löydetty Australian takamaastosta.</w:t>
      </w:r>
    </w:p>
    <w:p>
      <w:r>
        <w:t xml:space="preserve">Kaksi lomalla ollutta perhettä löysi esihistoriallisen petoeläimen Queenslandin luoteisosassa sijaitsevalta ilmaiselta fossiilien löytöpaikalta. Jäänteiden uskotaan olevan Australopachycormus hurleyi -lajin jäänteitä, joka on 3 metriä pitkä sädekehäkala, jolla on terävä kuono. "Tämän yksilön tekee erikoiseksi osittain se, että se on niin täydellinen", tohtori Patrick Smith kertoi BBC:lle. Kronosaurus Kornerin kuraattori kertoo, että keskus on koonnut muinaisen otuksen kallon, selkärangan ja evät. "Tiedämme, että se oli korkeatasoinen lihansyöjä ja että se söi muita suuria nopeasti liikkuvia kaloja, vähän niin kuin marliinit nykyään", hän sanoi. "Koska se sopii miekkakalaa muistuttavaan muotoon, tiedämme, että se todennäköisesti eli samassa ekologisessa kapeikossa." Tohtori Smith sanoi haluavansa rohkaista muita paleontologian harrastajia matkustamaan pieneen outback-kylään, joka sijaitsee 1 700 kilometrin päässä Brisbanesta. "Tulkaa Richmondiin, koska siellä on hirvittävän paljon kerättävää materiaalia", hän sanoi. Fossiileja on löytynyt 1930-luvulta lähtien Luoteis-Queenslandin alueelta, jota kutsutaan "Australian dinosaurusreitiksi".</w:t>
      </w:r>
    </w:p>
    <w:p>
      <w:r>
        <w:rPr>
          <w:b/>
        </w:rPr>
        <w:t xml:space="preserve">Yhteenveto</w:t>
      </w:r>
    </w:p>
    <w:p>
      <w:r>
        <w:t xml:space="preserve">Australian takamaastosta on löydetty "äärimmäisen harvinaisia" fossiileja miekkakalan kaltaisesta olennosta, joka eli 100 miljoonaa vuotta sitten.</w:t>
      </w:r>
    </w:p>
    <w:p>
      <w:r>
        <w:rPr>
          <w:b/>
          <w:u w:val="single"/>
        </w:rPr>
        <w:t xml:space="preserve">Asiakirjan numero 40926</w:t>
      </w:r>
    </w:p>
    <w:p>
      <w:r>
        <w:t xml:space="preserve">Covid-rokote otettu käyttöön Lounais-Suomessa</w:t>
      </w:r>
    </w:p>
    <w:p>
      <w:r>
        <w:t xml:space="preserve">Fred Woodallille annettiin Pfizer/BioNTechin rokote tiistaina rokotuskeskuksessa Exmouthissa, Devonissa. Rokotteen ensimmäiset annokset annettiin yleislääkäreiden toimesta eri puolilla Devonia ja Cornwallia suurimmassa riskissä oleville potilaille. Woodall sanoi, että hän tunsi olonsa "melko hyväksi" rokotuksen jälkeen, vaikka hän tunsi olonsa "hieman huolestuneeksi" etukäteen. Devoniin on perustettu kahdeksan rokotuskeskusta, muun muassa Exmouthin tennis- ja kuntokeskukseen, Staddy-toimintakeskukseen Plymouthissa ja Riviera International Centreen Torquayssä. Woodall sanoi tuntevansa olonsa "turvallisemmaksi" tietäen, että hän "toivottavasti ei saa tätä virusta". Truron, Bodminin ja St Austellin lääkärit ovat olleet ensimmäiset, jotka ovat antaneet rokotteen Cornwallissa. D-Day-veteraani Gordon Fowle, 96, oli yksi St Austell Health Hubissa rokotetuista.</w:t>
      </w:r>
    </w:p>
    <w:p>
      <w:r>
        <w:rPr>
          <w:b/>
        </w:rPr>
        <w:t xml:space="preserve">Yhteenveto</w:t>
      </w:r>
    </w:p>
    <w:p>
      <w:r>
        <w:t xml:space="preserve">100-vuotiaasta miehestä on tullut yksi ensimmäisistä ihmisistä lounaassa, jotka ovat saaneet Covid-19-rokotteen.</w:t>
      </w:r>
    </w:p>
    <w:p>
      <w:r>
        <w:rPr>
          <w:b/>
          <w:u w:val="single"/>
        </w:rPr>
        <w:t xml:space="preserve">Asiakirjan numero 40927</w:t>
      </w:r>
    </w:p>
    <w:p>
      <w:r>
        <w:t xml:space="preserve">Uusi ilmatyynyalus Burnham-on-Sea-pelastusjärjestölle</w:t>
      </w:r>
    </w:p>
    <w:p>
      <w:r>
        <w:t xml:space="preserve">Se korvaa Burnham-on-Sea's Light Of Elizabeth -aluksen, joka pelasti viime kuussa yhdeksän ihmistä läheisessä Weston-super-Maressa. Uusi italialaisittain suunniteltu ilmatyynyalus on suurempi ja monipuolisempi, ja se on samanlainen kuin Gloucestershiren palokunnan käyttämä malli. Tiedottaja Mark Newman kertoi, että lahjoitukset olivat vaihdelleet pennistä 10 000 puntaan. Hän sanoi: "Keskellä lamaa ei ole mikään ihmeellinen saavutus kerätä tällainen summa yhdeksässä kuukaudessa. Se on osoitus Barbin [Burnham Area Rescue Boat] tukijoiden anteliaisuudesta. "Uusi ilmatyynyalus on valmistettu kevlarista eikä lasikuidusta, joten se soveltuu paremmin käytettäväksi syövyttävässä suolavedessä. "Se on ketterämpi, vahvempi, hieman nopeampi ja siihen mahtuu jopa yhdeksän ihmistä." Ilmatyynyaluksen odotetaan olevan käytössä keväällä 2011. Aiheeseen liittyvät Internet-linkit Burnham-on-Sea ilmatyynyalus</w:t>
      </w:r>
    </w:p>
    <w:p>
      <w:r>
        <w:rPr>
          <w:b/>
        </w:rPr>
        <w:t xml:space="preserve">Yhteenveto</w:t>
      </w:r>
    </w:p>
    <w:p>
      <w:r>
        <w:t xml:space="preserve">Somersetissä sijaitseva hyväntekeväisyysjärjestö on osoittanut kunnioitusta kannattajilleen sen jälkeen, kun he onnistuivat keräämään 60 000 puntaa uutta pelastushelikopteria varten vain yhdeksässä kuukaudessa.</w:t>
      </w:r>
    </w:p>
    <w:p>
      <w:r>
        <w:rPr>
          <w:b/>
          <w:u w:val="single"/>
        </w:rPr>
        <w:t xml:space="preserve">Asiakirjan numero 40928</w:t>
      </w:r>
    </w:p>
    <w:p>
      <w:r>
        <w:t xml:space="preserve">Guernseyn ministeri vaatii muutosta Zero-10-verojärjestelmään</w:t>
      </w:r>
    </w:p>
    <w:p>
      <w:r>
        <w:t xml:space="preserve">Guernseyn Zero-10-verojärjestelmän osittaista kumoamista koskeva esitys annetaan valtioiden jäsenille kesäkuussa. Varapuheenjohtaja Gavin St Pier sanoi: "Jos valtiot hyväksyvät tämän toimenpiteen, kumoamme järjestelmän 1. tammikuuta 2013 alkaen." Zero-10-järjestelmä otettiin käyttöön vuonna 2008, mutta sitä pidettiin haitallisena EU:n huhtikuussa 2012 tekemässä tarkastelussa. Järjestelmän ansiosta jotkin Guernseyn yritykset eivät maksa lainkaan veroa, kun taas toiset - kuten pankit - maksavat 10 prosentin veroa. St Pierin mukaan EU:n käytännesääntötyöryhmä oli aiemmin tällä viikolla antanut valtioille virallisen arvionsa Zero-10-järjestelmästä. Hän sanoi, että tärkein järjestelmään tehty muutos koskee yritysten voittojen "laskennallista jakamista". St Pier sanoi, että tämän elementin mukaan voitot katsotaan kuuluvan yritysten osakkeenomistajille, vaikka niitä ei tosiasiassa jaeta. Hän myönsi, että Zero-10-järjestelmän muuttaminen voi aiheuttaa saarelle taloudellisia kustannuksia, ja sanoi: "Parhaat arviomme tällä hetkellä ovat noin 3-4 miljoonaa puntaa vuodessa." Jerseyn ja Mansaaren yritysverojärjestelmät ovat samankaltaisia, ja niidenkin oli tehtävä muutoksia, jotta ne olisivat EU:n suuntaviivojen mukaisia.</w:t>
      </w:r>
    </w:p>
    <w:p>
      <w:r>
        <w:rPr>
          <w:b/>
        </w:rPr>
        <w:t xml:space="preserve">Yhteenveto</w:t>
      </w:r>
    </w:p>
    <w:p>
      <w:r>
        <w:t xml:space="preserve">Euroopan unioni jättäisi Guernseyn rauhaan, jos saari muuttaisi yhtiöverojärjestelmäänsä, sanoi valtion valtiovarain- ja resurssiministeri.</w:t>
      </w:r>
    </w:p>
    <w:p>
      <w:r>
        <w:rPr>
          <w:b/>
          <w:u w:val="single"/>
        </w:rPr>
        <w:t xml:space="preserve">Asiakirjan numero 40929</w:t>
      </w:r>
    </w:p>
    <w:p>
      <w:r>
        <w:t xml:space="preserve">Poliisi tutkii 1960-luvun murhien välistä yhteyttä</w:t>
      </w:r>
    </w:p>
    <w:p>
      <w:r>
        <w:t xml:space="preserve">Peter Pickering, 79, pidätettiin epäiltynä 14-vuotiaan Elsie Frostin murhasta vuonna 1965 Wakefieldissä. Komisario Dave Stopford on kertonut Sunday Timesille, että hän on "kiinnostava" tutkittaessa 13-vuotiaan Anne Dunwellin murhaa Maltbyssä vuonna 1964. Pickering tunnusti syyllisyytensä Shirley Ann Boldyn murhaan vuonna 1972. Annen kimppuun käytiin seksuaalisesti, hänet kuristettiin ja jätettiin alasti lantakasan juurelle, kun taas Elsie puukotettiin kuoliaaksi junaradan alla olleessa tunnelissa Wakefieldissä. Ketään ei ole tuomittu heidän murhistaan. Pickering joutui toistaiseksi suljettuun sairaalaan tunnustettuaan syyllisyytensä 14-vuotiaan Shirleyn murhaan vähennetyn vastuun perusteella. Hänet raiskattiin, kuristettiin ja puukotettiin kotimatkalla koulusta Wombwellissa, lähellä Barnsleytä. Komisario Stopford Etelä-Yorkshiren poliisista sanoi olevansa kiinnostunut Pickeringistä, koska hänellä on yhteyksiä Etelä-Yorkshireen ja koska rikokset ovat "samankaltaisia". Hän sanoi kirjoittavansa Elsie Frostin murhaa tutkiville poliiseille.</w:t>
      </w:r>
    </w:p>
    <w:p>
      <w:r>
        <w:rPr>
          <w:b/>
        </w:rPr>
        <w:t xml:space="preserve">Yhteenveto</w:t>
      </w:r>
    </w:p>
    <w:p>
      <w:r>
        <w:t xml:space="preserve">Yli 50 vuotta sitten tapahtuneesta 14-vuotiaan tytön murhasta pidätettyä miestä tutkitaan toisen selvittämättömän murhan osalta.</w:t>
      </w:r>
    </w:p>
    <w:p>
      <w:r>
        <w:rPr>
          <w:b/>
          <w:u w:val="single"/>
        </w:rPr>
        <w:t xml:space="preserve">Asiakirjan numero 40930</w:t>
      </w:r>
    </w:p>
    <w:p>
      <w:r>
        <w:t xml:space="preserve">Palomiehet pelastivat kahden seinän väliin juuttuneen kissan</w:t>
      </w:r>
    </w:p>
    <w:p>
      <w:r>
        <w:t xml:space="preserve">Miehistön oli poistettava tiiliä autotallista, jotta eläin saatiin vapautettua Conybeare Roadilla, Sullyssä, Vale of Glamorganissa. RSPCA:lle ilmoitettiin sen ahdingosta maanantaiaamuna, mutta kissan uskotaan juuttuneen jumiin yön yli. "Pystyin kurottamaan käteni sen luokse, mutta ei ollut tilaa saada sitä ulos", RSPCA:n tarkastaja Sophie Daniels sanoi. "Tämä kissa oli varmasti todella jumissa, ja se pystyi liikuttamaan vain päätään". Hän kiitti Barryn palomiehiä heidän ponnisteluistaan sekä asunnon omistajaa, joka antoi heidän "koluta autotallinsa seinän läpi pelastaakseen tämän kissaparan". "Kun se oli ulkona, kauhoin sen heti ylös ja vein sen eläinlääkäriin hoitoon, jossa se on laitettu lämmitettävälle peitolle", hän sanoi. "Toivottavasti se voi paljon paremmin levon ja huolenpidon jälkeen." RSPCA pyytää apua mustavalkoisen kissan omistajan jäljittämiseksi, sillä kissalla ei ole mikrosirua.</w:t>
      </w:r>
    </w:p>
    <w:p>
      <w:r>
        <w:rPr>
          <w:b/>
        </w:rPr>
        <w:t xml:space="preserve">Yhteenveto</w:t>
      </w:r>
    </w:p>
    <w:p>
      <w:r>
        <w:t xml:space="preserve">Palomiehet joutuivat pelastamaan kissan, joka oli jäänyt loukkuun autotallin ja seinän väliseen 7 senttimetriä leveään rakoon.</w:t>
      </w:r>
    </w:p>
    <w:p>
      <w:r>
        <w:rPr>
          <w:b/>
          <w:u w:val="single"/>
        </w:rPr>
        <w:t xml:space="preserve">Asiakirjan numero 40931</w:t>
      </w:r>
    </w:p>
    <w:p>
      <w:r>
        <w:t xml:space="preserve">Oikeusministeri velvoitettiin pyytämään Commonsilta anteeksi omaisuuden vuoksi</w:t>
      </w:r>
    </w:p>
    <w:p>
      <w:r>
        <w:t xml:space="preserve">Puoluerajat ylittävä valiokunta totesi, että Torridgen ja West Devonin kansanedustaja oli tehnyt "todellisia virheitä" taloudellisten etujensa suhteen. Tutkintalautakunta ei todennut Coxin syyllistyneen "vakaviin rikkomuksiin", eikä se päättänyt rangaista häntä enempää. Kirjallinen anteeksipyyntö parlamentille ei ole ensimmäinen, jota Coxilta vaaditaan. Konservatiivinen kansanedustaja pyysi "vilpittömästi ja sydämellisesti" anteeksi vuonna 2016, koska hän ei ollut ilmoittanut yli 400 000 punnan tulojaan asianajajan työstään määräaikaan mennessä. Viimeisin päätös tuli sen jälkeen, kun Cox pyysi tammikuussa anteeksi myöhästynyttä ilmoitusta vuokratuloista, joita hän sai entisestä lontoolaisesta asunnostaan. Vaikka valiokunta kieltäytyi rankaisemasta Coxia toisesta rikkomuksesta, se myönsi, että hallituksen päälakineuvonantajan oli "näytettävä hyvää esimerkkiä noudattamalla sääntöjä tunnollisesti". Ennen tätä ilmoitusta ainoa hänen nimissään oleva omaisuus jäsenten taloudellisten etujen rekisterissä oli Devonshiren maatila.</w:t>
      </w:r>
    </w:p>
    <w:p>
      <w:r>
        <w:rPr>
          <w:b/>
        </w:rPr>
        <w:t xml:space="preserve">Yhteenveto</w:t>
      </w:r>
    </w:p>
    <w:p>
      <w:r>
        <w:t xml:space="preserve">Oikeusministeri Geoffrey Cox on määrätty pyytämään anteeksi kansanedustajilta, koska hän on rikkonut kahdesti parlamentin sääntöjä toisen omaisuutensa vuoksi.</w:t>
      </w:r>
    </w:p>
    <w:p>
      <w:r>
        <w:rPr>
          <w:b/>
          <w:u w:val="single"/>
        </w:rPr>
        <w:t xml:space="preserve">Asiakirjan numero 40932</w:t>
      </w:r>
    </w:p>
    <w:p>
      <w:r>
        <w:t xml:space="preserve">Pohjois-Irlannin asuntojen hinnat nousevat 5 prosenttia, UU:n tutkimus osoittaa.</w:t>
      </w:r>
    </w:p>
    <w:p>
      <w:r>
        <w:t xml:space="preserve">Yksityiskohtaiset tiedot sisältyvät Ulsterin yliopiston ja Irlannin keskuspankin tuottamaan tutkimukseen. Sen mukaan hinnat nousivat 1 % toiseen vuosineljännekseen verrattuna. Nämä suuntaukset ovat pitkälti samansuuntaisia kuin Stormontin tilastokeskuksen tuottama lopullinen asuntojen hintaindeksi. Ulsterin yliopiston tutkimuksen mukaan asunnon keskihinta on 141 173 puntaa. Bank of Irelandin ekonomisti Alan Bridlen mukaan on "rohkaisevaa", että kaikkien kiinteistötyyppien ja kaikkien alueiden hinnat ovat nousseet jonkin verran vuodessa. Hänen mukaansa tämä viittaa siihen, että "markkinoilla on jonkinlaista vauhtia". Belfastin suuralue johtaa edelleen elpymistä, vaikka Bridlen mukaan siihen liittyykin yksi tai kaksi varoitusta. "Kaupungin länsiosan kiinteistöjen keskihinta laski merkittävästi kolmannella neljänneksellä sekä toiseen että kolmanteen neljännekseen 2013 verrattuna", hän sanoi. "Tämä heijastaa ehkä viimeisten kolmen kuukauden aikana tehtyjen myyntien yhdistelmää, jossa suhteellisesti enemmän edullisempia rivi- ja rivitaloasuntoja vaihtoi omistajaa." Pohjois-Irlannin asuntomarkkinat kokivat yhden taloushistorian dramaattisimmista nousu- ja laskusuhdanteista. Hinnat kaksinkertaistuivat vuosina 2005-2007 ennen kuin ne romahtivat vuonna 2008. Elpyminen on ollut hidasta, ja arvot ovat edelleen noin vuoden 2004 tasolla.</w:t>
      </w:r>
    </w:p>
    <w:p>
      <w:r>
        <w:rPr>
          <w:b/>
        </w:rPr>
        <w:t xml:space="preserve">Yhteenveto</w:t>
      </w:r>
    </w:p>
    <w:p>
      <w:r>
        <w:t xml:space="preserve">Asuntojen hinnat nousivat Pohjois-Irlannissa hieman yli 5 prosenttia vuoden 2014 kolmannella neljänneksellä viime vuoden vastaavaan ajanjaksoon verrattuna.</w:t>
      </w:r>
    </w:p>
    <w:p>
      <w:r>
        <w:rPr>
          <w:b/>
          <w:u w:val="single"/>
        </w:rPr>
        <w:t xml:space="preserve">Asiakirjan numero 40933</w:t>
      </w:r>
    </w:p>
    <w:p>
      <w:r>
        <w:t xml:space="preserve">Ricky Martin saa homojen kunnianosoituksen</w:t>
      </w:r>
    </w:p>
    <w:p>
      <w:r>
        <w:t xml:space="preserve">Gay and Lesbian Alliance Against Defamation (Glaad) myöntää Vito Russo -palkinnon avoimesti homoileville viihdetaiteilijoille, jotka edistävät yhtäläisiä oikeuksia. "Rickyn tulo julkisuuteen oli käänteentekevä asia monille homo- ja transsukupuolisille latinolapsille", Glaad sanoi. "Liian pitkään [heillä] ei ollut monia avoimia homoja, joita he voisivat ihailla." Martin saa kunnianosoituksen ensi kuussa New Yorkissa järjestettävässä seremoniassa. Myös Tony- ja Emmy-palkittu näyttelijä Kristin Chenoweth saa kunnianosoituksen kritisoituaan Newsweekin artikkelia, jossa sanottiin, etteivät homonäyttelijät pysty näyttelemään vakuuttavasti heterorooleja. "Kun Kristinin kaltaiset liittolaiset ottavat näin voimakkaasti kantaa mediassa esiintyviä homovastaisia tunteita vastaan, se on tärkeä viesti tasa-arvosta", Glaadin puheenjohtaja Jarrett Barrios sanoi.</w:t>
      </w:r>
    </w:p>
    <w:p>
      <w:r>
        <w:rPr>
          <w:b/>
        </w:rPr>
        <w:t xml:space="preserve">Yhteenveto</w:t>
      </w:r>
    </w:p>
    <w:p>
      <w:r>
        <w:t xml:space="preserve">Poplaulaja Ricky Martin saa palkinnon yhdysvaltalaiselta johtavalta homo- ja lesbojärjestöltä sen jälkeen, kun hän oli viime vuonna paljastanut olevansa homo.</w:t>
      </w:r>
    </w:p>
    <w:p>
      <w:r>
        <w:rPr>
          <w:b/>
          <w:u w:val="single"/>
        </w:rPr>
        <w:t xml:space="preserve">Asiakirjan numero 40934</w:t>
      </w:r>
    </w:p>
    <w:p>
      <w:r>
        <w:t xml:space="preserve">Stormont voi saada rahaa Rashfordin kampanjan jälkeen</w:t>
      </w:r>
    </w:p>
    <w:p>
      <w:r>
        <w:t xml:space="preserve">Gareth GordonBBC News NI:n poliittinen kirjeenvaihtaja Siirto seurasi jalkapalloilija Marcus Rashfordin kampanjaa. Pohjois-Irlannin ministeri Robin Walker kertoi NI-asiainvaliokunnalle, että hän oletti Barnettin seurausten olevan olemassa. NI on ainoa osa Yhdistyneestä kuningaskunnasta, joka ei ole laajentanut järjestelmää heinä- ja elokuuksi. Tiistaina opetusministeri Peter Weir sanoi, että hän aikoo hakea Stormontin Covid-19-rahastosta rahaa järjestelmän jatkamiseen. Barnett Formula on mekanismi, jota käytetään Pohjois-Irlannin kokonaisavustuksen määrittämiseen. Pohjois-Irlannin asioita käsittelevän valiokunnan kansanedustajien painostuksesta Walker sanoi olleensa yhteydessä valtiovarainministeriöön, mutta odotti vastausta. "Odotan lisätietoja, joten en voi vahvistaa asiaa sataprosenttisesti, mutta minusta se olisi järkevää", hän sanoi. Pohjois-Irlannin aterioiden suorien maksujen on määrä päättyä 30. kesäkuuta. Toukokuussa Weir sanoi, ettei hänen ministeriöllään ole varaa rahoittaa maksuja kesän aikana. Lähes 97 000 lapsen perheet ovat saaneet koulujen sulkemisen jälkeen 27 puntaa joka toinen viikko lasta kohden. Järjestelmä otettiin käyttöön 26. maaliskuuta, ja sen alkuperäiset kustannukset olivat 19 miljoonaa puntaa, ja se on voimassa kesäkuun loppuun asti. BBC News NI:n tietojen mukaan järjestelmän jatkamisesta heinä- ja elokuussa aiheutuvien kustannusten arvioidaan olevan jopa 12 miljoonaa puntaa.</w:t>
      </w:r>
    </w:p>
    <w:p>
      <w:r>
        <w:rPr>
          <w:b/>
        </w:rPr>
        <w:t xml:space="preserve">Yhteenveto</w:t>
      </w:r>
    </w:p>
    <w:p>
      <w:r>
        <w:t xml:space="preserve">NI Executive voi saada Westminsteriltä lisää rahaa, koska ilmaisen kouluateriajärjestelmän voimassaoloaikaa on päätetty jatkaa kesän aikana.</w:t>
      </w:r>
    </w:p>
    <w:p>
      <w:r>
        <w:rPr>
          <w:b/>
          <w:u w:val="single"/>
        </w:rPr>
        <w:t xml:space="preserve">Asiakirjan numero 40935</w:t>
      </w:r>
    </w:p>
    <w:p>
      <w:r>
        <w:t xml:space="preserve">Weir Group myy Flow Control -divisioonan 275 miljoonan punnan kaupalla</w:t>
      </w:r>
    </w:p>
    <w:p>
      <w:r>
        <w:t xml:space="preserve">Divisioona valmistaa pumppuja ja venttiileitä energia-, teollisuus- sekä öljy- ja kaasusovelluksiin. Glasgow'ssa sijaitseva Weir asetti sen myyntiin viime huhtikuussa pyrkiessään keskittymään kaivostoimintaan sekä öljyn ja kaasun tuotantoketjun alkupään markkinoihin. Kaupan, joka tarvitsee viranomaisten hyväksynnän, odotetaan toteutuvan vuoden 2019 toisella neljänneksellä. Myynnin toteutumisen jälkeen Flow Controlia johtaa edelleen nykyinen toimitusjohtaja David Paradis ja hänen johtoryhmänsä. Paradis sanoi: "Joskus on vaikea sanoa, että se ei ole vielä valmis... "Weir Flow Control tarjoaa korkealaatuisia tuotteita ja palveluja, jotka ovat kriittisiä asiakkaidemme turvalliselle toiminnalle tuotantoketjun loppupäässä, keskivaiheessa, yleishyödyllisillä ja teollisilla loppumarkkinoilla. "Organisaationa nautimme vahvoista pitkäaikaisista suhteista asiakkaisiimme ja olemme ylpeitä innovoinnista, jossa asiakas on etusijalla."</w:t>
      </w:r>
    </w:p>
    <w:p>
      <w:r>
        <w:rPr>
          <w:b/>
        </w:rPr>
        <w:t xml:space="preserve">Yhteenveto</w:t>
      </w:r>
    </w:p>
    <w:p>
      <w:r>
        <w:t xml:space="preserve">Skotlantilainen konepajajätti Weir Group on sopinut myyvänsä virtauksenohjausosastonsa pääomasijoitusyhtiö First Reservelle 275 miljoonalla punnalla.</w:t>
      </w:r>
    </w:p>
    <w:p>
      <w:r>
        <w:rPr>
          <w:b/>
          <w:u w:val="single"/>
        </w:rPr>
        <w:t xml:space="preserve">Asiakirjan numero 40936</w:t>
      </w:r>
    </w:p>
    <w:p>
      <w:r>
        <w:t xml:space="preserve">Pedofiilirengas "toimi Jerseyssä", kuulee tutkimuksesta</w:t>
      </w:r>
    </w:p>
    <w:p>
      <w:r>
        <w:t xml:space="preserve">Keskiviikkona luettiin Haut de la Garennen lastenkodin entisen asukkaan vuonna 2008 poliisille antama lausunto. Todistajaksi 138 nimetty mies väitti, että Jerseyssä vaatekaupan omistava Jeff Le Marquand kertoi hänelle toimittavansa lapsia tunnetuille ihmisille. Todistaja oli entisessä lastenkodissa vuosina 1970-1972. Tutkinnan asianajaja Paul Livingston sanoi, että tämä oli ensimmäinen kerta, kun tutkinta oli saanut päähänsä todisteita pedofiilirenkaasta Jerseyssä. "Epätoivoinen ja naiivi" Todistajan lausunnossa sanottiin, että vuonna 1972, 15-vuotiaana, hän sai luvan lähteä kodista ja alkoi nukkua ulkona. Hän sanoi olleensa "epätoivoinen, nuori ja naiivi" ja ottaneensa vastaan tarjouksen huoneesta Le Marquandin ystävän luona, mutta lähteneensä pois noin kolmen kuukauden kuluttua, koska hän "kieltäytyi sietämästä enempää inhottavaa hyväksikäyttöä". Todistajan mukaan sittemmin kuollut Le Marquand kertoi toimittavansa lapsia Haut de la Garennesta ja muualta saarelta tunnetuille henkilöille. Hän kuvaili myös, että Haut de la Garennen naispuoliset työntekijät käyttivät häntä seksuaalisesti hyväksi. Kuuleminen, jossa tutkitaan lasten hyväksikäyttöä Jerseyn hoitojärjestelmässä vuodesta 1945 lähtien, jatkuu.</w:t>
      </w:r>
    </w:p>
    <w:p>
      <w:r>
        <w:rPr>
          <w:b/>
        </w:rPr>
        <w:t xml:space="preserve">Yhteenveto</w:t>
      </w:r>
    </w:p>
    <w:p>
      <w:r>
        <w:t xml:space="preserve">Saaren riippumaton hoitotutkimuslaitos on kuullut ensimmäiset todisteet Jerseyssä 1970-luvulla toimineesta pedofiilirenkaasta.</w:t>
      </w:r>
    </w:p>
    <w:p>
      <w:r>
        <w:rPr>
          <w:b/>
          <w:u w:val="single"/>
        </w:rPr>
        <w:t xml:space="preserve">Asiakirjan numero 40937</w:t>
      </w:r>
    </w:p>
    <w:p>
      <w:r>
        <w:t xml:space="preserve">MM-kisat 2018: 20 miljoonaa fania näki Englannin voiton Ruotsista.</w:t>
      </w:r>
    </w:p>
    <w:p>
      <w:r>
        <w:t xml:space="preserve">Keskimäärin 15,8 miljoonaa katsojaa seurasi koko ottelun, jossa Englanti varmisti paikkansa välierissä. Ottelun päättyessä ottelua seurasi parhaimmillaan 19,9 miljoonaa katsojaa. Ottelua seurasi suorana lähetyksenä verkossa 3,8 miljoonaa ihmistä, mikä teki siitä BBC:n kaikkien aikojen katsotuimman suoran lähetyksen verkossa. Ottelu sai parhaimmillaan 89 prosentin osuuden tv-yleisöstä. "Valtavat luvut" Luvut ovat kuitenkin pienemmät kuin 23,6 miljoonaa katsojaa, jotka seurasivat Englannin ja Kolumbian rangaistuspotkukilpailua aiemmin tällä viikolla, joka alkoi illalla. Match of the Day -ohjelman juontaja Gary Lineker, joka oli puolivälieräottelun selostaja, sanoi: "Jälleen huikeat luvut Englannille. "Jalkapallo tulee koteihin kaikkialla." Kaikkiaan 3,9 miljoonaa ihmistä katsoi ottelun joko suorana lähetyksenä tai BBC iPlayerin tai BBC Sportin kautta. Ottelun aikana sosiaalisessa mediassa näkyi, että ihmiset lentokoneissa, lentokentillä ja jopa häissä katsoivat ottelua suorana lähetyksenä puhelimellaan. Jotkut pariskunnat järjestivät häänsä ottelun ympärille ja lykkäsivät puheita siihen asti, kunnes loppuvihellys oli soinut. Englanti kohtaa nyt Kroatian Moskovassa keskiviikkona. Kyseessä on joukkueen ensimmäinen esiintyminen MM-puolivälierissä sitten vuoden 1990. Ottelu alkaa kello 19.00 BST, ja se lähetetään ITV:llä. Sekä ITV että BBC lähettävät MM-finaalin ensi sunnuntaina.</w:t>
      </w:r>
    </w:p>
    <w:p>
      <w:r>
        <w:rPr>
          <w:b/>
        </w:rPr>
        <w:t xml:space="preserve">Yhteenveto</w:t>
      </w:r>
    </w:p>
    <w:p>
      <w:r>
        <w:t xml:space="preserve">Englannin ratkaisevaa MM-kisojen puolivälierävoittoa Ruotsista seurasi BBC One -kanavalla lähes 20 miljoonaa katsojaa, selviää yön aikana saaduista luvuista.</w:t>
      </w:r>
    </w:p>
    <w:p>
      <w:r>
        <w:rPr>
          <w:b/>
          <w:u w:val="single"/>
        </w:rPr>
        <w:t xml:space="preserve">Asiakirjan numero 40938</w:t>
      </w:r>
    </w:p>
    <w:p>
      <w:r>
        <w:t xml:space="preserve">Cardiffin valtuuston johtaja Phil Bale vannoo taistelevansa eteenpäin.</w:t>
      </w:r>
    </w:p>
    <w:p>
      <w:r>
        <w:t xml:space="preserve">Phil Bale ei voittanut vuosittaista uudelleenvalintaa työväenpuolueen johtajaksi aiemmin tällä viikolla tasapelin jälkeen, ja uusi äänestys järjestetään maanantaina. Grangetownin kaupunginvaltuutettu Lynda Thorne haastaa hänet johtopaikasta. Bale selvisi maaliskuussa valtuuston epäluottamuslauseesta, kun hän oli vaikeuksissa talousarvionsa hyväksymisessä. Oppositiossa olevat valtuutetut ovat vaatineet häntä eroamaan, ja useat hänen oman puolueensa jäsenet ovat myös sitä mieltä, että hänen pitäisi erota. Keskiviikkoiltana antamassaan lausunnossa hän sanoi: "Toivon ja uskon, että voitan. "Olen päättänyt pysyä päättäväisenä työväenpuolueen johtajana enkä aio vajota henkilökohtaisten hyökkäysten tasolle." Hän sanoi, että hän ei aio tehdä henkilökohtaisia hyökkäyksiä.</w:t>
      </w:r>
    </w:p>
    <w:p>
      <w:r>
        <w:rPr>
          <w:b/>
        </w:rPr>
        <w:t xml:space="preserve">Yhteenveto</w:t>
      </w:r>
    </w:p>
    <w:p>
      <w:r>
        <w:t xml:space="preserve">Cardiffin valtuuston johtaja sanoi, että hän on "päättänyt pysyä lujana", kun hänen johtajuutensa haastetaan.</w:t>
      </w:r>
    </w:p>
    <w:p>
      <w:r>
        <w:rPr>
          <w:b/>
          <w:u w:val="single"/>
        </w:rPr>
        <w:t xml:space="preserve">Asiakirjan numero 40939</w:t>
      </w:r>
    </w:p>
    <w:p>
      <w:r>
        <w:t xml:space="preserve">Jim Clark -museon suunnitelmat toimitettu Dunsin kehittämistä varten</w:t>
      </w:r>
    </w:p>
    <w:p>
      <w:r>
        <w:t xml:space="preserve">Hankkeen kokonaiskustannukset ovat noin 1,65 miljoonaa puntaa. Hankkeessa laajennettaisiin ja parannettaisiin Dunsin nykyistä Jim Clark Room -huonetta, jotta autot ja pokaalit voitaisiin asettaa näytteille. Suunnitteluhakemuksen liitteenä olevassa suunnittelulausunnossa sitä kuvataan "jännittäväksi tilaisuudeksi" nostaa skotlantilaisen urheilusankarin profiilia. Scottish Borders Council on jo myöntänyt suunnitelmalle lähes 620 000 puntaa, ja vastaavaa summaa haetaan Heritage Lottery Fund -rahastosta. Yhteisöjen varainhankinnan tavoitteeksi on asetettu vähintään 300 000 puntaa. "Suunnitelmissa on, että uudistettu museo houkuttelee lisää turisteja ja moottoriurheilun harrastajia, mikä edistää paikallistaloutta ja Scottish Bordersin taloutta yleensä", sanottiin suunnittelutiedotteessa. "Ehdotetuissa muutostöissä kunnioitetaan rakennuksen alkuperäistä rakennussuunnitelmaa, mutta samalla ratkaistaan myös rakennuksen kuntoon liittyvät ongelmat, ja luodaan nykyaikainen, tarkoitukseensa sopiva 2000-luvun vierailukohde." Rakennustöiden toivotaan valmistuvan vuoteen 2018 mennessä, jolloin tulee kuluneeksi 50 vuotta siitä, kun Clark kuoli Hockenheimissa Saksassa vain 32-vuotiaana. Kuljettaja syntyi Kilmanyssa Fifessä, mutta kasvoi Bordersissa, ja hänet kruunattiin Formula ykkösten maailmanmestariksi vuosina 1963 ja 1965. Hän voitti yhteensä 25 Grand Prix -kilpailua.</w:t>
      </w:r>
    </w:p>
    <w:p>
      <w:r>
        <w:rPr>
          <w:b/>
        </w:rPr>
        <w:t xml:space="preserve">Yhteenveto</w:t>
      </w:r>
    </w:p>
    <w:p>
      <w:r>
        <w:t xml:space="preserve">Bordersiin on jätetty suunnitelmat museosta, jossa juhlistetaan kaksinkertaisen Formula 1 -maailmanmestarin Jim Clarkin saavutuksia.</w:t>
      </w:r>
    </w:p>
    <w:p>
      <w:r>
        <w:rPr>
          <w:b/>
          <w:u w:val="single"/>
        </w:rPr>
        <w:t xml:space="preserve">Asiakirjan numero 40940</w:t>
      </w:r>
    </w:p>
    <w:p>
      <w:r>
        <w:t xml:space="preserve">John Bryant: Telegraphin entinen päätoimittaja ja Lontoon maratonin avainhenkilö kuoli</w:t>
      </w:r>
    </w:p>
    <w:p>
      <w:r>
        <w:t xml:space="preserve">John Bryant, 76, joka oli syntynyt Somersetin Haselbury Plucknettin kylässä, kuoli kotonaan Surreyssä torstaina pitkän sairauden jälkeen. Neljän vuosikymmenen aikana hän toimi muun muassa Daily Telegraph -lehden päätoimittajana sekä The Times- ja The Daily Mail -lehdissä. Innokkaana juoksijana hän teki tiivistä yhteistyötä Lontoon maratonin perustajan Chris Brasherin kanssa, jotta maratonista tuli nykypäivän menestys. Bryant nautti juoksemisesta lapsena Haselbury Plucknettissä, kun hän sai koulubussin kiinni, kun se ajoi kylän läpi. Oxfordin yliopiston oikeustieteen opiskelijana hänestä tuli maastojuoksukerhon kapteeni ja hän edusti brittiläisiä yliopistoja yleisurheilussa. Bryant solmi läheisen ystävyyssuhteen Lontoon maratonin perustajan Chris Brasherin kanssa ja oli mukana kehittämässä tapahtumasta nykyistä maailmanlaajuista instituutiota. Hän osallistui myös 29 Lontoon maratonille, joista monet sen jälkeen, kun hän oli jäänyt auton alle harjoitusjuoksun aikana ja hänelle kerrottiin, ettei hän enää kävele.</w:t>
      </w:r>
    </w:p>
    <w:p>
      <w:r>
        <w:rPr>
          <w:b/>
        </w:rPr>
        <w:t xml:space="preserve">Yhteenveto</w:t>
      </w:r>
    </w:p>
    <w:p>
      <w:r>
        <w:t xml:space="preserve">Entinen valtakunnallisen sanomalehden päätoimittaja, joka oli avainasemassa Lontoon maratonin menestyksen kannalta, on kuollut.</w:t>
      </w:r>
    </w:p>
    <w:p>
      <w:r>
        <w:rPr>
          <w:b/>
          <w:u w:val="single"/>
        </w:rPr>
        <w:t xml:space="preserve">Asiakirjan numero 40941</w:t>
      </w:r>
    </w:p>
    <w:p>
      <w:r>
        <w:t xml:space="preserve">Kuninkaalliset häät: Brand haluaa kodittomien majoituksen neuvoston lahjaksi</w:t>
      </w:r>
    </w:p>
    <w:p>
      <w:r>
        <w:t xml:space="preserve">Koomikon käynnistämä vetoomus on saanut yli 70 000 allekirjoitusta. Se on tehty Windsorin ja Maidenheadin neuvoston johtajan Simon Dudleyn kehotettua poliisia puuttumaan "aggressiiviseen kerjäämiseen" kaupungissa. Brand haluaa, että naapurikaupunki Slough Borough Council antaisi rakennuksen hyväntekeväisyysjärjestö Shocille (Slough Homeless Our Concern). Shocin nykyinen vuokrasopimus päättyy huhtikuussa. Shocin toimitusjohtaja Steve Headley sanoi, että jos "Windsorissa raakamailla nukkumaan pakotetut ihmiset poistetaan väkisin", hyväntekeväisyysjärjestö olisi "ilmeinen palvelu, joka auttaisi heitä". Hän lisäsi: "Jos Shoc sulkee ovensa rakennuksen puuttumisen vuoksi, se ei ainoastaan kuormittaisi muita hankkeita, vaan myös ihmishenkiä joutuisi vaaraan." Brand kritisoi videolla Dudleyn kommentteja ja sanoi, että ne olivat "pelottavaa eugeniikkaa, kansanmurhaa, kirjojen polttamista, ihmisten polttamista". Brand lisäsi, että "tämä ei tietenkään ole prinssi Harryn ja Meghan Marklen vika", mutta "se on mielenkiintoinen osoitus siitä, että jotta näistä häistä saataisiin tyylikkäät ja tahrattomat, yhteiskunnan haavoittuvimmat ihmiset altistuvat entistä suuremmalle vainolle". Slough Borough Councilin tiedottaja sanoi, että viranomainen on yhteydessä ja keskustelee asunnottomien hyväntekeväisyysjärjestön kanssa. Dudley puolusti kommenttejaan kerjäämisestä ja sanoi, että hän viittasi epäsosiaaliseen käyttäytymiseen, ei asunnottomuuteen. Pääministeri oli yksi niistä, jotka olivat eri mieltä Dudleyn näkemyksistä. Prinssi Harry ja Meghan Markle menevät naimisiin Pyhän Yrjön kappelissa Windsorissa 19. toukokuuta.</w:t>
      </w:r>
    </w:p>
    <w:p>
      <w:r>
        <w:rPr>
          <w:b/>
        </w:rPr>
        <w:t xml:space="preserve">Yhteenveto</w:t>
      </w:r>
    </w:p>
    <w:p>
      <w:r>
        <w:t xml:space="preserve">Russell Brand on kehottanut neuvostoa lahjoittamaan Windsorin asunnottomille tarkoitetun rakennuksen häälahjaksi prinssi Harrylle ja Meghan Marklelle.</w:t>
      </w:r>
    </w:p>
    <w:p>
      <w:r>
        <w:rPr>
          <w:b/>
          <w:u w:val="single"/>
        </w:rPr>
        <w:t xml:space="preserve">Asiakirjan numero 40942</w:t>
      </w:r>
    </w:p>
    <w:p>
      <w:r>
        <w:t xml:space="preserve">Angel Jade Keoghin palokuoleman tutkinta aloitettu</w:t>
      </w:r>
    </w:p>
    <w:p>
      <w:r>
        <w:t xml:space="preserve">Kolmevuotias Angel Jade Keogh kuoli, kun tulipalo repi hänen perheensä kodin läpi Carmarthenissa 15. kesäkuuta. Hänen äitinsä Alice Smith, 24, joka on nyt päässyt sairaalasta, kuvaili tytärtään "kauniiksi prinsessaksi". Hän sanoi, että Angel pysyy perheen sydämissä ja muistoissa ikuisesti. Pikkulapsen kuolemaan liittyviä tapahtumia tutkitaan parhaillaan, muun muassa sitä, miksi ambulanssia ei ollut saatavilla, jotta häntä olisi voitu viedä sairaalaan. Walesin ambulanssipalvelu ilmoitti tutkivansa tapaukseen liittyviä yksityiskohtia. Tulipalo sattui Angelin veljen Jaken kuoleman ensimmäisenä vuosipäivänä. Naapurit soittivat hätäkeskukseen havaittuaan mustaa savua nousevan Bryn Gorwelissa sijaitsevasta talosta. Palomiehet pelastivat Angelin ja hänen äitinsä, ja tytön isä hyppäsi ikkunasta. Poliisit veivät tytön Glangwilin sairaalaan, mutta hänet siirrettiin myöhemmin Walesin yliopistolliseen sairaalaan Cardiffiin, jossa hän kuoli. Dyfed-Powysin poliisi ilmoitti, että kuolemansyyntutkintaa varten laaditaan asiakirja.</w:t>
      </w:r>
    </w:p>
    <w:p>
      <w:r>
        <w:rPr>
          <w:b/>
        </w:rPr>
        <w:t xml:space="preserve">Yhteenveto</w:t>
      </w:r>
    </w:p>
    <w:p>
      <w:r>
        <w:t xml:space="preserve">Tutkinta on aloitettu ja sitä on lykätty sen pikkulapsen kuoleman selvittämiseksi, joka kuoli talopalon seurauksena veljensä kätkytkuoleman vuosipäivänä.</w:t>
      </w:r>
    </w:p>
    <w:p>
      <w:r>
        <w:rPr>
          <w:b/>
          <w:u w:val="single"/>
        </w:rPr>
        <w:t xml:space="preserve">Asiakirjan numero 40943</w:t>
      </w:r>
    </w:p>
    <w:p>
      <w:r>
        <w:t xml:space="preserve">Southernin johtajan mukaan aikataulussa olevat junat ovat "harvassa".</w:t>
      </w:r>
    </w:p>
    <w:p>
      <w:r>
        <w:t xml:space="preserve">Kaupallinen johtaja Alex Foulds kommentoi asiaa sen jälkeen, kun yhtiön uusi aikataulu tuli voimaan maanantaina. Britannian "epätarkimmaksi" kutsuttu Southernin junayhteys saapui muutosten jälkeen aikaisemmin aikatauluunsa. Brightonista Lontoon Victoriaan klo 07:29 liikennöivä junayhteys ei saapunut ajallaan yhdelläkään 240 yrityksestä vuonna 2014. Aikataulumuutoksen ansiosta se saapui kuitenkin kolme minuuttia myöhemmin eikä pysähtynyt enää Wivelsfieldin asemalla. BBC Sussexille puhunut Foulds sanoi, että uusi aikataulu toimii hyvin, vaikka se onkin vasta alkuvaiheessa. Hän lisäsi: "Verkko on hyvin ruuhkautunut, ja meillä on päiviä, jolloin aikataulu toimii hyvin, mutta ne ovat harvinaisia, koska ne riippuvat siitä, että kaikki toimii täydellisesti, että koko infrastruktuuri toimii hyvin - ja se ei tapahdu joka päivä. "Yritämme siis laatia aikataulun, johon ihmiset voivat luottaa." Uudessa aikataulussa on myös peruttu joitakin vuoroja kokonaan.</w:t>
      </w:r>
    </w:p>
    <w:p>
      <w:r>
        <w:rPr>
          <w:b/>
        </w:rPr>
        <w:t xml:space="preserve">Yhteenveto</w:t>
      </w:r>
    </w:p>
    <w:p>
      <w:r>
        <w:t xml:space="preserve">Rautatieyhtiö Southernin johtaja on sanonut, että päivät, jolloin junien aikataulut toimivat hyvin, ovat "harvassa" verkon ruuhkautumisen vuoksi.</w:t>
      </w:r>
    </w:p>
    <w:p>
      <w:r>
        <w:rPr>
          <w:b/>
          <w:u w:val="single"/>
        </w:rPr>
        <w:t xml:space="preserve">Asiakirjan numero 40944</w:t>
      </w:r>
    </w:p>
    <w:p>
      <w:r>
        <w:t xml:space="preserve">Nälkälakkoon joutunut turvapaikanhakija Isa Muazu karkotetaan Nigeriaan</w:t>
      </w:r>
    </w:p>
    <w:p>
      <w:r>
        <w:t xml:space="preserve">Isa Muazua kuljettanut lento lähti Britanniasta tiistaina ja on saapunut Lagosiin. Muazu, 45, väitti, että islamistiset militantit Nigeriassa voisivat tappaa hänet, mutta vetoomustuomioistuin ja maahanmuuttotuomioistuin kieltäytyivät estämästä hänen maastapoistamistaan. Maahanmuuttoministeri Mark Harper sanoi, ettei Muazulla ollut "oikeutta" olla Yhdistyneessä kuningaskunnassa ja että hänet oli "onnistuneesti poistettu maasta". Muazun asianajaja sanoi, että hänen päämiestään vietiin sairaalaan hänen saavuttuaan Nigeriaan. Harper sanoi, että Muazu oli ylittänyt viisuminsa yli viisi vuotta ennen kuin hän haki turvapaikkaa, eikä hänellä todettu olevan todellista suojelun tarvetta. "Jos Muazun maastapoistaminen keskeytettäisiin hänen protestinsa vuoksi, se heikentäisi turvapaikka- ja maahanmuuttojärjestelmäämme - ja kannustaisi vaarallisesti muita seuraamaan esimerkkiä", hän sanoi. Hän sanoi, että Muazulle on tarjottu "asianmukaista" lääketieteellistä apua ja että Yhdistynyt kuningaskunta kattaa Nigeriassa suoritettavan arvioinnin kustannukset. Muazua pidettiin Länsi-Lontoossa sijaitsevan Harmondsworthin pidätyskeskuksen lääketieteellisessä osastossa. Psykiatri totesi, että hänen "häiriintyneet uskomuksensa" olivat osa vakavaa mielisairautta, joka sai hänet kieltäytymään ruoasta. Aiempi yritys karkottaa hänet epäonnistui, kun häntä kuljettaneelta lentokoneelta evättiin lupa laskeutua Nigeriaan.</w:t>
      </w:r>
    </w:p>
    <w:p>
      <w:r>
        <w:rPr>
          <w:b/>
        </w:rPr>
        <w:t xml:space="preserve">Yhteenveto</w:t>
      </w:r>
    </w:p>
    <w:p>
      <w:r>
        <w:t xml:space="preserve">Vakavasti mielisairas turvapaikanhakija, joka näännytti itseään nälkään kolmen kuukauden ajan vastalauseena karkotukselle, on palautettu Nigeriaan.</w:t>
      </w:r>
    </w:p>
    <w:p>
      <w:r>
        <w:rPr>
          <w:b/>
          <w:u w:val="single"/>
        </w:rPr>
        <w:t xml:space="preserve">Asiakirjan numero 40945</w:t>
      </w:r>
    </w:p>
    <w:p>
      <w:r>
        <w:t xml:space="preserve">River Aire -joen ohitussuunnitelmat "kuninkaallisia tappajakaloja" varten</w:t>
      </w:r>
    </w:p>
    <w:p>
      <w:r>
        <w:t xml:space="preserve">DNAire-hankkeen tavoitteena on parantaa joen biologista monimuotoisuutta tarjoamalla kulkuväyliä jokiankeriaille ja -ampulleille. Tehtaiden aiheuttama saastuminen ja ihmisen rakentamat esteet vähensivät lampareiden ja muiden lajien määrää teollisen vallankumouksen jälkeen. Virkamiehet sanoivat, että hankkeen myötä tapahtuisi ensimmäinen "vapaa vaellus" 200 vuoteen. Suunnitelmat on toimitettu Bradfordin kaupunginvaltuustolle. Kansallisesta arpajaisrahastosta (National Lottery) rahoitettavassa 1,6 miljoonan punnan suuruisessa hankkeessa rakennetaan kalatiet neljälle padolle, muun muassa Saltairen padolle, joka on viimeinen suuri este Pohjanmeren ja kutualueiden välillä Gargravessa Pohjois-Yorkshiressä. Paikallisen demokratian raportointipalvelun mukaan suunnitteluhakemuksessa todetaan seuraavaa: "Nämä padot ovat tärkeä osa Aire Valleyn historiallista maisemaa, ja niiden tukemalla teollisuudella oli keskeinen rooli joen perinnössä mutta myös sen ekologisessa taantumassa. "Rakentamalla kalatiet emme ainoastaan palauta joen ekologiaa, vaan myös kerromme joen menneisyydestä." Päätös hakemuksesta on määrä tehdä helmikuussa. Lampreys</w:t>
      </w:r>
    </w:p>
    <w:p>
      <w:r>
        <w:rPr>
          <w:b/>
        </w:rPr>
        <w:t xml:space="preserve">Yhteenveto</w:t>
      </w:r>
    </w:p>
    <w:p>
      <w:r>
        <w:t xml:space="preserve">Esihistoriallinen kala, jonka sanotaan aiheuttaneen kuningas Henrik I:n kuoleman, saattaa jälleen kukoistaa Aire-joessa Yorkshiressä.</w:t>
      </w:r>
    </w:p>
    <w:p>
      <w:r>
        <w:rPr>
          <w:b/>
          <w:u w:val="single"/>
        </w:rPr>
        <w:t xml:space="preserve">Asiakirjan numero 40946</w:t>
      </w:r>
    </w:p>
    <w:p>
      <w:r>
        <w:t xml:space="preserve">Derbyn kaupunginvaltuuston suunnitelmat HS2-radan asemalle</w:t>
      </w:r>
    </w:p>
    <w:p>
      <w:r>
        <w:t xml:space="preserve">Työväenpuolueen johtaman viranomaisen mukaan suurnopeuslinjan pitäisi kulkea Swadlincoten, Derbyn ja Belperin lähellä. Neuvoston johtaja Paul Bayliss sanoi, että se toisi kaupunkiin miljoonia puntia ja tuhansia työpaikkoja. Bayliss lisäsi, että Derbyn kautta kulkeva linja olisi lyhyempi ja siten halvempi rakentaa. "Ei ole mikään salaisuus, että olemme harkinneet HS2:n asemaa Derbyssä eikä jossain Toton-nimisessä paikassa", valtuutettu sanoi. "Virallinen kuulemisjakso alkaa myöhemmin tässä kuussa, ja olemme parhaillaan kokoamassa tapaustamme. "Meidän on käsiteltävä ja selvitettävä useita asioita. "Olimme yllättyneitä, kun he [HS2] tekivät päätöksensä aiemmin tänä vuonna, koska olimme nähneet aiemman esityksen, jossa asema oli sijoitettu Derbyyn." Hän sanoi, että hän on ollut hyvin kiinnostunut. Nottinghamin kaupunginvaltuusto sanoi, että se laatii selvityksen siitä, miksi Toton olisi paras vaihtoehto. Hallitus sanoi odottavansa, että Leedsin, Sheffieldin ja Totonin asemien välittömänä seurauksena syntyy 19 700 työpaikkaa. Kansallisesti odotetaan syntyvän noin 100 000 työpaikkaa, ja hankkeen toteuttaminen työllistää 10 000 rakennustyöntekijää. Hallitus väitti, että matkustajat pääsisivät Totonista Lontooseen 51 minuutissa ja Birminghamiin 19 minuutissa.</w:t>
      </w:r>
    </w:p>
    <w:p>
      <w:r>
        <w:rPr>
          <w:b/>
        </w:rPr>
        <w:t xml:space="preserve">Yhteenveto</w:t>
      </w:r>
    </w:p>
    <w:p>
      <w:r>
        <w:t xml:space="preserve">Derbyn kaupunginvaltuusto aikoo esittää ehdotuksia, joiden mukaan HS2-ratayhteys kulkisi Derbyn kautta Nottinghamshiren Totonista Derbyyn.</w:t>
      </w:r>
    </w:p>
    <w:p>
      <w:r>
        <w:rPr>
          <w:b/>
          <w:u w:val="single"/>
        </w:rPr>
        <w:t xml:space="preserve">Asiakirjan numero 40947</w:t>
      </w:r>
    </w:p>
    <w:p>
      <w:r>
        <w:t xml:space="preserve">Miestä syytetään tuhopoltosta Basingstoken asuntopalossa</w:t>
      </w:r>
    </w:p>
    <w:p>
      <w:r>
        <w:t xml:space="preserve">Palomiehet lähetettiin tulipaloon, joka valtasi kolmannen kerroksen asunnon Priestley Roadilla, Basingstokessa, noin 13: 50 GMT maanantaina. Dean Puttock, 36, Priestley Roadilta, Basingstokesta, on syytteessä tuhopoltosta, jonka tarkoituksena on vaarantaa henki, Thames Valleyn poliisi kertoi. Hän saapuu Basingstoken käräjäoikeuteen 8. huhtikuuta. Hampshiren palo- ja pelastuspalvelun mukaan 75 prosenttia asunnosta oli vaurioitunut. Pakko lisäsi, että häntä syytetään myös rikosvahingosta, ja hänet on vangittu.</w:t>
      </w:r>
    </w:p>
    <w:p>
      <w:r>
        <w:rPr>
          <w:b/>
        </w:rPr>
        <w:t xml:space="preserve">Yhteenveto</w:t>
      </w:r>
    </w:p>
    <w:p>
      <w:r>
        <w:t xml:space="preserve">Miestä on syytetty tuhopoltosta, kun tulipalo syttyi kerrostalossa.</w:t>
      </w:r>
    </w:p>
    <w:p>
      <w:r>
        <w:rPr>
          <w:b/>
          <w:u w:val="single"/>
        </w:rPr>
        <w:t xml:space="preserve">Asiakirjan numero 40948</w:t>
      </w:r>
    </w:p>
    <w:p>
      <w:r>
        <w:t xml:space="preserve">Aberystwythin yliopisto saa osuuden 18 miljoonan punnan rahoituksesta.</w:t>
      </w:r>
    </w:p>
    <w:p>
      <w:r>
        <w:t xml:space="preserve">Aberystwythin yliopistossa toteutettavan hankkeen tavoitteena on tuottaa biopohjaisia vaihtoehtoja petrokemialle. Käteissuoritusta käytetään myös akateemisen ja teollisen sektorin välisen vuorovaikutuksen edistämiseen. Biologisten, ympäristö- ja maaseututieteiden instituutti (Ibers) työllistää noin 360 henkilöä. Siitä tuli osa yliopistoa vuonna 2008, ja se on yksi sen seitsemästä instituutista. Ibersin johtaja Joe Gallagher sanoi: "Tämä on jännittävä tilaisuus yhdistää sekä akateemisen maailman että liike-elämän asiantuntemusta ja resursseja biotalouden tukemiseksi käsittelemällä teollisen biotekniikan suuria haasteita." "Tämä on hieno tilaisuus yhdistää akateemisen maailman ja liike-elämän asiantuntemusta ja resursseja biotalouden tukemiseksi." Ibersissä sijaitsee vuonna 2012 avattu 6,8 miljoonan punnan arvoinen National Plant Phenomics Centre, johon kuuluu Yhdistyneen kuningaskunnan edistyneimmäksi kutsuttu tutkimuskasvihuone. Aiheeseen liittyvät Internet-linkit Aberystwythin yliopisto: IBERS BBSRC Walesin hallitus</w:t>
      </w:r>
    </w:p>
    <w:p>
      <w:r>
        <w:rPr>
          <w:b/>
        </w:rPr>
        <w:t xml:space="preserve">Yhteenveto</w:t>
      </w:r>
    </w:p>
    <w:p>
      <w:r>
        <w:t xml:space="preserve">Eräs tiedeinstituutti on saanut osuuden 18 miljoonan punnan hankkeesta, jossa tutkitaan teollisuustuotteiden tuottamista kasveista.</w:t>
      </w:r>
    </w:p>
    <w:p>
      <w:r>
        <w:rPr>
          <w:b/>
          <w:u w:val="single"/>
        </w:rPr>
        <w:t xml:space="preserve">Asiakirjan numero 40949</w:t>
      </w:r>
    </w:p>
    <w:p>
      <w:r>
        <w:t xml:space="preserve">George Clooney esiintyy Downton Abbey -sketsissä</w:t>
      </w:r>
    </w:p>
    <w:p>
      <w:r>
        <w:t xml:space="preserve">ITV ei paljasta enempää yksityiskohtia jouluna esitettävästä sketsistä. Hugh Bonneville, joka esittää Granthamin jaarlia, ystävystyi Clooneyn kanssa, kun tämä esiintyi tämän elokuvassa The Monuments Men. Clooney ja hänen näyttelijäkollegansa Matt Damon myönsivät olevansa Downton Abbeyn faneja Britannian ensi-illassa helmikuussa. Clooney sanoi kuitenkin, ettei uskoisi olevansa sopiva esiintymään sarjassa, ja kertoi The Sun -lehdelle: "Olen liian alhainen rooliin, en usko, että he haluavat minut. "En osaa myöskään aksenttia. Se on kaikki hyvin Dick Van Dyke." Toukokuussa kerrottiin, että Clooney oli vienyt morsiamensa Amal Alamuddinin Highclere Castleen Hampshiressa, jossa Downton Abbey -elokuvaa kuvataan. Nyt näyttää kuitenkin siltä, että juuri silloin hän kuvasi ITV:n hyväntekeväisyysohjelman sketsin. Downton Abbey -sarjan viides osa alkaa ITV:llä 21. syyskuuta klo 21.00 BST.</w:t>
      </w:r>
    </w:p>
    <w:p>
      <w:r>
        <w:rPr>
          <w:b/>
        </w:rPr>
        <w:t xml:space="preserve">Yhteenveto</w:t>
      </w:r>
    </w:p>
    <w:p>
      <w:r>
        <w:t xml:space="preserve">George Clooney esiintyy Downton Abbeyssa erityisesti ITV:n hyväntekeväisyysohjelma Text Santaa varten kuvatussa sketsissä.</w:t>
      </w:r>
    </w:p>
    <w:p>
      <w:r>
        <w:rPr>
          <w:b/>
          <w:u w:val="single"/>
        </w:rPr>
        <w:t xml:space="preserve">Asiakirjan numero 40950</w:t>
      </w:r>
    </w:p>
    <w:p>
      <w:r>
        <w:t xml:space="preserve">Top Gear: Chris Evansin eroamisreaktio</w:t>
      </w:r>
    </w:p>
    <w:p>
      <w:r>
        <w:t xml:space="preserve">Heatin tv-kriitikko Boyd Hilton on yksi niistä, joita uutinen surettaa. Hän on saanut tukea myös The Mirrorin tv-kriitikolta Ian Hylandilta. Jotkut fanit eivät kuitenkaan olleet yhtä ystävällisiä ja olivat hyvin innostuneita siitä, että toinen juontaja Matt LeBlanc ottaisi ohjelman haltuunsa. Jotkut fanit olivat myös kannustavia. Hänen poistumisensa sai Twitterissä hashtagin #Chrexit, jolla viitataan Brexitiin eli Britannian lähtöön EU:sta. Ja jotkut kuuluisat ihmiset ovatkin asettuneet ehdolle täyttämään hänen kenkänsä - muun muassa DJ-kollega Chris Moyles ja laulajat John Newman ja Ellie Goulding.</w:t>
      </w:r>
    </w:p>
    <w:p>
      <w:r>
        <w:rPr>
          <w:b/>
        </w:rPr>
        <w:t xml:space="preserve">Yhteenveto</w:t>
      </w:r>
    </w:p>
    <w:p>
      <w:r>
        <w:t xml:space="preserve">Fanit ja julkkikset ovat reagoineet Chris Evansin eroamiseen Top Gearista.</w:t>
      </w:r>
    </w:p>
    <w:p>
      <w:r>
        <w:rPr>
          <w:b/>
          <w:u w:val="single"/>
        </w:rPr>
        <w:t xml:space="preserve">Asiakirjan numero 40951</w:t>
      </w:r>
    </w:p>
    <w:p>
      <w:r>
        <w:t xml:space="preserve">Cambrian Coast -rautatie: Porthmadogin ohitustyön vuoksi.</w:t>
      </w:r>
    </w:p>
    <w:p>
      <w:r>
        <w:t xml:space="preserve">Junaliikenne Harlechin ja Pwlllhelin välillä keskeytetään perjantaina 6. toukokuuta kello 23.00 BST ja maanantaina 9. toukokuuta kello 06.00 BST väliseksi ajaksi. Arriva Train Walesin mukaan korvaavat bussikuljetukset ajetaan viikonlopun aikana. A487-tien uuden ohituskaistatieosuuden tarkoituksena on lyhentää matka-aikoja ja helpottaa ruuhkia Porthmadogissa, Tremadogissa ja Penrhyndeudraethissa. Hankkeen apulaisprojektipäällikkö Hefin Lloyd-Davies sanoi, että viikonloppu on kuukausien valmistelutöiden huipentuma. "Kytkemme uuden raideosuuden molempiin päihin ja luovutamme radan takaisin Arriva Trains Walesille, jotta normaali liikenne voi jatkua maanantaina", hän sanoi. Työn aikana 450 metrin (492 jaardin) pituinen raideosuus siirretään 30 metriä (32 jaardia) uuden tien tieltä. "Matkustamisesta aiheutuvat häiriöt on pyritty minimoimaan, ja haluamme kiittää junamatkustajia ja yleisöä etukäteen kärsivällisyydestä ja yhteistyöstä", Lloyd-Davies lisäsi. Arriva Trains Walesin tiedottaja sanoi, että liikennöinti muuttuu lauantaina 7. toukokuuta ja sunnuntaina 8. toukokuuta. "Machynllethin ja Pwllhelin väliset junat korvataan Harlechin ja Pwllhelin välisellä maantieliikenteellä, joka palvelee kaikkia asemia Porthmadogin kautta molempiin suuntiin", tiedottaja lisäsi.</w:t>
      </w:r>
    </w:p>
    <w:p>
      <w:r>
        <w:rPr>
          <w:b/>
        </w:rPr>
        <w:t xml:space="preserve">Yhteenveto</w:t>
      </w:r>
    </w:p>
    <w:p>
      <w:r>
        <w:t xml:space="preserve">Osa Cambrian Coastin pääradan rautatiestä suljetaan viikonlopuksi osana 35 miljoonan punnan arvoisen Porthmadogin ohitustien rakennustöitä.</w:t>
      </w:r>
    </w:p>
    <w:p>
      <w:r>
        <w:rPr>
          <w:b/>
          <w:u w:val="single"/>
        </w:rPr>
        <w:t xml:space="preserve">Asiakirjan numero 40952</w:t>
      </w:r>
    </w:p>
    <w:p>
      <w:r>
        <w:t xml:space="preserve">Gatwickin lentoaseman meluavustuksia myönnetään useammalle</w:t>
      </w:r>
    </w:p>
    <w:p>
      <w:r>
        <w:t xml:space="preserve">Jopa 3 000 punnan suuruiset avustukset, joita on nyt saatavilla yli 40 prosenttia useammille kodeille, on tarkoitettu kaksoislasitukseen ja ullakon eristämiseen. Järjestelmän soveltamisalaa on laajennettu noin 15 kilometrillä lentoaseman itä- ja länsipuolella. Myös melutason raja-arvoja on alennettu tukikelpoisten osalta. Gatwickin toimitusjohtaja Stewart Wingate sanoi: "Ymmärrämme, että yleisön sietokyky melua kohtaan on paljon alhaisempi kuin ennen, minkä vuoksi laajennamme nyt melunvaimennusohjelmaamme." Laajennettu äänieristysohjelma alkaa 1. huhtikuuta. Lentoasema on myös esitellyt 53 miljoonan punnan arvoisen uuden laiturin ja aulan, jonka ansiosta London Bridgeltä ja Victoriasta tulevat pikajunat kulkevat sen rautatieaseman kautta nopeammin. Laituri 7, joka avataan matkustajille ensi viikolla, on lentoaseman ja Network Railin rahoittama. Sen avasi virallisesti liikenneministeri Kramer. Asemalla on myös parannettu signalointia Thameslink-palvelun parannuksia varten vuodesta 2018 alkaen. Wingate sanoi, että se on tärkeä osa Gatwickin toisen kiitoradan rakentamista.</w:t>
      </w:r>
    </w:p>
    <w:p>
      <w:r>
        <w:rPr>
          <w:b/>
        </w:rPr>
        <w:t xml:space="preserve">Yhteenveto</w:t>
      </w:r>
    </w:p>
    <w:p>
      <w:r>
        <w:t xml:space="preserve">Gatwickin lentoasema on ilmoittanut, että yli 1 000 Kentin, Sussexin ja Surreyn asunnon omistajat voivat hakea melunvaimennusavustusta.</w:t>
      </w:r>
    </w:p>
    <w:p>
      <w:r>
        <w:rPr>
          <w:b/>
          <w:u w:val="single"/>
        </w:rPr>
        <w:t xml:space="preserve">Asiakirjan numero 40953</w:t>
      </w:r>
    </w:p>
    <w:p>
      <w:r>
        <w:t xml:space="preserve">Furnessin sairaalan vauvakuolemat: NMC myöntää viivästykset</w:t>
      </w:r>
    </w:p>
    <w:p>
      <w:r>
        <w:t xml:space="preserve">Yksitoista vauvaa ja yksi äiti kuoli Barrow'n sairaalassa Cumbriassa vuosina 2004-2013. Perheet ja poliisi ilmaisivat huolensa asiasta ensimmäisen kerran vuonna 2008, mutta NMC:ltä kesti jopa kahdeksan vuotta tutkia asiaa. Se on nyt pyytänyt anteeksi ja todennut, että se on jättänyt käyttämättä "useita tilaisuuksia" toimia. Toukokuussa Professional Standards Authorityn (PSA) tarkastuksessa todettiin, että NMC ei reagoinut riittävän nopeasti poliisin ja perheiden esittämiin huolenaiheisiin. NMC:n puheenjohtaja Philip Graf sanoi kuitenkin Channel 4 Newsille tarkastelun julkaisemisen jälkeen, että viivästykset eivät vaarantaneet yleistä turvallisuutta. Graf antoi kuitenkin keskiviikkona uuden lausunnon, jossa hän totesi, että asia ei ollut näin. Lausunnossa väitettiin, että "vuonna 2012 organisaatio epäonnistui kaikilla tasoilla": "Emme saaneet asioita kuntoon. "Emme kuunnelleet perheitä emmekä toimineet heidän ja muiden uskottavien todisteiden perusteella. "Useita tilaisuuksia ryhtyä toimiin jätettiin käyttämättä, emme tutkineet huolenaiheita, ja kun tutkimme niitä, se kesti liian kauan". Olemme hyvin pahoillamme tästä. "Toimintamme laiminlyönnin ja siitä johtuvien tutkimusten ja kuulemisten viivästymisen vuoksi jotkut kätilöt jatkoivat kätilötoimintaa, joka ei ehkä ollut turvallista, ja äidit ja vauvat saattoivat olla vaarassa vahingoittua tänä aikana." Sairaalassa heräsi ensimmäisen kerran huoli yhdeksän päivän ikäisen Joshua Titcomben kuoltua sepsikseen vuonna 2008. Joshuan isä James Titcombe sanoi: "Philip Grafin viime viikolla esittämät kommentit, joiden mukaan turvallisuus ei ollut vaarassa, olivat todella järkyttäviä ja viittaavat siihen, että hän ei ole ymmärtänyt PSA-raporttia aivan perustasolla. "On kuitenkin tervetullutta, että NMC on nyt vihdoin myöntänyt, että heidän epäonnistumisensa Morecambe Bayssä [NHS Trustissa] vaaransivat äitien ja vauvojen hengen."</w:t>
      </w:r>
    </w:p>
    <w:p>
      <w:r>
        <w:rPr>
          <w:b/>
        </w:rPr>
        <w:t xml:space="preserve">Yhteenveto</w:t>
      </w:r>
    </w:p>
    <w:p>
      <w:r>
        <w:t xml:space="preserve">Nursing and Midwifery Council (NMC) on todennut, että sen laiminlyönti tutkia viipymättä Furness General Hospitalin kätilöitä koskevia huolenaiheita on saattanut vaarantaa äidit ja vauvat.</w:t>
      </w:r>
    </w:p>
    <w:p>
      <w:r>
        <w:rPr>
          <w:b/>
          <w:u w:val="single"/>
        </w:rPr>
        <w:t xml:space="preserve">Asiakirjan numero 40954</w:t>
      </w:r>
    </w:p>
    <w:p>
      <w:r>
        <w:t xml:space="preserve">Lauttaonnettomuudessa kuollut kalastaja nimetty</w:t>
      </w:r>
    </w:p>
    <w:p>
      <w:r>
        <w:t xml:space="preserve">Phillippe Claude Lesaulnier, 42, oli Les Marquises -aluksella kahden miehistön jäsenen kanssa, kun törmäys Condor Vitessen kanssa tapahtui. Silminnäkijöiden mukaan kalastusvene oli halkaistu kahtia, ja kahden sen miehistön jäsenen nähtiin takertuvan hylyyn. Kahta henkilöä hoidettiin Jerseyn yleissairaalassa sokin vuoksi ennen kuin he lensivät takaisin Ranskaan maanantai-iltana. Lesaulnier kuitenkin kuoli, ja hänen lähiomaisilleen on ilmoitettu. Condor Vitesse oli matkalla Ranskasta Jerseylle, kun se törmäsi Les Marquises -nimisen 30-jalkaisen Granvillessä purjehtivan whelk-veneen kanssa sakeassa sumussa Minquiersin lähellä. Ranskan viranomaiset tutkivat tapausta, koska se tapahtui Ranskan vesillä, ja heidän odotetaan ilmoittavan myöhemmin, joutuuko kukaan joutumaan syytteeseen törmäyksen vuoksi. Jerseyn pääministeri, senaattori Terry Le Sueur esitti vilpittömät surunvalittelunsa kaikille onnettomuuden uhreille. Hän sanoi, että Jersey antaa kaiken tarvittavan avun törmäyksen syyn selvittämiseksi.</w:t>
      </w:r>
    </w:p>
    <w:p>
      <w:r>
        <w:rPr>
          <w:b/>
        </w:rPr>
        <w:t xml:space="preserve">Yhteenveto</w:t>
      </w:r>
    </w:p>
    <w:p>
      <w:r>
        <w:t xml:space="preserve">Poliisi on nimennyt ranskalaisen miehen, joka kuoli hänen veneensä törmättyä Condor-lautan kanssa.</w:t>
      </w:r>
    </w:p>
    <w:p>
      <w:r>
        <w:rPr>
          <w:b/>
          <w:u w:val="single"/>
        </w:rPr>
        <w:t xml:space="preserve">Asiakirjan numero 40955</w:t>
      </w:r>
    </w:p>
    <w:p>
      <w:r>
        <w:t xml:space="preserve">Iranin suurlähetystön autopaloa yrittänyt mies syyllistyi tuhopolton yritykseen</w:t>
      </w:r>
    </w:p>
    <w:p>
      <w:r>
        <w:t xml:space="preserve">Iranilainen toisinajattelija Sam Parsa, 60, työnsi bensiinipullon ja huivin diplomaattiauton pakoputkeen varhain 5. syyskuuta 2018. Kensingtonissa sijaitsevan suurlähetystön lähellä työskentelevät rakennusmiehet havaitsivat laitteen päivää myöhemmin, kuultiin Old Bailey -oikeudessa. Tuomio on määrä antaa 25. tammikuuta, kunnes mielenterveysraportti valmistuu. Parsa on ollut tutkintavankeudessa. Hänen oikeudenkäynnissään kuultiin, kuinka poliisit saivat talteen valvontakameran kuvamateriaalia, jossa hahmo kyyristelee BMW:n vieressä ja "näpelöi" pakoputken luona ennen kuin käveli pois. Syyttäjä Benjamin Holt kertoi valamiehistölle, että laite olisi aiheuttanut "allaspalon", jos joku olisi käynnistänyt auton sytytysvirran. "Tällainen tulipalo vaarantaisi väistämättä autossa olleiden ihmisten hengen ja mahdollisesti ohi kulkevien jalankulkijoiden hengen", Holt sanoi. Muovipullon ja huivin tutkiminen yhdisti ne Parsaan hänen DNA:nsa avulla, valamiehet kuulivat. Poliisi pidätti Parsan kotonaan Tottenhamissa, Pohjois-Lontoossa, seitsemän viikkoa myöhemmin. Asuntoa tutkittaessa poliisit löysivät nauhoituksia, joilla Parsa puhui yhdysvaltalaisessa radio-ohjelmassa. Niissä Parsa arvosteli "mätää ja kivettynyttä" Iranin hallintoa ja sanoi olevansa entinen poliittinen vanki, joka oli paennut pakolaisena Englantiin.</w:t>
      </w:r>
    </w:p>
    <w:p>
      <w:r>
        <w:rPr>
          <w:b/>
        </w:rPr>
        <w:t xml:space="preserve">Yhteenveto</w:t>
      </w:r>
    </w:p>
    <w:p>
      <w:r>
        <w:t xml:space="preserve">Iranin Lontoon suurlähetystön edustalle toimivan sytytyslaitteen asettanut mies on tuomittu tuhopolttoyrityksestä, jonka tarkoituksena oli vaarantaa henki.</w:t>
      </w:r>
    </w:p>
    <w:p>
      <w:r>
        <w:rPr>
          <w:b/>
          <w:u w:val="single"/>
        </w:rPr>
        <w:t xml:space="preserve">Asiakirjan numero 40956</w:t>
      </w:r>
    </w:p>
    <w:p>
      <w:r>
        <w:t xml:space="preserve">Etelä-Afrikka aikoo muuttaa perustuslakia maan pakkolunastusten sallimiseksi</w:t>
      </w:r>
    </w:p>
    <w:p>
      <w:r>
        <w:t xml:space="preserve">Presidentti Cyril Ramaphosa sanoi nauhoitetussa puheessaan, että hallitseva ANC "viimeistelee muutosehdotuksen", joka sallii muutoksen. Hän sanoi, että uudistus on "kriittisen tärkeä" talouden kannalta. Viime kuukausien aikana Etelä-Afrikan maauudistuksen hitaus on herättänyt kasvavaa suuttumusta. Maan valkoisen vähemmistön uskotaan hallitsevan maata suhteettoman paljon, ja muutama tuhat valkoista maanviljelijää omistaa hedelmällisimmät maat. Kriitikot kuitenkin pelkäävät, että pakkolunastus voi johtaa maankaappauksiin, kuten naapurimaassa Zimbabwessa tapahtui. Ramaphosa sanoi videolla, että perustuslain "oikea lukeminen" sallii maan pakkolunastuksen ilman korvausta "yleisen edun nimissä". ANC aikoi tehdä muutoksen "parlamentaarisen prosessin kautta". Maa hyväksyi pakkolunastuksen sallivan lain vuonna 2016. Hän sanoi kuitenkin, että on käynyt "päivänselväksi", että kansa haluaa perustuslain olevan "selkeämpi" tässä asiassa. "Tämä on perustuslaillinen demokratia, jonka puolesta taistelimme", presidentti sanoi. "Kehotamme kaikkia eteläafrikkalaisia työskentelemään kanssamme kehittääksemme sosiaalisen sopimuksen taloudellisen osallisuuden, talouskasvun ja työpaikkojen luomiseksi kaikille." Noin 10 prosenttia valkoisten omistuksessa olleesta maasta on siirretty mustille omistajille apartheidin päättymisen jälkeen, mikä on vain kolmasosa ANC:n tavoitteesta.</w:t>
      </w:r>
    </w:p>
    <w:p>
      <w:r>
        <w:rPr>
          <w:b/>
        </w:rPr>
        <w:t xml:space="preserve">Yhteenveto</w:t>
      </w:r>
    </w:p>
    <w:p>
      <w:r>
        <w:t xml:space="preserve">Etelä-Afrikka aikoo jatkaa suunnitelmia perustuslain muuttamiseksi siten, että maa-alueet voidaan pakkolunastaa ilman korvausta, sanoo Etelä-Afrikan presidentti.</w:t>
      </w:r>
    </w:p>
    <w:p>
      <w:r>
        <w:rPr>
          <w:b/>
          <w:u w:val="single"/>
        </w:rPr>
        <w:t xml:space="preserve">Asiakirjan numero 40957</w:t>
      </w:r>
    </w:p>
    <w:p>
      <w:r>
        <w:t xml:space="preserve">Poole Twin Sails -silta: Component firm 'in liquidation'</w:t>
      </w:r>
    </w:p>
    <w:p>
      <w:r>
        <w:t xml:space="preserve">Nostosilta, joka yhdistää Poolen ja Hamworthyn, on ollut suljettuna kolme viikkoa sen jälkeen, kun sitä nostettaessa alkoi kuulua raastavaa ääntä. Borough of Poole ilmoitti, että se neuvottelee uuden yrityksen kanssa hydrauliikkaosista, mutta sillä ei ole korjausaikataulua. Insinöörit kävivät paikalla torstaina, mutta eivät vielä tiedä, mikä on vialla. Neuvosto sanoi aiemmin, että ääni tulee Hamworthyn puolella olevasta hydraulisylinteristä, ja varoitti, että ongelma on "vakava" eikä sitä ole helppo korjata. Autoilijoita on kehotettu käyttämään läheistä Poole Bridgeä, kunnes ongelma on ratkaistu. Vuonna 2012 avattu 37 miljoonaa puntaa maksanut Twin Sails Bridge -silta kärsi aluksi puutteista, joihin kuului muun muassa tien osien putoaminen, kun siltaa nostettiin. Sillan rakentamiseen osallistui useita yrityksiä, mutta neuvosto ei ole vielä vahvistanut, mikä niistä on lopettanut toimintansa. Silta ja läheinen Poole Bridge mahdollistavat sen, että autoilijat voivat välttää kuuden mailin mittaisen kiertotien Holes Bayn ympärillä, ja samalla veneet voivat kulkea kyseisen lahden ja Poole Bayn välillä.</w:t>
      </w:r>
    </w:p>
    <w:p>
      <w:r>
        <w:rPr>
          <w:b/>
        </w:rPr>
        <w:t xml:space="preserve">Yhteenveto</w:t>
      </w:r>
    </w:p>
    <w:p>
      <w:r>
        <w:t xml:space="preserve">Poolen Twin Sails -sillan osien valmistukseen osallistunut yritys on asetettu selvitystilaan, kertoo kaupunginhallitus.</w:t>
      </w:r>
    </w:p>
    <w:p>
      <w:r>
        <w:rPr>
          <w:b/>
          <w:u w:val="single"/>
        </w:rPr>
        <w:t xml:space="preserve">Asiakirjan numero 40958</w:t>
      </w:r>
    </w:p>
    <w:p>
      <w:r>
        <w:t xml:space="preserve">'Ei kenkiä tai sukkia' estää Intian opiskelijoita huijaamasta kokeissa.</w:t>
      </w:r>
    </w:p>
    <w:p>
      <w:r>
        <w:t xml:space="preserve">Viranomaiset kertoivat BBC:lle, että toimenpiteen tarkoituksena oli estää opiskelijoita viemästä vastauksia sisältäviä muistiinpanoja tenttisaliin. Sääntö tulee voimaan 21. helmikuuta, jolloin noin 1,8 miljoonaa 15-vuotiasta oppilasta osallistuu viimeiseen koulukokeensa eli 10. luokan kokeeseen. Bihar on jo pitkään ollut pahamaineinen siitä, että oppilaat huijaavat kokeissa. Viranomaiset kertoivat, että oppilaat myös tutkitaan ennen koesaliin menoa ja että heitä seurataan videolta, kun he kirjoittavat vastauksia koekysymyksiin. Oppilaita, jotka tulevat paikalle kengät tai sukat jalassa, pyydetään seisomaan koesalin ulkopuolella, eräs virkamies sanoi. Vuonna 2016 Biharin osavaltio oli ilmoittanut toimenpiteistä, kuten sakoista ja vankeusrangaistuksista, koulujen kokeissa tapahtuvan huijaamisen lopettamiseksi. Osavaltion 17-vuotias huippusuoriutuja pidätettiin, kun häntä epäiltiin huijaamisesta ja hän reputti uusintakokeessa. Vuonna 2013 yli 1 600 oppilasta erotettiin koulusta huijaamisen vuoksi. Myös 100 vanhempaa pidätettiin, koska he olivat auttaneet lapsiaan huijaamaan kokeissa. Kun viranomaiset puuttuivat huijaamiseen vuonna 2016, Biharin läpäisyaste putosi vuosien 2014 ja 2015 yli 70 prosentista vajaaseen 50 prosenttiin. Koulukokeiden läpäisemistä pidetään Intiassa ratkaisevana menestyksekkään uran kannalta. Vaikka koulunkäynti on lisääntynyt ja lukutaito on parantunut, opetuksen laatu useimmissa kouluissa on edelleen surkea.</w:t>
      </w:r>
    </w:p>
    <w:p>
      <w:r>
        <w:rPr>
          <w:b/>
        </w:rPr>
        <w:t xml:space="preserve">Yhteenveto</w:t>
      </w:r>
    </w:p>
    <w:p>
      <w:r>
        <w:t xml:space="preserve">Intian itäisen Biharin osavaltion viranomaiset ovat pyytäneet opiskelijoita olemaan käyttämättä kenkiä tai sukkia estääkseen heitä huijaamasta kokeissa.</w:t>
      </w:r>
    </w:p>
    <w:p>
      <w:r>
        <w:rPr>
          <w:b/>
          <w:u w:val="single"/>
        </w:rPr>
        <w:t xml:space="preserve">Asiakirjan numero 40959</w:t>
      </w:r>
    </w:p>
    <w:p>
      <w:r>
        <w:t xml:space="preserve">Dow Jones saavuttaa uuden ennätyksen Caterpillarin ja 3M:n noustessa ylöspäin.</w:t>
      </w:r>
    </w:p>
    <w:p>
      <w:r>
        <w:t xml:space="preserve">Rahoitus- ja teollisuusyritykset auttoivat nousussa ja nostivat Dow Jonesin uuteen ennätyskorkeuteen. Blue chip -indeksi päätyi 23 441,76 pisteeseen noustuaan 167,8 pistettä eli 0,7 %. S&amp;P 500 -indeksi nousi 4,15 pistettä eli 0,16 % 2 569,1 pisteeseen, kun taas Nasdaq-indeksi nousi 11,57 pistettä eli 0,18 % 6 598,4 pisteeseen. Sijoittajat sulattelevat yritysten tulostuloksia, jotka ovat olleet tänä vuonna vahvoja globaalin kasvun keskellä ja vaikuttaneet osaltaan markkinoiden pitkään jatkuneeseen ralliin. Tiistaina Dow-komponentti Caterpillar nousi noin 5 % sen jälkeen, kun rakennuslaitevalmistaja oli saanut kolmannen neljänneksen tuloksensa selvästi odotuksia paremmin. Se nosti myös koko vuoden tulos- ja myyntiennusteitaan. Dow'ta kasvatti myös teollisuusjätti 3M, jonka tuotteisiin kuuluvat muun muassa Scotch-teippi ja Post-It-laput. 3M:n osakkeet nousivat 5,9 % sen jälkeen, kun myös se raportoi vahvan kolmannen neljänneksen tuloksen ja nosti tulosennustettaan. McDonald'sin vahvat tulokset saivat hampurilaisketjun osakkeet nousemaan 0,3 %. Edulliset juomatarjoukset ja build-your-own-burger-tarjoukset auttoivat nostamaan samojen myymälöiden myyntiä sen yhdysvaltalaisissa ravintoloissa 4,1 prosenttia.</w:t>
      </w:r>
    </w:p>
    <w:p>
      <w:r>
        <w:rPr>
          <w:b/>
        </w:rPr>
        <w:t xml:space="preserve">Yhteenveto</w:t>
      </w:r>
    </w:p>
    <w:p>
      <w:r>
        <w:t xml:space="preserve">Wall Streetin indeksit sulkeutuivat jälleen korkeammalle tiistaina Caterpillarin, General Motorsin ja 3M:n kaltaisten yhtiöiden vahvojen neljännesvuositulosten ansiosta.</w:t>
      </w:r>
    </w:p>
    <w:p>
      <w:r>
        <w:rPr>
          <w:b/>
          <w:u w:val="single"/>
        </w:rPr>
        <w:t xml:space="preserve">Asiakirjan numero 40960</w:t>
      </w:r>
    </w:p>
    <w:p>
      <w:r>
        <w:t xml:space="preserve">Sairaalahenkilökunnan pysäköinnin nousu "potku hampaisiin" Unisonin väitteet</w:t>
      </w:r>
    </w:p>
    <w:p>
      <w:r>
        <w:t xml:space="preserve">Johtajat sanoivat, etteivät he enää voineet perustella 40 000 punnan vuotuisia menoja henkilöstön pysäköintitukeen. Muutokset asettaisivat kliinisten palveluiden rahoituksen entistä tärkeämmälle sijalle, sanottiin surullisena. Unisonin Stuart Roden sanoi kuitenkin, että osa henkilökunnasta oli kuvaillut toimenpidettä "potkuksi hampaisiin". "Joillekin jäsenillemme heidän maksettavakseen tulevat 1000 prosentin korotukset. "Monet heistä ovat matalapalkkaisia tai osa-aikaisia. Tämä ei paranna työmoraalia." "Yleiskorotus" Roden sanoi, että "yleiskorotus" tarkoittaa, että pienipalkkainen henkilökunta joutuu maksamaan pysäköinnistä saman verran kuin korkeampipalkkaiset. Kuuntelijat, jotka vastustivat korotuksia, kommentoivat BBC Radio Cornwallin Facebook-sivulla "järkyttäviä", "inhottavia" ja "uskomattomia" kommentteja. RCHT:n toimitusjohtaja Lezli Boswell kuitenkin sanoi: "Olemme pitäneet kustannukset alueen muiden NHS Trustien kustannuksia alhaisempina ja vahvistaneet pysäköintimaksut kolmeksi vuodeksi, mutta myönnämme, että korotukset eivät ole suosittuja. "Suurin syy korotukseen on se, että trusti on päättänyt lopettaa henkilökunnalle pysäköintiin myöntämämme tuen, ja Cornwallin neuvosto on päättänyt poistaa sairaalan henkilökunnalle myönnetyt Park &amp; Ride -luvat, jotka ovat edullisia." Lokakuun 1. päivästä alkaen vuosittaiset Park and Ride -luvat maksavat 240 puntaa, eikä niihin myönnetä tukea. Boswell sanoi, että päätös oli "erittäin vaikea", mutta trustilla oli edessään "merkittäviä taloudellisia haasteita".</w:t>
      </w:r>
    </w:p>
    <w:p>
      <w:r>
        <w:rPr>
          <w:b/>
        </w:rPr>
        <w:t xml:space="preserve">Yhteenveto</w:t>
      </w:r>
    </w:p>
    <w:p>
      <w:r>
        <w:t xml:space="preserve">Unison on arvostellut Cornwallin kuninkaallisen sairaalan (RCHT) henkilökunnan pysäköintimaksujen korotuksia ja sanonut, että matalapalkkaiset työntekijät voivat joutua maksamaan yli 300 punnan laskun.</w:t>
      </w:r>
    </w:p>
    <w:p>
      <w:r>
        <w:rPr>
          <w:b/>
          <w:u w:val="single"/>
        </w:rPr>
        <w:t xml:space="preserve">Asiakirjan numero 40961</w:t>
      </w:r>
    </w:p>
    <w:p>
      <w:r>
        <w:t xml:space="preserve">First Great Westernin siivoojat järjestävät toisen ulosmarssin</w:t>
      </w:r>
    </w:p>
    <w:p>
      <w:r>
        <w:t xml:space="preserve">Rautatie-, meriliikenne- ja kuljetusalan ammattiliiton (RMT) jäsenet, jotka ovat alihankkija MITIE:n palveluksessa, ovat lakossa lauantaihin klo 05:59 BST saakka. MITIE:n mukaan matkustajille ei pitäisi aiheutua häiriöitä, ja se pyrkii pääsemään sopimukseen liiton kanssa. FGW:n kuljettajia, vartijoita ja henkilökuntaa äänestetään parhaillaan toimenpiteistä. Kiistassa on kyse vuokratyövoiman käytöstä ja perusteettomista irtisanomisvaatimuksista. MITIE:n palveluksessa olevat siivoojat väittävät olevansa FGW:n matalapalkkaisimpia työntekijöitä, ja aiemmin tänä vuonna he hylkäsivät tarjouksen kahden prosentin palkankorotuksesta. RMT:n mukaan MITIE:llä on varaa parempaan tarjoukseen, koska se on tehnyt 58,8 miljoonan punnan voiton ennen veroja vuosina 2012/13. Pääsihteeri Bob Crow sanoi: "Kun käy ilmi, että MITIE:n johtokunta pursuaa rahaa, joka on ansaittu matalapalkkaisten työntekijöiden kustannuksella, ei ole epäilystäkään siitä, että sekä henkilöstön että yleisön viha nousee uusiin mittasuhteisiin. "[Jäsenemme]... ovat osoittaneet rohkeutta ja päättäväisyyttä koko tämän pitkän taistelun ajan työpaikan ja palkkojen oikeudenmukaisuuden puolesta." MITIE sanoi lausunnossaan: "Toivomme pääsevämme sopimukseen ammattiliiton kanssa, mutta meillä on täydet varasuunnitelmat, joilla varmistetaan, että lakon sattuessa matkustajille ei aiheudu häiriöitä." FGW:n tiedottajan mukaan lakon ei pitäisi vaikuttaa palveluihin, ja se on MITIE:n asia. FGW liikennöi junia koko läntisellä alueella ja kuljettaa viikoittain 1,5 miljoonaa matkustajaa 9 000 junavuorolla ja 276 asemalla.</w:t>
      </w:r>
    </w:p>
    <w:p>
      <w:r>
        <w:rPr>
          <w:b/>
        </w:rPr>
        <w:t xml:space="preserve">Yhteenveto</w:t>
      </w:r>
    </w:p>
    <w:p>
      <w:r>
        <w:t xml:space="preserve">First Great Western -junaoperaattorin (FGW) siivoojat ovat aloittaneet toisen 24 tunnin työtaistelunsa kiistassa, joka koskee 2 prosentin palkkatarjousta ja nollatuntisopimuksia.</w:t>
      </w:r>
    </w:p>
    <w:p>
      <w:r>
        <w:rPr>
          <w:b/>
          <w:u w:val="single"/>
        </w:rPr>
        <w:t xml:space="preserve">Asiakirjan numero 40962</w:t>
      </w:r>
    </w:p>
    <w:p>
      <w:r>
        <w:t xml:space="preserve">Useita kuollut ja haavoittunut Afganistanin viisumiryntäyksessä</w:t>
      </w:r>
    </w:p>
    <w:p>
      <w:r>
        <w:t xml:space="preserve">Välikohtaus sattui sen jälkeen, kun "tuhannet ihmiset" olivat kokoontuneet pyytämään lupaa Pakistaniin, kertoi paikallinen tiedottaja. Ihmisjoukko oli ohjattu urheilustadionille Jalalabadin kaupungissa sijaitsevan tavanomaisen viisumikeskuksen sijasta. Viisumihakemukset Pakistaniin on juuri aloitettu uudelleen pandemian aiheuttaman seitsemän kuukauden tauon jälkeen. "Viisuminhakijat tungeksivat saadakseen merkkinsä konsulaatin virkailijoilta", kertoi eräs Jalalabadin virkamies Reutersin mukaan. "Väkijoukko karkasi käsistä, mikä johti ryntäykseen." Pakistanin Afganistanin-suurlähettiläs Mansoor Ahmad Khan sanoi olevansa "syvästi surullinen" tapahtuneesta ja että hänen maansa on "sitoutunut Afganistanin viranomaisten kanssa viisuminhakijoiden helpottamiseen". Afganistanin konservatiivisessa muslimiyhteiskunnassa on tavallista, että naiset ja miehet jonottavat erikseen. Useita muitakin naisia ja vanhuksia arvellaan loukkaantuneen. Monet afganistanilaiset matkustavat vuosittain naapurimaahan Pakistaniin vieraillakseen sukulaistensa luona, hakeutuakseen hoitoon, löytääkseen työtä tai paetakseen kotimaassaan jatkuvaa väkivaltaa. Koska Pakistanin konsulaatti itäisessä Nangarharin maakunnassa odotti suurta määrää hakijoita viisumipalvelun pitkän tauon jälkeen, se ohjasi väkijoukon läheiselle jalkapallostadionille. "Valitettavasti tänä aamuna kymmenettuhannet ihmiset olivat tulleet jalkapallostadionille, mikä johti traagiseen välikohtaukseen", maakunnan kuvernöörin tiedottaja Attaullah Khogyani kertoi uutistoimisto AFP:lle.</w:t>
      </w:r>
    </w:p>
    <w:p>
      <w:r>
        <w:rPr>
          <w:b/>
        </w:rPr>
        <w:t xml:space="preserve">Yhteenveto</w:t>
      </w:r>
    </w:p>
    <w:p>
      <w:r>
        <w:t xml:space="preserve">Ainakin 11 naista on saanut surmansa ja useita muita loukkaantunut ryntäyksessä stadionilla Afganistanissa, jossa ihmiset hakivat viisumia, kertovat viranomaiset.</w:t>
      </w:r>
    </w:p>
    <w:p>
      <w:r>
        <w:rPr>
          <w:b/>
          <w:u w:val="single"/>
        </w:rPr>
        <w:t xml:space="preserve">Asiakirjan numero 40963</w:t>
      </w:r>
    </w:p>
    <w:p>
      <w:r>
        <w:t xml:space="preserve">Ammattiliitto luopui ehdonalaisvalvonnan yksityistämistä koskevasta oikeudellisesta muutoksenhausta</w:t>
      </w:r>
    </w:p>
    <w:p>
      <w:r>
        <w:t xml:space="preserve">National Association of Probation Officers (Napo) ilmoitti vetävänsä oikeuskäsittelynsä pois sen jälkeen, kun oikeusministeri Chris Grayling oli antanut tuomioistuimelle joukon sitoumuksia. Oikeuskäsittelyn oli määrä alkaa keskiviikkona. Oikeusministeriö sanoi olevansa tyytyväinen ja uudistusten olevan "välttämättömiä". Ammattiliitto sanoo, että se aikoo "seurata tiiviisti" Graylingin suunnitelmiin tekemiä muutoksia. Kun liitto aloitti lokakuussa kanteen, se sanoi, että suunnitelmat vaarantavat ehdonalaisvalvonnan henkilöstön ja yleisön. Ehdotusten mukaan yksityisten palveluntarjoajien on määrä valvoa 200 000:ta vähäisen ja keskisuuren riskin rikoksentekijää. Vastuu 31 000 korkean riskin rikoksentekijän kuntouttamisesta siirtyy uudelle julkisen sektorin elimelle. Oikeusministeri myönsi viime viikolla 21 sopimusta ulkoistetuista töistä. Oikeusministeriön tiedottaja sanoi: "Olemme tyytyväisiä, että Napo on perääntynyt, ennen kuin se voi tuhlata vielä enemmän aikaa ja rahaa. "Uudistuksia on hallinnoitu ja hallinnoidaan edelleen huolellisesti ja niissä on keskitytty sekä yleisön että työntekijöidemme turvallisuuteen. "Ne ovat välttämättömiä, jos haluamme alentaa itsepintaisesti korkeaa rikoksen uusimisastetta."</w:t>
      </w:r>
    </w:p>
    <w:p>
      <w:r>
        <w:rPr>
          <w:b/>
        </w:rPr>
        <w:t xml:space="preserve">Yhteenveto</w:t>
      </w:r>
    </w:p>
    <w:p>
      <w:r>
        <w:t xml:space="preserve">Ehdonalaisvalvonnan henkilöstöä edustava ammattiliitto on perunut oikeudellisen haasteen hallituksen suunnitelmille yksityistää osa ehdonalaisvalvontapalvelusta.</w:t>
      </w:r>
    </w:p>
    <w:p>
      <w:r>
        <w:rPr>
          <w:b/>
          <w:u w:val="single"/>
        </w:rPr>
        <w:t xml:space="preserve">Asiakirjan numero 40964</w:t>
      </w:r>
    </w:p>
    <w:p>
      <w:r>
        <w:t xml:space="preserve">Derbyshiren poliisi antaa 16 sakkoa talon juhlien jälkeen</w:t>
      </w:r>
    </w:p>
    <w:p>
      <w:r>
        <w:t xml:space="preserve">Poliisin mukaan juhlijat löydettiin 16. tammikuuta Eckingtonissa sijaitsevasta naisen asunnosta. Parikymppisten ja parikymppisten miesten ja naisten ryhmä määrättiin poistumaan ja saivat kukin 200 punnan sakot. Komisario Nick Booth sanoi, että "muutama itsekäs henkilö" rikkoi sääntöjä ja asetti itsensä ja "ne, jotka ovat alttiimpia tälle virukselle, vakavaan vaaraan". "Pyydämme vain, että jatkatte osallistumistanne ja autatte saamaan viruksen kuriin", hän lisäsi. Seuraa BBC East Midlandsia Facebookissa, Twitterissä tai Instagramissa. Lähetä juttuideoita osoitteeseen eastmidsnews@bbc.co.uk. Aiheeseen liittyvät Internet-linkit Uusi välilehti</w:t>
      </w:r>
    </w:p>
    <w:p>
      <w:r>
        <w:rPr>
          <w:b/>
        </w:rPr>
        <w:t xml:space="preserve">Yhteenveto</w:t>
      </w:r>
    </w:p>
    <w:p>
      <w:r>
        <w:t xml:space="preserve">Poliisi on sakottanut 16 ihmistä lukitusrajoitusten rikkomisesta sen jälkeen, kun se oli hajottanut juhlat Derbyshiressä.</w:t>
      </w:r>
    </w:p>
    <w:p>
      <w:r>
        <w:rPr>
          <w:b/>
          <w:u w:val="single"/>
        </w:rPr>
        <w:t xml:space="preserve">Asiakirjan numero 40965</w:t>
      </w:r>
    </w:p>
    <w:p>
      <w:r>
        <w:t xml:space="preserve">Tyrell Robinsonia syytetään seksuaalisesta kanssakäymisestä lapsen kanssa</w:t>
      </w:r>
    </w:p>
    <w:p>
      <w:r>
        <w:t xml:space="preserve">Tyrell Robinsonia, 22, syytetään seksuaalisesta kanssakäymisestä 14-vuotiaan tytön kanssa, sopimattoman kuvan ottamisesta lapsesta ja kahdesta sopimattoman kuvan levittämisestä lapsesta. Robinson saapui Bradfordin käräjäoikeuteen videoyhteyden välityksellä. Häntä ei kuultu oikeussalissa, mutta hän viittoi kädellään vahvistaakseen nimensä, syntymäaikansa ja osoitteensa 10 minuutin kuulemisen aikana. Tapaus lähetettiin Bradford Crown Courtiin, jossa Robinson esiintyy henkilökohtaisesti 16. kesäkuuta. Essexin South Ockendonista kotoisin oleva Robinson sai potkut Bradford Citystä aiemmin tänä vuonna. Seuraa BBC Yorkshirea Facebookissa, Twitterissä ja Instagramissa. Lähetä juttuideoita osoitteeseen yorkslincs.news@bbc.co.uk.</w:t>
      </w:r>
    </w:p>
    <w:p>
      <w:r>
        <w:rPr>
          <w:b/>
        </w:rPr>
        <w:t xml:space="preserve">Yhteenveto</w:t>
      </w:r>
    </w:p>
    <w:p>
      <w:r>
        <w:t xml:space="preserve">Ammattilaisjalkapalloilija on saapunut oikeuteen syytettynä lasten seksuaalirikoksista.</w:t>
      </w:r>
    </w:p>
    <w:p>
      <w:r>
        <w:rPr>
          <w:b/>
          <w:u w:val="single"/>
        </w:rPr>
        <w:t xml:space="preserve">Asiakirjan numero 40966</w:t>
      </w:r>
    </w:p>
    <w:p>
      <w:r>
        <w:t xml:space="preserve">Mary Berry saa uuden BBC:n ohjelman</w:t>
      </w:r>
    </w:p>
    <w:p>
      <w:r>
        <w:t xml:space="preserve">Mary Berry Everyday -ohjelmassa tähti jakaa perheklassikoita, helppoja reseptejä ja erikoisruokia. Aiemmin tässä kuussa ilmoitettiin, että Berry, 81, juontaa BBC One -kanavalla toisen uuden ohjelman, Mary Berry's Secrets From Britain's Great Houses. BBC Two:n pomo Patrick Holland sanoi sarjan olevan "todellinen herkkupala". Hän lisäsi: "Olen innoissani siitä, että Mary palaa BBC Two:lle jakamaan taikuuttaan." Berryn aiempiin BBC Two -ohjelmiin kuuluvat Mary Berry's Absolute Favourites ja Mary Berry's Foolproof Cooking -ohjelmat, lukuun ottamatta Bake Offia, joka aloitti siellä ennen siirtymistään BBC Oneen. Mary Berry tuli tunnetuksi keittokirjailijana, ja hän on tuomaroinut Paul Hollywoodin kanssa erittäin menestyksekästä The Great British Bake Off -ohjelmaa sen käynnistämisestä vuonna 2010 lähtien. Viimeisin sarja oli viimeinen BBC One -kanavalla nähty sarja ennen kuin se siirtyy Channel 4:lle ensi vuonna. Hollywood on ainoa Bake Off -tähti, joka siirtyy sarjan myötä Channel 4:lle. Berry, Hollywood sekä juontajat Sue Perkins ja Mel Giedroyc nähdään kuitenkin kahdessa BBC:n Bake Off -jouluspesiaalissa, jotka on jo kuvattu. Seuraa meitä Twitterissä @BBCNewsEnts, Instagramissa osoitteessa bbcnewsents, tai jos sinulla on juttuehdotuksia, lähetä sähköpostia osoitteeseen entertainment.news@bbc.co.uk.</w:t>
      </w:r>
    </w:p>
    <w:p>
      <w:r>
        <w:rPr>
          <w:b/>
        </w:rPr>
        <w:t xml:space="preserve">Yhteenveto</w:t>
      </w:r>
    </w:p>
    <w:p>
      <w:r>
        <w:t xml:space="preserve">Entinen Great British Bake Offin juontaja Mary Berry esittää BBC Two -kanavalla uuden kuusiosaisen sarjan, jossa hän paljastaa ruoanlaittovinkkejään ja oikoteitä.</w:t>
      </w:r>
    </w:p>
    <w:p>
      <w:r>
        <w:rPr>
          <w:b/>
          <w:u w:val="single"/>
        </w:rPr>
        <w:t xml:space="preserve">Asiakirjan numero 40967</w:t>
      </w:r>
    </w:p>
    <w:p>
      <w:r>
        <w:t xml:space="preserve">Belfastin ja Derryn välisen tien parantamista varten nimetään yritykset</w:t>
      </w:r>
    </w:p>
    <w:p>
      <w:r>
        <w:t xml:space="preserve">Tien parantamistyöt maksavat 220 miljoonaa puntaa, ja niiden odotetaan alkavan lähiviikkoina. Ministeriön mukaan urakoitsijoiden Sacyr, Wills Bros ja Somague nimittäminen on "merkittävä virstanpylväs". 25,5 kilometrin pituisen tieosuuden parantaminen kestää jopa neljä vuotta. Strateginen reitti Ministeriö totesi lausunnossaan seuraavaa: "A6 on strategisesti tärkeä reitti, sillä se yhdistää luoteisosan Belfastiin ja sen ulkopuolelle. "Nykyisellä tiellä kulkee noin 15 000 ajoneuvoa päivässä, ja koska liikennemäärät kasvavat jatkuvasti, tämä erittäin merkittävä investointi parantaa huomattavasti liikenneturvallisuutta ja matka-aikoja vähentämällä ruuhkia." Hankkeeseen kuuluu ohitustie Dungivenin ympäri Londonderryn kreivikunnassa. Tien rakentamiseen tarvitaan yhdeksän asuntoa, 13 yritystä ja 760 hehtaaria maatalousmaata, mikä vaikuttaa yhteensä 230 ihmiseen. Ministeriö sanoi, että se on työskennellyt "hyvin tiiviisti kaikkien kiinteistöjen ja maanomistajien kanssa, ja he ovat tietoisia siitä, milloin heidän on poistuttava".</w:t>
      </w:r>
    </w:p>
    <w:p>
      <w:r>
        <w:rPr>
          <w:b/>
        </w:rPr>
        <w:t xml:space="preserve">Yhteenveto</w:t>
      </w:r>
    </w:p>
    <w:p>
      <w:r>
        <w:t xml:space="preserve">Infrastruktuuriministeriö (DfI) on nimittänyt yritysyhteenliittymän toteuttamaan A6-tien kaksikaistaistamishankkeen, joka on yksi Stormontin hallituksen viimeisimmistä lippulaivahankkeista.</w:t>
      </w:r>
    </w:p>
    <w:p>
      <w:r>
        <w:rPr>
          <w:b/>
          <w:u w:val="single"/>
        </w:rPr>
        <w:t xml:space="preserve">Asiakirjan numero 40968</w:t>
      </w:r>
    </w:p>
    <w:p>
      <w:r>
        <w:t xml:space="preserve">Fracking: Cuadrilla ei hae muutosta Lancashiren kieltoon.</w:t>
      </w:r>
    </w:p>
    <w:p>
      <w:r>
        <w:t xml:space="preserve">Sen Roseacre Woodia koskeva rakennuslupahakemus hylättiin helmikuussa. Cuadrillan kaupallinen ja hankejohtaja Laura Hughes sanoi: "Tunnustamme pitkällisen tarkasteluprosessin tulokset." Yhtiö sanoi keskittyvänsä kohteeseen, jossa se jo poraa. Hughes lisäsi: "Jatkamme toimintaa Preston New Roadilla, jossa olemme saaneet viime vuoden loka-marraskuussa suoritetun hydraulisen murtamisen jälkeen korkealaatuista maakaasua takaisin pintaan. "Ensimmäiset tuloksemme olivat rohkaisevia, ja keskitymme edelleen siihen." Lancashiren kreivikunnanvaltuusto eväsi luvan liuskekaasun louhintaan molemmissa Roseacre Woodissa vuonna 2015 melu- ja liikennevaikutusten vuoksi, mutta Cuadrilla valitti asiasta. Sen seurauksena järjestetty julkinen tutkinta istui vuonna 2016. Asunto-, yhteisö- ja paikallishallintoministeri James Brokenshire ilmoitti 12. helmikuuta, että liikenneturvallisuuskysymyksiä ei ollut käsitelty "tyydyttävällä tavalla", ja eväsi rakennusluvan.</w:t>
      </w:r>
    </w:p>
    <w:p>
      <w:r>
        <w:rPr>
          <w:b/>
        </w:rPr>
        <w:t xml:space="preserve">Yhteenveto</w:t>
      </w:r>
    </w:p>
    <w:p>
      <w:r>
        <w:t xml:space="preserve">Energiayhtiö Cuadrilla on ilmoittanut, ettei se aio valittaa hallituksen eväämästä lupapäätöksestä, joka koskee murtohiilivoiman käyttöä toisessa paikassa Lancashiressa.</w:t>
      </w:r>
    </w:p>
    <w:p>
      <w:r>
        <w:rPr>
          <w:b/>
          <w:u w:val="single"/>
        </w:rPr>
        <w:t xml:space="preserve">Asiakirjan numero 40969</w:t>
      </w:r>
    </w:p>
    <w:p>
      <w:r>
        <w:t xml:space="preserve">Huddersfieldin pojan ampuminen: 12-vuotiaan loukkaantumisen jälkeen lisää pidätyksiä</w:t>
      </w:r>
    </w:p>
    <w:p>
      <w:r>
        <w:t xml:space="preserve">Poika sai "mahdollisesti elämänsä muuttavia" vammoja ampumisessa Northfield Hall Community Centre -yhteisökeskuksessa Huddersfieldissä tiistaina. Poliisin mukaan kaksi 16- ja 17-vuotiasta poikaa pidätettiin Huddersfieldin alueella torstai-iltana. Kaksi 16-vuotiasta ja 17-vuotias pidätettiin aiemmin tällä viikolla. Kaikki viisi poikaa ovat edelleen pidätettyinä, poliisi kertoi. Komisario Vanessa Rolfe sanoi: "Tämän erittäin vakavan tapauksen tutkimukset etenevät, ja viisi miestä on nyt pidätetty epäiltynä murhayrityksestä." Hän sanoi, että poliisi haluaisi edelleen puhua kaikille, jotka näkivät ampumisen tai BMW-auton, joka hylättiin Edale Avenuella epäiltyjen paettua paikalta.</w:t>
      </w:r>
    </w:p>
    <w:p>
      <w:r>
        <w:rPr>
          <w:b/>
        </w:rPr>
        <w:t xml:space="preserve">Yhteenveto</w:t>
      </w:r>
    </w:p>
    <w:p>
      <w:r>
        <w:t xml:space="preserve">Kaksi muuta teiniä on pidätetty epäiltynä murhayrityksestä sen jälkeen, kun 12-vuotiasta poikaa oli ammuttu.</w:t>
      </w:r>
    </w:p>
    <w:p>
      <w:r>
        <w:rPr>
          <w:b/>
          <w:u w:val="single"/>
        </w:rPr>
        <w:t xml:space="preserve">Asiakirjan numero 40970</w:t>
      </w:r>
    </w:p>
    <w:p>
      <w:r>
        <w:t xml:space="preserve">Näyttely Walesin ensimmäisen kartan luoneelle miehelle</w:t>
      </w:r>
    </w:p>
    <w:p>
      <w:r>
        <w:t xml:space="preserve">Mutta nyt järjestetään näyttely miehelle, joka teki juuri niin, sillä hän laati ensimmäisen Walesin kartan vuonna 1568. Humphrey Llwydiä juhlitaan Walesin kansalliskirjastossa Aberystwythissä, Ceredigionissa. Kirjaston karttakuraattori Huw Thomas sanoi: "Se on - tavallaan - Walesin kansakunnan synty". Denbighshiren Denbighistä kotoisin ollut, vuonna 1568 kuollut Llwyd tunnustetaan maanantaina avattavassa näyttelyssä, joka on hänen kuolemansa 450-vuotisjuhlan kunniaksi. Hän laati ensimmäisen julkaistun kartan Walesista - aiemmin se oli ollut Englannin ja Walesin tai Britannian kartoissa, mutta ei koskaan omana kartanaan. Llwyd lähetti kartan käsikirjoituksen Alankomaihin, jotta kartografikollega Abraham Ortelius voisi sisällyttää sen vuonna 1573 julkaistuun ensimmäiseen nykyaikaiseen atlakseen. Thomas sanoi, että "ilmeisistä maantieteellisistä puutteista" huolimatta se oli Walesin kuva koko Euroopassa seuraavien 140 vuoden ajan. Hän lisäsi: "Hän oli yksi Walesin renessanssin suurista hahmoista." Hän lisäsi: "Hän oli yksi Walesin renessanssin suurista hahmoista."</w:t>
      </w:r>
    </w:p>
    <w:p>
      <w:r>
        <w:rPr>
          <w:b/>
        </w:rPr>
        <w:t xml:space="preserve">Yhteenveto</w:t>
      </w:r>
    </w:p>
    <w:p>
      <w:r>
        <w:t xml:space="preserve">Dame Shirley Bassey, Gareth Bale ja Geraint Thomas ovat vain kolme nimeä, joiden on tavalla tai toisella katsottu tuoneen Walesin kartalle.</w:t>
      </w:r>
    </w:p>
    <w:p>
      <w:r>
        <w:rPr>
          <w:b/>
          <w:u w:val="single"/>
        </w:rPr>
        <w:t xml:space="preserve">Asiakirjan numero 40971</w:t>
      </w:r>
    </w:p>
    <w:p>
      <w:r>
        <w:t xml:space="preserve">Walesin hallitus väittää, että vuokrauslailla torjutaan vilpillisiä vuokranantajia.</w:t>
      </w:r>
    </w:p>
    <w:p>
      <w:r>
        <w:t xml:space="preserve">Vuokranantajat, jotka eivät kunnosta kiinteistöjään, eivät voi enää häätää vuokralaisia, jotka valittavat asiasta, ja perheväkivallan harjoittajat voidaan häätää ilman, että perheen muut jäsenet joutuvat kodittomiksi. Yhteisöministeri Lesley Griffiths sanoi, että vuokra-asuntoja koskeva lakiehdotus tekisi vuokraamisesta "selkeämpää ja helpompaa kaikille". Jotkin hyväntekeväisyysjärjestöt pelkäävät kuitenkin, että uusien vuokralaisten kuuden kuukauden suoja päättyy. Shelter Cymru ja Citizens Advice Cymru ovat varoittaneet, että laki voi johtaa ennenaikaisten häätöjen lisääntymiseen yksityisellä vuokrasektorilla. Muutokset merkitsevät seuraavaa: Griffiths sanoi: "Walesin vuokra-asuntosektorin uudistaminen vaikuttaa yli miljoonaan ihmiseen Walesissa ja luo nykyaikaisen ja menestyksekkään vuokra-asuntosektorin". Hän kertoo lakiehdotuksesta parlamentin jäsenille Seneddissä tiistaina.</w:t>
      </w:r>
    </w:p>
    <w:p>
      <w:r>
        <w:rPr>
          <w:b/>
        </w:rPr>
        <w:t xml:space="preserve">Yhteenveto</w:t>
      </w:r>
    </w:p>
    <w:p>
      <w:r>
        <w:t xml:space="preserve">Walesin hallitus on ilmoittanut, että vilpillisiä vuokranantajia torjutaan uudella lailla, jonka tarkoituksena on tehdä asunnon vuokraamisesta yksinkertaisempaa.</w:t>
      </w:r>
    </w:p>
    <w:p>
      <w:r>
        <w:rPr>
          <w:b/>
          <w:u w:val="single"/>
        </w:rPr>
        <w:t xml:space="preserve">Asiakirjan numero 40972</w:t>
      </w:r>
    </w:p>
    <w:p>
      <w:r>
        <w:t xml:space="preserve">Castle Donington Norton Motorcyclesille lisää rahaa</w:t>
      </w:r>
    </w:p>
    <w:p>
      <w:r>
        <w:t xml:space="preserve">Santander-pankki lainaa Norton Motorcyclesille ExEFG-ohjelman (Exports Enterprise Finance Guaranteed Scheme) puitteissa 625 000 puntaa laajentumissuunnitelmien toteuttamiseksi. Norton aikoo lisätä tuotantoa 1 000 moottoripyörään vuodessa ja kaksinkertaistaa työvoimansa 60 työntekijään vuoteen 2012 mennessä. Lainajärjestelmä on perustettu auttamaan yrityksiä lisäämään vientimyyntiä. Donington Parkissa sijaitsevan Norton Motorcyclesin toimitusjohtaja Stuart Garner totesi, että yritys on "ikoninen": "ExEFG-järjestelmän ansiosta yrityksemme on voinut kasvaa ja vastata nopeasti yhä kasvavan kansainvälisen asiakaskunnan vaatimuksiin. "Järjestelmä ei hyödytä ainoastaan Nortonia ja paikallista aluetta, vaan tukemalla yritteliäitä yrityksiä koko maassa se auttaa edistämään Britannian taloutta." Talousministeri Vince Cable sanoi, että Norton on ensimmäinen yritys, joka hyötyy uudesta järjestelmästä. "Tämä ikoninen yritys, jonka tuotemerkki innoitti aikoinaan moottoripyöräharrastajien sukupolvea, on malliesimerkki brittiläisestä yritysinnovaatiosta. "Toivon, että monet muutkin yritykset saavat innoitusta siitä, mitä Norton aikoo saavuttaa tämän rahoituksen avulla."</w:t>
      </w:r>
    </w:p>
    <w:p>
      <w:r>
        <w:rPr>
          <w:b/>
        </w:rPr>
        <w:t xml:space="preserve">Yhteenveto</w:t>
      </w:r>
    </w:p>
    <w:p>
      <w:r>
        <w:t xml:space="preserve">Castle Doningtonissa toimiva moottoripyörävalmistaja aikoo kaksinkertaistaa kokonsa saatuaan valtion tukeman lainan.</w:t>
      </w:r>
    </w:p>
    <w:p>
      <w:r>
        <w:rPr>
          <w:b/>
          <w:u w:val="single"/>
        </w:rPr>
        <w:t xml:space="preserve">Asiakirjan numero 40973</w:t>
      </w:r>
    </w:p>
    <w:p>
      <w:r>
        <w:t xml:space="preserve">Warwickshiren poliisi erotettiin "sopimattoman seksuaalisen käyttäytymisen" vuoksi.</w:t>
      </w:r>
    </w:p>
    <w:p>
      <w:r>
        <w:t xml:space="preserve">Poliisi Neil Ward esitti toistuvasti ei-toivottuja seksualisoituja kommentteja ja toimia kollegojaan kohtaan, poliisi kertoi. Väärinkäytöksiä koskevassa kuulemisessa kaikki häntä vastaan esitetyt syytökset todettiin todistetuiksi ja todettiin, että kyseessä oli vakava väärinkäytös. 41-vuotias mies erotettiin ilman irtisanomisaikaa. Ward oli työskennellyt poliisin palveluksessa 16 vuotta, viimeksi Etelä-Warwickshiressä. Kuulemisessa päätettiin, että hän oli rikkonut useita ammattikäyttäytymistä koskevia normeja, kuten kunnioitusta, tasa-arvoa ja halventavaa käytöstä. Hänet merkitään myös College of Policingin kieltolistalle. Ylikomisario Warren Little sanoi: "Tällaista käyttäytymistä työpaikalla ei voida millään tavoin hyväksyä, eikä sillä ole sijaa Warwickshiren poliisissa. "Riippumaton lautakunta oli samaa mieltä ja erotti poliisin ilman irtisanomisaikaa." Seuraa BBC West Midlandsia Facebookissa, Twitterissä ja Instagramissa. Lähetä juttuideasi osoitteeseen: newsonline.westmidlands@bbc.co.uk</w:t>
      </w:r>
    </w:p>
    <w:p>
      <w:r>
        <w:rPr>
          <w:b/>
        </w:rPr>
        <w:t xml:space="preserve">Yhteenveto</w:t>
      </w:r>
    </w:p>
    <w:p>
      <w:r>
        <w:t xml:space="preserve">Warwickshiren poliisi on erotettu "sopimattoman seksuaalisen käytöksen ja kielenkäytön" vuoksi poliisin naishenkilöstöä kohtaan.</w:t>
      </w:r>
    </w:p>
    <w:p>
      <w:r>
        <w:rPr>
          <w:b/>
          <w:u w:val="single"/>
        </w:rPr>
        <w:t xml:space="preserve">Asiakirjan numero 40974</w:t>
      </w:r>
    </w:p>
    <w:p>
      <w:r>
        <w:t xml:space="preserve">NHS Lanarkshiren käyttämät metallinilmaisimet vähentävät röntgensäteiden käyttöä</w:t>
      </w:r>
    </w:p>
    <w:p>
      <w:r>
        <w:t xml:space="preserve">Monklandsin sairaalassa onnistuneesti toteutetun pilottihankkeen jälkeen NHS Lanarkshire voisi levittää idean kaikkiin A&amp;E-osastoihin. Yhden tai useamman röntgensäteen sijaan - ja siten lasten altistamisen säteilylle - heidän ylitseen ajetaan metallinpaljastin. Tohtori Nicola Moultrie johti Hunting for Swallowed Treasure -hanketta osana konsulttitutkintoon tähtääviä opintojaan. Hän sanoi: "Jos se piippaa ja valo vilkkuu, tiedämme, että he ovat nielleet jotain metallista. "Riippuen siitä, missä kohtaa kehoa se on, jotkut potilaat voivat lähteä kotiin ilman röntgenkuvausta." Tohtori Moultrien hanketta valvonut ylilääkäri Fiona Hunter sanoi, että sen lisäksi, että prosessi on turvallisempi, se on myös halvempi. "Lisäksi säästöjä saadaan siitä, että röntgenkuvien määrä vähenee, ja ne maksavat noin 55 puntaa kappaleelta", hän sanoi. "Ilmaisin maksoi alle 400 puntaa, joten se on maksanut itsensä nopeasti takaisin. "Kaikki päivystysosaston työntekijät on nyt koulutettu käyttämään ilmaisinta silloin, kun se on tarpeen." Aloite on tarkoitus ottaa käyttöön NHS Lanarkshiren kahdessa muussa päivystysosastossa - Hairmyresin sairaalassa East Kilbridessä ja Wishaw General Hospitalissa.</w:t>
      </w:r>
    </w:p>
    <w:p>
      <w:r>
        <w:rPr>
          <w:b/>
        </w:rPr>
        <w:t xml:space="preserve">Yhteenveto</w:t>
      </w:r>
    </w:p>
    <w:p>
      <w:r>
        <w:t xml:space="preserve">Kädessä pidettäviä metallinpaljastimia käytetään turvallisempana vaihtoehtona röntgensäteilylle sellaisten lasten kohdalla, jotka ovat nielleet kolikoita tai muita metalliesineitä.</w:t>
      </w:r>
    </w:p>
    <w:p>
      <w:r>
        <w:rPr>
          <w:b/>
          <w:u w:val="single"/>
        </w:rPr>
        <w:t xml:space="preserve">Asiakirjan numero 40975</w:t>
      </w:r>
    </w:p>
    <w:p>
      <w:r>
        <w:t xml:space="preserve">Silverstonen laajennussuunnitelmat hyväksytty</w:t>
      </w:r>
    </w:p>
    <w:p>
      <w:r>
        <w:t xml:space="preserve">South Northamptonshiren ja Aylesbury Valen piirineuvostot hyväksyivät British Racing Drivers' Clubin suunnitelmat, jotka esitettiin viime vuonna. Northamptonshiren radalle rakennetaan myös teknologiapuisto, koulutuskampus ja kolme hotellia. Uudelleenrakentamisen toivotaan luovan 8 400 pysyvää työpaikkaa. Etelä-Northamptonshiren neuvoston johtaja Mary Clarke sanoi: "Tämä auttaa säilyttämään Silverstonen aseman johtavana maailmanlaajuisena urheilu-, vapaa-ajan, koulutus- ja teknologiakeskuksena ja säilyttämään sen aseman maailman johtavana moottoriurheilukohteena." Brittiläisen kilpa-autoilijoiden klubin kaupallisen osaston, Silverstone Holdings Ltd:n, toimitusjohtaja Richard Phillips sanoi: "Tämä on tärkein aloite, jonka Silverstone on tehnyt 60-vuotisen historiansa aikana brittiläisen moottoriurheilun kotipaikkana."</w:t>
      </w:r>
    </w:p>
    <w:p>
      <w:r>
        <w:rPr>
          <w:b/>
        </w:rPr>
        <w:t xml:space="preserve">Yhteenveto</w:t>
      </w:r>
    </w:p>
    <w:p>
      <w:r>
        <w:t xml:space="preserve">Silverstoneen rakennetaan moottoriurheilumuseo osana uudistusprojektia, jolle on myönnetty rakennuslupa.</w:t>
      </w:r>
    </w:p>
    <w:p>
      <w:r>
        <w:rPr>
          <w:b/>
          <w:u w:val="single"/>
        </w:rPr>
        <w:t xml:space="preserve">Asiakirjan numero 40976</w:t>
      </w:r>
    </w:p>
    <w:p>
      <w:r>
        <w:t xml:space="preserve">Mauritiuksen öljyvahinko: Satelliittikuvat osoittavat poisto-operaation</w:t>
      </w:r>
    </w:p>
    <w:p>
      <w:r>
        <w:t xml:space="preserve">MV Wakashio törmäsi koralliriutalle Pointe d'Esnyssä 25. heinäkuuta, kun se kuljetti 4 000 tonnia polttoöljyä. Alusta hinataan nyt pois riutalta, joka on harvinaisten villieläinten suojelualue. Samaan aikaan japanilainen asiantuntijaryhmä matkustaa Mauritiukselle auttamaan puhdistustöissä. Suurin osa aluksella olleesta öljystä pumpattiin pois ennen aluksen hajoamista viikonloppuna, mutta lähes 1 000 tonnia öljyä vuoti mereen ja aiheutti vahinkoa rikkaalle meriekosysteemille. Tokiossa toimiva ympäristöministeriön virkamies sanoi, että japanilainen ryhmä arvioi vaikutuksia koralliriuttoihin. He ottavat mukaansa myös öljyn imeyttämiseen suunniteltuja erikoismateriaaleja. "Hylätyn aluksen öljyvuoto on aiheuttanut vakavaa vahinkoa Mauritiuksen asukkaille, jonka talous on suurelta osin riippuvainen matkailusta ja kauniista meristä", sanoi Noriaki Sakaguchi Japanin kansainvälisestä yhteistyöjärjestöstä. "Olen kauhean järkyttynyt. Haluaisin arvioida tilannetta ja antaa ammattimaista neuvontaa, jotta panoksemme asiantuntijaryhmänä vastaisi paikallisten ihmisten ja hallituksen vaatimuksia." BBC:n Yasine Mohabuthin Port Louisissa raportoiman Yasine Mohabuthin mukaan keulan irrottamista on toistaiseksi vaikeuttanut laskuvesi, mutta sen pitäisi edetä, kun ympäröivät vedet syvenevät. Sillä välin asiantuntijat yrittävät päättää, miten aluksen takaosa, joka on edelleen karilla, poistetaan. Aluksen kapteeni, 58-vuotias Sunil Kumar Nandeshwar, on pidätetty tapauksen vuoksi, ja häntä syytetään merenkulun vaarantamisesta. Poliisin mukaan miehistön jäsenet olivat kertoneet, että aluksella oli ollut syntymäpäiväjuhlat sinä päivänä, kun se ajoi karille. Toinen tutkittava teoria on, että alus navigoi lähelle rantaa saadakseen WiFi-signaalin. Kaikki kuvat ovat tekijänoikeuden alaisia.</w:t>
      </w:r>
    </w:p>
    <w:p>
      <w:r>
        <w:rPr>
          <w:b/>
        </w:rPr>
        <w:t xml:space="preserve">Yhteenveto</w:t>
      </w:r>
    </w:p>
    <w:p>
      <w:r>
        <w:t xml:space="preserve">Satelliittikuvat ovat kuvanneet hinaajia yrittämässä poistaa Mauritiuksen rannikolla karille ajaneen japanilaisomisteisen aluksen hylkyä, josta valui tonneittain öljyä koskemattomiin vesiin.</w:t>
      </w:r>
    </w:p>
    <w:p>
      <w:r>
        <w:rPr>
          <w:b/>
          <w:u w:val="single"/>
        </w:rPr>
        <w:t xml:space="preserve">Asiakirjan numero 40977</w:t>
      </w:r>
    </w:p>
    <w:p>
      <w:r>
        <w:t xml:space="preserve">Kansainyhteisön kisat edistävät skotlantilaisten tuotteiden myyntiä</w:t>
      </w:r>
    </w:p>
    <w:p>
      <w:r>
        <w:t xml:space="preserve">Varhaiset myyntiluvut osoittivat, että haggiksen ja mustan tai valkoisen vanukkaan myynti Yhdistyneessä kuningaskunnassa kasvoi 80 prosenttia. Skotlantilaisen pullotetun veden kysyntä kasvoi 50 prosenttia ja mallasviskin 30 prosenttia. Myös Waitrose on raportoinut skotlantilaisten elintarvikkeiden ja juomien kysynnän kasvusta, ja teekakkujen ja skotlantilaisten virvoitusjuomien myynti on kasvanut. Tescon paikallisesta hankinnasta vastaava johtaja Sarah Mackie sanoi: "Kansainyhteisön kisat ovat tuoneet Skotlannin maailman valokeilaan ja herättäneet ostajissa ympäri Yhdistynyttä kuningaskuntaa luonnollista uteliaisuutta kokeilla skotlantilaisia ruokia ja juomia. "Odotimme kysynnän kasvavan skotlantilaisissa myymälöissämme, mutta asiakkaat ympäri Britanniaa ostavat skotlantilaisia tuotteita." Hän lisäsi: "Haggis on tähän mennessä ollut kisojen todellinen voittaja, ja sen suosio saattaa nyt kasvaa rajan eteläpuolella." Hän lisäsi: "Haggis on ollut kisojen todellinen voittaja." Waitrosen mukaan avajaisissa esiintyneiden Tunnock's-teekakkujen myynti kasvoi 62 prosenttia seuraavien 24 tunnin aikana. Se ilmoitti myös, että Irn Bru -juomien kysyntä on kasvanut 15 prosenttia kisojen alkamisen jälkeen.</w:t>
      </w:r>
    </w:p>
    <w:p>
      <w:r>
        <w:rPr>
          <w:b/>
        </w:rPr>
        <w:t xml:space="preserve">Yhteenveto</w:t>
      </w:r>
    </w:p>
    <w:p>
      <w:r>
        <w:t xml:space="preserve">Supermarket Tescon mukaan skotlantilaisten tuotteiden kysyntä on kasvanut voimakkaasti Kansainyhteisön kisojen aikana.</w:t>
      </w:r>
    </w:p>
    <w:p>
      <w:r>
        <w:rPr>
          <w:b/>
          <w:u w:val="single"/>
        </w:rPr>
        <w:t xml:space="preserve">Asiakirjan numero 40978</w:t>
      </w:r>
    </w:p>
    <w:p>
      <w:r>
        <w:t xml:space="preserve">Mitä tapahtui NHS:n yhteystietojen jäljityssovellukselle?</w:t>
      </w:r>
    </w:p>
    <w:p>
      <w:r>
        <w:t xml:space="preserve">Rory Cellan-JonesTeknologian kirjeenvaihtaja Hämmennys on ymmärrettävää - eihän siitä ole kauan, kun ministerit puhuivat ikään kuin sovellus olisi ollut ohjelman keskipiste eikä "kirsikka päälle", kuten paronitar Harding kuvasi sitä tällä viikolla. Ymmärtääkseni sovellus, joka on tosiaan kärsinyt useista viivästyksistä, pitäisi silti saada käyttöön koko maassa kesäkuun loppuun tai heinäkuun alkuun mennessä - vaikka ei ole mitään takeita siitä, että aikataulu ei lipsuisi entisestään. Ensimmäisen kokeilun jälkeen Wightin saarella testattiin sovellusta, jonka ominaisuudet olivat hyvin rajalliset, ja nyt Lontoossa salaisessa paikassa testataan kakkosversiota, jossa on kahden kysymyksen sijasta viisi kysymystä oireista ja johon on integroitu testausprosessi. Ymmärtääkseni tämä versio julkaistaan päivityksenä Isle of Wightin asukkaille ensi viikolla. Ei ole kuitenkaan selvää, milloin paikallinen kokeilu muuttuu valtakunnalliseksi käyttöönotoksi. Joku projektia lähellä oleva henkilö kertoo, että aluksi tiimiä kehotettiin toimimaan kuin teknologia-alan startup-yritys, kokeilemaan asioita ja muuttamaan niitä sitten päivä päivältä. Nyt Downing Streetin suhtautumista riskeihin on vähennetty - he eivät halua, että sitä julkistetaan ennen kuin se on täydellinen." Bluetooth-kontaktinjäljityssovellukset ovat uusi idea, ja monet maat ympäri maailmaa kokeilevat niitä. Toistaiseksi ei kuitenkaan ole selvää näyttöä niiden tehokkuudesta. Ajatuksen edelläkävijä Singapore kamppaili saadakseen tarpeeksi ihmisiä lataamaan sovelluksensa, joka ei näyttänyt toimivan kovin hyvin. Nyt maan hallitus sanoo, että se aikoo sen sijaan ottaa käyttöön kannettavan kontaktinjäljityslaitteen kaikille kansalaisilleen.</w:t>
      </w:r>
    </w:p>
    <w:p>
      <w:r>
        <w:rPr>
          <w:b/>
        </w:rPr>
        <w:t xml:space="preserve">Yhteenveto</w:t>
      </w:r>
    </w:p>
    <w:p>
      <w:r>
        <w:t xml:space="preserve">Uutinen siitä, että koko testi- ja jäljitysohjelma saattaa olla käynnissä vasta syyskuussa, on saanut jotkut ajattelemaan, että tämä koskee NHS:n yhteystietojen jäljityssovellusta eikä niinkään laajempaa manuaalista jäljitystyötä.</w:t>
      </w:r>
    </w:p>
    <w:p>
      <w:r>
        <w:rPr>
          <w:b/>
          <w:u w:val="single"/>
        </w:rPr>
        <w:t xml:space="preserve">Asiakirjan numero 40979</w:t>
      </w:r>
    </w:p>
    <w:p>
      <w:r>
        <w:t xml:space="preserve">Kaksi pelastui 120 minuutin suunnitelman jälkeen kävellä Snowdonin huipulle ja takaisin</w:t>
      </w:r>
    </w:p>
    <w:p>
      <w:r>
        <w:t xml:space="preserve">Parikymppinen pariskunta jäi jumiin jyrkän pudotuksen yläpuolelle luettuaan, että Tryfanin pohjoisharju oli helppo polku, vaikka se on yksi haastavimmista. Ogwen Valleyn vuoristopelastajat kutsuttiin paikalle sunnuntaina noin kello 15:00 GMT. He käyttivät köysiä ja valjaita laskeakseen lontoolaisen pariskunnan, jolla ei ollut kiipeilyvarusteita, turvaan. Pelastajat kertoivat, että vaeltajat olivat lähteneet matkaan ilman varusteita, eikä heillä ollut reppuja, karttoja, varavaatteita tai taskulamppuja. Heillä oli mukanaan vain kevyet kävelykengät, matkapuhelimet ja vesipullo. Kun kaksikko huomasi, että reitti oli haastava, he kääntyivät takaisin, mutta eksyivät ja päätyivät Milestone Buttress -nimiselle kalliokiipeilyalueelle. Pelastajat löysivät kävelijät Sarloc-älypuhelinjärjestelmän avulla, joka määrittää älypuhelimen tarkan sijainnin.</w:t>
      </w:r>
    </w:p>
    <w:p>
      <w:r>
        <w:rPr>
          <w:b/>
        </w:rPr>
        <w:t xml:space="preserve">Yhteenveto</w:t>
      </w:r>
    </w:p>
    <w:p>
      <w:r>
        <w:t xml:space="preserve">Pariskunta, joka oli lukenut eräältä verkkosivustolta, että he voisivat kävellä Snowdonian 914-metriselle huipulle ylös ja alas kahdessa tunnissa, joutui pelastettavaksi eksyttyään.</w:t>
      </w:r>
    </w:p>
    <w:p>
      <w:r>
        <w:rPr>
          <w:b/>
          <w:u w:val="single"/>
        </w:rPr>
        <w:t xml:space="preserve">Asiakirjan numero 40980</w:t>
      </w:r>
    </w:p>
    <w:p>
      <w:r>
        <w:t xml:space="preserve">Ilmaiset Walesin bussikortit: 250 000 ihmistä hakee verkkosivujen kaatumisen jälkeen</w:t>
      </w:r>
    </w:p>
    <w:p>
      <w:r>
        <w:t xml:space="preserve">Verkkosivusto meni alas viime kuussa sen jälkeen, kun suuri määrä ihmisiä oli hakenut sitä. Noin 730 000 yli 65-vuotiasta käyttää Walesissa alennuskorttia, ja heillä on 31. joulukuuta asti aikaa tilata uudet sähköiset kortit. Transport for Wales (TfW) ilmoitti, että se vastaanottaa päivittäin noin 9 000 hakemusta korttien uusimiseksi. TfW, joka otti Walesin julkisen liikenteen hoidon hoitaakseen viime vuonna, haluaa, että käyttäjät siirtyvät käyttämään uudenlaisia kortteja, jotka tunnistetaan sähköisillä lukulaitteilla, jotta ne "toimivat tulevaisuudessa osana integroitua matkustusverkostoa". Sen mukaan noin 80 000 korttia on tarkoitus lähettää lähipäivinä. "Nykyisen suuren kysynnän vuoksi kortinhaltijat voivat odottaa saavansa uudet korttinsa kuukauden kuluessa hakemuksen jättämisestä", se sanoi. TfW lisäsi, että se tekee tiivistä yhteistyötä Age Cymru -järjestön kaltaisten organisaatioiden kanssa uusimisohjelmassa.</w:t>
      </w:r>
    </w:p>
    <w:p>
      <w:r>
        <w:rPr>
          <w:b/>
        </w:rPr>
        <w:t xml:space="preserve">Yhteenveto</w:t>
      </w:r>
    </w:p>
    <w:p>
      <w:r>
        <w:t xml:space="preserve">Noin 250 000 ihmistä on hakenut verkossa uutta ilmaista bussilippua, kolme viikkoa sen jälkeen kun hakusivusto käynnistettiin uudelleen onnettomuuden jälkeen.</w:t>
      </w:r>
    </w:p>
    <w:p>
      <w:r>
        <w:rPr>
          <w:b/>
          <w:u w:val="single"/>
        </w:rPr>
        <w:t xml:space="preserve">Asiakirjan numero 40981</w:t>
      </w:r>
    </w:p>
    <w:p>
      <w:r>
        <w:t xml:space="preserve">Yli 60 kyläläistä on ostanut Hollybushin osakkeita -</w:t>
      </w:r>
    </w:p>
    <w:p>
      <w:r>
        <w:t xml:space="preserve">Staffordin lähellä sijaitsevan Seighfordin asukkaat ostivat maaliskuussa järjestetyssä huutokaupassa Grade II -luokitellun Hollybushin 199 000 punnalla. Se oli aiemmin intialainen ravintola. Tähän mennessä noin 210 000 puntaa on kerätty myymällä Seighford Pub Company -yhtiön osakkeita. Puheenjohtaja Robert Eld sanoo, että he olivat etsimässä vuokralaista, joka muuttaisi sen takaisin pubiksi. Herra Eld sanoi: "Se Pub on jälleenrakennuspaikka: "Haluamme olla yhteisöllisiä. "Vaikka emme olekaan osuuskunta, koko tarkoituksenamme on edistää pubin toimintaa yhteisössä." Eld sanoi, että tarvitaan luultavasti yhteensä noin 250 000 puntaa, ennen kuin pubi voidaan avata uudelleen, ja toivottavasti tämä tapahtuisi vuoden loppuun mennessä. Aiheeseen liittyvät Internet-linkit Hollybush Inn</w:t>
      </w:r>
    </w:p>
    <w:p>
      <w:r>
        <w:rPr>
          <w:b/>
        </w:rPr>
        <w:t xml:space="preserve">Yhteenveto</w:t>
      </w:r>
    </w:p>
    <w:p>
      <w:r>
        <w:t xml:space="preserve">Staffordshiren pubin pelastamiseksi sulkemiselta perustetulla yhtiöllä on nyt 61 osakkeenomistajaa.</w:t>
      </w:r>
    </w:p>
    <w:p>
      <w:r>
        <w:rPr>
          <w:b/>
          <w:u w:val="single"/>
        </w:rPr>
        <w:t xml:space="preserve">Asiakirjan numero 40982</w:t>
      </w:r>
    </w:p>
    <w:p>
      <w:r>
        <w:t xml:space="preserve">Mies, 77, kuoli yhden ajoneuvon kolarissa Paisleyssa</w:t>
      </w:r>
    </w:p>
    <w:p>
      <w:r>
        <w:t xml:space="preserve">Onnettomuus sattui Arnold Clark -korjaamon lähellä Pegasus Waylla perjantaina kello 17.55. Honda Jazzia kuljettanut mies todettiin kuolleeksi onnettomuuspaikalla. Ylikonstaapeli Jon Mochan pyysi silminnäkijöitä: "Haluamme puhua kaikille, jotka olivat alueella kyseisenä ajankohtana." Hän pyysi myös kaikkia, joilla on kojelautakamerakuvaa, ilmoittautumaan. Aiheeseen liittyvät Internet-linkit Skotlannin poliisi Ei hätätilanteita - soita 101.</w:t>
      </w:r>
    </w:p>
    <w:p>
      <w:r>
        <w:rPr>
          <w:b/>
        </w:rPr>
        <w:t xml:space="preserve">Yhteenveto</w:t>
      </w:r>
    </w:p>
    <w:p>
      <w:r>
        <w:t xml:space="preserve">77-vuotias mies on kuollut onnettomuudessa Paisleyssä.</w:t>
      </w:r>
    </w:p>
    <w:p>
      <w:r>
        <w:rPr>
          <w:b/>
          <w:u w:val="single"/>
        </w:rPr>
        <w:t xml:space="preserve">Asiakirjan numero 40983</w:t>
      </w:r>
    </w:p>
    <w:p>
      <w:r>
        <w:t xml:space="preserve">Terroripoliisi syyttää paria hyväntekeväisyyspetosrikoksista Birminghamissa</w:t>
      </w:r>
    </w:p>
    <w:p>
      <w:r>
        <w:t xml:space="preserve">Rajbinder Kauria, 50, syytetään rahanpesusta ja kuudesta varkaudesta, joiden arvo on 50 000 puntaa. Kaldip Singh Lehalia, 38, syytetään väärien tai harhaanjohtavien tietojen antamisesta hyväntekeväisyyskomissiolle tietoisesti tai piittaamattomuudesta. Birminghamista kotoisin oleva kaksikko pidätettiin heinäkuussa väitettyjen petosrikosten yhteydessä. Heidät on vapautettu takuita vastaan saapumaan Birminghamin tuomioistuimeen 31. lokakuuta. Hamstead Roadilla asuvaa Kauria syytetään myös väärien tai harhaanjohtavien tietojen antamisesta hyväntekeväisyyskomissiolle tietoisesti tai piittaamattomuudesta. Myös Lehalin osoitteeksi ilmoitettiin Hamstead Road. Seuraa BBC West Midlandsia Facebookissa ja Twitterissä ja tilaa paikalliset uutispäivitykset suoraan puhelimeesi.</w:t>
      </w:r>
    </w:p>
    <w:p>
      <w:r>
        <w:rPr>
          <w:b/>
        </w:rPr>
        <w:t xml:space="preserve">Yhteenveto</w:t>
      </w:r>
    </w:p>
    <w:p>
      <w:r>
        <w:t xml:space="preserve">Terrorisminvastaiset virkamiehet ovat nostaneet syytteen kahta henkilöä vastaan hyväntekeväisyysvaroihin liittyvistä petosrikoksista.</w:t>
      </w:r>
    </w:p>
    <w:p>
      <w:r>
        <w:rPr>
          <w:b/>
          <w:u w:val="single"/>
        </w:rPr>
        <w:t xml:space="preserve">Asiakirjan numero 40984</w:t>
      </w:r>
    </w:p>
    <w:p>
      <w:r>
        <w:t xml:space="preserve">Viisi teini-ikäistä pidätetty murhasta epäiltynä Nottinghamissa</w:t>
      </w:r>
    </w:p>
    <w:p>
      <w:r>
        <w:t xml:space="preserve">Miespuolinen uhri löydettiin Hawksley Roadilta Hyson Greenin alueelta keskiviikkona, ja hän kuoli sairaalassa. Kaksi 14- ja 16-vuotiasta poikaa pidätettiin keskiviikkona murhasta epäiltynä, ja he ovat edelleen poliisin huostassa. Poliisin mukaan 17-vuotias ja kaksi 14-vuotiasta poikaa on myös pidätetty murhasta epäiltynä. Uhria ei ole vielä virallisesti tunnistettu. Poliisien mukaan kyseessä oli yksittäinen hyökkäys, ja asukkaiden rauhoittamiseksi on otettu käyttöön ylimääräisiä partioita. "Tällaiset tapaukset ovat järkyttäviä yhteisölle, joka saattaa tuntea olonsa järkyttyneeksi tapahtuneesta", komisario Justine Wilson sanoi. Seuraa BBC East Midlandsia Facebookissa, Twitterissä tai Instagramissa. Lähetä juttuideoita osoitteeseen eastmidsnews@bbc.co.uk.</w:t>
      </w:r>
    </w:p>
    <w:p>
      <w:r>
        <w:rPr>
          <w:b/>
        </w:rPr>
        <w:t xml:space="preserve">Yhteenveto</w:t>
      </w:r>
    </w:p>
    <w:p>
      <w:r>
        <w:t xml:space="preserve">Viisi teiniä on pidätetty murhasta epäiltynä Nottinghamissa tapahtuneen kuolemaan johtaneen puukotuksen jälkeen.</w:t>
      </w:r>
    </w:p>
    <w:p>
      <w:r>
        <w:rPr>
          <w:b/>
          <w:u w:val="single"/>
        </w:rPr>
        <w:t xml:space="preserve">Asiakirjan numero 40985</w:t>
      </w:r>
    </w:p>
    <w:p>
      <w:r>
        <w:t xml:space="preserve">Salfordin tornitalot muutettu £ 11m hanke</w:t>
      </w:r>
    </w:p>
    <w:p>
      <w:r>
        <w:t xml:space="preserve">Greyfriar-, Blackfriar- ja Whitefriar Courts-, Riverbank- ja Newbank Towers -rakennusten, jotka kaikki rakennettiin 1960-luvulla, korjaustyöt ovat kestäneet neljä vuotta. Sen aikana on kunnostettu 447 asuntoa, joiden ulkovaipat on maalattu asukkaiden valitsemilla väreillä. Salix Homesin asunnoista vastaava Mark Foster sanoi, että "maamerkkirakennukset" voivat nyt "seistä ylpeinä tulevien sukupolvien ajan". Greengaten kaupunginosassa sijaitsevien asuntojen kunnostuksen yhteydessä niihin on asennettu uudet keittiöt, kylpyhuoneet, ovet, ikkunat ja lämmitysjärjestelmät. Foster sanoi, että työ on muuttanut kiinteistöt "elinvoimaisiksi, nykyaikaisiksi kodeiksi, jotka sopivat 2000-luvulle".</w:t>
      </w:r>
    </w:p>
    <w:p>
      <w:r>
        <w:rPr>
          <w:b/>
        </w:rPr>
        <w:t xml:space="preserve">Yhteenveto</w:t>
      </w:r>
    </w:p>
    <w:p>
      <w:r>
        <w:t xml:space="preserve">Salfordissa on saatu päätökseen 11 miljoonan punnan hanke viiden tornitalon saneeraamiseksi.</w:t>
      </w:r>
    </w:p>
    <w:p>
      <w:r>
        <w:rPr>
          <w:b/>
          <w:u w:val="single"/>
        </w:rPr>
        <w:t xml:space="preserve">Asiakirjan numero 40986</w:t>
      </w:r>
    </w:p>
    <w:p>
      <w:r>
        <w:t xml:space="preserve">Campsfield House -maahanmuuttokeskuksen tulipalo: Fieldfield Campfield: Mies vangittiin tuhopoltosta</w:t>
      </w:r>
    </w:p>
    <w:p>
      <w:r>
        <w:t xml:space="preserve">Kahta ihmistä hoidettiin sairaalahoidossa Kidlingtonissa sijaitsevassa yksityisessä Campsfield House -rakennuksessa 18. lokakuuta tapahtuneen tulipalon jälkeen. Farid Pardiaz, 25, tunnusti Oxfordin kruununoikeudessa syyllisyytensä tuhopolttoon ja sai 32 kuukauden vankeusrangaistuksen. Noin puolet vangeista siirrettiin muihin keskuksiin rakennuksen palovahinkojen vuoksi. Yhdistyneen kuningaskunnan rajaviraston mukaan keskuksessa on vuodepaikkoja 216 miespuoliselle vangille. Sisäministeriön tiedottaja sanoi, että sittemmin on asennettu lisää paloturvallisuuslaitteita palopäällikön suositusten mukaisesti. "Viime vuoden lokakuussa tulipalossa vaurioituneen Campsfield Housen majoitustilojen kunnostus on valmistumassa, ja majoitus on tarkoitus avata uudelleen alkukesästä", hän lisäsi.</w:t>
      </w:r>
    </w:p>
    <w:p>
      <w:r>
        <w:rPr>
          <w:b/>
        </w:rPr>
        <w:t xml:space="preserve">Yhteenveto</w:t>
      </w:r>
    </w:p>
    <w:p>
      <w:r>
        <w:t xml:space="preserve">Oxfordshiressä sijaitsevan maahanmuuttokeskuksen vanki on vangittu tulipalon sytyttämisestä.</w:t>
      </w:r>
    </w:p>
    <w:p>
      <w:r>
        <w:rPr>
          <w:b/>
          <w:u w:val="single"/>
        </w:rPr>
        <w:t xml:space="preserve">Asiakirjan numero 40987</w:t>
      </w:r>
    </w:p>
    <w:p>
      <w:r>
        <w:t xml:space="preserve">Amelia Earhartin varastettu auto löytyi Los Angelesista</w:t>
      </w:r>
    </w:p>
    <w:p>
      <w:r>
        <w:t xml:space="preserve">CBS Newsin mukaan auto, joka kuului vuonna 1937 Tyynenmeren yllä mystisesti kadonneelle lentäjälle, löydettiin maanantai-iltana. Ajoneuvo havaittiin Los Angelesin kaupunginosassa sen jälkeen, kun CBS:n katsoja oli saanut vihjeen sen katoamisesta. Ajoneuvon arvo on 250 000-500 000 dollaria (180 000-360 000 puntaa). Vihreä ja musta vuoden 1932 Hudson Essex Terraplane on yksi vain 14:stä vielä olemassa olevasta mallista. The Orange County Register -lehden mukaan Earhartia pyydettiin suuren laman aikana auttamaan auton mainostamisessa. Lehden mukaan suurin osa Terraplaneista sulatettiin metallin vuoksi toisen maailmansodan aikana. Auton omistaja, autokeräilijä Jim Somers kertoi CBS Los Angelesille, että hän säilyttää sitä yleensä teollisuusalueella sijaitsevassa perävaunussa, joka on turvattu turvalukolla. Somers kertoi paikallislehdelle vuonna 2014, että hän maksoi autosta alun perin 9 000 dollaria ja käytti 15 000 dollaria kosmeettisiin töihin ja moottorin korjaamiseen. Hän sanoi poistaneensa auton valmistautuakseen viikonloppuna järjestettävään autonäyttelyyn.</w:t>
      </w:r>
    </w:p>
    <w:p>
      <w:r>
        <w:rPr>
          <w:b/>
        </w:rPr>
        <w:t xml:space="preserve">Yhteenveto</w:t>
      </w:r>
    </w:p>
    <w:p>
      <w:r>
        <w:t xml:space="preserve">Vaikka Amelia Earhartin lentokone on edelleen kateissa, perjantai-iltana varastetuksi ilmoitettu Amelia Earhartin vanha auto on nyt löydetty.</w:t>
      </w:r>
    </w:p>
    <w:p>
      <w:r>
        <w:rPr>
          <w:b/>
          <w:u w:val="single"/>
        </w:rPr>
        <w:t xml:space="preserve">Asiakirjan numero 40988</w:t>
      </w:r>
    </w:p>
    <w:p>
      <w:r>
        <w:t xml:space="preserve">Kuvia: Ed Sheeran soittaa ensimmäisen Ipswichin kotiinpaluu-keikan</w:t>
      </w:r>
    </w:p>
    <w:p>
      <w:r>
        <w:t xml:space="preserve">Laulaja-lauluntekijä kertoi perjantaina 40 000 hengen yleisölle olevansa "niin onnellinen" päättäessään Divide-kiertueensa neljän illan aikana Ipswichissä. Hänen tukenaan olivat suffolkilaiset rokkarit The Darkness ja BBC Introducingin kautta valittu paikallinen esiintyjä. Kiertueen päättyessä 28-vuotias on viettänyt tien päällä 893 päivää, mikä ylittää U2:n 760 päivän ennätyksen. Fanit aloittivat jonottamisen aamunkoitteessa saadakseen paikan keulalta, ja jotkut olivat matkustaneet tuhansia kilometrejä päästäkseen paikalle. "Tämä tuntuu todella, todella oudolta ja siistiltä, että voin seistä lavalla paikassa, jossa olen kasvanut ja jossa asun", Sheeran sanoi. "Tein sen tyypillisen muusikon jutun, jossa ajattelet, että sinun on muutettava LA:han, joten muutin LA:han ja vihasin kaikkea siellä. "Mutta olen asunut täällä jo seitsemän vuotta, ja rakastan täällä olemista, ja olen niin onnellinen, että voin päättää kiertueen täällä." .</w:t>
      </w:r>
    </w:p>
    <w:p>
      <w:r>
        <w:rPr>
          <w:b/>
        </w:rPr>
        <w:t xml:space="preserve">Yhteenveto</w:t>
      </w:r>
    </w:p>
    <w:p>
      <w:r>
        <w:t xml:space="preserve">Ed Sheeran aloitti ennätyksiä rikkovan maailmankiertueensa viimeisen etapin kotiyleisönsä edessä.</w:t>
      </w:r>
    </w:p>
    <w:p>
      <w:r>
        <w:rPr>
          <w:b/>
          <w:u w:val="single"/>
        </w:rPr>
        <w:t xml:space="preserve">Asiakirjan numero 40989</w:t>
      </w:r>
    </w:p>
    <w:p>
      <w:r>
        <w:t xml:space="preserve">Goldthorpen kärpäsjätteiden kaatopaikka on leimattu "terveysvaaralliseksi".</w:t>
      </w:r>
    </w:p>
    <w:p>
      <w:r>
        <w:t xml:space="preserve">Kaatopaikka leviää penkereellä Railway Viewn alapuolella Goldthorpessa, Etelä-Yorkshiressä. Kath Grice, 52, sanoi: "Se on ruma näky ja terveysriski, koska lapset leikkivät roskissa." Hän sanoi: "Se on ruma näky ja terveysriski, koska lapset leikkivät roskissa." Barnsleyn neuvosto sanoi tarvitsevansa lisää ihmisiä ilmoittautumaan ja "auttamaan tekijöiden tunnistamisessa". Neuvoston tiedottaja sanoi, että jotkut roskien roskaajat oli jo tunnistettu ja heille oli annettu ilmoituksia roskien poistamisesta. "Me ja Network Rail voimme tehdä vain vähän", hän lisäsi. Asukkaat ovat vaatineet, että penkereet puhdistetaan ja aidataan. Railway View'n takana kaksi vuotta sitten tehty siivous maksoi kuitenkin Network Railille noin 65 000 puntaa, ja "näin kalliita ratkaisuja ei voida ylläpitää", neuvosto sanoi. Network Rail sanoi myös käyttäneensä 8 000 puntaa aidan pystyttämiseen lentävien jätteiden poisheittämisen estämiseksi ja jatkavansa syytteeseenpanoa lentävien jätteiden kaatajia vastaan. "Se, että jotkut rikkovat edelleen lakia ja heittävät roskia maahamme, on suuri turhautumisen aihe", neuvosto sanoi. Rouva Grice, joka on asunut kylässä seitsemän vuotta, sanoi, että roskat ovat aina olleet ongelma tänä aikana ja houkutelleet rottia. "Pahinta on se, että muutaman minuutin päässä on kaatopaikka", hän lisäsi.</w:t>
      </w:r>
    </w:p>
    <w:p>
      <w:r>
        <w:rPr>
          <w:b/>
        </w:rPr>
        <w:t xml:space="preserve">Yhteenveto</w:t>
      </w:r>
    </w:p>
    <w:p>
      <w:r>
        <w:t xml:space="preserve">Käytöstä poistetun rautatien varrelle heitetyt vaipat, rikkinäiset pullot ja huonekalut aiheuttavat asukkaan mukaan "terveysriskin".</w:t>
      </w:r>
    </w:p>
    <w:p>
      <w:r>
        <w:rPr>
          <w:b/>
          <w:u w:val="single"/>
        </w:rPr>
        <w:t xml:space="preserve">Asiakirjan numero 40990</w:t>
      </w:r>
    </w:p>
    <w:p>
      <w:r>
        <w:t xml:space="preserve">Bournemouthin onnettomuudessa kuollut moottoripyöräilijä oli "rakastava ja uskollinen</w:t>
      </w:r>
    </w:p>
    <w:p>
      <w:r>
        <w:t xml:space="preserve">Bournemouthista kotoisin oleva Colin Lazenbury, 54, oli osallisena West Cliff Roadilla 26. toukokuuta tapahtuneessa törmäyksessä. Poliisin mukaan hänen sininen Yamaha-moottoripyöränsä törmäsi ensin Volkswagen Sharaniin ja sitten Peugeot 307:ään. Hän kuoli sairaalassa 14. heinäkuuta. 25-vuotias mies pidätettiin epäiltynä ajorikkomuksista. Poliisin Lazenburyn perheen puolesta julkaisemassa muistokirjoituksessa häntä kuvailtiin "uskomattomaksi kumppaniksi, pojaksi, veljeksi, isäksi, isoisäksi ja ystäväksi". "Rakastava, lojaali, kiltti, huolehtivainen ja huomaavainen, hänet tullaan muistamaan ulospäin suuntautuvasta persoonastaan ja kyvystään ystävystyä kaikkien kanssa." Pidätetty mies, joka on kotoisin Warwickshiren Nuneatonista, on sittemmin vapautettu tutkimusten jatkuessa.</w:t>
      </w:r>
    </w:p>
    <w:p>
      <w:r>
        <w:rPr>
          <w:b/>
        </w:rPr>
        <w:t xml:space="preserve">Yhteenveto</w:t>
      </w:r>
    </w:p>
    <w:p>
      <w:r>
        <w:t xml:space="preserve">Moottoripyöräilijä, joka kuoli kaksi kuukautta kolmen ajoneuvon kolarin jälkeen, muistetaan "hänen ulospäinsuuntautuneesta persoonastaan", hänen perheensä on sanonut.</w:t>
      </w:r>
    </w:p>
    <w:p>
      <w:r>
        <w:rPr>
          <w:b/>
          <w:u w:val="single"/>
        </w:rPr>
        <w:t xml:space="preserve">Asiakirjan numero 40991</w:t>
      </w:r>
    </w:p>
    <w:p>
      <w:r>
        <w:t xml:space="preserve">Kuljettaja loukkaantui Cambridgen ohjatussa bussitieonnettomuudessa</w:t>
      </w:r>
    </w:p>
    <w:p>
      <w:r>
        <w:t xml:space="preserve">Se tapahtui Clifton Wayllä lähellä Cambridgen rautatieasemaa hieman ennen kello 16:00 BST. Kuljettajaa, viisikymppistä miestä, hoidettiin paikan päällä, mutta hänen vammojensa ei uskota olevan vakavia. Bussiyhtiö Whippet Coachesin mukaan kaksi muuta kyydissä ollutta henkilöä eivät loukkaantuneet, eikä ketään tarvinnut viedä sairaalaan. Twitterissä julkaistussa viestissä se sanoi, että ensimmäisten tietojen mukaan kuljettaja väisti väistääkseen kahta pyöräilijää bussitiellä. Yhtiö lisäsi, että se "työskentelee ahkerasti viranomaisten kanssa" ja että sillä on johtajia paikalla. Cambridgeshiren ohjattu bussitie, joka yhdistää Cambridgen Huntingdoniin ja St Ivesiin, avattiin vuonna 2011. Se kuljettaa päivittäin tuhansia matkustajia Cambridgesta ja takaisin, ja bussit kulkevat erityisesti suunnitelluilla betonikiskoilla. Helmikuussa 2016 kuusi ihmistä loukkaantui, kun bussi syöksyi ulos bussitieltä Addenbrooke's Hospitalin ja Trumpingtonin välillä.</w:t>
      </w:r>
    </w:p>
    <w:p>
      <w:r>
        <w:rPr>
          <w:b/>
        </w:rPr>
        <w:t xml:space="preserve">Yhteenveto</w:t>
      </w:r>
    </w:p>
    <w:p>
      <w:r>
        <w:t xml:space="preserve">Bussinkuljettaja loukkaantui, kun hänen ajoneuvonsa suistui Cambridgeshiren ohjatulta bussitieltä ja törmäsi seinään.</w:t>
      </w:r>
    </w:p>
    <w:p>
      <w:r>
        <w:rPr>
          <w:b/>
          <w:u w:val="single"/>
        </w:rPr>
        <w:t xml:space="preserve">Asiakirjan numero 40992</w:t>
      </w:r>
    </w:p>
    <w:p>
      <w:r>
        <w:t xml:space="preserve">Pyhän Cuthbertin veistos siirretään Durhamin katedraaliin</w:t>
      </w:r>
    </w:p>
    <w:p>
      <w:r>
        <w:t xml:space="preserve">Tunnetun paikallisen kuvanveistäjän Fenwick Lawsonin suunnittelema matka pystytettiin vuonna 2008 kuvaamaan, miten munkit toivat Pyhän Cuthbertin ruumiin kaupunkiin. Taideteoksen maksanut hyväntekeväisyysjärjestö totesi kuitenkin, että sen sijainti Millennium Placella oli johtanut siihen, että siitä oli tullut myöhäisillan juhlijoiden kohde. Se siirretään nyt läheisen Durhamin katedraalin alueelle. Siirron rahoittavan The Journey -hyväntekeväisyysjärjestön edunvalvojat vaativat veistoksen siirtämistä sen jälkeen, kun he olivat valittaneet, että jotkut lähistöllä sijaitsevissa baareissa vierailevat ihmiset käyttivät sitä "julkisena virtsapöntönä". Durhamin katedraalin tuomiokapituli Rosalind Brown sanoi: "Se saa uuden kodin katedraalin edustalla leveämmällä polulla, ja arkkitehdit suunnittelevat parhaillaan, miten ja milloin se tehdään." Veistos on kunnianosoitus Pyhän Cuthbertin arkun tarinalle. Arkku vietiin Lindisfarnen saarelta sen jälkeen, kun munkit olivat paenneet tanskalaisten hyökkäystä. He kuljettivat sitä eri paikkoihin, ja se päätyi Durhamin katedraaliin 10. vuosisadan lopulla. Aiheeseen liittyvät Internet-linkit Durhamin kreivikunnan neuvosto</w:t>
      </w:r>
    </w:p>
    <w:p>
      <w:r>
        <w:rPr>
          <w:b/>
        </w:rPr>
        <w:t xml:space="preserve">Yhteenveto</w:t>
      </w:r>
    </w:p>
    <w:p>
      <w:r>
        <w:t xml:space="preserve">250 000 punnan arvoinen pronssiveistos siirretään Durhamin keskustasta, jotta se voidaan pelastaa vandaaleilta.</w:t>
      </w:r>
    </w:p>
    <w:p>
      <w:r>
        <w:rPr>
          <w:b/>
          <w:u w:val="single"/>
        </w:rPr>
        <w:t xml:space="preserve">Asiakirjan numero 40993</w:t>
      </w:r>
    </w:p>
    <w:p>
      <w:r>
        <w:t xml:space="preserve">Kielletty kuljettaja pudotti PC:n tahallaan moottoripyörältä Oldburyssä</w:t>
      </w:r>
    </w:p>
    <w:p>
      <w:r>
        <w:t xml:space="preserve">Poliisin mukaan Callum Fellows törmäsi poliisi Steve Loveringiin tahallaan Oldburyssa, West Midlandsin osavaltiossa sen jälkeen, kun hän oli tunnistanut hänet autovarkaudesta epäillyksi, poliisi kertoi. Fellows, 18, myönsi Wolverhamptonin kruununoikeudessa vaarallisen ajamisen, ajokieltonsa menettämisen ja pahoinpitelyn. Lovering kärsi Fellowsin "holtittomasta toiminnasta" selkä- ja hartiakipuja. Hän oli pysähtynyt Fellowsin viereen Ashes Roadilla 27. elokuuta viime vuonna, West Midlandsin poliisi kertoi. "Täysin mahdotonta hyväksyä" Fellows kuitenkin peruutti ja pudotti Loveringin pyörästään "heittäen hänet ryminällä tielle", ennen kuin hän ajoi pois väärällä puolella tietä ja punaisia valoja päin. Useat yleisön jäsenet menivät konstaapelin luokse auttamaan häntä ja saamaan hänen pyöränsä pystyyn. Fellows, Mervin Roadilta, Wolverhamptonista, poimittiin myöhemmin henkilöllisyysparaatissa, tiedottaja lisäsi. Hänen ajamaansa autoa, jossa oli väärät rekisterikilvet, ei ole vielä löydetty. Ylikonstaapeli Chris Jones sanoi, että hänen käytöksensä oli ollut "vaarallista ja täysin tuomittavaa". "Fellowsin toiminta oli täysin holtitonta, ja on onneksi PC Lovering ei saanut vakavia vammoja", hän sanoi. "Vaikka hänellä oli selkä- ja olkapääkipuja, mikään ei murtunut, ja Lovering oli kunnossa." Fellows määrättiin myös 49 kuukauden ajokieltoon, kun hänet tuomittiin 22. tammikuuta. Seuraa BBC West Midlandsia Facebookissa, Twitterissä ja Instagramissa. Lähetä juttuideasi osoitteeseen: newsonline.westmidlands@bbc.co.uk Aiheeseen liittyvät Internet-linkit HM Courts &amp; Tribunals Service (HM Courts &amp; Tribunals Service).</w:t>
      </w:r>
    </w:p>
    <w:p>
      <w:r>
        <w:rPr>
          <w:b/>
        </w:rPr>
        <w:t xml:space="preserve">Yhteenveto</w:t>
      </w:r>
    </w:p>
    <w:p>
      <w:r>
        <w:t xml:space="preserve">Varastetulla autolla poliisin moottoripyörällä päin ajanut, ajokiellossa ollut kuljettaja on vangittu kolmeksi vuodeksi nuorten rikoksentekijöiden laitokseen.</w:t>
      </w:r>
    </w:p>
    <w:p>
      <w:r>
        <w:rPr>
          <w:b/>
          <w:u w:val="single"/>
        </w:rPr>
        <w:t xml:space="preserve">Asiakirjan numero 40994</w:t>
      </w:r>
    </w:p>
    <w:p>
      <w:r>
        <w:t xml:space="preserve">Viking Energyn Shetlandin tuulipuistosuunnitelmat saattavat joutua oikeuteen asti.</w:t>
      </w:r>
    </w:p>
    <w:p>
      <w:r>
        <w:t xml:space="preserve">Kehitystä vastustava Sustainable Shetland -ryhmä on ilmoittanut aikovansa hakea oikeusteitse muutosta Skotlannin hallituksen päätökseen hyväksyä kehitys. Tuulipuisto olisi Skotlannin kolmanneksi suurin, ja sitä hallinnoisi yhteisöyhtiö Viking Energy. Energiaministeri Fergus Ewing myönsi hankkeelle luvan huhtikuussa. Mielenosoittajat väittävät, että hanke on liian suuri ja pilaisi maiseman. Kannattajien mukaan se toisi rahaa saarille, loisi työpaikkoja ja auttaisi saavuttamaan uusiutuvan energian tavoitteet. 370 megawatin tuulipuiston on tarkoitus tuottaa sähköä yli 175 000 kotiin, vaikka Shetlandin saarilla asuu noin 22 000 ihmistä. Arvioiden mukaan tuulipuisto voisi tuoda paikallisyhteisölle noin 30 miljoonaa puntaa vuosituloja.</w:t>
      </w:r>
    </w:p>
    <w:p>
      <w:r>
        <w:rPr>
          <w:b/>
        </w:rPr>
        <w:t xml:space="preserve">Yhteenveto</w:t>
      </w:r>
    </w:p>
    <w:p>
      <w:r>
        <w:t xml:space="preserve">Kiistanalaiset suunnitelmat 103 tuulivoimalan rakentamisesta Shetlandin keskiosaan saattavat joutua oikeuteen.</w:t>
      </w:r>
    </w:p>
    <w:p>
      <w:r>
        <w:rPr>
          <w:b/>
          <w:u w:val="single"/>
        </w:rPr>
        <w:t xml:space="preserve">Asiakirjan numero 40995</w:t>
      </w:r>
    </w:p>
    <w:p>
      <w:r>
        <w:t xml:space="preserve">M1 Leicestershire kuljettaja pysähtyi "sekuntia" ennen väärään suuntaan onnettomuus</w:t>
      </w:r>
    </w:p>
    <w:p>
      <w:r>
        <w:t xml:space="preserve">Leicestershiren tiepoliisit saivat pysäytettyä auton etelään menevällä liittymässä 21 sijaitsevalla liittymällä sunnuntaina iltapäivällä. Kaksi poliisia loukkaantui ja neljä poliisiautoa vaurioitui. 33-vuotiasta miestä syytetään useista liikennerikkomuksista. Leicestershiren poliisin tieliikennepoliisiyksikkö kertoi Twitterissä: "Kuljettaja ei pysähtynyt meille ja teki päätöksen yrittää paeta ajamalla väärään suuntaan M1-tietä J21:n kohdalla. "Emme yksinkertaisesti voineet sallia tätä, koska yleisö oli vaarassa loukkaantua vakavasti tai jopa kuolla". "Onnistuimme pysäyttämään auton, joka oli sekuntien päässä vakavan RTC-onnettomuuden aiheuttamisesta." Moottoritie suljettiin, kun poliisit hoitivat törmäyksen jälkiä. Mies pidätettiin, ja häntä vastaan on sittemmin nostettu syyte useista liikennerikkomuksista, jotka poliisin mukaan tapahtuivat 13. ja 21. maaliskuuta välisenä aikana. Häntä syytettiin myös ajorikkomuksista, joiden väitetään tapahtuneen Swadlincotessa Derbyshiren osavaltiossa 26. helmikuuta. Hänen on määrä saapua myöhemmin Leicesterin käräjäoikeuteen. Seuraa BBC East Midlandsia Facebookissa, Twitterissä tai Instagramissa. Lähetä juttuideoita osoitteeseen eastmidsnews@bbc.co.uk. Aiheeseen liittyvät Internet-linkit HM Courts &amp; Tribunals Service (HM Courts &amp; Tribunals Service)</w:t>
      </w:r>
    </w:p>
    <w:p>
      <w:r>
        <w:rPr>
          <w:b/>
        </w:rPr>
        <w:t xml:space="preserve">Yhteenveto</w:t>
      </w:r>
    </w:p>
    <w:p>
      <w:r>
        <w:t xml:space="preserve">Poliisin mukaan takaa-ajettu auto oli "sekuntien päässä" vakavan onnettomuuden aiheuttamisesta, kun se lähti ajamaan M1-tietä väärään suuntaan.</w:t>
      </w:r>
    </w:p>
    <w:p>
      <w:r>
        <w:rPr>
          <w:b/>
          <w:u w:val="single"/>
        </w:rPr>
        <w:t xml:space="preserve">Asiakirjan numero 40996</w:t>
      </w:r>
    </w:p>
    <w:p>
      <w:r>
        <w:t xml:space="preserve">Legoland-teemapuisto löytää kannabista hylätystä mökistä</w:t>
      </w:r>
    </w:p>
    <w:p>
      <w:r>
        <w:t xml:space="preserve">Kasvit löydettiin puiston henkilökunnan "rutiinitarkastuksissa" maanantaina. Rakennukseen - joka sijaitsee puiston lomakeskuksen ulkopuolella mutta huvipuiston maalla - uskotaan päässeen Queenin omistamalta läheiseltä maalta. Windsorista kotoisin oleva 40-vuotias mies ja Burnhamista kotoisin oleva 34-vuotias mies on pidätetty epäiltynä kannabiksen tuottamisesta. Thames Valleyn poliisi tutkii parhaillaan paikan päällä kasvien ja laitteiden löytymistä. Legolandin tiedottajan mukaan rakennukseen "näyttää siltä, että sinne on päästy Crown Estate -alueen kautta". Pidätetyt miehet on vapautettu takuita vastaan 28. helmikuuta asti.</w:t>
      </w:r>
    </w:p>
    <w:p>
      <w:r>
        <w:rPr>
          <w:b/>
        </w:rPr>
        <w:t xml:space="preserve">Yhteenveto</w:t>
      </w:r>
    </w:p>
    <w:p>
      <w:r>
        <w:t xml:space="preserve">Legoland Windsor -teemapuiston omistamalla maalla sijaitsevan hylätyn mökin sisältä on löydetty kannabiskasvattamo.</w:t>
      </w:r>
    </w:p>
    <w:p>
      <w:r>
        <w:rPr>
          <w:b/>
          <w:u w:val="single"/>
        </w:rPr>
        <w:t xml:space="preserve">Asiakirjan numero 40997</w:t>
      </w:r>
    </w:p>
    <w:p>
      <w:r>
        <w:t xml:space="preserve">Netflix sopii Comcastin suoratoistosopimuksesta</w:t>
      </w:r>
    </w:p>
    <w:p>
      <w:r>
        <w:t xml:space="preserve">Monivuotisen sopimuksen myötä Netflixin palvelimet liitetään suoraan Comcastin verkkoon, jolloin suoratoistonopeuksia hidastavat kolmannet osapuolet jäävät pois. Comcastin mukaan Netflix ei kuitenkaan saa "etuoikeutettua verkkokohtelua". Yritykset eivät paljastaneet sopimuksen ehtoja, kuten sitä, maksaako Netflix siitä. "Yhtiöt ovat luoneet Netflixin ja Comcastin välille suoremman, muiden verkkojen kaltaisen yhteyden, joka tarjoaa jo nyt entistä paremman käyttökokemuksen kuluttajille ja mahdollistaa samalla Netflix-liikenteen tulevan kasvun", Comcast sanoi lausunnossaan. Comcast vahvisti muutama päivä sen jälkeen, kun se oli tehnyt sopimuksen Time Warner Cable -yhtiön ostamisesta noin 45 miljardilla dollarilla (27 miljardilla punnalla). Joidenkin arvioiden mukaan yhdistynyt yhtiö hallitsisi yli kolmannesta Yhdysvaltojen nopeiden internet-yhteyksien markkinoista. TV- ja elokuvien suoratoistopalvelu Netflixillä on 44 miljoonaa tilaajaa, joista suurin osa Yhdysvalloissa. Yritys saattaa tehdä kaupan myötä vastaavia sopimuksia, niin sanottuja interconnect-sopimuksia, muiden internet-palveluntarjoajien kanssa eri puolilla maata.</w:t>
      </w:r>
    </w:p>
    <w:p>
      <w:r>
        <w:rPr>
          <w:b/>
        </w:rPr>
        <w:t xml:space="preserve">Yhteenveto</w:t>
      </w:r>
    </w:p>
    <w:p>
      <w:r>
        <w:t xml:space="preserve">Netflix on sopinut Yhdysvaltain suurimman internet-palveluntarjoajan Comcastin kanssa sopimuksesta, jonka ansiosta Netflixin videot suoratoistuvat nopeammin ja sujuvammin.</w:t>
      </w:r>
    </w:p>
    <w:p>
      <w:r>
        <w:rPr>
          <w:b/>
          <w:u w:val="single"/>
        </w:rPr>
        <w:t xml:space="preserve">Asiakirjan numero 40998</w:t>
      </w:r>
    </w:p>
    <w:p>
      <w:r>
        <w:t xml:space="preserve">HMRC:n lukujen mukaan huijarit lisäsivät ponnistelujaan uutena vuonna.</w:t>
      </w:r>
    </w:p>
    <w:p>
      <w:r>
        <w:t xml:space="preserve">Huijarit yrittivät hyödyntää tammikuun lopussa päättynyttä itsearvioinnin jättämisen määräaikaa tulvimalla ihmisiä väärennetyillä tekstiviesteillä, sähköposteilla ja puheluilla. He esiintyivät HMRC:n (HM Revenue and Customs) virkamiehinä ja yrittivät varastaa henkilökohtaisia taloudellisia tietoja. HMRC:lle tehdyt puhelinhuijausilmoitukset kolminkertaistuivat joulukuuhun verrattuna. Tammikuussa tehtiin yhteensä 33 053 ilmoitusta, minkä lisäksi saman kuukauden aikana lähetettiin 46 210 phishing-sähköpostia ja 26 643 epäilyttävää tekstiviestiä. Väärennettyjen tekstiviestien määrä oli kaksinkertainen verrattuna seuraavaan korkeimpaan määrään, joka on nähty minkään viime vuoden kuukauden aikana. Huijaustyypit Useimmissa huijausviesteissä tarjottiin tekaistuja veronpalautuksia, tekaistuja tukia tai avustuksia tai uhattiin oikeudellisilla toimilla maksamattomien verojen vuoksi. Eräässä uudessa huijauksessa rikolliset soittivat ihmisille ja väittivät, että heidän kansallista vakuutusnumeroaan oli käytetty vilpillisesti. Tämä oli valetta. HMRC:n tiedottaja sanoi: "Jos joku soittaa, lähettää sähköpostia tai tekstiviestin ja väittää olevansa HMRC:stä ja sanoo, että voit saada taloudellista apua, että sinulle kuuluu veronpalautus tai että olet velkaa veroja, tai pyytää pankki- tai muita henkilötietoja, kyseessä voi olla huijaus. "Jos et voi varmistaa soittajan henkilöllisyyttä, HMRC suosittelee, ettet puhu hänelle."</w:t>
      </w:r>
    </w:p>
    <w:p>
      <w:r>
        <w:rPr>
          <w:b/>
        </w:rPr>
        <w:t xml:space="preserve">Yhteenveto</w:t>
      </w:r>
    </w:p>
    <w:p>
      <w:r>
        <w:t xml:space="preserve">Yhdistyneen kuningaskunnan veroviranomaiseksi naamioituneiden huijareiden huijausyritykset lisääntyivät, kun mahdolliset uhrit täyttivät veroilmoituksia kotona ollessaan.</w:t>
      </w:r>
    </w:p>
    <w:p>
      <w:r>
        <w:rPr>
          <w:b/>
          <w:u w:val="single"/>
        </w:rPr>
        <w:t xml:space="preserve">Asiakirjan numero 40999</w:t>
      </w:r>
    </w:p>
    <w:p>
      <w:r>
        <w:t xml:space="preserve">Parkinsonin tauti: Monet potilaat salaavat oireet</w:t>
      </w:r>
    </w:p>
    <w:p>
      <w:r>
        <w:t xml:space="preserve">He kokevat, että oireet eivät ole sosiaalisesti hyväksyttäviä ja saattavat nolostuttaa läheisiään, Parkinson's UK kertoo. Se lisäsi olevansa huolissaan siitä, että liian monet ihmiset kamppailevat yksin diagnoosinsa kanssa, mikä vaikuttaa heidän henkiseen terveyteensä. Sairauteen sairastuu Yhdistyneessä kuningaskunnassa 127 000 ihmistä eli noin yksi 500:sta. Tärkeimmät oireet ovat vapina, liikkeiden hitaus ja jäykkyys. Hyväntekeväisyysjärjestö tutki 1 868 tautia sairastavaa henkilöä selvittääkseen, miten he käsittelivät diagnoosiaan. Leimautumisen pelko Yksi kolmesta sairastuneesta kertoi viivyttäneensä diagnoosistaan kertomista ystäville ja perheelle, ja tärkeimpiä syitä olivat muun muassa leimautumisen pelko. Hyväntekeväisyysjärjestön mukaan tutkimustulokset paljastivat myös, että Parkinsonin tautidiagnoosin saaneilla ihmisillä on huolestuttavia emotionaalisia seurauksia. Nuoremmat ihmiset kertoivat kärsineensä diagnoosista eniten, ja monet heistä sanoivat, että heistä tuntui "kuin heidän maailmansa olisi päättynyt" ja että he eivät tienneet, kenen puoleen kääntyä. Parkinson's UK:n toimitusjohtaja Steve Ford sanoi, että avun saamatta jääminen rappeuttavaan neurologiseen sairauteen vaikuttaa tuhoisasti ihmisten henkiseen terveyteen. "Olemme päättäneet, että jokainen Parkinsonin tautia sairastava tietää saatavilla olevasta tuesta, jotta he voivat tuntea olevansa valmiita käymään näitä vaikeita keskusteluja. "Tiedämme, että oikea tuki - joko perheen, ystävien tai Parkinson's UK:n kautta - on sairaudesta kärsiville elintärkeää, jotta he voivat hyväksyä diagnoosinsa ja tietää, etteivät he ole yksin." Hän lisäsi: "Olemme täällä auttaaksemme ihmisiä löytämään tarvitsemansa tuen silloin, kun he sitä tarvitsevat." Aiheeseen liittyvät Internet-linkit Parkinson's UK Parkinsonin tauti - NHS Choices (NHS Choices)</w:t>
      </w:r>
    </w:p>
    <w:p>
      <w:r>
        <w:rPr>
          <w:b/>
        </w:rPr>
        <w:t xml:space="preserve">Yhteenveto</w:t>
      </w:r>
    </w:p>
    <w:p>
      <w:r>
        <w:t xml:space="preserve">Yli kolmasosa Parkinsonin tautia sairastavista brittiläisistä kokee tarvetta salata oireensa tai valehdella sairaudestaan, käy ilmi hyväntekeväisyysjärjestön teettämästä tutkimuksesta.</w:t>
      </w:r>
    </w:p>
    <w:p>
      <w:r>
        <w:rPr>
          <w:b/>
          <w:u w:val="single"/>
        </w:rPr>
        <w:t xml:space="preserve">Asiakirjan numero 41000</w:t>
      </w:r>
    </w:p>
    <w:p>
      <w:r>
        <w:t xml:space="preserve">Tyttö vapautui wc-istuimesta Chesterfieldin Tescossa</w:t>
      </w:r>
    </w:p>
    <w:p>
      <w:r>
        <w:t xml:space="preserve">Tyttö oli vanhemman kanssa Tescossa Chesterfieldissä, Derbyshiren osavaltiossa, keskiviikkoiltana, kun hänelle annettiin istuin käteen. Kun vanhempi katseli muualle, tyttö veti istuimen päänsä yli ja se jäi jumiin, palokunta kertoi. Leikkureita käytettiin muovin "varovasti nakerrukseen", ja lapsi vapautui vahingoittumattomana 30 minuutin kuluttua. Derbyshiren palo- ja pelastuspalvelun tiedottaja sanoi: "Sekä lapsi että vanhempi olivat hyvin rauhallisia eivätkä olleet hädissään. "Lapselle annettiin neuvoja, ettei hän saisi kantaa mukanaan esineitä, jotka voisivat aiheuttaa vaaraa, mutta muita toimenpiteitä ei tarvittu." Tescon tiedottaja sanoi: "Myymälän kollegat olivat nopeasti paikalla auttamassa pientä tyttöä ja hänen äitiään. "Olemme kiitollisia Derbyshiren palo- ja pelastuspalvelulle, joka tuli paikalle ja auttoi lapsen pois tästä ahdingosta". Toivomme, että tyttö on kunnossa ja välttää vastaavat onnettomuudet tulevaisuudessa." Seuraa BBC East Midlandsia Facebookissa, Twitterissä tai Instagramissa. Lähetä juttuideoita osoitteeseen eastmidsnews@bbc.co.uk.</w:t>
      </w:r>
    </w:p>
    <w:p>
      <w:r>
        <w:rPr>
          <w:b/>
        </w:rPr>
        <w:t xml:space="preserve">Yhteenveto</w:t>
      </w:r>
    </w:p>
    <w:p>
      <w:r>
        <w:t xml:space="preserve">Kaksivuotias lapsi jouduttiin leikkaamaan irti pikkulasten wc-istuimesta, kun se oli jäänyt hänen päähänsä supermarketissa.</w:t>
      </w:r>
    </w:p>
    <w:p>
      <w:r>
        <w:rPr>
          <w:b/>
          <w:u w:val="single"/>
        </w:rPr>
        <w:t xml:space="preserve">Asiakirjan numero 41001</w:t>
      </w:r>
    </w:p>
    <w:p>
      <w:r>
        <w:t xml:space="preserve">Aberdeenin messu- ja konferenssikeskusoperaattorin ensisijainen tarjoaja valittu</w:t>
      </w:r>
    </w:p>
    <w:p>
      <w:r>
        <w:t xml:space="preserve">Aberdeenin kaupunginvaltuuston talous-, politiikka- ja resurssivaliokunta valitsi SMG:n. SMG:n tiedottajan mukaan hankkeesta tulisi kaupungin ja laajemmin koillisen talouden "kruununjalokivi". Uuden AECC:n suunnitelmat hyväksyttiin viime vuonna. Neuvoston johtaja Jenny Laing sanoi: "Odotan innolla, että saan kuulla SMG:n jännittävistä suunnitelmista uuden tapahtumapaikan käyttämiseksi tulevaisuudessa." Neuvoston mukaan on syytä korostaa, että työpaikat nykyisessä ja uudessa AECC:ssä säilyvät, koska ne ovat tällä hetkellä yritysten siirtoa (työsuhdeturva) koskevien säännösten (TUPE) piirissä.</w:t>
      </w:r>
    </w:p>
    <w:p>
      <w:r>
        <w:rPr>
          <w:b/>
        </w:rPr>
        <w:t xml:space="preserve">Yhteenveto</w:t>
      </w:r>
    </w:p>
    <w:p>
      <w:r>
        <w:t xml:space="preserve">Aberdeenin uuden messu- ja konferenssikeskuksen (AECC) operaattoriksi on valittu ensisijainen tarjoaja.</w:t>
      </w:r>
    </w:p>
    <w:p>
      <w:r>
        <w:rPr>
          <w:b/>
          <w:u w:val="single"/>
        </w:rPr>
        <w:t xml:space="preserve">Asiakirjan numero 41002</w:t>
      </w:r>
    </w:p>
    <w:p>
      <w:r>
        <w:t xml:space="preserve">Suunnitelmat ylimääräisten urheilutapahtumien järjestämisestä Anfieldillä hylätään</w:t>
      </w:r>
    </w:p>
    <w:p>
      <w:r>
        <w:t xml:space="preserve">Liverpool halusi isännöidä rugbyliigaa, rugby unionia ja muita urheilulajeja tavanomaisen jalkapallokalenterin ulkopuolisina päivinä. Asukkaat esittivät kuitenkin huolenaiheita pysäköinnistä, melusta ja epäsosiaalisesta käyttäytymisestä, ja valtuutetut hylkäsivät suunnitelmat. Toista hakemusta muiden kuin urheilutapahtumien, kuten musiikkikonserttien, järjestämisestä on lykätty. Muiden kuin urheilutapahtumien järjestämistä koskevat suunnitelmat rajoittuvat toukokuun puolivälistä kesäkuun loppuun, ja niillä vältetään jalkapallokausi. Vielä ei ole sovittu ajankohtaa, jolloin suunnittelukomitea käsittelee hakemusta uudelleen. Jos hakemus hyväksytään, 54 000 katsojaa vetävällä kentällä voitaisiin järjestää vuosittain enintään 10 konserttia. Suunnitelmia vastaan äänestänyt valtuutettu Adele Dowling sanoi, että pysäköinti ja epäsosiaalinen käyttäytyminen ovat jo nyt ongelma ottelupäivinä. Hänen mukaansa autot pysäköivät usein keskikaiteille ja "sekoittivat nurmikon", ja ihmiset olivat "käyttäneet etupuutarhoja ja kujia käymälöinä". Dowling lisäsi: "Anfield on joutunut sietämään hirvittävän paljon." Hän sanoi, että "Anfield on joutunut sietämään hirvittävän paljon".</w:t>
      </w:r>
    </w:p>
    <w:p>
      <w:r>
        <w:rPr>
          <w:b/>
        </w:rPr>
        <w:t xml:space="preserve">Yhteenveto</w:t>
      </w:r>
    </w:p>
    <w:p>
      <w:r>
        <w:t xml:space="preserve">Valtuutetut ovat hylänneet suunnitelmat ylimääräisten urheilutapahtumien järjestämisestä Liverpool FC:n Anfieldin stadionilla.</w:t>
      </w:r>
    </w:p>
    <w:p>
      <w:r>
        <w:rPr>
          <w:b/>
          <w:u w:val="single"/>
        </w:rPr>
        <w:t xml:space="preserve">Asiakirjan numero 41003</w:t>
      </w:r>
    </w:p>
    <w:p>
      <w:r>
        <w:t xml:space="preserve">Guernseyn osavaltiot eivät raportin mukaan tiedota yleisölle</w:t>
      </w:r>
    </w:p>
    <w:p>
      <w:r>
        <w:t xml:space="preserve">Raportissa todettiin, että yleisön sitouttamista koskeva ohjeistus oli "hyvin vähäistä" ja että osastot olivat onnistuneet siinä vaihtelevasti. Raportissa todettiin myös, että resurssit olivat usein niukat ja mahdollisuus jakaa kokemuksia oli "suurelta osin käyttämättä". Valiokunnan puheenjohtaja, varapuheenjohtaja Barry Brehaut sanoi, että ihmiset kokivat aidon kuulemisen puuttuvan. Hän sanoi: "Kuulemisen on oltava kaksisuuntainen prosessi... Kaikissa politiikoissa, jotka muodostetaan tai kaikissa asiakirjoissa, jotka tuotetaan sen pohjalta, on oltava yhteisön jäsenten panos mukana." Raportti on toimitettu valtioille keskusteluasiakirjana, jotta vuoden 2012 vaalien jälkeen seuraava tarkastusvaliokunta voisi seurata sitä ja antaa sen perusteella suosituksia. Varapuheenjohtaja Brehaut sanoi: "Tätä mietintöä edistävät poliitikot, uudet poliitikot, joiden kokemus kansalaisten osallistumisesta on merkityksellistä ja ajankohtaista. "On hyödyllistä, että ihmiset, joilla on avoin mieli ja tuore lähestymistapa, voivat viedä tätä mietintöä eteenpäin."</w:t>
      </w:r>
    </w:p>
    <w:p>
      <w:r>
        <w:rPr>
          <w:b/>
        </w:rPr>
        <w:t xml:space="preserve">Yhteenveto</w:t>
      </w:r>
    </w:p>
    <w:p>
      <w:r>
        <w:t xml:space="preserve">Guernseyn valvontakomitean raportissa todetaan, että valtiot eivät pidä yleisöä ajan tasalla.</w:t>
      </w:r>
    </w:p>
    <w:p>
      <w:r>
        <w:rPr>
          <w:b/>
          <w:u w:val="single"/>
        </w:rPr>
        <w:t xml:space="preserve">Asiakirjan numero 41004</w:t>
      </w:r>
    </w:p>
    <w:p>
      <w:r>
        <w:t xml:space="preserve">Limavadyn jälleenmyyjälle sakko kellotetusta autokaupasta</w:t>
      </w:r>
    </w:p>
    <w:p>
      <w:r>
        <w:t xml:space="preserve">Anthony Ryan Hazlett, 31, Meadowvale Parkista, myönsi syytteet kaupungin oikeustalolla keskiviikkona. Trading Standardsin mukaan Hazlett oli mainostanut internetissä BMW:tä, jonka mittarilukema oli 74 000 kilometriä, vaikka sen oikea mittarilukema oli 152 231 kilometriä. Auton mukana toimitettiin myös väärä huoltohistoria. Tutkinnan aikana kävi myös ilmi, että Hazlett oli laittanut muitakin autoilmoituksia ilmoittamatta olevansa autokauppias. Raymond Dolan Trading Standardsista sanoi, että yleisöllä on oikeus tietää autoa myyvän henkilön vilpittömyys. "Hänellä oli velvollisuus ilmoittaa todellinen asemansa autokauppiaana. "Lisäksi hänen olisi pitänyt selvittää ajoneuvon todellinen historia ennen sen myyntiä". "Piilotettu autokauppa on aivan liian yleistä Luoteis-Englannissa, ja Trading Standards Service tutkii sitä jatkuvasti."</w:t>
      </w:r>
    </w:p>
    <w:p>
      <w:r>
        <w:rPr>
          <w:b/>
        </w:rPr>
        <w:t xml:space="preserve">Yhteenveto</w:t>
      </w:r>
    </w:p>
    <w:p>
      <w:r>
        <w:t xml:space="preserve">Limavadyn autokauppiaalle on määrätty 1 000 punnan sakko, koska hän oli myynyt kellotetun auton, jonka katsastustodistus ja huoltohistoria olivat väärennettyjä.</w:t>
      </w:r>
    </w:p>
    <w:p>
      <w:r>
        <w:rPr>
          <w:b/>
          <w:u w:val="single"/>
        </w:rPr>
        <w:t xml:space="preserve">Asiakirjan numero 41005</w:t>
      </w:r>
    </w:p>
    <w:p>
      <w:r>
        <w:t xml:space="preserve">Guernseyn lentoaseman projektikuljettajat saavat lisää koulutusta</w:t>
      </w:r>
    </w:p>
    <w:p>
      <w:r>
        <w:t xml:space="preserve">Se on seurausta valituksista, jotka koskevat traktorin ja kuorma-auton kuljettajien ylinopeuksia ja varomattomuutta maanteillä. Lagan Construction kiisti ajoneuvojen ylinopeudet ja sanoi, että niitä seurataan GPS:n avulla, mutta sanoi, että se aikoo tarkastella koulutusta muiden valitusten käsittelemiseksi. Saaren ainoa lentokenttä kunnostetaan 80 miljoonan punnan hankkeessa. Hankkeen on määrä kestää vielä 18 kuukautta, ja siihen kuuluu materiaalin kuljettaminen Longue Houguen tilapäisestä telakasta lentokentälle. Saaren asukkaat ovat ottaneet yhteyttä sijaisiinsa ja BBC Guernseyyn ongelmista, mutta Lagan Constructionin Steve Turner kannusti heitä ottamaan yhteyttä 24 tunnin valituslinjaan 238222, johon on toistaiseksi tullut vain yksi puhelu. Hän sanoi, että kaikki ajoneuvot ja perävaunut on numeroitu tunnistamisen helpottamiseksi, ja vasta kun he ovat tietoisia tapauksista, niihin voidaan puuttua. Asiakkaan projektipäällikkö Gerry Prickett sanoi: "Meidän näkökulmastamme on tärkeää, että kuorma-automme ajavat turvallisesti ja Guernseyn teiden sääntöjen ja vaatimusten mukaisesti." Prickett sanoi, että kunnostustöihin liittyi jopa 90 matkaa ja että päivässä siirrettiin jopa 1 000 tonnia materiaaleja.</w:t>
      </w:r>
    </w:p>
    <w:p>
      <w:r>
        <w:rPr>
          <w:b/>
        </w:rPr>
        <w:t xml:space="preserve">Yhteenveto</w:t>
      </w:r>
    </w:p>
    <w:p>
      <w:r>
        <w:t xml:space="preserve">Guernseyn lentoaseman kunnostustöitä varten materiaaleja kuljettaville kuljettajille annetaan lisäkoulutusta, urakoitsijan projektipäällikkö on kertonut.</w:t>
      </w:r>
    </w:p>
    <w:p>
      <w:r>
        <w:rPr>
          <w:b/>
          <w:u w:val="single"/>
        </w:rPr>
        <w:t xml:space="preserve">Asiakirjan numero 41006</w:t>
      </w:r>
    </w:p>
    <w:p>
      <w:r>
        <w:t xml:space="preserve">Thames Valleyn poliisi pidätti rattijuoppoja</w:t>
      </w:r>
    </w:p>
    <w:p>
      <w:r>
        <w:t xml:space="preserve">Kampanjan yhdeksän ensimmäisen päivän aikana, 1.-9. kesäkuuta, pidätettiin 95 henkilöä epäiltynä alkoholin vaikutuksen alaisena ajamisesta. Viime vuonna vastaavana aikana poliisi pidätti 67 henkilöä. Is It Worth It? -kampanjan yhteydessä pidätetyistä 34 henkilöä asetettiin syytteeseen, 48 vapautettiin takuita vastaan ja 13 henkilöä vapautettiin ilman syytteitä. Thames Valleyn poliisin ja Hampshiren poliisilaitoksen tieliikennevalvonnan päällikkö Henry Parsons sanoi, ettei ole mitään tekosyitä: "Jos päätät ajaa rattijuoppona - ja se on valinta - sinua odottaa ajokielto, jopa 5 000 punnan sakot ja rikosrekisteri. "Rattijuopumukselle ei ole mitään tekosyytä, ja viestimme on yksinkertainen: älä tee sitä". Se ei ole riskin arvoista." Berkshiressä pidätettiin enemmän kuljettajia kuin missään muualla Thames Valleyssa, ja 45 henkilöä pidätettiin. Oxfordshiressä pidätettiin 28 ja Buckinghamshiressä 22 henkilöä. Oxfordshiren Abingdonissa sijaitsevalla Edward Streetillä pidätetty 73-vuotias mies oli vanhin pidätetty kuljettaja. Nuorin oli 18-vuotias mies, joka pidätettiin Monks Wayllä Milton Keynesissä Buckinghamshiren osavaltiossa.</w:t>
      </w:r>
    </w:p>
    <w:p>
      <w:r>
        <w:rPr>
          <w:b/>
        </w:rPr>
        <w:t xml:space="preserve">Yhteenveto</w:t>
      </w:r>
    </w:p>
    <w:p>
      <w:r>
        <w:t xml:space="preserve">Thames Valleyn poliisin mukaan pidätykset ovat lisääntyneet yli kolmanneksella rattijuopumuksen kesäaikaisen valvonnan aikana.</w:t>
      </w:r>
    </w:p>
    <w:p>
      <w:r>
        <w:rPr>
          <w:b/>
          <w:u w:val="single"/>
        </w:rPr>
        <w:t xml:space="preserve">Asiakirjan numero 41007</w:t>
      </w:r>
    </w:p>
    <w:p>
      <w:r>
        <w:t xml:space="preserve">Llantrisantissa hylättyjä hevosia voitaisiin myydä pakkohyökkäyksessä</w:t>
      </w:r>
    </w:p>
    <w:p>
      <w:r>
        <w:t xml:space="preserve">Llantrisant Town Trustin oli määrä aloittaa tarkastukset sunnuntaina, koska sen mailla ja läheisellä Graig-vuorella laiduntavat eläimet huolestuttavat. Sen mukaan ne hylätään joskus, kun omistajilla ei ole varaa pitää niitä. Huhtikuusta lähtien se otti käyttöön mikrosirun skannausjärjestelmän hevosten ja niiden omistajien tunnistamiseksi. Sen mukaan hevosilla on sääntöjen mukaan oltava pieni implantti, joka sisältää yksilölliset tiedot. Tiedot tallennetaan tietokonepohjaiseen tietokantaan, joka yhdistää omistajan ja hevosen. Vuodesta 2005 lähtien hevosilta on vaadittu eläinpassi, jotta niitä on voitu myydä tai siirtää. Llantrisant Town Trust on hyväntekeväisyysjärjestö, joka hallinnoi kaupungin vapaaherrojen omistuksessa olevia oikeuksia ja maata. Trustee Huw Rees sanoi: "Llantrisantin suurimpana maanomistajana meillä on velvollisuus vapaaherroja ja asukkaita kohtaan tehdä kaikki voitavamme varmistaaksemme sen laajojen maa-alueiden parhaan mahdollisen hoidon. "Ei yksinkertaisesti ole hyväksyttävää, että hevosia tuodaan yhteisalueelle ja jätetään sinne, varsinkin kun talvi lähestyy nopeasti."</w:t>
      </w:r>
    </w:p>
    <w:p>
      <w:r>
        <w:rPr>
          <w:b/>
        </w:rPr>
        <w:t xml:space="preserve">Yhteenveto</w:t>
      </w:r>
    </w:p>
    <w:p>
      <w:r>
        <w:t xml:space="preserve">Etelä-walesilaisen kunnan yhteisiltä mailta löytyneet hylätyt hevoset kerätään yhteen ja myydään huutokaupassa, jos omistajia ei saada selville, sanovat viranomaiset.</w:t>
      </w:r>
    </w:p>
    <w:p>
      <w:r>
        <w:rPr>
          <w:b/>
          <w:u w:val="single"/>
        </w:rPr>
        <w:t xml:space="preserve">Asiakirjan numero 41008</w:t>
      </w:r>
    </w:p>
    <w:p>
      <w:r>
        <w:t xml:space="preserve">Kaksi valittua edustamaan Alderneytä Guernseyn osavaltioissa</w:t>
      </w:r>
    </w:p>
    <w:p>
      <w:r>
        <w:t xml:space="preserve">Paul Arditti ja Boyd Kelly saivat eniten ääniä lauantaina pidetyssä vaalissa. Arditti johti äänestystä 454 äänellä ja Kelly tuli toiseksi 242 äänellä. Alderneyn edustajilla on täysi äänioikeus Guernseyn osavaltiossa, jotta saari voi vaikuttaa koko Guernseyn osavaltiota koskeviin asioihin. Heistä tulee kaksi Guernseyn osavaltioiden 45 edustajasta. Myös Geoffrey Sargent ja Bill Walden olivat ehdolla tehtäviin. Vaaleissa äänestysprosentti oli 44.</w:t>
      </w:r>
    </w:p>
    <w:p>
      <w:r>
        <w:rPr>
          <w:b/>
        </w:rPr>
        <w:t xml:space="preserve">Yhteenveto</w:t>
      </w:r>
    </w:p>
    <w:p>
      <w:r>
        <w:t xml:space="preserve">Alderneyn asukkaat ovat valinneet kaksi poliitikkoa edustamaan heitä Guernseyn osavaltioissa.</w:t>
      </w:r>
    </w:p>
    <w:p>
      <w:r>
        <w:rPr>
          <w:b/>
          <w:u w:val="single"/>
        </w:rPr>
        <w:t xml:space="preserve">Asiakirjan numero 41009</w:t>
      </w:r>
    </w:p>
    <w:p>
      <w:r>
        <w:t xml:space="preserve">Hillsborough'n valamiehistö antoi enemmistölle ohjeet</w:t>
      </w:r>
    </w:p>
    <w:p>
      <w:r>
        <w:t xml:space="preserve">Tuomari Sir Peter Openshaw on kertonut kuudelle miehelle ja kuudelle naiselle, että hän hyväksyy enemmistöpäätökset, jotka ovat vähintään 10-2. Entinen ylikomisario David Duckenfield, 74, kiistää 95 Liverpoolin fanin kuolemantuottamuksen törkeästä huolimattomuudesta. Ex-Sheffield Wednesday -seuran sihteeri Graham Mackrell kiistää syytteen työterveyttä ja -turvallisuutta koskevan lain nojalla. Yhdeksänkymmentäkuusi ihmistä sai surmansa 15. huhtikuuta 1989 Sheffieldissä FA Cupin välieräottelussa tapahtuneessa katastrofissa. Valamiehistö on käyttänyt yli viisi ja puoli päivää harkintaan kuultuaan 10 viikon ajan todisteita. Ennen kuin valamiehistön jäsenet vetäytyivät, Sir Peter neuvoi heitä käymään "täydellisen ja rehellisen keskustelun", jotta oikeaan tuomioon päästäisiin.</w:t>
      </w:r>
    </w:p>
    <w:p>
      <w:r>
        <w:rPr>
          <w:b/>
        </w:rPr>
        <w:t xml:space="preserve">Yhteenveto</w:t>
      </w:r>
    </w:p>
    <w:p>
      <w:r>
        <w:t xml:space="preserve">Prestonin kruununoikeudessa toimiva Hillsboroughin valamiehistö ei voi tehdä yksimielisiä päätöksiä, ja sitä on kehotettu harkitsemaan enemmistöpäätöksiä.</w:t>
      </w:r>
    </w:p>
    <w:p>
      <w:r>
        <w:rPr>
          <w:b/>
          <w:u w:val="single"/>
        </w:rPr>
        <w:t xml:space="preserve">Asiakirjan numero 41010</w:t>
      </w:r>
    </w:p>
    <w:p>
      <w:r>
        <w:t xml:space="preserve">Jerseyn Internet-postimyynti on "turvallista".</w:t>
      </w:r>
    </w:p>
    <w:p>
      <w:r>
        <w:t xml:space="preserve">Yhdistyneen kuningaskunnan valtiovarainministeriö tarkastelee uudelleen Low Value Consignment Relief -järjestelmää, jota syytetään pienten brittiläisten internet-jälleenmyyjien sulkemisesta. Jerseyllä on erityisasema, jonka mukaan alle 18 punnan arvoiset tavarat ovat arvonlisäverottomia, kun ne lähetetään Yhdistyneeseen kuningaskuntaan EU:n ulkopuolelta. Se sai HMV:n, Tescon ja Amazonin kaltaiset yritykset avaamaan suuria varastoja Kanaalisaarille. Talouskehitysministeri, senaattori Alan Maclean sanoi kuitenkin, ettei ala ole uhattuna. Hän sanoi, että sopimukseen päästiin, jotta brittiläiset yritykset eivät enää tulisi tänne vain hyödyntämään arvonlisäverottomia hintoja, ja 17 brittiläistä yritystä pyydettiin poistumaan Jerseystä vuonna 2006. Hän sanoi, että Jersey toivottaa tervetulleiksi yritykset, jotka haluavat muuttaa saarelle ja työllistää henkilöstöä ja edistää taloutta, mutta ei ihmisiä, jotka haluavat vain välttää Yhdistyneen kuningaskunnan verojen maksamisen. Senaattori Maclean sanoi, että tämä on ollut jatkuva saaga jo jonkin aikaa, mutta kun otetaan huomioon arvonlisäveron korotus tänä vuonna, Yhdistyneen kuningaskunnan valtiovarainministeriö saattaa nyt muuttaa mielensä ja päättää periä menetetyt rahat.</w:t>
      </w:r>
    </w:p>
    <w:p>
      <w:r>
        <w:rPr>
          <w:b/>
        </w:rPr>
        <w:t xml:space="preserve">Yhteenveto</w:t>
      </w:r>
    </w:p>
    <w:p>
      <w:r>
        <w:t xml:space="preserve">Jerseyn Internet-postimyyntiala ei ole uhattuna talouskehitysministerin mukaan.</w:t>
      </w:r>
    </w:p>
    <w:p>
      <w:r>
        <w:rPr>
          <w:b/>
          <w:u w:val="single"/>
        </w:rPr>
        <w:t xml:space="preserve">Asiakirjan numero 41011</w:t>
      </w:r>
    </w:p>
    <w:p>
      <w:r>
        <w:t xml:space="preserve">Hukkunut koira pelastettiin Portsmouthin satamasaarelta</w:t>
      </w:r>
    </w:p>
    <w:p>
      <w:r>
        <w:t xml:space="preserve">Max-niminen terrieri oli kävelyllä omistajansa kanssa Portchesterin linnan lähellä, kun se karkasi sataman mudalle ja ui Pewitt Islandille. Rannikkovartiosto ja pelastusveneen miehistöt pelastivat sen pieneltä asumattomalta saarelta lauantaina noin kello 11.00 BST. Pelastusveneen mukaan koira oli "kylmissään ja hädissään, mutta hyvin iloinen päästyään takaisin omistajansa luo". "Koiran omistaja teki oikein. Rannikkovartioston kutsuminen apuun tällaisissa tilanteissa on aina parempi kuin yrittää pelastaa koira itse ja joutua suurempiin vaikeuksiin", sanoi Peter Byford Gosportin ja Farehamin rannikkopelastuslaitoksen pelastusveneestä. "Portsmouthin sataman muta voi olla hyvin syvää ja tahmeaa, ja siihen voi olla uskomattoman vaarallista kahlata." Aiheeseen liittyvät Internet-linkit Maritime and Coastguard Agency Gosport and Fareham Inshore Rescue Service (merenkulku- ja rannikkovartiosto)</w:t>
      </w:r>
    </w:p>
    <w:p>
      <w:r>
        <w:rPr>
          <w:b/>
        </w:rPr>
        <w:t xml:space="preserve">Yhteenveto</w:t>
      </w:r>
    </w:p>
    <w:p>
      <w:r>
        <w:t xml:space="preserve">Koira on pelastettu jäätyään saarelle Portsmouthin satamassa.</w:t>
      </w:r>
    </w:p>
    <w:p>
      <w:r>
        <w:rPr>
          <w:b/>
          <w:u w:val="single"/>
        </w:rPr>
        <w:t xml:space="preserve">Asiakirjan numero 41012</w:t>
      </w:r>
    </w:p>
    <w:p>
      <w:r>
        <w:t xml:space="preserve">Uber luopuu lontoolaisille kuljettajille suunnatusta englannin kielen kokeesta</w:t>
      </w:r>
    </w:p>
    <w:p>
      <w:r>
        <w:t xml:space="preserve">Minitaksisovellusyritys sanoi, ettei se enää vastusta kokeita sen jälkeen, kun Transport for London muutti ehdotuksiaan, joiden mukaan kokeesta tehtäisiin "merkityksellisempi yksityisen vuokrausajoneuvonkuljettajan tehtävän kannalta". Valitus englanninkielisiä kokeita vastaan on erillään Uberin toimilupaa koskevasta valituksesta. Lontoon pormestari Sadiq Khan oli tyytyväinen Uberin päätökseen peruuttaa valitus. Khan lisäsi: "Olen aina sanonut, että jos haluaa kuljettaa matkustajia Lontoossa, hänen pitäisi pystyä kommunikoimaan englanniksi asianmukaisella tasolla". Viime vuoden lokakuussa Uber valitti TfL:n päätöksestä evätä Uberilta uusi liikennelupa pääkaupunkiin "yleisen turvallisuuden ja turvallisuuteen liittyvien vaikutusten" vuoksi.</w:t>
      </w:r>
    </w:p>
    <w:p>
      <w:r>
        <w:rPr>
          <w:b/>
        </w:rPr>
        <w:t xml:space="preserve">Yhteenveto</w:t>
      </w:r>
    </w:p>
    <w:p>
      <w:r>
        <w:t xml:space="preserve">Uber on luopunut valituksesta, jonka mukaan kaikki sen kuljettajat Lontoossa joutuisivat suorittamaan englannin kielen kokeita.</w:t>
      </w:r>
    </w:p>
    <w:p>
      <w:r>
        <w:rPr>
          <w:b/>
          <w:u w:val="single"/>
        </w:rPr>
        <w:t xml:space="preserve">Asiakirjan numero 41013</w:t>
      </w:r>
    </w:p>
    <w:p>
      <w:r>
        <w:t xml:space="preserve">Cumbrian tekojärvi palautetaan luontoon</w:t>
      </w:r>
    </w:p>
    <w:p>
      <w:r>
        <w:t xml:space="preserve">Millomin lähellä sijaitseva Baystone Bankin tekojärvi, joka rakennettiin 1870-luvulla, poistettiin käytöstä noin 15 vuotta sitten United Utilitiesin toimesta. Insinöörit käyttävät alkuperäistä karttaa tuolta ajalta palauttaakseen alkuperäisen reitin Whicham Beckiin, jonne rakennettiin pato tekoaltaan luomiseksi. Luonnonvaraiset eläimet ja kasvit on poistettu, jotta ne eivät vahingoittuisi töissä. Projektipäällikkö Carl Sanders kertoi, että he olivat käyttäneet vuoden 1866 Ordnance Survey -karttaa, josta näkyy joen alkuperäinen uoma. Altaassa kasvaneiden kasvien joukossa oli harvinainen kevätkatkero, joka on poistettu ja jota Windermere Freshwater Biological Association varastoi.</w:t>
      </w:r>
    </w:p>
    <w:p>
      <w:r>
        <w:rPr>
          <w:b/>
        </w:rPr>
        <w:t xml:space="preserve">Yhteenveto</w:t>
      </w:r>
    </w:p>
    <w:p>
      <w:r>
        <w:t xml:space="preserve">Cumbrian laaksossa sijaitsevan tekoaltaan tyhjentämiseksi ja palauttamiseksi luontoon on käynnissä.</w:t>
      </w:r>
    </w:p>
    <w:p>
      <w:r>
        <w:rPr>
          <w:b/>
          <w:u w:val="single"/>
        </w:rPr>
        <w:t xml:space="preserve">Asiakirjan numero 41014</w:t>
      </w:r>
    </w:p>
    <w:p>
      <w:r>
        <w:t xml:space="preserve">Cumbria Great North Swim -uinti peruttu turvallisuuspelkojen vuoksi</w:t>
      </w:r>
    </w:p>
    <w:p>
      <w:r>
        <w:t xml:space="preserve">Ympäristövirasto löysi Windermerestä levää, joka voi aiheuttaa sairautta tai ihottumaa. Lähes 9 000 ihmistä ilmoittautui hyväntekeväisyysuintiin, joka oli määrä järjestää tänä viikonloppuna. Tapahtuman järjestäjä Nova International toivoo, että kilpailu voidaan järjestää myöhemmin tänä vuonna. Tiedottaja sanoi, että turvallisuus oli etusijalla: "Tarkastelemme mahdollista uutta vuoden 2010 päivämäärää ja ilmoitamme siitä sähköpostitse. "Ymmärrämme, että lykkäys vaikuttaa moniin ihmisiin, mutta kaikkien uimareiden turvallisuuden on aina oltava ykkösprioriteettimme." Kilpailijat voivat joko osallistua kilpailuun, kun uusi päivämäärä ilmoitetaan, hyväksyä täyden hyvityksen osallistumismaksustaan tai saada pääsyn tapahtumaan ensi vuonna. Kolmatta vuotta järjestettävä Cumbria-uinti kerää rahaa hyväntekeväisyysjärjestöille ja vauhdittaa paikallistaloutta. Vuonna 2009 arviolta 20 000 katsojaa seurasi, kun 6 000 uimaria ui kilometrin pituisen avoveden radan.</w:t>
      </w:r>
    </w:p>
    <w:p>
      <w:r>
        <w:rPr>
          <w:b/>
        </w:rPr>
        <w:t xml:space="preserve">Yhteenveto</w:t>
      </w:r>
    </w:p>
    <w:p>
      <w:r>
        <w:t xml:space="preserve">Tapahtumapäälliköt ovat joutuneet perumaan Cumbriassa järjestettävän Great North Swim -tapahtuman, koska vedestä löytyi sinilevää, joka voi olla vaarallista.</w:t>
      </w:r>
    </w:p>
    <w:p>
      <w:r>
        <w:rPr>
          <w:b/>
          <w:u w:val="single"/>
        </w:rPr>
        <w:t xml:space="preserve">Asiakirjan numero 41015</w:t>
      </w:r>
    </w:p>
    <w:p>
      <w:r>
        <w:t xml:space="preserve">Lenovon ja ZTE:n osakkeet kärsivät vakoiluohjelmia koskevasta riidasta</w:t>
      </w:r>
    </w:p>
    <w:p>
      <w:r>
        <w:t xml:space="preserve">Bloombergin siteeraamat nimettömät Yhdysvaltain kansalliset turvallisuusviranomaiset kertoivat, että mikrosiruja löytyi Yhdysvaltain hallituksen virastojen käyttämistä laitteista. Lenovon osakkeet laskivat yli 15 prosenttia ja ZTE:n yli 10 prosenttia. Lenovo sanoi, ettei se ole hankkinut osia Super Micro -yritykseltä, joka on syytösten keskipisteessä. ZTE on kieltäytynyt kommentoimasta asiaa. Raportin mukaan Super Micron kerrotaan toimittaneen palvelimia, joiden väitetään sisältäneen haitallisia laitteistoja. Sen palvelinten piirilevyissä olevia pieniä siruja oli käytetty tietojen sieppaamiseen, uutistoimisto kertoi. Super Micro on torjunut Bloombergin väitteet ja kutsunut niitä "valheellisiksi". Myös Apple ja Amazon ovat kiistäneet, että niiden tietokonejärjestelmät olisivat olleet niiden joukossa, joiden kerrotaan sisältäneen laitteita. ZTE on yksi Kiinan johtavista valtionyhtiöistä, ja sitä on jo pitkään epäilty siitä, että sen laitteiden ja palvelujen käyttö on turvallisuusuhka länsimaille. Heinäkuussa Washington kumosi määräyksen, joka esti ZTE:tä tekemästä liiketoimintaa yhdysvaltalaisten yritysten kanssa. Lenovo on maailman suurin pöytätietokoneiden valmistaja, joka osti IBM:n tappiollisen PC-yksikön vuonna 2005. Vuonna 2014 se osti IBM:n toisen osan ja nappasi sen low-end-palvelinliiketoiminnan.</w:t>
      </w:r>
    </w:p>
    <w:p>
      <w:r>
        <w:rPr>
          <w:b/>
        </w:rPr>
        <w:t xml:space="preserve">Yhteenveto</w:t>
      </w:r>
    </w:p>
    <w:p>
      <w:r>
        <w:t xml:space="preserve">Kiinalaisten teknologiajättien Lenovon ja ZTE:n osakkeet ovat laskeneet jyrkästi sen jälkeen, kun tiedotusvälineet kertoivat Pekingin asentaneen vakoilulaitteita yhdysvaltalaisiin tietokoneisiin.</w:t>
      </w:r>
    </w:p>
    <w:p>
      <w:r>
        <w:rPr>
          <w:b/>
          <w:u w:val="single"/>
        </w:rPr>
        <w:t xml:space="preserve">Asiakirjan numero 41016</w:t>
      </w:r>
    </w:p>
    <w:p>
      <w:r>
        <w:t xml:space="preserve">Birminghamin ampuminen: Luoti "lensi yhdestä pojasta toiseen poikaan</w:t>
      </w:r>
    </w:p>
    <w:p>
      <w:r>
        <w:t xml:space="preserve">15- ja 14-vuotiaat nuoret ovat vakavassa tilassa sairaalassa perjantaina Birminghamin Handsworthissa tapahtuneen ampumisen jälkeen. Poliisi oli alun perin kertonut, että nuorempi poika sai osuman käsivarteen, eikä hänen tilaansa pidetty vakavana. He olivat matkalla perheen Halloween-juhliin, kun heitä ammuttiin. Se tapahtui noin kello 20.15 GMT sen yksityisasunnon ulkopuolella, johon he olivat matkalla, West Midlandsin poliisi kertoi. Poliisi uskoo, että ase laukaistiin autosta, joka poistui paikalta Victoria Roadilla. Poliisit sanoivat, etteivät he usko poikien olleen tahallisena kohteena. Ylikomisario Maria Fox, joka kuvaili ampumista "törkeäksi ja kauhistuttavaksi", sanoi, että vaikka uhrit olivat teini-ikäisiä, he olivat silti lapsia. Hän sanoi: "Luoti on mennyt yhden (15-vuotiaan) uhrin läpi, kokonaan hänen lävitseen, joten se on niukasti ohittanut hänen selkärankansa, maksansa ja munuaisensa, ja sitten se on mennyt toiseen (14-vuotiaaseen) uhriin, ja luoti on juuttunut hänen vatsaansa." 15-vuotiaalla on vakavia sisäisiä vammoja, kun taas 14-vuotias on leikattu luodin poistamiseksi. Molempien tilan sanotaan olevan vakaa, ja he ovat puhuneet poliisille. Poliisit käyvät läpi alueen valvontakamerakuvia ja ovat vedonneet silminnäkijöihin ja autoilijoihin, joilla saattaa olla kojelautakamerakuvaa ympäröiviltä teiltä perjantai-iltana.</w:t>
      </w:r>
    </w:p>
    <w:p>
      <w:r>
        <w:rPr>
          <w:b/>
        </w:rPr>
        <w:t xml:space="preserve">Yhteenveto</w:t>
      </w:r>
    </w:p>
    <w:p>
      <w:r>
        <w:t xml:space="preserve">Kahteen teini-ikäiseen osunut luoti meni toisen pojan etupuolelta ja takapuolelta ulos ja päätyi sitten toisen vatsaan, kertoo poliisi.</w:t>
      </w:r>
    </w:p>
    <w:p>
      <w:r>
        <w:rPr>
          <w:b/>
          <w:u w:val="single"/>
        </w:rPr>
        <w:t xml:space="preserve">Asiakirjan numero 41017</w:t>
      </w:r>
    </w:p>
    <w:p>
      <w:r>
        <w:t xml:space="preserve">Mies kuoli epäillyssä yliajossa Plymouthissa</w:t>
      </w:r>
    </w:p>
    <w:p>
      <w:r>
        <w:t xml:space="preserve">Poliisit kutsuttiin Budshead Roadille Whitleigh'ssa, Plymouthissa, noin kello 03:30 GMT, jossa he löysivät miespuolisen jalankulkijan tieltä. Devonin ja Cornwallin poliisin tiedottaja sanoi, että miehellä oli vammoja, joiden uskottiin olevan moottoriajoneuvon aiheuttamia. Hän lisäsi, että "ajoneuvo ei ollut jäänyt paikalle". Tiedottaja sanoi: "Mies todettiin myöhemmin kuolleeksi Derrifordin sairaalassa, ja hänen lähiomaisensa ovat paikalla." Tien odotetaan pysyvän suljettuna jonkin aikaa, ja liikenne ohjataan läheisen Bodmin Roadin kautta. Poliisi on pyytänyt kaikkia, joilla on tietoja, ottamaan yhteyttä poliisiin.</w:t>
      </w:r>
    </w:p>
    <w:p>
      <w:r>
        <w:rPr>
          <w:b/>
        </w:rPr>
        <w:t xml:space="preserve">Yhteenveto</w:t>
      </w:r>
    </w:p>
    <w:p>
      <w:r>
        <w:t xml:space="preserve">Mies on kuollut varhain aamulla tapahtuneen epäillyn yliajon seurauksena.</w:t>
      </w:r>
    </w:p>
    <w:p>
      <w:r>
        <w:rPr>
          <w:b/>
          <w:u w:val="single"/>
        </w:rPr>
        <w:t xml:space="preserve">Asiakirjan numero 41018</w:t>
      </w:r>
    </w:p>
    <w:p>
      <w:r>
        <w:t xml:space="preserve">Tamworthin ryöstössä koiranulkoiluttajan kasvoihin suihkutettiin valkaisuainetta</w:t>
      </w:r>
    </w:p>
    <w:p>
      <w:r>
        <w:t xml:space="preserve">Tamworthista kotoisin oleva 34-vuotias uhri vietiin sairaalaan, jossa häntä hoidetaan vammojen vuoksi, jotka eivät vaikuta hänen elämäänsä. Staffordshiren poliisin mukaan sunnuntaiaamuna tapahtunut ryöstö, johon osallistui kolme huppupäistä miestä, tapahtui Silver Link Roadilla Collettin risteyksessä. Hyökkäyksen aikana miehet varastivat 50 punnan arvoisen kellon ja pakenivat. Koiraa hoidetaan RSPCA:n Birminghamin eläinkeskuksessa ja sairaalassa. Poliisi vetoaa silminnäkijöihin.</w:t>
      </w:r>
    </w:p>
    <w:p>
      <w:r>
        <w:rPr>
          <w:b/>
        </w:rPr>
        <w:t xml:space="preserve">Yhteenveto</w:t>
      </w:r>
    </w:p>
    <w:p>
      <w:r>
        <w:t xml:space="preserve">Ryöstäjät suihkuttivat koiranulkoiluttajaa kasvoihin valkaisuainetta ja suihkuttivat myös hänen koiraansa.</w:t>
      </w:r>
    </w:p>
    <w:p>
      <w:r>
        <w:rPr>
          <w:b/>
          <w:u w:val="single"/>
        </w:rPr>
        <w:t xml:space="preserve">Asiakirjan numero 41019</w:t>
      </w:r>
    </w:p>
    <w:p>
      <w:r>
        <w:t xml:space="preserve">Kultaisen aamunkoiton kansallismieliset jakavat "vain kreikkalaisille" tarkoitettua ruokaa</w:t>
      </w:r>
    </w:p>
    <w:p>
      <w:r>
        <w:t xml:space="preserve">Ultranationalistit voittivat 18 parlamenttipaikkaa Kreikan kesäkuun vaaleissa, ja heidän kampanjansa oli avoimen vihamielinen laittomia maahanmuuttajia kohtaan. Ruokaa jonottavien ihmisten oli esitettävä henkilöllisyystodistukset saadakseen ilmaisia paketteja puolueen vapaaehtoisilta. Kreikan velkakriisi on nostanut työttömyysasteen lähes 23 prosenttiin. Keskiviikkona Syntagma-aukiolla järjestetyssä tapahtumassa Kultaisen aamunkoiton aktivistit jakoivat paketteja pastaa, maitoa, perunoita ja ruokaöljyä. Yksi puolueen kansanedustajista, Ilias Kasidiaris, kertoi Reutersin televisiolle, että he olivat ostaneet elintarvikkeet "yksinomaan kreikkalaisilta tuottajilta antaakseen ne kreikkalaisille". Tapahtumassa ollut kollega Christos Pappas sanoi, että "olemme Kreikassa, joten kreikkalaiset ovat etusijalla". "Tänne tulleet laittomat maahanmuuttajat, jotka nauttivat, jos niin haluatte, kaikista oikeuksista ja etuoikeuksista, jotka tulevat kreikkalaisilta veronmaksajilta, ovat laittomia, tunkeutujia. He ovat uhka Kreikalle", hän sanoi. Kreikkalainen Kathimerini-sanomalehti kertoo, että tapahtuma järjestettiin paikallisviranomaisten kiellosta huolimatta, sillä paikallisviranomaiset eivät halunneet, että sitä järjestetään Syntagma-aukiolla. Kreikan hallituskoalitio kokoontui keskiviikkona päättämään kipeämmistä budjettileikkauksista. Se ei ole vielä sopinut 11,5 miljardin euron (9 miljardin punnan; 14 miljardin dollarin) lisäsäästöistä, joita tarvitaan, jotta EU:lta ja IMF:ltä saataisiin uusi 31,5 miljardin euron lainaerä.</w:t>
      </w:r>
    </w:p>
    <w:p>
      <w:r>
        <w:rPr>
          <w:b/>
        </w:rPr>
        <w:t xml:space="preserve">Yhteenveto</w:t>
      </w:r>
    </w:p>
    <w:p>
      <w:r>
        <w:t xml:space="preserve">Kreikan äärioikeistolainen Kultainen aamunkoitto -puolue on jakanut ilmaista ruokaa sadoille hädässä oleville ihmisille Ateenan keskustassa - mutta vain kreikkalaisille.</w:t>
      </w:r>
    </w:p>
    <w:p>
      <w:r>
        <w:rPr>
          <w:b/>
          <w:u w:val="single"/>
        </w:rPr>
        <w:t xml:space="preserve">Asiakirjan numero 41020</w:t>
      </w:r>
    </w:p>
    <w:p>
      <w:r>
        <w:t xml:space="preserve">"Riskihuippukokous" Itä-Englannin ambulanssin potilasturvallisuudesta</w:t>
      </w:r>
    </w:p>
    <w:p>
      <w:r>
        <w:t xml:space="preserve">Tony Barnard löydettiin entisen Suffolkin kotinsa ulkopuolelta 18 tuntia sen jälkeen, kun viranomaisille oli kerrottu, että hän oli vaarassa. Hänen veljensä on vaatinut poliisia ja Itä-Englannin ambulanssipalvelua (EEAS) antamaan vastauksia. NHS Englandin mukaan tiistaina pidetyssä riskihuippukokouksessa sovittiin "toimintasuunnitelmasta". Kokouksen pitivät NHS England ja NHS Improvement tarkastellakseen, miten EEAS käsittelee potilaita. Potilasturvallisuuteen liittyvät huolet on jo tuotu esiin pääministerin kanssa sen jälkeen, kun ilmiantaja väitti useiden ihmisten, muun muassa Barnardin, kuolleen ambulansseja odotellessaan. Naapurit löysivät 57-vuotiaan Barnardin kuolleena pakkasessa sen Lowestoftissa sijaitsevan kodin ulkopuolelta, josta hänet oli häädetty. Sekä ambulanssipalvelu että poliisi olivat saaneet edellisenä päivänä tiedon, että hänen turvallisuutensa oli vaarassa. Euroopan ulkosuhdehallinto vahvisti, että sen henkilökunta ilmoitti joulun aikana 40 mahdollisesta vakavasta vaaratilanteesta. Norwichin eteläisen osavaltion kansanedustaja Clive Lewis kertoi, että 20 ihmistä kuoli ambulanssin viivästyessä 12 päivän aikana joulukuussa. NHS Englandin tiedottaja sanoi, että suunnitelman yksityiskohdat "julkaistaan lähiaikoina" ja että kahden viikon kuluttua pidetään seurantakokous, jossa arvioidaan EEAS:n ja muiden organisaatioiden vastauksia.</w:t>
      </w:r>
    </w:p>
    <w:p>
      <w:r>
        <w:rPr>
          <w:b/>
        </w:rPr>
        <w:t xml:space="preserve">Yhteenveto</w:t>
      </w:r>
    </w:p>
    <w:p>
      <w:r>
        <w:t xml:space="preserve">Terveydenhuollon pomot ovat pitäneet kiireellisen kokouksen, jossa käsiteltiin potilasturvallisuutta ambulanssiliitossa useiden vaaratilanteiden jälkeen, joista yhdessä mies löydettiin kuolleena jäätävissä olosuhteissa.</w:t>
      </w:r>
    </w:p>
    <w:p>
      <w:r>
        <w:rPr>
          <w:b/>
          <w:u w:val="single"/>
        </w:rPr>
        <w:t xml:space="preserve">Asiakirjan numero 41021</w:t>
      </w:r>
    </w:p>
    <w:p>
      <w:r>
        <w:t xml:space="preserve">Liverpoolin Epstein-teatteri siirtyy hallintoon</w:t>
      </w:r>
    </w:p>
    <w:p>
      <w:r>
        <w:t xml:space="preserve">380-paikkainen, Grade II -luokituksen piiriin kuuluva teatteri avattiin Crane's Music Hallina vuonna 1913, ja se nimettiin uudelleen Beatles-manageri Brian Epsteinin muistoksi. Ylläpitäjä FRP Advisory sanoi, että teatteri jatkaa toimintaansa normaalisti ja että kaikki 30 työntekijää pysyvät siellä rakenneuudistuksen ajan. Joulupantomiimi jatkuu suunnitellusti ja alkaa 8. joulukuuta. Liverpool Council omistaa rakennuksen, ja vuokrasopimuksen omistaa Hanover Estate Management. Teatteri on tehnyt tappiota jo useiden vuosien ajan. FRP:n osakas Lila Thomas sanoi: "Teatterin koko henkilökunta pysyy töissä ja saa palkkaa normaalisti, kunnes ratkaisu on saatu valmiiksi, ja kaikki nykyiset varauksia koskevat sopimukset pidetään voimassa, jotta varmistetaan, että esitys jatkuu tulevina viikkoina sekä teatterin kävijöiden että esiintyjien kannalta, kun siirtymisestä uuteen hallintorakenteeseen sovitaan." Epstein-teatteri</w:t>
      </w:r>
    </w:p>
    <w:p>
      <w:r>
        <w:rPr>
          <w:b/>
        </w:rPr>
        <w:t xml:space="preserve">Yhteenveto</w:t>
      </w:r>
    </w:p>
    <w:p>
      <w:r>
        <w:t xml:space="preserve">Liverpoolin Epstein-teatteri on joutunut konkurssiin, koska sen vuokranmaksut ovat myöhässä.</w:t>
      </w:r>
    </w:p>
    <w:p>
      <w:r>
        <w:rPr>
          <w:b/>
          <w:u w:val="single"/>
        </w:rPr>
        <w:t xml:space="preserve">Asiakirjan numero 41022</w:t>
      </w:r>
    </w:p>
    <w:p>
      <w:r>
        <w:t xml:space="preserve">Cheadle Hulme -nainen laittoi sytytetyn grillin miehen sängyn alle ja joutui vankeuteen</w:t>
      </w:r>
    </w:p>
    <w:p>
      <w:r>
        <w:t xml:space="preserve">Lisa Walmsley, 52, pidätettiin sen jälkeen, kun 19-vuotias mies heräsi huomatakseen, että kertakäyttögrillistä tuli savua 2. tammikuuta kello 00.40 BST. Myöhemmin hän tunnusti syyllisyytensä kahteen murhayritykseen, koska toinen mies, 21, oli tuolloin talossa Radnormere Drivella, Cheadle Hulmessa. Walmsley tuomittiin Manchester Crown Courtissa viideksi vuodeksi ja neljäksi kuukaudeksi vankeuteen. Tuomion antamisen jälkeen konstaapeli Laura Burgess antoi tunnustusta uhrien "suunnattomalle rohkeudelle koko oikeudenkäynnin ajan". "Tuon kauhean päivän jälkeen nämä kaksi nuorta miestä ovat osoittaneet mittaamatonta voimaa, eivät ainoastaan yrittäessään käsitellä kokemaansa, vaan myös auttaessaan oikeuden toteutumisessa", hän sanoi. "Tämä on muuttanut heidän elämänsä ikuisesti." Seuraa BBC North West -kanavaa Facebookissa, Twitterissä ja Instagramissa. Voit myös lähettää juttuideoita osoitteeseen northwest.newsonline@bbc.co.uk</w:t>
      </w:r>
    </w:p>
    <w:p>
      <w:r>
        <w:rPr>
          <w:b/>
        </w:rPr>
        <w:t xml:space="preserve">Yhteenveto</w:t>
      </w:r>
    </w:p>
    <w:p>
      <w:r>
        <w:t xml:space="preserve">Nainen, joka yritti tappaa miehen laittamalla sytytetyn grillin hänen sänkynsä alle, kun hän nukkui, on vangittu.</w:t>
      </w:r>
    </w:p>
    <w:p>
      <w:r>
        <w:rPr>
          <w:b/>
          <w:u w:val="single"/>
        </w:rPr>
        <w:t xml:space="preserve">Asiakirjan numero 41023</w:t>
      </w:r>
    </w:p>
    <w:p>
      <w:r>
        <w:t xml:space="preserve">MM-pettymys Bristolille</w:t>
      </w:r>
    </w:p>
    <w:p>
      <w:r>
        <w:t xml:space="preserve">Bristol olisi ollut 12 isäntäkaupungin joukossa, jos Fifa olisi päättänyt myöntää cupin Englannille. Seuran ehdotettu uusi koti Ashton Valessa olisi ollut ensisijainen pelipaikka kaupungissa. Bristolin ehdokkuusryhmä väitti, että pelien järjestäminen olisi tuonut 150 miljoonaa puntaa paikalliseen talouteen. Tarjouspyyntöryhmä oli toivonut, että uusi stadion isännöisi kolmea tai neljää tärkeintä ottelua eikä vain pienempiä otteluita. Kaupungin ympärille suunniteltiin fanialueet niitä varten, joilla ei ole lippuja. Tällä hetkellä Bristol Cityn Ashton Valen suunnitelmia jarruttaa vastustajien hakemus, joka koskee alueen nimeämistä "kaupungin viheralueeksi". Hakemuksesta odotetaan ilmoitusta lähipäivinä. Bristol Cityn toimitusjohtaja Colin Sexstone sanoi: "Aloitimme stadionin suunnittelun monta vuotta ennen kuin MM-kisatarjous oli jätetty, ja jatkamme sitä edelleen. "Meille on yhtä tärkeää kuin ennenkin, että saamme uuden stadionin ja että Bristol saa uuden stadionin." John Hallett, Destination Bristol -organisaatiosta, sanoi: "Se on suuri pettymys, mutta meidän on elettävä sen kanssa."</w:t>
      </w:r>
    </w:p>
    <w:p>
      <w:r>
        <w:rPr>
          <w:b/>
        </w:rPr>
        <w:t xml:space="preserve">Yhteenveto</w:t>
      </w:r>
    </w:p>
    <w:p>
      <w:r>
        <w:t xml:space="preserve">Bristol Cityn jalkapalloseura sanoo, että päätös järjestää vuoden 2018 MM-kisat Venäjällä ei saa heitä luopumaan uuden stadionin rakentamisesta.</w:t>
      </w:r>
    </w:p>
    <w:p>
      <w:r>
        <w:rPr>
          <w:b/>
          <w:u w:val="single"/>
        </w:rPr>
        <w:t xml:space="preserve">Asiakirjan numero 41024</w:t>
      </w:r>
    </w:p>
    <w:p>
      <w:r>
        <w:t xml:space="preserve">Birmingham City järjesti Joshua Riberan muisto-ottelun</w:t>
      </w:r>
    </w:p>
    <w:p>
      <w:r>
        <w:t xml:space="preserve">Northfieldistä kotoisin olevaa Riberaa puukotettiin sydämeen Selly Oak -yökerhon ulkopuolella toisen murhatun teini-ikäisen kunniaksi järjestetyn konsertin jälkeen. Teinin, joka esiintyi rap-nimellä "Depzman", sanottiin olevan lupaava muusikko. St Andrew'sissa järjestettävä tapahtuma on määrä järjestää keskiviikkona 21. toukokuuta. Neljä Riberan ystävistä ja perheestä koottua joukkuetta kohtaa toisensa, ja kilpailun jälkeen järjestetään hyväntekeväisyyspallo, jalkapalloseura kertoi. Otteluita seuraa illalla St Andrew'sissa järjestettävä hyväntekeväisyystapahtuma, joka on jo loppuunmyyty. Riberan äiti Alison Cope sanoi: "Odotan innolla, että Joshuan ystävät, perhe, ala- ja yläkoulut kokoontuvat yhteen muistamaan poikaani myönteisellä tavalla. "Toivon voivani perustaa poikani nimissä hyväntekeväisyysjärjestön, jonka avulla nuoret voivat nauttia elämästä ja päästä eteenpäin myönteisellä tavalla." Birminghamin kaupungin tiedottaja sanoi: "Joshua puukotettiin ja murhattiin Selly Oakissa viime syyskuussa 18-vuotiaana; tapaus ei ainoastaan järkyttänyt Birminghamin yhteisöä, vaan lopulta yhdisti kaupungin taisteluun veitsirikollisuutta vastaan." Armani Mitchell, 18, sai maaliskuussa elinkautisen vankeusrangaistuksen Riberan murhasta.</w:t>
      </w:r>
    </w:p>
    <w:p>
      <w:r>
        <w:rPr>
          <w:b/>
        </w:rPr>
        <w:t xml:space="preserve">Yhteenveto</w:t>
      </w:r>
    </w:p>
    <w:p>
      <w:r>
        <w:t xml:space="preserve">Birmingham City järjestää turnauksen viime vuonna murhatun 18-vuotiaan räppärin Joshua Riberan muistoksi.</w:t>
      </w:r>
    </w:p>
    <w:p>
      <w:r>
        <w:rPr>
          <w:b/>
          <w:u w:val="single"/>
        </w:rPr>
        <w:t xml:space="preserve">Asiakirjan numero 41025</w:t>
      </w:r>
    </w:p>
    <w:p>
      <w:r>
        <w:t xml:space="preserve">M&amp;S suunnittelee laajentumista ulkomaille</w:t>
      </w:r>
    </w:p>
    <w:p>
      <w:r>
        <w:t xml:space="preserve">Brittiläinen vähittäismyyjä aikoo avata myymälöitä muun muassa Ranskassa, Intiassa, Venäjällä, Kiinassa ja Lähi-idässä. Laajentumiseen kuuluu 20 elintarvikemyymälää Pariisissa sekä alusvaate- ja kauneusliikkeitä Lähi-idässä ja Intiassa. M&amp;S on raportoinut tärkeimmän brittiläisen vaate- ja kodintarvikeyksikkönsä myynnin laskusta. Yksikön myynti laski 2,1 prosenttia joulukuun loppuun päättyneiden kolmen kuukauden aikana, mikä on kymmenes peräkkäinen neljännesvuosittainen myynnin lasku. M&amp;S:n on määrä antaa viimeisin myyntitiedotteensa ensi viikolla. "Dotcom-valmis" M&amp;S vetäytyi Manner-Euroopasta vuonna 2001, mikä johti asiakkaiden ja henkilöstön vastalauseisiin. Uuden laajentumisen myötä M&amp;S:n toimintamalli on "bricks and clicks", jossa lippulaivamyymälöitä tuetaan verkkokauppatarjonnalla. Toimitusjohtaja Marc Bolland kertoi Pariisissa järjestetyssä sijoittajaseminaarissa: "Meidän on rakennettava brändi kansainvälisesti ja oltava valmiita dotcomiin. Se on tulevaisuutemme." Bolland sanoi lausunnossaan: "Strategiamme tulla kansainväliseksi, monikanavaiseksi vähittäiskauppiaaksi on ajankohtaisempi kuin koskaan aiemmin, koska kansainvälisillä markkinoilla on vahva kasvupotentiaali." Steve Rowe, M&amp;S:n elintarvikealan johtaja, sanoi: "M&amp;S:llä ei ole mitään hätää: "M&amp;S Foodilla on paljon kysyntää maailmanlaajuisesti. Kansainväliset asiakkaamme kertovat meille nopeasti, mitkä ovat heidän suosikkituotteitaan M&amp;S:ssä, aina Haagin paahdetuista crumpeteista Kiinan punaviiniin."</w:t>
      </w:r>
    </w:p>
    <w:p>
      <w:r>
        <w:rPr>
          <w:b/>
        </w:rPr>
        <w:t xml:space="preserve">Yhteenveto</w:t>
      </w:r>
    </w:p>
    <w:p>
      <w:r>
        <w:t xml:space="preserve">Marks and Spencer on ilmoittanut avaavansa 250 myymälää ulkomailla ja kasvattavansa kansainvälisiä voittojaan 40 prosentilla seuraavien kolmen vuoden aikana.</w:t>
      </w:r>
    </w:p>
    <w:p>
      <w:r>
        <w:rPr>
          <w:b/>
          <w:u w:val="single"/>
        </w:rPr>
        <w:t xml:space="preserve">Asiakirjan numero 41026</w:t>
      </w:r>
    </w:p>
    <w:p>
      <w:r>
        <w:t xml:space="preserve">Jalankulkija kuoli Etelä-Yorkshiren moottoritieonnettomuudessa</w:t>
      </w:r>
    </w:p>
    <w:p>
      <w:r>
        <w:t xml:space="preserve">Etelä-Yorkshiren poliisin mukaan 33-vuotias mies jäi valkoisen Toyota Hiacen alle noin kello 19.00 lauantaina. Tapaus sattui pohjoiseen menevällä ajoradalla risteyksen 38 eteläpuolella, poliisi kertoi. Moottoritie oli suljettuna molempiin suuntiin useiden tuntien ajan. Poliisit pyytävät kaikkia, jotka näkivät tapahtuneen tai joilla on koeajokameran kuvamateriaalia, ilmoittautumaan. Seuraa BBC Yorkshirea Facebookissa, Twitterissä ja Instagramissa. Lähetä juttuideoita osoitteeseen yorkslincs.news@bbc.co.uk tai lähetä video tästä.</w:t>
      </w:r>
    </w:p>
    <w:p>
      <w:r>
        <w:rPr>
          <w:b/>
        </w:rPr>
        <w:t xml:space="preserve">Yhteenveto</w:t>
      </w:r>
    </w:p>
    <w:p>
      <w:r>
        <w:t xml:space="preserve">Jalankulkija kuoli, kun auto törmäsi häneen M1-moottoritiellä.</w:t>
      </w:r>
    </w:p>
    <w:p>
      <w:r>
        <w:rPr>
          <w:b/>
          <w:u w:val="single"/>
        </w:rPr>
        <w:t xml:space="preserve">Asiakirjan numero 41027</w:t>
      </w:r>
    </w:p>
    <w:p>
      <w:r>
        <w:t xml:space="preserve">Teinityttö "pakenee" LTTE:n leiriltä</w:t>
      </w:r>
    </w:p>
    <w:p>
      <w:r>
        <w:t xml:space="preserve">Yoganathan Suganthani, 15, on kertonut Aralaganwilan poliisille, että hänen oli pakko juosta läpi kovan viidakon paetakseen LTTE:n leiriltä, jossa häntä pidettiin. LTTE sieppasi hänet, kun hän oli menossa tapaamaan sukulaisiaan, Suganthani on kertonut poliisille. Tyttö väitti, että leiriä, joka sijaitsee tuntemattomassa paikassa Batticaloan piirikunnassa, johti Amudha-niminen nainen. Vartioimassa bunkkereita Leirillä oli noin 15 muuta tyttöä, ja hänet pakotettiin vartioimaan bunkkereita öisin, Suganthani on kertonut poliisille. Sieppauksen aikaan hän opiskeli Mattavalichchenan koulussa. LTTE:ltä ei saatu välitöntä vastausta. Yhdistyneet Kansakunnat ja kansainväliset ihmisoikeusjärjestöt ovat jatkuvasti syyttäneet Tamilitiikereitä lasten sieppaamisesta ja värväämisestä lapsisotilaiksi. LTTE on kiistänyt värväävänsä lapsisotilaita. He ovat kuitenkin vapauttaneet joitakin lapsia, jotka heidän mukaansa pidettiin LTTE:ssä heidän turvallisuutensa vuoksi.</w:t>
      </w:r>
    </w:p>
    <w:p>
      <w:r>
        <w:rPr>
          <w:b/>
        </w:rPr>
        <w:t xml:space="preserve">Yhteenveto</w:t>
      </w:r>
    </w:p>
    <w:p>
      <w:r>
        <w:t xml:space="preserve">Sri Lankan poliisi on luovuttanut teini-ikäisen tytön, jonka väitetään paenneen tamilitiikereitä, lastensuojeluviranomaisille.</w:t>
      </w:r>
    </w:p>
    <w:p>
      <w:r>
        <w:rPr>
          <w:b/>
          <w:u w:val="single"/>
        </w:rPr>
        <w:t xml:space="preserve">Asiakirjan numero 41028</w:t>
      </w:r>
    </w:p>
    <w:p>
      <w:r>
        <w:t xml:space="preserve">Coronavirus: Kuljettaja ajoi ylinopeutta 132 km/h lukituksen aikana</w:t>
      </w:r>
    </w:p>
    <w:p>
      <w:r>
        <w:t xml:space="preserve">Auto ajoi ylinopeutta Northallertonista Wetherbyyn kulkevalla A168-tiellä, jolla suurin sallittu nopeus on 70 km/h. Kuljettaja pysäytettiin myöhemmin ja hänelle tehtiin ilmoitus ylinopeusrikkomuksesta. North Yorkshiren poliisin mukaan autoilijoiden tulisi tehdä vain välttämättömät matkat. Lisää Yorkshiresta Poliisi kertoi, että viime päivinä oli mitattu myös nopeuksia, jotka olivat nousseet jopa 117mph, ja useita ajoneuvoja oli ajanut lähes 100mph. Poliisin tiedottaja Andy Tooke sanoi, että osa nopeuksista oli "suoraan sanottuna naurettavia". "On uskomatonta, että jotkut autoilijat käyttäytyvät tavalla, joka vaarantaa lisää ihmishenkiä aikana, jolloin NHS:n ja pelastuspalveluiden resurssit ovat niin elintärkeitä. "Emme siedä sitä, että Pohjois-Yorkshirea käytetään kilparatana, ja jatkamme edelleen niiden henkilöiden torjuntaa, jotka vaarantavat ihmishenkiä ajamalla laittomasti." Poliisit ovat tehneet tienvarsitarkastuksia kuljettajille yrittäessään estää tarpeettoman ajamisen, ja he ovat kehottaneet ihmisiä olemaan matkustamatta kauneuskohteisiin. Seuraa BBC Yorkshirea Facebookissa, Twitterissä ja Instagramissa. Lähetä juttuideoita osoitteeseen yorkslincs.news@bbc.co.uk.</w:t>
      </w:r>
    </w:p>
    <w:p>
      <w:r>
        <w:rPr>
          <w:b/>
        </w:rPr>
        <w:t xml:space="preserve">Yhteenveto</w:t>
      </w:r>
    </w:p>
    <w:p>
      <w:r>
        <w:t xml:space="preserve">Poliisi on mitannut kuljettajan, joka ajoi ylinopeutta 132 mailia tunnissa (212 km/h), ja sanoo, että autoilijat käyttävät edelleen väärin hiljaisempia tieolosuhteita koronavirukseen liittyvien matkustusrajoitusten vuoksi.</w:t>
      </w:r>
    </w:p>
    <w:p>
      <w:r>
        <w:rPr>
          <w:b/>
          <w:u w:val="single"/>
        </w:rPr>
        <w:t xml:space="preserve">Asiakirjan numero 41029</w:t>
      </w:r>
    </w:p>
    <w:p>
      <w:r>
        <w:t xml:space="preserve">William Hill: Hill Hill: Vedonvälittäjäketju myy 33 NI:n myymälää</w:t>
      </w:r>
    </w:p>
    <w:p>
      <w:r>
        <w:t xml:space="preserve">John CampbellBBC News NI Economics &amp; Business Editor Sopimus, johon kuuluu kaksi myymälää Mansaarella, tekee Dundalkissa toimivasta BoyleSportsista Irlannin saaren suurimman vedonlyöntiliikeoperaattorin. Vedonlyöntiyritys työllistää Pohjois-Irlannissa noin 220 työntekijää, ja liikkeiden odotetaan saavan uuden nimen maaliskuun lopussa. William Hill sanoi "odottavansa innolla" yhteistyötä BoyleSportsin kanssa. Yrityksen tiedottaja sanoi: "Sekä Pohjois-Irlannissa että Mansaarella työskentelevät kollegat siirtyvät BoyleSportsin palvelukseen säilyttäen kaikki nykyiset ehdot. "Odotamme innolla yhteistyötä BoyleSportsin tiimin kanssa, jotta siirtyminen olisi sujuvaa ja asiakaskokemus pysyisi hyvänä."</w:t>
      </w:r>
    </w:p>
    <w:p>
      <w:r>
        <w:rPr>
          <w:b/>
        </w:rPr>
        <w:t xml:space="preserve">Yhteenveto</w:t>
      </w:r>
    </w:p>
    <w:p>
      <w:r>
        <w:t xml:space="preserve">Vedonvälittäjä William Hill on myynyt Pohjois-Irlannissa sijaitsevan 33 myymälän ketjunsa BoyleSportsille.</w:t>
      </w:r>
    </w:p>
    <w:p>
      <w:r>
        <w:rPr>
          <w:b/>
          <w:u w:val="single"/>
        </w:rPr>
        <w:t xml:space="preserve">Asiakirjan numero 41030</w:t>
      </w:r>
    </w:p>
    <w:p>
      <w:r>
        <w:t xml:space="preserve">Suunnitelmat Cardiff Bayn laatikkokaupungiksi merikonttien avulla</w:t>
      </w:r>
    </w:p>
    <w:p>
      <w:r>
        <w:t xml:space="preserve">Porth Teigr -alueella sijaitsevaan rakennuskohteeseen tulisi hotellihuoneistoja, toimistoja, pop-up-markkinoita, katuruokapaikkoja ja ulkotelevisioruutu. Walesin hallitus on antanut alustavan hyväksynnän pienen maa-alueen vuokraamiselle DS Properties -yhtiölle. Talousministeri Ken Skatesin mukaan siitä voisi tulla ensimmäinen laatuaan Yhdistyneessä kuningaskunnassa. Hän lisäsi, että ehdotus voisi "tuoda monia jännittäviä vapaa-ajanvietto- ja liiketoimintamahdollisuuksia" hylättyyn ja käyttämättömään alueeseen. Toisen luokan rakennusluetteloon merkityn Tramshedin takana olevan DS Properties -yhtiön johtaja Simon Baston sanoi, että kyseessä olisi "innovatiivinen tila".</w:t>
      </w:r>
    </w:p>
    <w:p>
      <w:r>
        <w:rPr>
          <w:b/>
        </w:rPr>
        <w:t xml:space="preserve">Yhteenveto</w:t>
      </w:r>
    </w:p>
    <w:p>
      <w:r>
        <w:t xml:space="preserve">Cardiff Bayn alueelle on esitetty suunnitelmia merikontteihin rakennettavasta "laatikkokaupungista".</w:t>
      </w:r>
    </w:p>
    <w:p>
      <w:r>
        <w:rPr>
          <w:b/>
          <w:u w:val="single"/>
        </w:rPr>
        <w:t xml:space="preserve">Asiakirjan numero 41031</w:t>
      </w:r>
    </w:p>
    <w:p>
      <w:r>
        <w:t xml:space="preserve">Lincolnshiren sairaalapomojen vetoomus A&amp;E-paineista</w:t>
      </w:r>
    </w:p>
    <w:p>
      <w:r>
        <w:t xml:space="preserve">United Lincolnshire Hospitals Trustin tiedottajan mukaan Lincolnin, Granthamin ja Bostonin sairaaloissa on tällä hetkellä "suuri kysyntä". Johtajat pyytävät, että vain hyvin vakavia tai hengenvaarallisia vammoja tai sairauksia sairastavat henkilöt menisivät ensiapuun. Tiedottajan mukaan mikään yksittäinen tapaus ei ole aiheuttanut lisääntynyttä painetta. Lisävuoteet on otettu käyttöön, jotta kysyntään voidaan vastata. 'Vapautetaan vuodepaikkoja' Johtajat kehottivat ihmisiä puhumaan yleislääkärinsä, NHS:n neuvontapuhelimen tai apteekkihenkilökunnan kanssa ennen kuin he ottavat yhteyttä päivystysosastolle. Sairaalasäätiön lausunnossa sanottiin: "Henkilökuntamme jatkuvan tuen avulla olemme avanneet lisävuoteet ja ryhtyneet muihin toimiin vastataksemme palveluidemme kysyntään. "Lisäkierrosten avulla varmistetaan, että ihmiset, jotka voivat lähteä kotiin, kotiutetaan ajoissa, mikä vapauttaa vuodepaikkoja muille potilaille." Sairaalat ovat yhteydessä Lincolnshiren yleislääkäreihin varmistaakseen, että potilaita, jotka eivät tarvitse sairaalahoitoa, ei tällä hetkellä lähetetä sairaalaan.</w:t>
      </w:r>
    </w:p>
    <w:p>
      <w:r>
        <w:rPr>
          <w:b/>
        </w:rPr>
        <w:t xml:space="preserve">Yhteenveto</w:t>
      </w:r>
    </w:p>
    <w:p>
      <w:r>
        <w:t xml:space="preserve">Lincolnshiren sairaalajohtajat kehottavat ihmisiä menemään onnettomuus- ja päivystyspoliklinikalle vain, jos se on "ehdottoman välttämätöntä", koska palveluihin kohdistuu paineita.</w:t>
      </w:r>
    </w:p>
    <w:p>
      <w:r>
        <w:rPr>
          <w:b/>
          <w:u w:val="single"/>
        </w:rPr>
        <w:t xml:space="preserve">Asiakirjan numero 41032</w:t>
      </w:r>
    </w:p>
    <w:p>
      <w:r>
        <w:t xml:space="preserve">Portugali on tyrmistynyt espanjalaisten metsästäjien teurastettua 500 villieläintä</w:t>
      </w:r>
    </w:p>
    <w:p>
      <w:r>
        <w:t xml:space="preserve">Ympäristöministeri João Fernandes sanoi, että 16 espanjalaisen metsästäjän tekemä tappo oli "häpeällinen" ja "ympäristörikos", josta olisi nostettava syyte. Kuvia teurastuksesta jaettiin sosiaalisessa mediassa. Yksittäisten eläinten metsästys on sallittua, mutta tässä tapauksessa suurimman osan alueen hirvikannasta sanotaan kuolleen. Tapon uskotaan tapahtuneen maatilalla Torrebelan turistimetsästysalueella Azambujan lähellä, noin 40 kilometrin päässä Portugalin pääkaupungista Lissabonista 17. ja 18. joulukuuta. 1 100 hehtaarin (2 700 hehtaarin) tilan on kuvailtu olevan aidattu, mikä tarkoittaa, että 540 eläimellä ei ollut mitään keinoa paeta tappajiaan. Ympäristöministeriö totesi tiistaina antamassaan lausunnossa, että "eläinten umpimähkäistä teurastusta koskevilla raporteilla ja uutisilla... ei ole mitään tekemistä metsästyksen kanssa, joka ymmärretään käytäntönä, joka voi edistää biologisen monimuotoisuuden ja ekosysteemien ylläpitoa".</w:t>
      </w:r>
    </w:p>
    <w:p>
      <w:r>
        <w:rPr>
          <w:b/>
        </w:rPr>
        <w:t xml:space="preserve">Yhteenveto</w:t>
      </w:r>
    </w:p>
    <w:p>
      <w:r>
        <w:t xml:space="preserve">Portugalin viranomaiset ovat ilmaisseet tyrmistyksensä yli 500 peuran ja villisian joukkomurhasta maan keskiosassa sijaitsevalla metsästysalueella.</w:t>
      </w:r>
    </w:p>
    <w:p>
      <w:r>
        <w:rPr>
          <w:b/>
          <w:u w:val="single"/>
        </w:rPr>
        <w:t xml:space="preserve">Asiakirjan numero 41033</w:t>
      </w:r>
    </w:p>
    <w:p>
      <w:r>
        <w:t xml:space="preserve">Espanjalainen miljardööri syyllistyi Picasson salakuljetusyritykseen</w:t>
      </w:r>
    </w:p>
    <w:p>
      <w:r>
        <w:t xml:space="preserve">Kansallisaarteeksi julistettu taidemaalarin teos Nuoren naisen pää takavarikoitiin Jaime Botínin jahdilta Korsikalla Ranskassa vuonna 2015. Botín, 83, on Santander-pankin perustajan pojanpoika, ja hän toimi pankin varatoimitusjohtajana vuoteen 2004 asti. Hän joutui luopumaan teoksesta. Hän voi valittaa tuomiostaan. Hän tuskin kuitenkaan joutuu viettämään aikaa telkien takana, sillä Espanjassa väkivallattomista rikoksista ensikertalaiset säästyvät usein vankilatuomiolta, jos heidän tuomionsa on alle kaksi vuotta. Syyttäjien mukaan Botín aikoi myydä Picasson huutokaupassa Lontoossa. Kaikki yli 100 vuotta vanhat ja kulttuurisesti tarpeeksi merkittäviksi katsotut taideteokset rekisteröidään kansalliseksi aarteeksi, mikä tarkoittaa, että omistajan on pyydettävä lupa ennen kuin hän voi viedä taideteoksen maan ulkopuolelle. Botín, joka osti maalauksen vuonna 1977 Lontoosta, ei ollut jo saanut lupaa. Hän väitti, että hänellä oli oikeus viedä se Geneveen säilytettäväksi, kun taas hänen asianajajansa sanoivat, että valtio ei voinut vaatia maalausta, koska se oli ollut Espanjan alueella vain kuusi kuukautta oston jälkeen. Botín kuitenkin todettiin syylliseksi "kulttuuriesineiden salakuljetukseen", koska hän oli vienyt maalauksen "maan alueelta ilman lupaa". Vuonna 1906 valmistunut teos, jonka arvo on arviolta 26 miljoonaa euroa (29 miljoonaa dollaria; 22 miljoonaa puntaa), on yksi niistä harvoista, jotka Picasso maalasi Gosol-kaudellaan, joka oli kubismin edeltäjä. Teos on nyt valtion omaisuutta, ja se on luovutettu Madridin Reina Sofia -taidemuseolle.</w:t>
      </w:r>
    </w:p>
    <w:p>
      <w:r>
        <w:rPr>
          <w:b/>
        </w:rPr>
        <w:t xml:space="preserve">Yhteenveto</w:t>
      </w:r>
    </w:p>
    <w:p>
      <w:r>
        <w:t xml:space="preserve">Espanjalainen miljardööri ja taidekeräilijä on tuomittu 18 kuukauden vankeuteen ja 58 miljoonan dollarin (44 miljoonan punnan) sakkoihin, koska hän yritti salakuljettaa Picasson ulkomaille myydäkseen sen huutokaupassa.</w:t>
      </w:r>
    </w:p>
    <w:p>
      <w:r>
        <w:rPr>
          <w:b/>
          <w:u w:val="single"/>
        </w:rPr>
        <w:t xml:space="preserve">Asiakirjan numero 41034</w:t>
      </w:r>
    </w:p>
    <w:p>
      <w:r>
        <w:t xml:space="preserve">Beatlesin Magical Mystery Tour -pianon luonnokset löytyivät hyllyltä</w:t>
      </w:r>
    </w:p>
    <w:p>
      <w:r>
        <w:t xml:space="preserve">Rakentaja Andy Clynes, 54, löysi ne vuonna 1999, kun hän muutti myllyä viinibaariksi Manchesterin lähellä. Hän säilytti luonnokset vintillään, mutta päätti hiljattain arvottaa ne. Ne huutokaupataan 24. maaliskuuta. Sir Paul soitti psykedeelistä pianoa The Beatlesin Magical Mystery Tour -elokuvassa vuonna 1967. Clynes löysi luonnokset muiden papereiden joukosta, muun muassa käsinkirjoitetun luettelon 1960-luvun taidekollektiivin BEV:n tilauksista. Oldhamista kotoisin oleva Clynes sanoi: "Poimin ne roskiksesta. "Kotelo räjähti auki, kun se heitettiin sisään. Satoi, ja poimin vain sen, mitä pystyin. "Kuvittelen, että siellä oli paljon muutakin, mutta se oli vahingoittunut." Sir Paulin pianon luonnokset ja piirustukset tulevat myyntiin Omega Auctionsin huutokauppahuoneeseen Newton-le-Willowsissa, Merseysidessa. Huutokaupanpitäjä Paul Fairweather kuvaili papereita "harvinaiseksi löydöksi". Clynes lisäsi: "Ne ovat olleet minulla noin 20 vuotta. Asioita laittaa pois ja unohtaa ne, ja sitten jokin herättää ajatukset. "En ole vielä suunnitellut, mitä teen rahoilla, mutta olin yllättynyt niiden arvosta." Hän sanoi: "En ole vielä suunnitellut, mitä teen rahoilla, mutta olin yllättynyt niiden arvosta."</w:t>
      </w:r>
    </w:p>
    <w:p>
      <w:r>
        <w:rPr>
          <w:b/>
        </w:rPr>
        <w:t xml:space="preserve">Yhteenveto</w:t>
      </w:r>
    </w:p>
    <w:p>
      <w:r>
        <w:t xml:space="preserve">Sir Paul McCartneyn "taikapianon" piirustukset, jotka löytyivät kaatopaikalta, voivat maksaa huutokaupassa 10 000 puntaa.</w:t>
      </w:r>
    </w:p>
    <w:p>
      <w:r>
        <w:rPr>
          <w:b/>
          <w:u w:val="single"/>
        </w:rPr>
        <w:t xml:space="preserve">Asiakirjan numero 41035</w:t>
      </w:r>
    </w:p>
    <w:p>
      <w:r>
        <w:t xml:space="preserve">Lotuksen monen miljoonan punnan suunnitelma vahvistettu Norfolkissa</w:t>
      </w:r>
    </w:p>
    <w:p>
      <w:r>
        <w:t xml:space="preserve">Urheiluautojen valmistaja saa 10,4 miljoonan punnan avustuksen alueellisesta kasvurahastosta Hethelin tehtaan kehittämiseen. Hanke keskeytettiin huhtikuussa, kun entinen toimitusjohtaja Dany Bahar lähti ja yritysostoneuvottelut alkoivat. Lotuksen omistaja DRB-Hicom on jo investoinut 100 miljoonaa puntaa suunnittelun, tuottavuuden, tehokkuuden ja laadun parantamiseen. Lotus myös rekrytoi yli 130 uutta työpaikkaa heinäkuussa 2013 ilmoitetun rahoituksen jälkeen. "Lotus on osa erittäin menestyksekästä brittiläistä autoteollisuutta, ja investoinnilla on hallituksen tuki, mutta se on pohjimmiltaan yksityistä yritystoimintaa, Cable sanoi. "Autoteollisuus, mukaan lukien ikoninen Lotus, jolla on alan innovatiivisimpia insinöörejä, on noussut tuhkasta ja harjoittaa nyt vientiä kaikkialle maailmaan, hän lisäsi. Malesialainen DRB-Hicom osti Lotus Carsin omistavan Protonin tammikuussa 2012. Lotuksen operatiivinen johtaja Aslam Farikullah sanoi: "Tämä avustus on osa Lotuksen laajempaa strategiaa, jonka tarkoituksena on varmistaa Lotuksen menestyminen ja kasvu. "Vastaamme autojemme ja insinöörikonsultointipalvelujemme kasvaneeseen maailmanlaajuiseen kysyntään."</w:t>
      </w:r>
    </w:p>
    <w:p>
      <w:r>
        <w:rPr>
          <w:b/>
        </w:rPr>
        <w:t xml:space="preserve">Yhteenveto</w:t>
      </w:r>
    </w:p>
    <w:p>
      <w:r>
        <w:t xml:space="preserve">Talousministeri Vince Cable on ilmoittanut usean miljoonan punnan investoinnista, jolla luodaan 313 työpaikkaa Lotuksen tuotannon lisäämiseksi Norfolkissa.</w:t>
      </w:r>
    </w:p>
    <w:p>
      <w:r>
        <w:rPr>
          <w:b/>
          <w:u w:val="single"/>
        </w:rPr>
        <w:t xml:space="preserve">Asiakirjan numero 41036</w:t>
      </w:r>
    </w:p>
    <w:p>
      <w:r>
        <w:t xml:space="preserve">Aylesburyn häirintäsoittaja soitti 999-järjestelmään yli 230 kertaa.</w:t>
      </w:r>
    </w:p>
    <w:p>
      <w:r>
        <w:t xml:space="preserve">Aylesbury Crown Court kuuli, että Jamie Power, 27, "käyttäytyi epäsosiaalisesti" naapureita, pelastushenkilökuntaa ja NHS:n henkilökuntaa kohtaan. Hänet tuomittiin myös tuhopoltosta, ja hänelle määrättiin 20 kuukauden vankeusrangaistus, joka on ehdollinen kahdeksi vuodeksi. Poliisin mukaan hän olisi voinut "estää todellisten hätätilanteiden" läpipääsyn. Lue lisää Beds, Herts and Bucks -tarinoita Määräys - joka tunnetaan virallisesti nimellä ASBO - estää Poweria, joka asuu Belgrave Roadilla, Aylesburyssa, soittamasta numeroon 999 tai menemästä NHS:n kiinteistöön, ellei kyseessä ole aito hätätapaus. Se myös estää häntä omistamasta tupakansytytintä tai tulitikkuja ja "lyömästä seiniä tai polkemasta lattioita" kotona. Määräys on voimassa toukokuuhun 2022 saakka. Thames Valleyn poliisin epäsosiaalisesta käyttäytymisestä vastaava konstaapeli Andy Smith sanoi, että määräys toimii varoituksena muille. "Sen lisäksi, että Power käyttäytyi epäsosiaalisesti naapureitaan kohtaan", hän sanoi, "hän aiheutti yli 230 puhelua hätäkeskukseen kahden vuoden aikana. "Hänen sinnikkäät puhelunsa saattoivat estää aitojen hätätilanteiden hoitamisen."</w:t>
      </w:r>
    </w:p>
    <w:p>
      <w:r>
        <w:rPr>
          <w:b/>
        </w:rPr>
        <w:t xml:space="preserve">Yhteenveto</w:t>
      </w:r>
    </w:p>
    <w:p>
      <w:r>
        <w:t xml:space="preserve">Mies, joka soitti yli 230 häiritsevää puhelua hätäpalveluihin, on määrätty käyttäytymään rikollisesti.</w:t>
      </w:r>
    </w:p>
    <w:p>
      <w:r>
        <w:rPr>
          <w:b/>
          <w:u w:val="single"/>
        </w:rPr>
        <w:t xml:space="preserve">Asiakirjan numero 41037</w:t>
      </w:r>
    </w:p>
    <w:p>
      <w:r>
        <w:t xml:space="preserve">Ministeri kertoi, että "syö minut" -tekstin sisältävä ruoka voi olla tulossa.</w:t>
      </w:r>
    </w:p>
    <w:p>
      <w:r>
        <w:t xml:space="preserve">Ed LowtherPoliittinen toimittaja, BBC News Dan Rogerson kuuli kollegoiden komitean kuulemistilaisuudessa, jossa tutkittiin, miten ruokahävikki voitaisiin minimoida, että tulevaisuudessa voitaisiin käyttää tietokonesiruja arvioimaan, onko ruoka mennyt vanhaksi. Tämä voisi olla tehokkaampaa kuin viimeinen käyttöpäivä, jossa ei oteta huomioon elintarvikkeiden säilytyslämpötiloja. "Siruja siruille", Rogerson pohti. "Minua kiinnostaisi tietää, minkälainen valikoima ja kuinka paljon resursseja sen tuottamiseen pitäisi käyttää." Valiokunnan puheenjohtaja ja kollega Lib Dem -paronitar Scott of Needham Market oli kertonut ministerille, että eräs valiokunnalle Alankomaissa todistajana esiintynyt todistaja sanoi: "Olemme melko lähellä sellaisen pienen sirun kaupallista tuotantoa, joka menisi pakkauksiin, joilla mitattaisiin elintarvikkeiden todellista pilaantumisastetta." Tämä oli myös yksi Alankomaissa puhunut edustaja. Hän selitti, että nykyisessä sopimuksessa parasta ennen -päiväyksestä "oletetaan vain, että kaikki on samanlaista; siinä oletetaan, että kaikki pitävät elintarvikkeita samassa lämpötilassa, vaikka tämä vastaisi todellisuudessa todellisia olosuhteita". Tietokonesiru voisi jopa "lähettää tekstiviestin, joka kertoo, että ruoka on syötävä", hän sanoi. Lady Scott totesi lopuksi: "Minulla on tarpeeksi ongelmia tekstiviestieni kanssa ilman, että jääkaappi lähettää minulle tekstiviestejä. "Realistista tai ei, on mielenkiintoista nähdä, mihin innovaatio voi johtaa."</w:t>
      </w:r>
    </w:p>
    <w:p>
      <w:r>
        <w:rPr>
          <w:b/>
        </w:rPr>
        <w:t xml:space="preserve">Yhteenveto</w:t>
      </w:r>
    </w:p>
    <w:p>
      <w:r>
        <w:t xml:space="preserve">Nuori ympäristöministeri on innostunut kehittämään elintarvikepakkauksia, jotka ilmoittavat kuluttajille tekstiviesteillä, milloin niiden sisältö on menossa pilalle.</w:t>
      </w:r>
    </w:p>
    <w:p>
      <w:r>
        <w:rPr>
          <w:b/>
          <w:u w:val="single"/>
        </w:rPr>
        <w:t xml:space="preserve">Asiakirjan numero 41038</w:t>
      </w:r>
    </w:p>
    <w:p>
      <w:r>
        <w:t xml:space="preserve">Readingin neuvoston asuntoyhtiö "vähentää B&amp;B:n käyttöä".</w:t>
      </w:r>
    </w:p>
    <w:p>
      <w:r>
        <w:t xml:space="preserve">Valtuutettujen on määrä tiistaina harkita sellaisen kaupunginhallituksen omistaman yrityksen perustamista, jota johdettaisiin erillään sen sosiaalisesta asuntokannasta. Ehdotuksiin sisältyy 100 kiinteistön ostaminen vuosittain viiden vuoden ajan. Viranomaisen mukaan kiinteistöyritys auttaisi sitä vähentämään asumiskustannuksiaan. Asuntovaltuutettu Richard Davies sanoi: "Kohtuuhintaisten asuntojen kysyntä ylittää huomattavasti tarjonnan, ja yksityisten asuntojen vuokrat ovat yleensä huomattavasti korkeammat kuin monien pienituloisten ihmisten kohtuuhintaiset. "Tämä on johtanut siihen, että neuvosto on joutunut käyttämään entistä enemmän aamiaismajoitusta asunnottomien kotitalouksien sijoittamiseen, mikä ei sovellu perheille ja on kallista neuvostolle." Alkuperäisissä suunnitelmissa yritys ostaisi vuokra-asuntoja Readingin alueelta, mutta sen toimintaa voitaisiin laajentaa vuokra- ja myyntiasuntojen rakentamiseen. Tammikuussa Readingin kaupungin asuntoa odottavien määrä oli korkeimmillaan 20 vuoteen. Neuvoston luvut osoittivat, että kunnallisten asuntojen jonotuslistalla oli 22 635 ihmistä.</w:t>
      </w:r>
    </w:p>
    <w:p>
      <w:r>
        <w:rPr>
          <w:b/>
        </w:rPr>
        <w:t xml:space="preserve">Yhteenveto</w:t>
      </w:r>
    </w:p>
    <w:p>
      <w:r>
        <w:t xml:space="preserve">Readingiin perustetaan asuntoalan yritys, jonka tarkoituksena on vähentää asunnottomien perheiden määrää, jotka se sijoittaa aamiaismajoitukseen.</w:t>
      </w:r>
    </w:p>
    <w:p>
      <w:r>
        <w:rPr>
          <w:b/>
          <w:u w:val="single"/>
        </w:rPr>
        <w:t xml:space="preserve">Asiakirjan numero 41039</w:t>
      </w:r>
    </w:p>
    <w:p>
      <w:r>
        <w:t xml:space="preserve">FBU vaatii neuvotteluja suunnitelmista leikata palontorjuntahuoneita</w:t>
      </w:r>
    </w:p>
    <w:p>
      <w:r>
        <w:t xml:space="preserve">Skotlannin palo- ja pelastuspalvelu on ilmoittanut haluavansa vähentää kahdeksan valvontahuonettaan, jotka ovat peräisin entisistä alueellisista palokunnista, kolmeen. Yksi niistä sijoitetaan Johnstoneen, Renfrewshireen. Muista ei ole vielä päätetty. Glasgow'ssa pidetyn kokouksen jälkeen liitto totesi, että ehdotukset oli tehty ilman täyttä kuulemista. FBU:n valvomoiden edustaja Steven Reid sanoi: "Haluamme, että ehdotuksista keskustellaan kunnolla. "Haluamme erityisesti keskustella toimintalinjoista, joita sovelletaan valvontahuoneissa työskentelevään henkilöstöön, jotka saatetaan sulkea." Skotlannin palo- ja pelastuslautakunta äänesti 26. syyskuuta, että se aikoo kuulla suunnitelmista vähentää valvomoiden määrää. Skotlannin hallitus on sanonut, että se, miten tämä saavutetaan, on "lautakunnan asia", mutta sen politiikkana on, ettei julkisella sektorilla toteuteta pakollisia irtisanomisia.</w:t>
      </w:r>
    </w:p>
    <w:p>
      <w:r>
        <w:rPr>
          <w:b/>
        </w:rPr>
        <w:t xml:space="preserve">Yhteenveto</w:t>
      </w:r>
    </w:p>
    <w:p>
      <w:r>
        <w:t xml:space="preserve">Palomiesliitto (FBU) pyytää Skotlannin uutta yhtenäistä palokuntaa käymään kiireellisiä neuvotteluja ehdotuksista, jotka koskevat valvomoiden määrän vähentämistä.</w:t>
      </w:r>
    </w:p>
    <w:p>
      <w:r>
        <w:rPr>
          <w:b/>
          <w:u w:val="single"/>
        </w:rPr>
        <w:t xml:space="preserve">Asiakirjan numero 41040</w:t>
      </w:r>
    </w:p>
    <w:p>
      <w:r>
        <w:t xml:space="preserve">Dentonin murhasta pidätykset naisen löydyttyä kuolleena</w:t>
      </w:r>
    </w:p>
    <w:p>
      <w:r>
        <w:t xml:space="preserve">26-vuotiaan naisen ruumis löydettiin asunnosta Denton Courtissa, Dentonissa, Tamesidessa noin klo 10.35 GMT lauantaina. Uhria ei ole virallisesti tunnistettu, ja kuolemansyyn ruumiinavauksen on määrä tapahtua, poliisi kertoi. Kaksi pidätettyä 21- ja 25-vuotiasta miestä on edelleen poliisin huostassa. Komisario Dan Clegg sanoi: "Emme vielä tiedä naisen kuolinsyytä, mutta olosuhteet, joissa hänet löydettiin, ovat saaneet meidät uskomaan, että hänen kuolemansa on valitettavasti epäilyttävä."</w:t>
      </w:r>
    </w:p>
    <w:p>
      <w:r>
        <w:rPr>
          <w:b/>
        </w:rPr>
        <w:t xml:space="preserve">Yhteenveto</w:t>
      </w:r>
    </w:p>
    <w:p>
      <w:r>
        <w:t xml:space="preserve">Kaksi miestä on pidätetty murhasta epäiltynä sen jälkeen, kun nainen löydettiin kuolleena asunnosta.</w:t>
      </w:r>
    </w:p>
    <w:p>
      <w:r>
        <w:rPr>
          <w:b/>
          <w:u w:val="single"/>
        </w:rPr>
        <w:t xml:space="preserve">Asiakirjan numero 41041</w:t>
      </w:r>
    </w:p>
    <w:p>
      <w:r>
        <w:t xml:space="preserve">Aberystwythin yliopisto nimittää uuden vararehtorin</w:t>
      </w:r>
    </w:p>
    <w:p>
      <w:r>
        <w:t xml:space="preserve">Elizabeth Treasure on tällä hetkellä Cardiffin yliopiston vararehtori - ensimmäinen nainen, joka on nimitetty tähän tehtävään - ja hän on aiemmin työskennellyt hammaslääketieteen konsulttina ja professorina. Hänet nimitettiin April McMahonin siirryttyä tehtävästä, ja hän korvaa vt. varakansleri John Grattanin. Professori Treasure sanoi olevansa "otettu". Hänen odotetaan aloittavan tehtävässä huhtikuussa 2017.</w:t>
      </w:r>
    </w:p>
    <w:p>
      <w:r>
        <w:rPr>
          <w:b/>
        </w:rPr>
        <w:t xml:space="preserve">Yhteenveto</w:t>
      </w:r>
    </w:p>
    <w:p>
      <w:r>
        <w:t xml:space="preserve">Aberystwythin yliopistoon on nimitetty uusi vararehtori.</w:t>
      </w:r>
    </w:p>
    <w:p>
      <w:r>
        <w:rPr>
          <w:b/>
          <w:u w:val="single"/>
        </w:rPr>
        <w:t xml:space="preserve">Asiakirjan numero 41042</w:t>
      </w:r>
    </w:p>
    <w:p>
      <w:r>
        <w:t xml:space="preserve">Rushden Lakesin vähittäiskauppapuisto aiheuttaisi "korjaamatonta vahinkoa".</w:t>
      </w:r>
    </w:p>
    <w:p>
      <w:r>
        <w:t xml:space="preserve">Rushden Lakesin 50 miljoonan punnan arvoiseen kehityshankkeeseen kuuluisi 20 kauppaa, ja sitä ehdotetaan Rushdenin laitamille. Konservatiivien hallitseman Ketteringin kaupungin komitea vastusti suunnitelmia "mitä jyrkimmin". Valtuutettu Shirley Lynch sanoi: "Kaupunginvaltuusto tekee kaikkensa suojellakseen kaupungin keskustaa." "Työpaikkojen menetys" Valiokunta sanoi olevansa huolissaan siitä, että Rushden Lakesin rakennushankkeen vähittäiskaupan osuus olisi suurempi kuin Leicestershiren Fosse Parkissa. Tiedottaja sanoi: "Kehitys voi johtaa työpaikkojen menetyksiin, jotka kumoavat 1 500 luotua työpaikkaa." Tämä ei ole ainoa vaihtoehto. Myös muiden ympäröivien kaupunkien, kuten Corbyn ja Northamptonin, valtuutetut ovat vastustaneet suunnitelmia. Wellingborough'n valtuusto kuitenkin hyväksyi hiljattain suunnitelmat. Konservatiivien johtama valtuusto totesi lausunnossaan, että sen suunnittelukomitea uskoi, että kehitys ei kilpaile Wellingborough'n keskustan kanssa, koska vähittäiskauppiaiden valikoima olisi erilainen. Rakennuttaja LXB Retail Properties, joka omistaa tontin, jätti suunnitteluhakemuksen joulukuussa. East Northamptonshiren valtuusto käsittelee Rushden Lakesin kehittämistä kesäkuussa.</w:t>
      </w:r>
    </w:p>
    <w:p>
      <w:r>
        <w:rPr>
          <w:b/>
        </w:rPr>
        <w:t xml:space="preserve">Yhteenveto</w:t>
      </w:r>
    </w:p>
    <w:p>
      <w:r>
        <w:t xml:space="preserve">Northamptonshireen kaavailtu kaupungin ulkopuolinen vähittäiskauppapuisto aiheuttaisi neuvoston mukaan "korjaamatonta vahinkoa muille kaupunkien keskustoille".</w:t>
      </w:r>
    </w:p>
    <w:p>
      <w:r>
        <w:rPr>
          <w:b/>
          <w:u w:val="single"/>
        </w:rPr>
        <w:t xml:space="preserve">Asiakirjan numero 41043</w:t>
      </w:r>
    </w:p>
    <w:p>
      <w:r>
        <w:t xml:space="preserve">Birminghamin puukotus: Birmingham: Poika pidätetty murhayrityksestä epäiltynä</w:t>
      </w:r>
    </w:p>
    <w:p>
      <w:r>
        <w:t xml:space="preserve">Kuusikymppinen mies löydettiin Chapel Walkilta Kings Nortonissa Birminghamissa torstaina hieman kello 13.50 BST jälkeen, West Midlandsin poliisi kertoi. Poliisin mukaan häntä hoidettiin sairaalassa, ja hänen tilansa oli kriittinen mutta vakaa. Poliisit uskovat, että miehen polkupyörä oli varastettu sen jälkeen, kun kaksi ihmistä oli hyökännyt hänen kimppuunsa "keskellä kirkasta päivää". Poika pidätettiin alueella sijaitsevasta osoitteesta aiemmin yleisön antamien tietojen perusteella, poliisi kertoi. Komisario Al Teague sanoi: "Yleisön vastauksen ansiosta pystyimme tunnistamaan ja pidättämään epäillyn tänä aamuna. "Tämä tapahtui keskellä kirkasta päivää, ja tarvitsemme edelleen tietoja kaikilta, jotka voivat auttaa tutkimuksiamme." Seuraa BBC West Midlandsia Facebookissa, Twitterissä ja Instagramissa. Lähetä juttuideasi osoitteeseen: newsonline.westmidlands@bbc.co.uk</w:t>
      </w:r>
    </w:p>
    <w:p>
      <w:r>
        <w:rPr>
          <w:b/>
        </w:rPr>
        <w:t xml:space="preserve">Yhteenveto</w:t>
      </w:r>
    </w:p>
    <w:p>
      <w:r>
        <w:t xml:space="preserve">13-vuotias poika on pidätetty epäiltynä murhayrityksestä sen jälkeen, kun miestä oli puukotettu rintaan.</w:t>
      </w:r>
    </w:p>
    <w:p>
      <w:r>
        <w:rPr>
          <w:b/>
          <w:u w:val="single"/>
        </w:rPr>
        <w:t xml:space="preserve">Asiakirjan numero 41044</w:t>
      </w:r>
    </w:p>
    <w:p>
      <w:r>
        <w:t xml:space="preserve">Naton lentokoneet huippukokouksen ohilennolla Newportin ja Cardiffin yllä</w:t>
      </w:r>
    </w:p>
    <w:p>
      <w:r>
        <w:t xml:space="preserve">Naton huippukokouksen toisena päivänä pidettyä ohilentoa seurasivat presidentti Barack Obama, David Cameron ja muut Kelttien kartanon johtajat. RAF:n Red Arrows -joukkojen lisäksi mukana oli hävittäjiä Yhdysvalloista, Kanadasta, Tanskasta, Ranskasta, Saksasta, Puolasta, Portugalista, Ranskasta ja Alankomaista. Koneet hurrasivat, kun ne ohittivat Cardiff Bayn väkijoukon. Tuhannet ihmiset olivat Roath Basinin varrella, ja vielä useammat katselivat tapahtumia Penarthin kallioilta. Ensimmäiset suihkukoneet ohittivat Cardiff Bayn klo 09.00 BST. Newportissa ihmiset kerääntyivät Millennium Footbridge -sillalle, ja näytös ohitti kaupungin keskustan eteläosan, Spytty Parkin, Beechwood Parkin ja Lliswerryn. Näytöstä johti RAF:n Typhoon, jota reunustivat kaksi puolalaista Mig-29-konetta, ja sitä seurasi Voyager, RAF:n suurin lentokone, ja sen päätteeksi Red Arrows -lentojoukot esittivät näytöksen. Myös F-16 Falconit olivat mukana.</w:t>
      </w:r>
    </w:p>
    <w:p>
      <w:r>
        <w:rPr>
          <w:b/>
        </w:rPr>
        <w:t xml:space="preserve">Yhteenveto</w:t>
      </w:r>
    </w:p>
    <w:p>
      <w:r>
        <w:t xml:space="preserve">Tuhannet ihmiset kokoontuivat seuraamaan 22 sotilaslentokoneen lentoa yhdeksästä maasta Newportin ja Cardiffin yllä.</w:t>
      </w:r>
    </w:p>
    <w:p>
      <w:r>
        <w:rPr>
          <w:b/>
          <w:u w:val="single"/>
        </w:rPr>
        <w:t xml:space="preserve">Asiakirjan numero 41045</w:t>
      </w:r>
    </w:p>
    <w:p>
      <w:r>
        <w:t xml:space="preserve">Torquayn ryöstäjä jäi kiinni Find My Phone -sovelluksen avulla</w:t>
      </w:r>
    </w:p>
    <w:p>
      <w:r>
        <w:t xml:space="preserve">Dominic Napier, 24, ryösti kaksi miestä Torquayssa, Devonissa, pitäen veitsen heidän kurkullaan, kuultiin Exeterin kruununoikeudessa. Napier, jolla ei ole kiinteää osoitetta, myönsi kaksi ryöstöä ja sai neljä ja puoli vuotta vankeutta. Puhelinsovellus johti poliisin eräälle Torquayn alueelle, ja etsivät arvelivat, missä Napier asui. Napier esiintyi huumekauppiaana järjestääkseen ensimmäisen hyökkäyksen, ja toisessa hyökkäyksessä hän pudotti tuntemattoman miehen pyörältään. Pysäytetty pyöräilijä Oikeus kuuli, että kaksi ryöstöä oli tapahtunut 24 tunnin aikana ja liittyivät hänen kodittomuuteensa ja huumeiden väärinkäyttöönsä. Syyttäjä Tom Bradnock sanoi, että Napier oli järjestänyt tapaamisen, jossa hän tarjoutui myymään huumeita käyttäjälle lokakuussa 2018. Hän painoi veitsen miehen kurkulle ja ryösti häneltä 170 puntaa. Sen jälkeen hän pysäytti pyöräilijän St Marychurchissa ja piti veitsen tämän kurkulla ennen kuin varasti tämän puhelimen, johon oli asennettu sovellus.</w:t>
      </w:r>
    </w:p>
    <w:p>
      <w:r>
        <w:rPr>
          <w:b/>
        </w:rPr>
        <w:t xml:space="preserve">Yhteenveto</w:t>
      </w:r>
    </w:p>
    <w:p>
      <w:r>
        <w:t xml:space="preserve">Poliisi sai kiinni puukolla uhkaavan ryöstäjän, koska hän varasti iPhonen, jossa oli Find My Phone -sovellus.</w:t>
      </w:r>
    </w:p>
    <w:p>
      <w:r>
        <w:rPr>
          <w:b/>
          <w:u w:val="single"/>
        </w:rPr>
        <w:t xml:space="preserve">Asiakirjan numero 41046</w:t>
      </w:r>
    </w:p>
    <w:p>
      <w:r>
        <w:t xml:space="preserve">Karibian tulivuori Kick 'em Jenny: Aluksia varoitetaan alueelta.</w:t>
      </w:r>
    </w:p>
    <w:p>
      <w:r>
        <w:t xml:space="preserve">Kick 'em Jenny -niminen tulivuori sijaitsee 8 kilometrin päässä Grenadasta. Grenadan hallitus on asettanut Kick 'em Jennyn ympärille 5 kilometrin suojavyöhykkeen sen jälkeen, kun hälytystila nostettiin oranssiksi, mikä tarkoittaa, että purkaus voi tapahtua 24 tunnin kuluessa. Seismologien mukaan alueella ei ole välitöntä vaaraa. Trinidadissa sijaitsevan Länsi-Intian seismisen tutkimuskeskuksen (SRC) professori Richard Robertson sanoi, ettei ole viitteitä siitä, että lisääntynyt seisminen aktiivisuus aiheuttaisi tsunamia. Hän selitti, että vaikka purkaus oli todennäköinen, se ei todennäköisesti tuottaisi tarpeeksi materiaalia, jotta suuria vesimääriä voitaisiin irrottaa. Hän kuitenkin varoitti merenkulkijoita pysyttelemään eristysvyöhykkeen ulkopuolella, sillä kaasujen lisääntyminen voi heikentää alusten kelluvuutta. Tulivuori sijaitsee laivareitillä St Vincentistä Grenadaan. Kick 'em Jenny, joka kohoaa 1,3 kilometriä merenpohjan yläpuolelle jyrkällä rinteellä Pienillä Antilleilla, on yksi itäisen Karibian aktiivisimmista tulivuorista. Se on purkautunut ainakin kymmeniä kertoja sen jälkeen, kun sen ensimmäinen purkaus kirjattiin vuonna 1939, mutta se ei ole aiheuttanut kuolemantapauksia. Vuonna 1939 Kick 'em Jennyn purkautuessa 270 metriä korkea tuhkapilvi nousi meren pinnasta.</w:t>
      </w:r>
    </w:p>
    <w:p>
      <w:r>
        <w:rPr>
          <w:b/>
        </w:rPr>
        <w:t xml:space="preserve">Yhteenveto</w:t>
      </w:r>
    </w:p>
    <w:p>
      <w:r>
        <w:t xml:space="preserve">Karibialla purjehtivia aluksia on kehotettu välttämään vedenalaista tulivuorta sen jälkeen, kun sen seisminen aktiivisuus on lisääntynyt.</w:t>
      </w:r>
    </w:p>
    <w:p>
      <w:r>
        <w:rPr>
          <w:b/>
          <w:u w:val="single"/>
        </w:rPr>
        <w:t xml:space="preserve">Asiakirjan numero 41047</w:t>
      </w:r>
    </w:p>
    <w:p>
      <w:r>
        <w:t xml:space="preserve">Devonin poliisin pahoinpitelystä syytetty mies "kärsii PTSD:stä</w:t>
      </w:r>
    </w:p>
    <w:p>
      <w:r>
        <w:t xml:space="preserve">David Bullin, 37, väitetään laittaneen ylikonstaapeli Dave Clarken päänahkaan ja nostaneen häntä sieraimista, kun hänet oli pysäytetty. Bedfordshirestä kotoisin olevan vastaajan testitulos oli yli kaksi kertaa enemmän kuin rattijuopumusraja, kuultiin Plymouth Crown Courtissa. Bull myönsi yhden törkeän ruumiinvamman, mutta kiistää kolme muuta syytettä. Lisää tästä jutusta ja muista Devonin uutisista Puolustuksen kutsuma kliininen psykologi kertoi valamiehistölle, että Bedfordshiren Lutonista kotoisin oleva Bull kärsi myös masennuksesta ja että hänellä oli alkoholin väärinkäyttöongelma. Tohtori Ian Anderson sanoi, että viime vuonna Tavistockissa tapahtuneen väitetyn pahoinpitelyn aikaan Bull oli todennäköisesti "transsin kaltaisessa tilassa". "Kauhistuttava tapaus" Bull oli aiemmin kertonut oikeudelle palvelleensa armeijassa 14 vuotta ja käyneensä Afganistanissa, Irakissa ja Sierra Leonessa. Hän sanoi, että hän oli irtisanoutunut vapaaehtoisesti vuonna 2013 ja että hänen oli ollut vaikea saada vakituista työtä. Ylikonstaapeli Clarken väitetyn pahoinpitelyn lisäksi Bullia syytetään myös poliisi Jenny Mashfordin polven sijoiltaanmenosta. Jenny Mashford itki kertoessaan valamiehistölle "kauhistuttavasta tapahtumasta" Tavistockissa, Devonissa. Bull, jota vastaan nostetaan yhteensä neljä syytettä, on myöntänyt aiheuttaneensa ylikonstaapeli Clarkelle vakavia ruumiillisia vammoja, mutta kiistää syytteen, jonka mukaan hän olisi aikonut tehdä niin. Hän on myös myöntänyt syyttömyytensä PC Mashfordin pahoinpitelyyn tahallisesti tai tahattomasti. Oikeudenkäynti jatkuu.</w:t>
      </w:r>
    </w:p>
    <w:p>
      <w:r>
        <w:rPr>
          <w:b/>
        </w:rPr>
        <w:t xml:space="preserve">Yhteenveto</w:t>
      </w:r>
    </w:p>
    <w:p>
      <w:r>
        <w:t xml:space="preserve">Entinen sotilas, jota syytetään "raa'asta väkivallasta" kahta poliisia kohtaan, kärsii posttraumaattisesta stressihäiriöstä, kuten oikeus kuuli.</w:t>
      </w:r>
    </w:p>
    <w:p>
      <w:r>
        <w:rPr>
          <w:b/>
          <w:u w:val="single"/>
        </w:rPr>
        <w:t xml:space="preserve">Asiakirjan numero 41048</w:t>
      </w:r>
    </w:p>
    <w:p>
      <w:r>
        <w:t xml:space="preserve">Työt alkavat 10 miljoonan punnan Silverstonen teknisessä oppilaitoksessa</w:t>
      </w:r>
    </w:p>
    <w:p>
      <w:r>
        <w:t xml:space="preserve">Silverstonen yliopiston teknillinen korkeakoulu (UTC) tarjoaa kokopäiväisiä kursseja jopa 250 henkilölle tekniikan ja tapahtumajärjestämisen aloilla. Silverstonen radan alueelle rakennetaan työpajoja ja avoimia rakennuksia. Yliopistoyliopiston odotetaan avautuvan syyskuussa 2013 seuraavaksi lukuvuodeksi. Paikalliset yritykset, Silverstone Circuit, Tresham College ja Northamptonin yliopisto ovat tukeneet hanketta, joka on maksettu valtion varoista. Projektipäällikkö Robert Emery sanoi: "Uusi college antaisi nuorille mahdollisuuden yhdistää korkeatasoiset tekniset taidot akateemiseen koulutukseen."</w:t>
      </w:r>
    </w:p>
    <w:p>
      <w:r>
        <w:rPr>
          <w:b/>
        </w:rPr>
        <w:t xml:space="preserve">Yhteenveto</w:t>
      </w:r>
    </w:p>
    <w:p>
      <w:r>
        <w:t xml:space="preserve">Northamptonshiren Silverstonen kilparadalla sijaitsevan uuden 10 miljoonan punnan arvoisen moottoriurheiluun erikoistuneen opiston rakennustyöt ovat alkaneet.</w:t>
      </w:r>
    </w:p>
    <w:p>
      <w:r>
        <w:rPr>
          <w:b/>
          <w:u w:val="single"/>
        </w:rPr>
        <w:t xml:space="preserve">Asiakirjan numero 41049</w:t>
      </w:r>
    </w:p>
    <w:p>
      <w:r>
        <w:t xml:space="preserve">Jerseyn hologrammi 100 punnan setelit vapautetaan markkinoille</w:t>
      </w:r>
    </w:p>
    <w:p>
      <w:r>
        <w:t xml:space="preserve">Taiteilija Chris Levinen ja hologrammintekijä Rob Mundayn tekemä kuva kuningattaresta oli Jerseyn tilaama vuonna 2004. Seteli lasketaan liikkeeseen kuningattaren timanttisen juhlavuoden kunniaksi, ja sitä voi tilata ennakkoon Jerseyn osavaltion kassasta. Seteli ja 10 punnan postimerkki, jossa on myös hologrammi, tulevat myyntiin 1. kesäkuuta. Setelissä on englanninkielisiä, ranskalaisia ja jerrysaarelaisia sanoja, ja hologrammikuva näkyy pääkuvana ja turvanauhassa. Valtiovarainministeri, senaattori Philip Ozouf sanoi: "Uuden 100 punnan setelin liikkeeseenlaskua varten osavaltiot muuttivat vuonna 1959 annettua lakia, joka rajoitti kaikkien seteleiden enimmäisarvoiksi 50 puntaa. "Tämä on Jerseylle sopiva tapa juhlistaa uskollisuuttaan kruunulle."</w:t>
      </w:r>
    </w:p>
    <w:p>
      <w:r>
        <w:rPr>
          <w:b/>
        </w:rPr>
        <w:t xml:space="preserve">Yhteenveto</w:t>
      </w:r>
    </w:p>
    <w:p>
      <w:r>
        <w:t xml:space="preserve">Jerseyn osavaltion liikkeeseen laskema 100 punnan seteli, jossa on kuningattaren holografinen muotokuva, on tulossa saataville.</w:t>
      </w:r>
    </w:p>
    <w:p>
      <w:r>
        <w:rPr>
          <w:b/>
          <w:u w:val="single"/>
        </w:rPr>
        <w:t xml:space="preserve">Asiakirjan numero 41050</w:t>
      </w:r>
    </w:p>
    <w:p>
      <w:r>
        <w:t xml:space="preserve">Huddersfieldin yliajo: Marcus Warner nimettiin onnettomuudessa kuolleeksi mieheksi</w:t>
      </w:r>
    </w:p>
    <w:p>
      <w:r>
        <w:t xml:space="preserve">Marcus Warner, 34, jäi mustan Seat Ibizan alle Deighton Roadin ja Browning Roadin risteyksessä Huddersfieldissä, Länsi-Yorkshiressä, sunnuntaina kello 01:15 GMT. Poliisin mukaan auto löydettiin myöhemmin, ja kolme henkilöä, kaksi naista, 26, ja mies, 28, pidätettiin. Kaikki kolme on vapautettu takuita vastaan, poliisit kertoivat. Länsi-Yorkshiren poliisin mukaan ensihoitajat hoitivat Warneria paikan päällä, mutta hänet julistettiin pian sen jälkeen kuolleeksi. Seuraa BBC Yorkshirea Facebookissa, Twitterissä ja Instagramissa. Lähetä juttuideoita osoitteeseen yorkslincs.news@bbc.co.uk. Aiheeseen liittyvät Internet-linkit West Yorkshiren poliisi</w:t>
      </w:r>
    </w:p>
    <w:p>
      <w:r>
        <w:rPr>
          <w:b/>
        </w:rPr>
        <w:t xml:space="preserve">Yhteenveto</w:t>
      </w:r>
    </w:p>
    <w:p>
      <w:r>
        <w:t xml:space="preserve">Poliisi on nimennyt jalankulkijan, joka kuoli jäätyään ajoneuvon alle, joka ei pysähtynyt.</w:t>
      </w:r>
    </w:p>
    <w:p>
      <w:r>
        <w:rPr>
          <w:b/>
          <w:u w:val="single"/>
        </w:rPr>
        <w:t xml:space="preserve">Asiakirjan numero 41051</w:t>
      </w:r>
    </w:p>
    <w:p>
      <w:r>
        <w:t xml:space="preserve">Black Sabbathin basisti Geezer Butler pidätettiin baaritappelun jälkeen</w:t>
      </w:r>
    </w:p>
    <w:p>
      <w:r>
        <w:t xml:space="preserve">Poliisit kutsuttiin Corkscrew Salooniin Furnace Creek Ranchilla Death Valleyn kansallispuistossa hieman puolenyön jälkeen tiistaina. Inyon piirikunnan sheriffin mukaan Terence Michael Butler, 65, pidätettiin pahoinpitelystä, julkisesta päihtymyksestä ja ilkivallasta. Hänet päästettiin vapaaksi "vieroituksen ja kutsun" jälkeen, poliisi kertoi. Kalifornian poliisilaitoksen mukaan riita kärjistyi "fyysiseksi yhteenotoksi", jonka seurauksena henkilöä lyötiin ja ikkuna rikottiin. Poliisi antoi Birminghamissa syntyneen Butlerin osoitteeksi Beverly Hillsin Kaliforniassa. Basisti twiittasi myöhemmin kiitoksensa faneille "valitettavan yhteenoton" jälkeen. Black Sabbathin kolme alkuperäisjäsentä, mukaan lukien Ozzy Osbourne, uudistui vuonna 2012 Download-festivaalin pääesiintyjäksi. Vuoden 2013 Metal Hammer Golden Gods -palkinnoissa he voittivat parhaan brittiläisen yhtyeen ja parhaan albumin 13:sta, josta tuli heidän ensimmäinen listaykkösensä 43 vuoteen.</w:t>
      </w:r>
    </w:p>
    <w:p>
      <w:r>
        <w:rPr>
          <w:b/>
        </w:rPr>
        <w:t xml:space="preserve">Yhteenveto</w:t>
      </w:r>
    </w:p>
    <w:p>
      <w:r>
        <w:t xml:space="preserve">Black Sabbathin basisti Geezer Butler on pidätetty Kaliforniassa baaritappelun jälkeen, kertoo poliisi.</w:t>
      </w:r>
    </w:p>
    <w:p>
      <w:r>
        <w:rPr>
          <w:b/>
          <w:u w:val="single"/>
        </w:rPr>
        <w:t xml:space="preserve">Asiakirjan numero 41052</w:t>
      </w:r>
    </w:p>
    <w:p>
      <w:r>
        <w:t xml:space="preserve">Skotlannin liikenne neuvottelee Skyen Eilean Bànista.</w:t>
      </w:r>
    </w:p>
    <w:p>
      <w:r>
        <w:t xml:space="preserve">Transport Scotland omistaa Skyen sillan alla sijaitsevan Eilean Bànin, mutta sanoi, ettei se enää tarvitse maata. Edesmennyt Gavin Maxwell asui saarella ja sai inspiraationsa sen villieläimistä, joihin kuuluu saukkoja. SNP:n kansanedustaja Dave Thompson on pyytänyt vakuutuksia siitä, että Eilean Bàn Trust on mukana keskusteluissa. Säätiö edistää saaren matkailua ja pyrkii suojelemaan ja säilyttämään saaren luontoa ja vuonna 1857 rakennettua majakkaa. Aarresaaren kirjailijan Robert Louis Stevensonin isä Thomas Stevenson osallistui majakan suunnitteluun. Transport Scotlandin mukaan jokin muu julkinen virasto voisi ottaa Eilean Bànin - joka tarkoittaa englanniksi White Islandia - haltuunsa. Tiedottaja sanoi: "Tunnustamme Eilean Bànin merkityksen, ja ensimmäisinä toiminamme on keskustella muiden ministeriöiden ja virastojen, kuten Scottish Natural Heritage ja Historic Scotland, kanssa, jotka voivat olla kiinnostuneita saaren omistajuudesta". "Vaikka Transport Scotland ei enää tarvitse maata, Eilean Ban Trustin nykyinen vuokrasopimus on voimassa vuoteen 2015, ja kaikkien tulevien omistajien olisi noudatettava tätä vuokrasopimusta."</w:t>
      </w:r>
    </w:p>
    <w:p>
      <w:r>
        <w:rPr>
          <w:b/>
        </w:rPr>
        <w:t xml:space="preserve">Yhteenveto</w:t>
      </w:r>
    </w:p>
    <w:p>
      <w:r>
        <w:t xml:space="preserve">Pienellä saarella, jolla saukkotarinan Ring of Bright Water kirjoittaja aikoinaan asui, käydään keskustelua siitä, kenen pitäisi omistaa se.</w:t>
      </w:r>
    </w:p>
    <w:p>
      <w:r>
        <w:rPr>
          <w:b/>
          <w:u w:val="single"/>
        </w:rPr>
        <w:t xml:space="preserve">Asiakirjan numero 41053</w:t>
      </w:r>
    </w:p>
    <w:p>
      <w:r>
        <w:t xml:space="preserve">Cheryl Colen L'Oreal-hiusmainoksen valitukset hylättiin</w:t>
      </w:r>
    </w:p>
    <w:p>
      <w:r>
        <w:t xml:space="preserve">Mainoksessa hän sanoi, että hänen hiuksensa "tuntuvat vahvemmilta" ja "täynnä elämää", ja niillä on "terve kiilto". ASA sai 40 valitusta, joiden mukaan esitettyjä vaikutuksia ei voitu saavuttaa, koska Colella oli pidennykset. Väitteet, joiden mukaan tuotteen hyötyjä oli liioiteltu, hylättiin. ASA totesi, että L'Orealin tekemät kuluttajatestit näyttivät osoittavan, että kuluttajat, joilla ei ollut hiustenpidennyksiä, pystyivät saavuttamaan tulokset. "Tulokset voivat vaihdella": "Katsoimme, että useimmat kuluttajat tulkitsisivat mainosten tarkoittavan, että tuote vaikuttaisi heikkojen, velttojen, elottomien, tylsien tai olkien kaltaisten hiusten ulkonäköön ja tuntumaan. "He kuitenkin todennäköisesti ymmärsivät, että yksittäiset tulokset vaihtelisivat heidän oman hiustyyppinsä mukaan." L'Orealin mukaan osallistujiin kohdistettujen kuluttajatestien tulokset osoittivat, että tuotteen hyödyt olivat saavutettavissa ja että keskivertokuluttaja, jolla ei ollut hiustenpidennyksiä, oli tunnistanut ne. Yrityksen mukaan mainosten ei ollut tarkoitus luvata, että kuluttajat näyttäisivät täsmälleen Cheryl Colen näköisiltä. Se lisäsi, että keskivertokuluttaja ymmärtäisi, että vaikutukset vaihtelevat hiustyypin ja tyylin mukaan.</w:t>
      </w:r>
    </w:p>
    <w:p>
      <w:r>
        <w:rPr>
          <w:b/>
        </w:rPr>
        <w:t xml:space="preserve">Yhteenveto</w:t>
      </w:r>
    </w:p>
    <w:p>
      <w:r>
        <w:t xml:space="preserve">L'Orealin tuotteen mainos on puhdistettu valitusten jälkeen, joiden mukaan laulaja Cheryl Cole käytti hiustenpidennyksiä, mainonnan valvontaviranomainen (ASA) on ilmoittanut.</w:t>
      </w:r>
    </w:p>
    <w:p>
      <w:r>
        <w:rPr>
          <w:b/>
          <w:u w:val="single"/>
        </w:rPr>
        <w:t xml:space="preserve">Asiakirjan numero 41054</w:t>
      </w:r>
    </w:p>
    <w:p>
      <w:r>
        <w:t xml:space="preserve">Zaran omistaja Inditexin tulos laskee</w:t>
      </w:r>
    </w:p>
    <w:p>
      <w:r>
        <w:t xml:space="preserve">Nettovoitto laski 7,3 prosenttia 406 miljoonaan euroon (550 miljoonaa dollaria; 327 miljoonaa puntaa) huhtikuuhun päättyneellä kolmen kuukauden jaksolla, kun se vuotta aiemmin oli 438 miljoonaa euroa. Myynti kasvoi kuitenkin 4,3 prosenttia 3,75 miljardiin euroon, kun kuluttajien kulutuksen elpyminen Euroopan ydinmarkkinoilla jatkui. Tammikuun 31. päivään päättyneen vuoden myynti kasvoi 8 prosenttia. Inditex, jonka tuotemerkkeihin kuuluvat myös yläluokkainen Massimo Dutti ja teinimerkki Stradivarius, kertoi myynnin kasvaneen 11 prosenttia paikallisissa valuutoissa 1. helmikuuta ja 8. kesäkuuta välisenä aikana. Yhtiö saa yli kolmanneksen myynnistään Euroopan ulkopuolelta. Viime vuonna euro on noussut jyrkästi Japanin jenin ja Venäjän ruplan kaltaisiin valuuttoihin nähden, mikä leikkaa voittoja, kun ne kotiutetaan. Inditexin liikevaihdosta noin viidenneksen muodostavien kotimaan markkinoiden elpymisen merkit antoivat pontta Inditexille. Espanjan vähittäismyynti kasvoi huhtikuussa 0,7 prosenttia edellisvuodesta, mikä oli ensimmäinen nousu kolmeen kuukauteen.</w:t>
      </w:r>
    </w:p>
    <w:p>
      <w:r>
        <w:rPr>
          <w:b/>
        </w:rPr>
        <w:t xml:space="preserve">Yhteenveto</w:t>
      </w:r>
    </w:p>
    <w:p>
      <w:r>
        <w:t xml:space="preserve">Inditex, muodin vähittäismyyjä Zaran espanjalainen omistaja, on raportoinut suurimmasta neljännesvuosivoiton laskusta viiteen vuoteen sen jälkeen, kun vahva euro haittasi sen tulosta muissa valuutoissa.</w:t>
      </w:r>
    </w:p>
    <w:p>
      <w:r>
        <w:rPr>
          <w:b/>
          <w:u w:val="single"/>
        </w:rPr>
        <w:t xml:space="preserve">Asiakirjan numero 41055</w:t>
      </w:r>
    </w:p>
    <w:p>
      <w:r>
        <w:t xml:space="preserve">Alibaba nostaa osakemyynnin hintaa kysynnän kasvaessa</w:t>
      </w:r>
    </w:p>
    <w:p>
      <w:r>
        <w:t xml:space="preserve">Yritys kertoi virallisessa ilmoituksessaan, että se arvioi hinnoittelevansa osakkeensa 66-68 dollariin osakkeelta, kun se aiemmin oli hinnoitellut osakkeensa 60-66 dollariin. Nousu viittaa siihen, että yrityksen osakkeiden kysyntä on suurta. Sen listautumista odotetaan tällä viikolla. Alibaban markkina-arvo olisi uuden hintahaarukan perusteella jopa 168 miljardia dollaria, mikä tekisi siitä Amazonia suuremman. Alibaba aikoo käyttää pörssilistautumisesta saatavat tulot laajentumiseen Yhdysvalloissa ja Euroopassa, perustaja Jack Ma sanoi maanantaina. Alibaban listautumisesta odotettiin jo ennätyksellisen suurta listautumista Yhdysvalloissa, ja se ohittaa Kiinan maatalouspankin vuonna 2010 tekemän listautumisen, jolla kerättiin 22,1 miljardia dollaria. Alibaba vastaa 80 prosentista kaikesta verkkokaupan myynnistä Kiinassa. Sen sivustoihin kuuluvat myös Taobao, Tmall ja AliExpress. Yhtiö myy listautumisannissa 123,1 miljoonaa osaketta 320,1 miljoonasta osakkeesta. Myyvät osakkeenomistajat, kuten perustaja Jack Ma, Yahoo ja varatoimitusjohtaja Joe Tsai, tarjoavat loput. Kasvava internetin käyttö Kiinassa ja kasvava ja varakas keskiluokka auttoivat yritystä tekemään lähes 2 miljardin dollarin voiton kesäkuun loppuun päättyneellä kolmen kuukauden jaksolla, ja myynti kasvoi 46 prosenttia edellisvuodesta 2,54 miljardiin dollariin.</w:t>
      </w:r>
    </w:p>
    <w:p>
      <w:r>
        <w:rPr>
          <w:b/>
        </w:rPr>
        <w:t xml:space="preserve">Yhteenveto</w:t>
      </w:r>
    </w:p>
    <w:p>
      <w:r>
        <w:t xml:space="preserve">Kiinalainen verkkojätti Alibaba on nostanut listautumishintaansa, mikä tarkoittaa, että se voi kerätä yli 25 miljardia dollaria (15 miljardia puntaa) listautuessaan New Yorkissa.</w:t>
      </w:r>
    </w:p>
    <w:p>
      <w:r>
        <w:rPr>
          <w:b/>
          <w:u w:val="single"/>
        </w:rPr>
        <w:t xml:space="preserve">Asiakirjan numero 41056</w:t>
      </w:r>
    </w:p>
    <w:p>
      <w:r>
        <w:t xml:space="preserve">Guernseyn lentoaseman suodattimen suunnittelua "parannettu</w:t>
      </w:r>
    </w:p>
    <w:p>
      <w:r>
        <w:t xml:space="preserve">Ympäristöministeriö suostui ottamaan suodattimen takaisin käyttöön sen jälkeen, kun sen tilalle asennettujen väliaikaisten liikennevalojen aiheuttamista viivytyksistä oli valitettu. Suodatin toimii neljällä tavalla lentoaseman urakoitsijan alueelle. Risteyksen työt on määrä aloittaa sunnuntaiaamuna. Lentoasemalle ja sieltä pois pääsee vain itäisestä päädystä työn aikana, joka kestää sään salliessa klo 04.00-12.00 BST. Muutoksiin sisältyy lisäkilpiä ja Lagan Constructionin rakennuttama jalankulkijoiden ylityspaikka kentän sisäänkäynnin edessä. Lagan Construction rakennutti sen 80 miljoonan punnan suuruisen kentän parannushankkeen ajaksi. Ministeriö ilmoitti, että se seuraa risteyksen tehokkuutta kuukauden ajan ennen kuin se tarkastelee sitä uudelleen.</w:t>
      </w:r>
    </w:p>
    <w:p>
      <w:r>
        <w:rPr>
          <w:b/>
        </w:rPr>
        <w:t xml:space="preserve">Yhteenveto</w:t>
      </w:r>
    </w:p>
    <w:p>
      <w:r>
        <w:t xml:space="preserve">Guernseyn lentoaseman sisääntulon risteyksen ulkoasuun tehdään muutoksia, jotta suodattimen paluu voidaan toteuttaa vuorotellen.</w:t>
      </w:r>
    </w:p>
    <w:p>
      <w:r>
        <w:rPr>
          <w:b/>
          <w:u w:val="single"/>
        </w:rPr>
        <w:t xml:space="preserve">Asiakirjan numero 41057</w:t>
      </w:r>
    </w:p>
    <w:p>
      <w:r>
        <w:t xml:space="preserve">Applen tuotteita varastettu £ 5m arvosta kuorma-autosta M1:llä</w:t>
      </w:r>
    </w:p>
    <w:p>
      <w:r>
        <w:t xml:space="preserve">Northamptonshiren poliisin mukaan varkaus tapahtui 10. marraskuuta kello 19:45 ja 20:00 GMT välisenä aikana liittymän 18 etelään johtavalla liittymällä. Varastettuihin esineisiin kuului iPhone 11:tä, AirPodeja ja Apple Watch -älykelloja. Poliisi haluaa puhua niille, "joille on mahdollisesti tarjottu epätavallisissa olosuhteissa Applen tuotteita myytäväksi". Poliisi kertoi, että sen jälkeen kun kuljettaja ja turvamies oli "otettu kohteeksi ja sidottu", kuorma-auto ajettiin Crickissä sijaitsevaan Eldon Closeen, jossa perävaunu siirrettiin "odottavaan kuorma-autoon". Poliisien mukaan rikoksentekijät "ajoivat pois ja jättivät kuorma-auton kuljettajan ja vartijan taakseen". Kuorma-auto löydettiin myöhemmin Lutterworthista, Leicestershirestä, jossa 48 kuormalavallista Applen tuotteita uskotaan lastatun kolmanteen ajoneuvoon. Poliisi sanoi haluavansa puhua niille, jotka näkivät "useita ajoneuvoja liittymässä... jotka saattoivat näyttää epäsopivilta, tai joilla saattaa olla kojelautakameran kuvaa tästä alueesta". Etsi BBC News: East of England Facebookissa, Instagramissa ja Twitterissä. Jos sinulla on juttuehdotuksia, lähetä sähköpostia osoitteeseen eastofenglandnews@bbc.co.uk.</w:t>
      </w:r>
    </w:p>
    <w:p>
      <w:r>
        <w:rPr>
          <w:b/>
        </w:rPr>
        <w:t xml:space="preserve">Yhteenveto</w:t>
      </w:r>
    </w:p>
    <w:p>
      <w:r>
        <w:t xml:space="preserve">Applen tuotteita varastettiin 5 miljoonan punnan arvosta kuorma-autosta M1-tiellä tehdyssä ryöstössä, jossa kuljettaja ja vartija "sidottiin".</w:t>
      </w:r>
    </w:p>
    <w:p>
      <w:r>
        <w:rPr>
          <w:b/>
          <w:u w:val="single"/>
        </w:rPr>
        <w:t xml:space="preserve">Asiakirjan numero 41058</w:t>
      </w:r>
    </w:p>
    <w:p>
      <w:r>
        <w:t xml:space="preserve">Carlislen raivohyökkääjä Ian Bretherton vangittiin vankilaan</w:t>
      </w:r>
    </w:p>
    <w:p>
      <w:r>
        <w:t xml:space="preserve">Ian David Bretherton pakotti Terence Chandlerin hyppäämään puutarhan muurin yli turvaan Carlislessa toukokuussa 2012 tapahtuneen välikohtauksen aikana. Penrithin Wordsworth Streetillä asuva 44-vuotias mies myönsi Carlisle Crown Courtin aiemmassa istunnossa, että hän yritti tahallaan aiheuttaa vakavan ruumiinvamman. Hänet on nyt tuomittu kolmen ja puolen vuoden vankeusrangaistukseen. Oikeus kuuli, että välikohtaus sai alkunsa Chandlerin moottoripyörän ja Brethertonin Ford Mondeon välisestä pienestä onnettomuudesta Warwick Roadilla. Chandler löi auton ikkunaan ennen kuin käveli pois, mutta Bretherton ajoi häntä päin. Hän jäi auton alle ja sai lieviä vammoja, ja hän välttyi uudelta iskulta hyppäämällä Botcherbyn yhteisökeskuksen ulkopuolella olevan muurin yli. Tuomari määräsi Brethertonille myös neljän vuoden ajokiellon.</w:t>
      </w:r>
    </w:p>
    <w:p>
      <w:r>
        <w:rPr>
          <w:b/>
        </w:rPr>
        <w:t xml:space="preserve">Yhteenveto</w:t>
      </w:r>
    </w:p>
    <w:p>
      <w:r>
        <w:t xml:space="preserve">Mies, joka ajoi tahallaan autollaan moottoripyöräilijän päälle kaksi kertaa Cumbriassa sattuneen pienen liikenneonnettomuuden jälkeen, on tuomittu vankilaan.</w:t>
      </w:r>
    </w:p>
    <w:p>
      <w:r>
        <w:rPr>
          <w:b/>
          <w:u w:val="single"/>
        </w:rPr>
        <w:t xml:space="preserve">Asiakirjan numero 41059</w:t>
      </w:r>
    </w:p>
    <w:p>
      <w:r>
        <w:t xml:space="preserve">Alexandra Burke tähdittää The Bodyguard -lavashow'ta elokuvassa</w:t>
      </w:r>
    </w:p>
    <w:p>
      <w:r>
        <w:t xml:space="preserve">Burke, joka korvaa Beverley Knightin kesäkuussa, sanoi, että oli "unelmien täyttymys" saada vaikeuksissa olevan supertähti Rachel Marron "ikoninen" rooli. Elokuva, jossa Kevin Costner näytteli pääosaa, antoi Houstonille yhden kaikkien aikojen myydyimmistä singleistä I Will Always Love You. Burke voitti JLS:n voittamalla vuoden 2008 X Factorin. "Olen valtava Whitney Houstonin fani, joten on todellinen etuoikeus saada esittää joka ilta hänen kuuluisaksi tekemänsä rooli", Burke sanoi. Thea Sharrockin ohjaama Bodyguard-musikaali pyörii Lontoon Adelphi Theatre -teatterissa elokuun loppuun asti, jossa se on ollut vuodesta 2012 lähtien. Burke lisäsi: "Aloitan harjoitukset hyvin pian näyttelijäkollegoideni ja loistavan luovan tiimin kanssa, ja odotan pienellä pelolla ensimmäistä esitystämme kesäkuussa." Cheryl Cole ohjasi Burken X Factor -menestykseen, ja hän on sittemmin julkaissut kaksi albumia. Hänen debyyttinsä voittajasingle - cover Leonard Cohenin Hallelujah-kappaleesta - myi yli miljoona kappaletta Britanniassa. Dolly Partonin I Will Always Love You -coverin lisäksi musikaalissa kuullaan useita muita Houstonin klassikkokappaleita, kuten So Emotional, One Moment in Time ja I Wanna Dance With Somebody.</w:t>
      </w:r>
    </w:p>
    <w:p>
      <w:r>
        <w:rPr>
          <w:b/>
        </w:rPr>
        <w:t xml:space="preserve">Yhteenveto</w:t>
      </w:r>
    </w:p>
    <w:p>
      <w:r>
        <w:t xml:space="preserve">Entinen X Factor -voittaja Alexandra Burke liittyy West Endin The Bodyguard -musikaaliin ja esittää roolia, jonka Whitney Houston teki tunnetuksi vuoden 1992 elokuvassa.</w:t>
      </w:r>
    </w:p>
    <w:p>
      <w:r>
        <w:rPr>
          <w:b/>
          <w:u w:val="single"/>
        </w:rPr>
        <w:t xml:space="preserve">Asiakirjan numero 41060</w:t>
      </w:r>
    </w:p>
    <w:p>
      <w:r>
        <w:t xml:space="preserve">Guernseyn jätesäkkimaksut ovat osa nousevia jätemaksuja.</w:t>
      </w:r>
    </w:p>
    <w:p>
      <w:r>
        <w:t xml:space="preserve">Tällä hetkellä saarelaiset maksavat jätteiden ja kierrätyksen keräyksestä vuosittain kiinteistönsä koon mukaan. Keskimääräinen maksu on noin 2 puntaa viikossa. Kierrätyksen lisäämiseen ja jätteiden vientiin tähtäävän jätehuoltostrategian mukaisten maksujen odotetaan kaksinkertaistavan tämän summan. Maksujen muutoksella pyritään kannustamaan kierrätykseen ja vähentämään jätteen määrää. Kaikkien kotitalouksien odotetaan jatkossakin maksavan kiinteää vuosimaksua suunnitelmissa, joista voidaan neuvotella 8. elokuuta asti. Julkisten palvelujen ministeri Paul Luxon sanoi: "Tulevaisuudessa on olemassa yhteys sen välillä, kuinka paljon jätettä tuotamme ja mitä maksamme sen käsittelystä, joten meillä kaikilla on enemmän valtaa vaikuttaa siihen, kuinka paljon se maksaa meille. "Monille saarelaisille aiheutuu kuitenkin korotuksia, koska otamme käyttöön parempia palveluja ja tiloja. "Tämä maksaa väistämättä enemmän, mutta suurin osa meistä maksaa silti vähän verrattuna muihin kotitalouksien kustannuksiin."</w:t>
      </w:r>
    </w:p>
    <w:p>
      <w:r>
        <w:rPr>
          <w:b/>
        </w:rPr>
        <w:t xml:space="preserve">Yhteenveto</w:t>
      </w:r>
    </w:p>
    <w:p>
      <w:r>
        <w:t xml:space="preserve">Roska- ja kierrätyspusseista peritään maksuja osana uutta jätemaksujärjestelmää, joka otetaan käyttöön vuodesta 2016 alkaen.</w:t>
      </w:r>
    </w:p>
    <w:p>
      <w:r>
        <w:rPr>
          <w:b/>
          <w:u w:val="single"/>
        </w:rPr>
        <w:t xml:space="preserve">Asiakirjan numero 41061</w:t>
      </w:r>
    </w:p>
    <w:p>
      <w:r>
        <w:t xml:space="preserve">BMIBaby lopettaa joitakin East Midlandsin lentoaseman reittejä</w:t>
      </w:r>
    </w:p>
    <w:p>
      <w:r>
        <w:t xml:space="preserve">Belfastiin, Amsterdamiin, Pariisiin, Edinburghiin, Glasgow'hun, Geneveen ja Nizzaan suuntautuvat lennot siirtyvät muille halpalentoyhtiöille. BMI Regional myytiin toukokuussa 8 miljoonalla punnalla International Airlines Groupin (IAG) Aberdeenissa toimivalle konsortiolle. Uusien omistajien mukaan BMIBaby saattaa lopettaa toimintansa ja menettää yli 400 työpaikkaa, jos yritykselle ei löydy ostajaa syyskuuhun mennessä. BMIBaby liikennöi 30 reittiä East Midlandsin lentoasemalta, ja 22 reittiä pysyy syyskuuhun asti, jolloin muut lentoyhtiöt, Jet2 ja Monarch, ottavat osan reiteistä haltuunsa. Ei ole selvää, mitä lentoja ne ovat. Newquayn lentoja lentoasemalta ei korvata.</w:t>
      </w:r>
    </w:p>
    <w:p>
      <w:r>
        <w:rPr>
          <w:b/>
        </w:rPr>
        <w:t xml:space="preserve">Yhteenveto</w:t>
      </w:r>
    </w:p>
    <w:p>
      <w:r>
        <w:t xml:space="preserve">Halpalentoyhtiö BMIBaby lopettaa maanantaista alkaen kahdeksan reittiä East Midlandsin lentoasemalta eri puolille Eurooppaa.</w:t>
      </w:r>
    </w:p>
    <w:p>
      <w:r>
        <w:rPr>
          <w:b/>
          <w:u w:val="single"/>
        </w:rPr>
        <w:t xml:space="preserve">Asiakirjan numero 41062</w:t>
      </w:r>
    </w:p>
    <w:p>
      <w:r>
        <w:t xml:space="preserve">Tuomioistuimilla on oltava muistiinpanot - CJ</w:t>
      </w:r>
    </w:p>
    <w:p>
      <w:r>
        <w:t xml:space="preserve">"Ei vain tuomioistuin, vaan kaikissa tutkimuksissa tarvitaan muistiinpanoja", CJ de Silva sanoi BBC Sandeshayalle. "Jos muistiinpanoja ei ole, siitä ei tule tutkimusta." Ylituomari esitti huomautuksensa, kun BBC tiedusteli sotilastuomioistuimen äskettäisistä paljastuksista, joiden mukaan se ei pitänyt kirjaa armeijan entistä komentajaa Sarath Fonsekaa vastaan tehdystä tutkinnasta. Fonseka menetti parlamenttipaikkansa sen jälkeen, kun toinen sotilastuomioistuin oli tuominnut hänet petoksesta aseostoissa hänen toimiessaan armeijan komentajana. "Tuomio pitäisi kumota" Korkein oikeus päätti äskettäin, että sotilastuomioistuinta olisi pidettävä myös Sri Lankassa tavallisena tuomioistuimena. Ylituomari sanoi, että asianomaiset voivat hakea oikeussuojaa, jos tällaiset tutkimukset herättävät epäilyksiä. "On mahdollista hakea oikeussuojaa Writ Order -määräyksellä, jolla voidaan kyseenalaistaa tällaisen tutkimuksen perustaminen", hän sanoi BBC:n singhalankielisessä palvelussa. Entinen ylituomari Sarath Nanda Silva on samaa mieltä ylituomarin kanssa. "Normaalissa tuomioistuimessa on välttämätöntä tehdä muistiinpanoja ja tallentaa kaikki menettelyt", hän sanoi BBC:lle. Oikeuskäsittelyn pätevyys riippuu oikeudenkäyntipöytäkirjoista, sanoi entinen tuomari. "Jos pöytäkirjoja ei ole, kyseisen tutkinnan tuomio on kumottava ja asia on otettava uudelleen käsittelyyn." Sarath Nanda Silva lisäsi, että Fonsekalla on oikeus hakea korvauksia, jos häntä on kohdeltu uhrina sellaisen päätöksen seurauksena, josta ei ole mitään pöytäkirjoja.</w:t>
      </w:r>
    </w:p>
    <w:p>
      <w:r>
        <w:rPr>
          <w:b/>
        </w:rPr>
        <w:t xml:space="preserve">Yhteenveto</w:t>
      </w:r>
    </w:p>
    <w:p>
      <w:r>
        <w:t xml:space="preserve">Sri Lankan ylituomari Asoka de Silvan mukaan kaikkien tutkintaelinten - ei vain tuomioistuinten - on lakisääteisesti pidettävä kirjaa tutkinnasta.</w:t>
      </w:r>
    </w:p>
    <w:p>
      <w:r>
        <w:rPr>
          <w:b/>
          <w:u w:val="single"/>
        </w:rPr>
        <w:t xml:space="preserve">Asiakirjan numero 41063</w:t>
      </w:r>
    </w:p>
    <w:p>
      <w:r>
        <w:t xml:space="preserve">Satoja osallistuu Clydebankin "vaaleanpunaiseen" kävelyyn Paige Dohertyn puolesta</w:t>
      </w:r>
    </w:p>
    <w:p>
      <w:r>
        <w:t xml:space="preserve">Noin 400 ihmistä, 15-vuotiaan ystävät, sukulaiset ja naapurit, osallistui lauantaina Wear Pink for Paige -kävelyyn. Kävelijät pysähtyivät Clydebankissa Paigen ruumiin löytöpaikalle, ja yksi ilmapallo päästettiin ilmaan. John Leathem, 31, on saapunut oikeuteen syytettynä Paigen murhasta. Hänet siirrettiin kokonaisuudessaan Dumbartonin sheriffituomioistuimeen perjantaina. Hän ei tehnyt tunnustusta tai lausumaa, ja hänet palautettiin vangituksi. Paigen ruumis löydettiin metsäalueelta Great Western Roadin läheltä Clydebankista lounasaikaan 21. maaliskuuta. Teini oli viimeksi nähty kaupungissa sijaitsevan ruokakaupan lähellä ennen kuin hän lähti osa-aikaiseen kampaamotyöhönsä. Sadat ihmiset kokoontuivat muistotilaisuuteen Clydebankin puistoon lauantaina 26. maaliskuuta. Myös Titan Crane Clydebankissa valaistiin vaaleanpunaiseksi teinin muistoksi.</w:t>
      </w:r>
    </w:p>
    <w:p>
      <w:r>
        <w:rPr>
          <w:b/>
        </w:rPr>
        <w:t xml:space="preserve">Yhteenveto</w:t>
      </w:r>
    </w:p>
    <w:p>
      <w:r>
        <w:t xml:space="preserve">Sadat ihmiset ovat osoittaneet kunnioitustaan koulutyttö Paige Dohertylle kävelemällä hänen kotikaupunkinsa kaduilla vaaleanpunaiseen pukeutuneina.</w:t>
      </w:r>
    </w:p>
    <w:p>
      <w:r>
        <w:rPr>
          <w:b/>
          <w:u w:val="single"/>
        </w:rPr>
        <w:t xml:space="preserve">Asiakirjan numero 41064</w:t>
      </w:r>
    </w:p>
    <w:p>
      <w:r>
        <w:t xml:space="preserve">Tory-kansanedustaja sanoo, ettei Walesin hajauttamista jatketa ilman tuloverovaltuuksia.</w:t>
      </w:r>
    </w:p>
    <w:p>
      <w:r>
        <w:t xml:space="preserve">Glyn Davies syytti walesilaisia ministereitä "mukavasta voimattomuudesta" sen sijaan, että he joutuisivat tekemään vaikeita päätöksiä. Montgomeryshiren parlamentin jäsen Davies avasi alahuoneen vuosittaisen keskustelun Walesin asioista. Hän sanoi haluavansa, että lakia muutetaan siten, että kansanäänestystä ei enää tarvita ennen kuin Walesin ministerit saavat tuloverovaltuudet. "En usko, että meidän pitäisi siirtää yhtään enempää valtaa Walesin hallitukselle, ennen kuin tuloverotusta koskevat valtuudet on siirretty", hän sanoi. Hän kyseenalaisti myös sen, miten kansalliskokous voi kutsua itseään parlamentiksi, kun se on pelkkä menoja hallinnoiva elin. "Walesin hallitus haluaa vain jatkaa kunnian vaatimista niistä asioista, joista äänestäjät pitävät, ja syyttää Westminsteriä niistä asioista, joista äänestäjät eivät pidä, ja välttelee vaikeita päätöksiä mieluummin kuin ottaa vastaan vaikeita päätöksiä, joita hallitusten on tehtävä. "Ja miten voidaan ajatella, että on oikein kutsua Walesin edustajakokousta Walesin parlamentiksi - mitä me kaikki haluamme tehdä - ja pitää kiinni kannasta, jossa se ei todellisuudessa ole paljon muuta kuin menoja hallinnoiva elin", hän lisäsi.</w:t>
      </w:r>
    </w:p>
    <w:p>
      <w:r>
        <w:rPr>
          <w:b/>
        </w:rPr>
        <w:t xml:space="preserve">Yhteenveto</w:t>
      </w:r>
    </w:p>
    <w:p>
      <w:r>
        <w:t xml:space="preserve">Walesille ei pitäisi enää siirtää verohallintoa, ennen kuin Walesin hallitus saa vastuun tuloverokantojen asettamisesta, Walesin konservatiivien kansanedustaja on sanonut.</w:t>
      </w:r>
    </w:p>
    <w:p>
      <w:r>
        <w:rPr>
          <w:b/>
          <w:u w:val="single"/>
        </w:rPr>
        <w:t xml:space="preserve">Asiakirjan numero 41065</w:t>
      </w:r>
    </w:p>
    <w:p>
      <w:r>
        <w:t xml:space="preserve">Kiinalaistoimittaja Kong Linlin joutuu pidätetyksi "Tory-iskun" vuoksi.</w:t>
      </w:r>
    </w:p>
    <w:p>
      <w:r>
        <w:t xml:space="preserve">Kong Linlin, 49, sai syytteen yleisestä pahoinpitelystä konservatiivipuolueen puoluekokouksessa Birminghamissa 30. syyskuuta 2018 sattuneen välikohtauksen jälkeen. Hänen osoitteeseensa King's Crossissa Lontoossa lähetettiin kutsu kuultavaksi Birminghamin Magistrates' Courtissa. Hänen väitetään pahoinpidelleen erästä valtuutettua Hongkongin poliittisia vapauksia koskevan keskustelun aikana. Kruunun syyttäjälaitos luopui marraskuussa syytteestä Kongia vastaan, joka työskentelee Lontoossa Kiinan virallisen valtion yleisradioyhtiön CCTV:n kirjeenvaihtajana, mutta se otettiin myöhemmin uudelleen käsiteltäväksi. Kun hän ei ollut saapunut kuulusteluun, varatuomari antoi pidätysmääräyksen hänen vangitsemisestaan. Seuraa BBC West Midlandsia Facebookissa ja Twitterissä ja tilaa paikalliset uutispäivitykset suoraan puhelimeesi.</w:t>
      </w:r>
    </w:p>
    <w:p>
      <w:r>
        <w:rPr>
          <w:b/>
        </w:rPr>
        <w:t xml:space="preserve">Yhteenveto</w:t>
      </w:r>
    </w:p>
    <w:p>
      <w:r>
        <w:t xml:space="preserve">Kiinalaisesta toimittajasta on annettu pidätysmääräys, koska hän ei saapunut tuomareiden eteen.</w:t>
      </w:r>
    </w:p>
    <w:p>
      <w:r>
        <w:rPr>
          <w:b/>
          <w:u w:val="single"/>
        </w:rPr>
        <w:t xml:space="preserve">Asiakirjan numero 41066</w:t>
      </w:r>
    </w:p>
    <w:p>
      <w:r>
        <w:t xml:space="preserve">Saved by the Bell -näyttelijä Dustin Diamond on vangittu</w:t>
      </w:r>
    </w:p>
    <w:p>
      <w:r>
        <w:t xml:space="preserve">Diamond - joka esitti Screechiä tv-sarjassa - tuomittiin aiemmin tässä kuussa kahdesta syytteestä, jotka koskivat piilotetun aseen kantamista ja häiriökäyttäytymistä. 38-vuotias näyttelijä oli sanonut, että hän puolusti morsiantaan eikä ollut aikonut puukottaa ketään. Hänet on määrätty ilmoittautumaan vankilaan sunnuntaina aloittaakseen tuomionsa. Diamond poistui Wisconsinissa sijaitsevasta oikeussalista kommentoimatta. Tappelu tapahtui 25. joulukuuta Port Washingtonissa, Wisconsinissa, kun Diamond oli yhdessä kumppaninsa Amanda Schutzin kanssa. Diamond kertoi, että baarissa ollut ryhmä halusi poseerata valokuvissa, mutta muut kiusasivat häntä ja Schutzia, ja hän yritti auttaa häntä heiluttamalla taskuveitsensä pelotellakseen ryhmää. Puukotuksen kohteeksi joutunut mies ei loukkaantunut vakavasti. Diamond esiintyi 90-luvun lukio-aiheisessa komediasarjassa, minkä lisäksi hän esiintyi myös Celebrity Big Brother -ohjelmassa Yhdistyneessä kuningaskunnassa vuonna 2013. BBC:n Saved by the Bell -näyttelijä Dustin Diamondia syytetään puukotuksesta - BBC Newsbeat</w:t>
      </w:r>
    </w:p>
    <w:p>
      <w:r>
        <w:rPr>
          <w:b/>
        </w:rPr>
        <w:t xml:space="preserve">Yhteenveto</w:t>
      </w:r>
    </w:p>
    <w:p>
      <w:r>
        <w:t xml:space="preserve">Saved by the Bell -näyttelijä Dustin Diamond on tuomittu neljäksi kuukaudeksi vankilaan baaritappelusta, jonka aikana miestä puukotettiin.</w:t>
      </w:r>
    </w:p>
    <w:p>
      <w:r>
        <w:rPr>
          <w:b/>
          <w:u w:val="single"/>
        </w:rPr>
        <w:t xml:space="preserve">Asiakirjan numero 41067</w:t>
      </w:r>
    </w:p>
    <w:p>
      <w:r>
        <w:t xml:space="preserve">Simon Cowell nousee Britannian musiikkirikkaiden listalla korkealle</w:t>
      </w:r>
    </w:p>
    <w:p>
      <w:r>
        <w:t xml:space="preserve">X Factor -tuomari, joka oli viime vuonna kyselyssä sijalla 11, on nyt kuudennella sijalla. Listan kärjessä on levy-yhtiömoguli Clive Calder ja toisena Andrew Lloyd Webber. Sir Cameron Mackintosh, Sir Paul McCartney ja Simon Fuller ovat myös viiden kärjessä. Zomba Groupin ja sen tytäryhtiön Jive Recordsin perustajan Calderin omaisuuden arvellaan olevan 1,3 miljardia puntaa. Sunday Timesin mukaan lordi Lloyd-Webberin tulot ovat pudonneet 20 miljoonalla punnalla 680 miljoonaan puntaan. Sir Elton John on sijalla seitsemän ja vaihtoi paikkaa Sir Mick Jaggerin kanssa, joka on tänä vuonna kahdeksantena. Sijoilla yhdeksän ja 10 ei ole muutoksia, sillä Sting ja Keith Richards ovat sijoilla yhdeksän ja 10. Sunday Times julkaisee myös Top 20 -listan nuorista musiikkimiljonääreistä, jonka kärjessä on Katherine Jenkins 13 miljoonan punnan arvollaan. Cheryl Cole on noussut kaksi sijaa kakkoseksi, ja seuraavina ovat Leona Lewis, Katie Melua ja Joss Stone. Charlotte Church, joka johti listaa viime vuonna yhdessä Jenkinsin ja Lewisin kanssa, on pudonnut kuudenneksi. Toisella albumillaan 21 suuren hitin tehnyt Adele debytoi yhdeksännellä sijalla ja on tasapisteissä Lily Allenin, Natasha Bedingfieldin, Duffyn ja Amy Winehousen kanssa. Jokaisen laulajan arvioitu varallisuus on 6 miljoonaa puntaa.</w:t>
      </w:r>
    </w:p>
    <w:p>
      <w:r>
        <w:rPr>
          <w:b/>
        </w:rPr>
        <w:t xml:space="preserve">Yhteenveto</w:t>
      </w:r>
    </w:p>
    <w:p>
      <w:r>
        <w:t xml:space="preserve">Musiikkimoguli Simon Cowell on debytoinut Sunday Timesin vuotuisen musiikkirikkaiden listan top 10:ssä arviolta 200 miljoonan punnan omaisuudellaan.</w:t>
      </w:r>
    </w:p>
    <w:p>
      <w:r>
        <w:rPr>
          <w:b/>
          <w:u w:val="single"/>
        </w:rPr>
        <w:t xml:space="preserve">Asiakirjan numero 41068</w:t>
      </w:r>
    </w:p>
    <w:p>
      <w:r>
        <w:t xml:space="preserve">Intialainen hotelliketju tarjoutuu maksamaan hedelmöityshoidot</w:t>
      </w:r>
    </w:p>
    <w:p>
      <w:r>
        <w:t xml:space="preserve">Yhtiö ilmoitti, että se korvaa "perheenlisäyksestä aiheutuvat kulut" osana sitoumustaan edistää naisten yhtäläisiä mahdollisuuksia. Kaikissa hotelleissa on jo nyt palkallinen äitiysloma ja lastenhoitopalvelut. Yritys pyrkii rikkomaan "sukupuolistereotypioita", jotka pakottavat monet naiset lopettamaan työnsä, kun he saavat lapsia. Taj Hotels ilmoitti maksavansa "erilaisia lääketieteellisiä toimenpiteitä", kuten IVF-hoitoja ja munasolujen, alkioiden ja siittiöiden jäädyttämistä sekä keinosiemennystä. Samalla yhtiö ilmoitti perustavansa uuden kannustinohjelman, jonka avulla naisilla on paremmat mahdollisuudet saada ylennyksiä. Tohtori PV Murthy, hotelliketjun emoyhtiön, Indian Hotels Company Limitedin (IHCL) maailmanlaajuinen henkilöstöpäällikkö, sanoi: "Olemme johdonmukaisesti ajaneet naisten asiaa. "Sairausetuuksien laajentaminen ja naisten suositteluohjelma ovat linjassa sitoumuksemme kanssa kannustaa naisia erilaisiin tehtäviin yrityksessä." IHCL:llä on 144 hotellia 11 maassa. Sen ensimmäinen hotelli, Taj Mahal Palace Mumbaissa, avattiin vuonna 1903.</w:t>
      </w:r>
    </w:p>
    <w:p>
      <w:r>
        <w:rPr>
          <w:b/>
        </w:rPr>
        <w:t xml:space="preserve">Yhteenveto</w:t>
      </w:r>
    </w:p>
    <w:p>
      <w:r>
        <w:t xml:space="preserve">Intian suurin hotelliketju Taj Hotels on ilmoittanut aikovansa auttaa naispuolista henkilökuntaa maksamalla hedelmöityshoitoja.</w:t>
      </w:r>
    </w:p>
    <w:p>
      <w:r>
        <w:rPr>
          <w:b/>
          <w:u w:val="single"/>
        </w:rPr>
        <w:t xml:space="preserve">Asiakirjan numero 41069</w:t>
      </w:r>
    </w:p>
    <w:p>
      <w:r>
        <w:t xml:space="preserve">Moottoripyöräilijä kuoli M69:n onnettomuudessa Leicestershiressä</w:t>
      </w:r>
    </w:p>
    <w:p>
      <w:r>
        <w:t xml:space="preserve">Pelastuslaitos kutsuttiin paikalle klo 09:26 BST, kun törmäyksessä oli osallisena auto ja moottoripyörä. Moottoripyöräilijä todettiin kuolleeksi onnettomuuspaikalla, ja M69-tietä pohjoiseen M1-tien liittymien 2 ja 21 välillä suljettiin kuuden tunnin ajan. Poliisi on kehottanut autoilijoita etsimään vaihtoehtoista reittiä ja pyytänyt kojelautakameran kuvamateriaalia. Seuraa BBC East Midlandsia Facebookissa, Twitterissä tai Instagramissa. Lähetä juttuideoita osoitteeseen eastmidsnews@bbc.co.uk. Aiheeseen liittyvät Internet-linkit Leicestershiren poliisi</w:t>
      </w:r>
    </w:p>
    <w:p>
      <w:r>
        <w:rPr>
          <w:b/>
        </w:rPr>
        <w:t xml:space="preserve">Yhteenveto</w:t>
      </w:r>
    </w:p>
    <w:p>
      <w:r>
        <w:t xml:space="preserve">Moottoripyöräilijä on kuollut onnettomuudessa M69-tiellä Leicestershiressä.</w:t>
      </w:r>
    </w:p>
    <w:p>
      <w:r>
        <w:rPr>
          <w:b/>
          <w:u w:val="single"/>
        </w:rPr>
        <w:t xml:space="preserve">Asiakirjan numero 41070</w:t>
      </w:r>
    </w:p>
    <w:p>
      <w:r>
        <w:t xml:space="preserve">Belle-elokuvan kuvaukset tuovat miljoona puntaa Mansaarelle.</w:t>
      </w:r>
    </w:p>
    <w:p>
      <w:r>
        <w:t xml:space="preserve">Aikakausdraaman Belle kuvaukset alkavat 24. syyskuuta eri puolilla Mansaarta. Sen pääosissa nähdään Gugu Mbatha Raw, Tom Wilkinson ja Miranda Richardson. MHK Laurence Skelly sanoi, että näyttelijöiden ja kuvausryhmän tulot, noin miljoona puntaa, ovat erityisen tervetulleita Manxin perinteisen matkailusesongin ulkopuolella. "Belle on erityisen merkittävä, koska se on ensimmäinen yhteistyömme Pinewoodin studion kanssa, jonka odotamme olevan ensimmäinen monista, ja se merkitsee hedelmällisen ja jännittävän kauden alkua saarelle ja sen elokuvateollisuudelle", hän sanoi. Manxin parlamentti hyväksyi kesäkuussa ehdotukset miljoonien punnan sopimuksesta Pinewood Shepperton -studioiden kanssa. Kaksiosaisen investoinnin myötä saari ostaa jopa 20 prosenttia Pinewoodin osakkeista 24 miljoonalla punnalla. Pinewoodin sopimuksen toinen osa merkitsee sitä, että 25 miljoonan punnan suuruisen lisävarallisuuden hallinnointi, joka on aiemmin annettu Mansaaren tuotantoyhtiölle CinemaNX:lle, siirretään Pinewood Sheppertonille. Kolmen viikon kuvausten jälkeen Mansaarella Belle siirtyy Pinewoodin studioille, Oxfordiin ja Lontooseen tuotannon loppuunsaattamiseksi.</w:t>
      </w:r>
    </w:p>
    <w:p>
      <w:r>
        <w:rPr>
          <w:b/>
        </w:rPr>
        <w:t xml:space="preserve">Yhteenveto</w:t>
      </w:r>
    </w:p>
    <w:p>
      <w:r>
        <w:t xml:space="preserve">Mansaaren elokuvateollisuuden uusimman sopimuksen odotetaan hallituksen mukaan tuovan Mansaaren talouteen noin miljoona puntaa.</w:t>
      </w:r>
    </w:p>
    <w:p>
      <w:r>
        <w:rPr>
          <w:b/>
          <w:u w:val="single"/>
        </w:rPr>
        <w:t xml:space="preserve">Asiakirjan numero 41071</w:t>
      </w:r>
    </w:p>
    <w:p>
      <w:r>
        <w:t xml:space="preserve">Minimipalkka nousee Jerseyssä 2 prosenttia ensi vuonna</w:t>
      </w:r>
    </w:p>
    <w:p>
      <w:r>
        <w:t xml:space="preserve">Sosiaaliturvaministerin sijaisen Ian Gorstin hyväksymä kahden prosentin korotus johtaa siihen, että saarelaisille maksetaan vähintään 6,32 puntaa tunnilta, kun nykyinen palkka on 6,20 puntaa. Uusi palkka otetaan käyttöön huhtikuussa, ja se on seurausta koko saaren kattavasta kuulemisesta. Apulaispäällikkö Gorst on myös hyväksynyt suunnitelmat korottaa harjoittelijoiden palkkaa 2 prosentilla, jolloin se nousee 4,74 puntaan tunnilta.</w:t>
      </w:r>
    </w:p>
    <w:p>
      <w:r>
        <w:rPr>
          <w:b/>
        </w:rPr>
        <w:t xml:space="preserve">Yhteenveto</w:t>
      </w:r>
    </w:p>
    <w:p>
      <w:r>
        <w:t xml:space="preserve">Jerseyn minimipalkka nousee ensi vuonna 12 pennillä tunnissa.</w:t>
      </w:r>
    </w:p>
    <w:p>
      <w:r>
        <w:rPr>
          <w:b/>
          <w:u w:val="single"/>
        </w:rPr>
        <w:t xml:space="preserve">Asiakirjan numero 41072</w:t>
      </w:r>
    </w:p>
    <w:p>
      <w:r>
        <w:t xml:space="preserve">Lupita Nyong'o saa Lancome-sopimuksen Oscar-voiton jälkeen.</w:t>
      </w:r>
    </w:p>
    <w:p>
      <w:r>
        <w:t xml:space="preserve">Kenialainen tähti, joka tuli tunnetuksi elokuvasta 12 Years a Slave, on Lancomen ensimmäinen musta suurlähettiläs. Kyseessä on 31-vuotiaan ensimmäinen merkittävä sponsorointi, ja hän liittyy Julia Robertsin, Kate Winsletin ja Penelope Cruzin joukkoon tuotemerkin mainostajina. Lancome-mainosten, joissa Nyong'o esiintyy, on määrä alkaa ilmestyä tänä kesänä. "Ainutlaatuinen visio" näyttelijä sanoi ranskalaisen yrityksen julkaisemassa lausunnossa: "Minulle on suuri kunnia liittyä Maison Lancômeen, brändiin, jolla on niin arvostettu historia ja jota olen aina rakastanut. "Olen erityisen ylpeä voidessani edustaa sen ainutlaatuista näkemystä naisista ja ajatusta siitä, että kauneutta ei pitäisi sanella, vaan sen sijaan sen pitäisi olla ilmaus naisen vapaudesta olla oma itsensä." Hän sai tänä vuonna Oscar-palkinnon parhaan naissivuosan kategoriassa Patseyn roolistaan Steve McQueenin ohjaamassa elokuvassa. Hän on neljäs Oscar-palkittu Lancome-lähettiläs.</w:t>
      </w:r>
    </w:p>
    <w:p>
      <w:r>
        <w:rPr>
          <w:b/>
        </w:rPr>
        <w:t xml:space="preserve">Yhteenveto</w:t>
      </w:r>
    </w:p>
    <w:p>
      <w:r>
        <w:t xml:space="preserve">Oscar-palkittu näyttelijä Lupita Nyong'o on nimetty ranskalaisen kosmetiikkajätti Lancomen uudeksi kasvoiksi.</w:t>
      </w:r>
    </w:p>
    <w:p>
      <w:r>
        <w:rPr>
          <w:b/>
          <w:u w:val="single"/>
        </w:rPr>
        <w:t xml:space="preserve">Asiakirjan numero 41073</w:t>
      </w:r>
    </w:p>
    <w:p>
      <w:r>
        <w:t xml:space="preserve">Caterhamin Rose and Young -alue voi saada kauppoja ja asuntoja.</w:t>
      </w:r>
    </w:p>
    <w:p>
      <w:r>
        <w:t xml:space="preserve">Suunnittelukonsultit ovat laatineet neljä vaihtoehtoa Rose and Youngin tontille Croydon Roadilla Caterhamissa, mutta heidän mukaansa vähittäiskauppa ja asunnot toisivat eniten hyötyä. Asukkaita pyydetään esittämään näkemyksensä ehdotuksista maanantaina ja tiistaina pidettävässä näyttelyssä. Alueen siistiminen ennen saneerausta alkaa ensi viikolla. Tandridgen piirineuvosto, joka on tyytymätön rakennuksen ja tontin tilaan, on sanonut, että uudelleensuunnittelun edistäminen on pitkäaikainen tavoite. Syyskuussa se antoi omistajille oikeudellisen huomautuksen, jossa vaadittiin merkittäviä parannuksia tai purkamista. Suunnittelukonsultti Julian Blake kertoi, että hänen yrityksensä on tehnyt yhteistyötä omistajien ja neuvoston kanssa. "Meidät on otettu mukaan selvittämään, voimmeko viedä asioita eteenpäin, ja olemme innokkaita keskustelemaan ihmisten kanssa, jotta saisimme selville, mitä he haluavat tontilta", hän sanoi. "Emme ole vielä saaneet mitään muuta selkeää osoitusta kuin sen, että he haluaisivat, että jotakin tapahtuisi." Neljä vaihtoehtoa ovat muun muassa liiketilojen uudelleenkäyttö, mutta paikallisesti on kuulemma jo nyt liikaa tyhjää tilaa. Muut vaihtoehdot ovat suuri yksittäinen vähittäiskauppa tai sekoitus kaupallista, vähittäiskaupan ja asumisen käyttöä. Soper Hallissa järjestetyn näyttelyn jälkeen virallinen suunnitteluhakemus on tarkoitus jättää neuvostolle keväällä.</w:t>
      </w:r>
    </w:p>
    <w:p>
      <w:r>
        <w:rPr>
          <w:b/>
        </w:rPr>
        <w:t xml:space="preserve">Yhteenveto</w:t>
      </w:r>
    </w:p>
    <w:p>
      <w:r>
        <w:t xml:space="preserve">Pienet myymälät, joiden yläpuolella on asuntoja, ovat paras ratkaisu Surreyssä sijaitsevan entisen autotallin alueen uudelleenjärjestelyyn,</w:t>
      </w:r>
    </w:p>
    <w:p>
      <w:r>
        <w:rPr>
          <w:b/>
          <w:u w:val="single"/>
        </w:rPr>
        <w:t xml:space="preserve">Asiakirjan numero 41074</w:t>
      </w:r>
    </w:p>
    <w:p>
      <w:r>
        <w:t xml:space="preserve">Swansean sosiaalityöntekijä saattoi nuoria "vaaraan".</w:t>
      </w:r>
    </w:p>
    <w:p>
      <w:r>
        <w:t xml:space="preserve">David Odongpiny Lukwiya oli työskennellyt lasten sosiaalityöntekijänä Swansea Councilissa. Social Care Walesin kuulemisessa kerrottiin, että hän ei ollut käynyt hoitamiensa nuorten luona vuoden 2015 aikana, vaikka väitti niin tehneensä, ja hän oli väärentänyt kilometrikulut. Kuulemisen mukaan Lukwiyan soveltuvuus ammatin harjoittamiseen oli heikentynyt. Cardiffissa pidetyn kolmipäiväisen istunnon jälkeen komitea määräsi, että hänet poistetaan sosiaalihuollon työntekijöiden rekisteristä. "Aiheeton riski" Perusteluissa se totesi Lukwiyalle seuraavaa: "Meillä ei ole epäilystäkään siitä, etteivätkö rikkomuksenne paljasta, että olette aiemmin toiminut niin, että olette asettanut palveluja käyttävät henkilöt perusteettomaan vaaraan, vahingoittanut sosiaalihuollon ammattikunnan mainetta, rikkonut ammattikunnan perusperiaatteita ja osoittanut, ettei rehellisyytenne ole luotettava. "Katsoimme todistetuksi useita epärehellisyyttä koskevia väitteitä, joista osa liittyi haavoittuvassa asemassa olevien nuorten suojeluun ja hyvinvointiin. "Tämä on mielestämme väärinkäytös", komitea totesi. Lukwiya ei todistanut kuulemisessa, mutta osallistui siihen puhelimitse ja toimitti kirjallisen lausunnon.</w:t>
      </w:r>
    </w:p>
    <w:p>
      <w:r>
        <w:rPr>
          <w:b/>
        </w:rPr>
        <w:t xml:space="preserve">Yhteenveto</w:t>
      </w:r>
    </w:p>
    <w:p>
      <w:r>
        <w:t xml:space="preserve">Entinen sosiaalityöntekijä on erotettu virkavirheestä, koska hän oli saattanut hoidossaan olevat haavoittuvassa asemassa olevat nuoret "merkittävän vahingon" vaaraan.</w:t>
      </w:r>
    </w:p>
    <w:p>
      <w:r>
        <w:rPr>
          <w:b/>
          <w:u w:val="single"/>
        </w:rPr>
        <w:t xml:space="preserve">Asiakirjan numero 41075</w:t>
      </w:r>
    </w:p>
    <w:p>
      <w:r>
        <w:t xml:space="preserve">Coronavirus: Robin Swann sanoo: Palveluja on lisättävä</w:t>
      </w:r>
    </w:p>
    <w:p>
      <w:r>
        <w:t xml:space="preserve">Robin Swann sanoi samalla, että rahastojen on varauduttava mahdollisiin tuleviin koronaviruksen esiintymisiin. Hän sanoi, että palvelut on asetettava tärkeysjärjestykseen, kun otetaan huomioon terveydenhuollon ja sosiaalihuollon jatkuvat merkittävät rajoitteet. Suunnitelmat kattavat heinäkuun ja syyskuun välisen ajan. Swann sanoi, että terveydenhuollon toiminnan ja kapasiteetin lisääminen edellyttää joustavuutta ja sopeutumiskykyä. Hän kiitti yleisöä heidän tuestaan palvelulle ja vetosi kärsivällisyyteen jälleenrakennusvaiheen aikana. Terveysministeriö on julkaissut myös "tietoliitteen", jossa esitetään kunkin trustin odotettavissa oleva toiminta useissa eri palveluissa. Ennusteet perustuvat siihen, että virus ei uusiudu ennen syyskuuta. Hallintoneuvosto seuraa edistymistä suhteessa näihin ennusteisiin. Seuraavassa esitetään kunkin luottamuslaitoksen kolmen kuukauden suunnitelmat: Belfast Trust South Eastern Trust Northern Trust Western Trust Southern Health Trust.</w:t>
      </w:r>
    </w:p>
    <w:p>
      <w:r>
        <w:rPr>
          <w:b/>
        </w:rPr>
        <w:t xml:space="preserve">Yhteenveto</w:t>
      </w:r>
    </w:p>
    <w:p>
      <w:r>
        <w:t xml:space="preserve">Terveysministeri on sanonut, että palveluja on lisättävä mahdollisimman pian, kun hän julkaisi seuraavan vaiheen suunnitelmista, jotka koskevat terveydenhuoltorakenteiden uudelleenrakentamista.</w:t>
      </w:r>
    </w:p>
    <w:p>
      <w:r>
        <w:rPr>
          <w:b/>
          <w:u w:val="single"/>
        </w:rPr>
        <w:t xml:space="preserve">Asiakirjan numero 41076</w:t>
      </w:r>
    </w:p>
    <w:p>
      <w:r>
        <w:t xml:space="preserve">Tuore äiti kertoo "löytäneensä siteet kehostani</w:t>
      </w:r>
    </w:p>
    <w:p>
      <w:r>
        <w:t xml:space="preserve">Victoria ParkBBC UGC ja sosiaaliset uutiset "Otin sisältäni ulos suuren palan mätänevää materiaalia, joka oli kasteltu verellä", Alexandra Loredana kertoi BBC Newsille. Loredana lisäsi, että hän oli kärsinyt sammasta ja "kevyistä emättimen haavoista". Sairaalasäätiön tiedottaja kertoi BBC:lle: "Olemme tietoisia. Olemme aloittaneet tutkinnan." Berkshiren Sloughista kotoisin oleva tuore äiti synnytti Dominic-vauvan tammikuussa. Loredana kertoi aluksi selittäneensä kätilölleen, kuinka hänestä tuntui epämukavalta mennä vessaan ja että jokin haisi kauhealta - kätilö tarkisti hänen tikkinsä ja sanoi, että "kaikki oli kunnossa". Tuore äiti kertoi, ettei hän saanut ajanvarausta paikalliseen neuvolaansa ennen 7. maaliskuuta 2018. Hän sanoi: "Seitsemän viikon ajan vaihdoin tyynyjä yli 10 kertaa päivässä. Oli minulla sitten verenvuotoa tai ei, halusin vain, että tyynyni imevät sen hirvittävän hajun. "Viime yönä kävin ensimmäistä kertaa kylvyssä ja rohkaistuin pesemään sormillani emättimeni sisällä puhdistaakseni sen. "Hengästyin, kun otin sisältäni ulos suuren mätänevän kappaleen, joka haisi kamalalta ja oli läpimärkä verestä. "Miten tämä tapahtui?" Tämän jälkeen Loredana meni saman Sloughin sairaalan tapaturma- ja päivystysosastolle ja tapasi lääkärin. NHS Foundation Trust ilmoitti antavansa lisälausunnon, kun se on puhunut Loredanan kanssa ja saanut tapauksen tutkinnan päätökseen. Saatat olla myös kiinnostunut:</w:t>
      </w:r>
    </w:p>
    <w:p>
      <w:r>
        <w:rPr>
          <w:b/>
        </w:rPr>
        <w:t xml:space="preserve">Yhteenveto</w:t>
      </w:r>
    </w:p>
    <w:p>
      <w:r>
        <w:t xml:space="preserve">NHS tutkii uuden äidin väitteitä, joiden mukaan hän löysi siteet kehostaan seitsemän viikkoa synnytyksen jälkeen Wexham Park Hospitalissa Sloughissa.</w:t>
      </w:r>
    </w:p>
    <w:p>
      <w:r>
        <w:rPr>
          <w:b/>
          <w:u w:val="single"/>
        </w:rPr>
        <w:t xml:space="preserve">Asiakirjan numero 41077</w:t>
      </w:r>
    </w:p>
    <w:p>
      <w:r>
        <w:t xml:space="preserve">Stonehengen tunnelikokous: Asukkaat saivat väärän päivämäärän</w:t>
      </w:r>
    </w:p>
    <w:p>
      <w:r>
        <w:t xml:space="preserve">Kokous, jossa vahvistettiin aikataulu kuuden kuukauden tutkimusmenettelylle, pidettiin Salisburyn raviradalla tiistaina. Yli 400 henkilölle lähetettiin kuitenkin kortti, jossa päivämääräksi ilmoitettiin 4. huhtikuuta 2. huhtikuuta sijasta. Eräs nainen, joka pelkää menettävänsä talonsa, sanoi, että hänen näkemyksiään on kuultava. Suunnittelutarkastusviraston edustaja pyysi anteeksi väärän päivämäärän antamista. Mary Sebborn, joka asuu A303-tien Countess Roundabout -kiertoliittymään suunnitellun uuden ylikulkusillan lähellä, sanoi saaneensa tietää oikean päivämäärän vasta puhuttuaan ystävälleen. "Se on hyvin epäkohteliasta, heidän olisi pitänyt seurata asiaa, jos he saivat tietää, että he olivat ilmoittaneet väärän päivämäärän", hän sanoi. Hänen mukaansa oli tärkeää, että hänen näkemyksensä kuultiin kokouksessa, jossa määritettiin menettelytapa, jolla suunnitteluhakemus tutkitaan. Hän osallistui kokoukseen saatuaan tietää oikean päivämäärän. Hallitus haluaa rakentaa tunnelin piilottamaan vilkkaasti liikennöidyn A303-tien Stonehengen lähelle, mutta vastustajat sanovat, että se voisi tuhota arkeologisia aarteita. Suunnittelutarkastusviraston tiedottaja sanoi, että virhe korjattiin nopeasti seuraavana päivänä lähetetyssä kirjeessä, joka lähetettiin kaikille virheellisen ilmoituksen saaneille. Hankkeen töiden on määrä alkaa vuonna 2021.</w:t>
      </w:r>
    </w:p>
    <w:p>
      <w:r>
        <w:rPr>
          <w:b/>
        </w:rPr>
        <w:t xml:space="preserve">Yhteenveto</w:t>
      </w:r>
    </w:p>
    <w:p>
      <w:r>
        <w:t xml:space="preserve">Joillekin ihmisille, jotka halusivat sanoa mielipiteensä Stonehengen tunnelihanketta koskevista suunnitelmista, annettiin väärä päivämäärä alustavalle kokoukselle.</w:t>
      </w:r>
    </w:p>
    <w:p>
      <w:r>
        <w:rPr>
          <w:b/>
          <w:u w:val="single"/>
        </w:rPr>
        <w:t xml:space="preserve">Asiakirjan numero 41078</w:t>
      </w:r>
    </w:p>
    <w:p>
      <w:r>
        <w:t xml:space="preserve">Pyöräilijä luo jättimäisen pyörän New Forestin poikki GPS:n avulla</w:t>
      </w:r>
    </w:p>
    <w:p>
      <w:r>
        <w:t xml:space="preserve">Wiltshiren Salisburyn lähellä sijaitsevasta Landfordista kotoisin oleva 60-vuotias David Taylor ajoi 187 mailin (301 km) reitin osana Tommy Godwinin 205 mailin (330 km) haastetta. GPS:n avulla luotu polkupyörän muotoinen reitti näkyy Google Mapsissa Strava-sovelluksen ja -sivuston kautta. Hän on tehnyt karttasegmenttejä noin kolmen vuoden ajan ja loi viime vuonna 141 mailin (227,9 km) ponin. Taylor sanoi, että hän havaitsee sovelluksen avulla "potentiaalisia muotoja" pyöräillessään ja työskentelee isomman kuvan luomisen parissa. "Se pitää minut huvittuneena pyöräillessäni", hän sanoi. "Esimerkiksi ponin pään kohdalla näin ensimmäisenä korvan ja nenän, ja työstin sitä siitä eteenpäin." Hän sanoi, että pyörän suunnittelu kesti kahdeksan kuukautta, ja se oli hänen tähän mennessä suurin haasteensa. Hän toivoi voivansa toteuttaa seuraavan osuutensa ensi vuonna, mutta lisäsi pitävänsä suunnitelmansa aina salassa, kunnes ne ovat valmiit.</w:t>
      </w:r>
    </w:p>
    <w:p>
      <w:r>
        <w:rPr>
          <w:b/>
        </w:rPr>
        <w:t xml:space="preserve">Yhteenveto</w:t>
      </w:r>
    </w:p>
    <w:p>
      <w:r>
        <w:t xml:space="preserve">Pyöräilijä on luonut reittikarttasovelluksen avulla valtavan pyöräretken Itä-Dorsetin ja New Forestin halki.</w:t>
      </w:r>
    </w:p>
    <w:p>
      <w:r>
        <w:rPr>
          <w:b/>
          <w:u w:val="single"/>
        </w:rPr>
        <w:t xml:space="preserve">Asiakirjan numero 41079</w:t>
      </w:r>
    </w:p>
    <w:p>
      <w:r>
        <w:t xml:space="preserve">Pontypriddin Taff Valen saneeraus käynnistyy</w:t>
      </w:r>
    </w:p>
    <w:p>
      <w:r>
        <w:t xml:space="preserve">Se purettiin osittain vuonna 2011 osana suunnitelmaa uudenaikaisemman version luomiseksi, mutta rakennusyhtiö joutui konkurssiin vuonna 2012. Alueelle, jonka Rhondda Cynon Tafin neuvosto on omistanut huhtikuusta 2015 lähtien, rakennetaan kirjasto, vapaa-ajankeskus, kahvila ja muita yhteisöllisiä tiloja. Rakennustyöt alkoivat maanantaina. Rakennustyöt on määrä aloittaa helmikuussa, ja rakennuksen odotetaan olevan käytössä vuoden 2019 tai 2020 loppuun mennessä. Gas Roadin parkkipaikalta rakennetaan kävelysilta Ynysangharadin sotamuistomerkkipuistoon osana hanketta. Yrityskehityksestä vastaava kabinettijäsen Robert Bevan sanoi, että alue oli ollut vuosikymmeniä "suuri hylätty tila" kaupungissa. "Suunnitelma tuo Pontypriddiin huomattavan määrän työpaikkoja ja lisää kävijämääriä, mikä antaa vauhtia kaupungin keskustan yrityksille", hän sanoi. "Se voi edistää merkittävästi kaupungin vähittäiskauppaa ja kaupallista tarjontaa ja hyödyntää Etelä-Walesin metron ja Cardiffin pääkaupunkiseudun kaupunkisopimuksen tarjoamia mahdollisuuksia." Neuvoston suunnitelmia esittelevä video julkaistiin, kun saneeraukselle annettiin vihreää valoa syyskuussa.</w:t>
      </w:r>
    </w:p>
    <w:p>
      <w:r>
        <w:rPr>
          <w:b/>
        </w:rPr>
        <w:t xml:space="preserve">Yhteenveto</w:t>
      </w:r>
    </w:p>
    <w:p>
      <w:r>
        <w:t xml:space="preserve">Pontypriddin entisen Taff Vale -ostoskeskuksen saneeraustöiden alkamista on juhlistettu maata rikkovalla seremonialla.</w:t>
      </w:r>
    </w:p>
    <w:p>
      <w:r>
        <w:rPr>
          <w:b/>
          <w:u w:val="single"/>
        </w:rPr>
        <w:t xml:space="preserve">Asiakirjan numero 41080</w:t>
      </w:r>
    </w:p>
    <w:p>
      <w:r>
        <w:t xml:space="preserve">Walesin tuomioistuinten sulkemissuunnitelmat huolestuttavat Law Societya</w:t>
      </w:r>
    </w:p>
    <w:p>
      <w:r>
        <w:t xml:space="preserve">Yhdistyneen kuningaskunnan hallitus kuulee suunnitelmista sulkea 91 tuomioistuinta Englannissa ja Walesissa. Law Society -yhdistyksen puheenjohtaja Jonathan Smithers sanoi, että yhdistyksellä on "vakavia huolenaiheita" ehdotuksista, jotka merkitsisivät sitä, että ihmiset joutuisivat matkustamaan muualle. Hallitus on sanonut, että jos suunnitelmat toteutuvat, 95 prosenttia ihmisistä voisi ajaa toiseen tuomioistuimeen tunnissa. Carmarthenshiren valtuusto kokoontui tiistaina keskustelemaan seurauksista, jos Carmarthen Law Courts suljetaan. Myös Carmarthen Civil, Family, Tribunal and Probate Hearing Centre on määrä sulkea. Neuvoston johtaja Emlyn Dole sanoi, että Carmarthenshiren maaseutumaisuudesta johtuen joidenkin olisi "mahdotonta" päästä Swanseaan ja Llanelliin siirrettyihin kuulemisiin. Smithersin mukaan yhdistys kerää asianajajien näkemyksiä suunnitelmista ja niiden vaikutuksista, jotta se voi vastata hallituksen kuulemiseen, joka päättyy 8. lokakuuta. Walesin tuomioistuimet uhattuna:</w:t>
      </w:r>
    </w:p>
    <w:p>
      <w:r>
        <w:rPr>
          <w:b/>
        </w:rPr>
        <w:t xml:space="preserve">Yhteenveto</w:t>
      </w:r>
    </w:p>
    <w:p>
      <w:r>
        <w:t xml:space="preserve">Yksitoista suunniteltua tuomioistuinten sulkemista "heikentää oikeuden saatavuutta" Walesissa, Law Society on varoittanut.</w:t>
      </w:r>
    </w:p>
    <w:p>
      <w:r>
        <w:rPr>
          <w:b/>
          <w:u w:val="single"/>
        </w:rPr>
        <w:t xml:space="preserve">Asiakirjan numero 41081</w:t>
      </w:r>
    </w:p>
    <w:p>
      <w:r>
        <w:t xml:space="preserve">Mount Semeru: Semeru: Purkautuva tulivuori syöksee tuhkaa Indonesian Jaavan saaren yläpuolella.</w:t>
      </w:r>
    </w:p>
    <w:p>
      <w:r>
        <w:t xml:space="preserve">Evakuointimääräyksiä ei ole toistaiseksi annettu, eikä uhreja ole raportoitu. Kansallinen katastrofien lieventämisvirasto (NDMA) varoitti vuoren rinteillä asuvia kyläläisiä varautumaan jatkuvaan tulivuoritoimintaan. Kuvamateriaalia näytti 3 676 metrin korkeudessa olevan tulivuoren tuhkan kohoavan kotien yläpuolelle. "Sumber Mujurin ja Curah Koboanin kylät [Lumajangin kunnassa] sijaitsevat kuumien pilvien lentoradalla", paikallinen virkamies Thoriqul Haq sanoi lauantaina. Curah Kobokan -joen valuma-alueen asukkaita on kehotettu varomaan mahdollisia "kylmän laavan" mutavyöryjä, jotka voivat aiheutua voimakkaista sateista, jotka yhdistyvät tuliperäiseen materiaaliin. Semeru-vuori purkautui noin kello 17.24 paikallista aikaa (10.24 GMT), kertoivat viranomaiset. Indonesia sijaitsee Tyynenmeren tulirenkaalla, jossa mannerlaatat törmäävät toisiinsa, mikä aiheuttaa usein tulivuoritoimintaa ja maanjäristyksiä. Semeru - joka tunnetaan myös nimellä "Suuri vuori" - on Jaavan korkein tulivuori ja yksi aktiivisimmista. Se on myös yksi Indonesian suosituimmista vaelluskohteista. Tulivuori purkautui aiemmin joulukuussa, jolloin noin 550 ihmistä evakuoitiin. Viime viikon aikana Indonesiassa on tapahtunut useita maanvyöryjä, Sulawesin saarella kuolettava maanjäristys ja Sriwijaya Airin Boeing 737 -lentokoneen, jonka koneessa oli 62 ihmistä, katoaminen.</w:t>
      </w:r>
    </w:p>
    <w:p>
      <w:r>
        <w:rPr>
          <w:b/>
        </w:rPr>
        <w:t xml:space="preserve">Yhteenveto</w:t>
      </w:r>
    </w:p>
    <w:p>
      <w:r>
        <w:t xml:space="preserve">Indonesiassa Semeru-vuori on purkautunut, ja tuhkaa on virrannut arviolta 5,6 kilometrin päähän taivaalle maan tiheimmin asutun saaren, Jaavan, yläpuolelle.</w:t>
      </w:r>
    </w:p>
    <w:p>
      <w:r>
        <w:rPr>
          <w:b/>
          <w:u w:val="single"/>
        </w:rPr>
        <w:t xml:space="preserve">Asiakirjan numero 41082</w:t>
      </w:r>
    </w:p>
    <w:p>
      <w:r>
        <w:t xml:space="preserve">Yhdysvaltalainen miljardööri Donald Trump ostaa irlantilaisen golfkeskuksen</w:t>
      </w:r>
    </w:p>
    <w:p>
      <w:r>
        <w:t xml:space="preserve">Yhdysvaltalaisen liikemiehen järjestö toi Doonbegin lomakeskuksen konkurssipesältä. Trump antoi lausunnon, jossa hän paljasti, että lomakeskus nimettäisiin uudelleen Trump International Golf Links, Ireland -nimiseksi. Hän sanoi, että Doonbeg oli jo nyt loistava kiinteistö, joka pian olisi vertaansa vailla ja jossa olisi korkeimmat ylellisyysstandardit. Myöhemmin New Yorkista puhuessaan Trump sanoi siirtävänsä huomionsa Irlantiin sen jälkeen, kun skotlantilainen tuomari oli hylännyt hänen kanteensa Aberdeenshiren rannikolla sijaitsevaa tuulivoimahanketta vastaan, jonka hän väitti pilaavan näkymät hänen siellä sijaitsevalta luksusgolfkentältään. "Valitamme päätöksestä, ja sillä välin keskitämme kaikki investointimme ja energiamme uuteen hankintaan Atlantin valtamerellä Irlannissa", hän sanoi.</w:t>
      </w:r>
    </w:p>
    <w:p>
      <w:r>
        <w:rPr>
          <w:b/>
        </w:rPr>
        <w:t xml:space="preserve">Yhteenveto</w:t>
      </w:r>
    </w:p>
    <w:p>
      <w:r>
        <w:t xml:space="preserve">Amerikkalainen miljardööri Donald Trump on ostanut golfkeskuksen Claren kreivikunnasta Irlannin tasavallasta.</w:t>
      </w:r>
    </w:p>
    <w:p>
      <w:r>
        <w:rPr>
          <w:b/>
          <w:u w:val="single"/>
        </w:rPr>
        <w:t xml:space="preserve">Asiakirjan numero 41083</w:t>
      </w:r>
    </w:p>
    <w:p>
      <w:r>
        <w:t xml:space="preserve">Uusi Banksyn "korvakoru"-maalaustyö ilmestyy Bristol Harboursideen</w:t>
      </w:r>
    </w:p>
    <w:p>
      <w:r>
        <w:t xml:space="preserve">Kuva, joka on parodia hollantilaisen taidemaalarin Johannes Vermeerin Tyttö helmikorvakorun kanssa -teoksesta, julkaistiin hänen verkkosivustollaan. Girl with a Pierced Earrumrum on maalattu Hanover Placen rakennukseen kaupungin Harboursidessa, ja siinä on mallin korvakoruna hälytyslaatikko. Banksyn viimeinen teos kaupungissa oli Mobile Lovers, joka ilmestyi huhtikuussa Clement Streetin oviaukkoon. Bristolin kaupunginhallitus väitti, että teos oli sen maalla. Banksy kuitenkin kirjoitti Broad Plain Boys' Clubille, että teos kuului heille, ja klubi myi sen yksityiselle keräilijälle 403 000 punnalla.</w:t>
      </w:r>
    </w:p>
    <w:p>
      <w:r>
        <w:rPr>
          <w:b/>
        </w:rPr>
        <w:t xml:space="preserve">Yhteenveto</w:t>
      </w:r>
    </w:p>
    <w:p>
      <w:r>
        <w:t xml:space="preserve">Katutaiteilija Banksy on maalannut uuden seinämaalauksen kotikaupungissaan Bristolissa.</w:t>
      </w:r>
    </w:p>
    <w:p>
      <w:r>
        <w:rPr>
          <w:b/>
          <w:u w:val="single"/>
        </w:rPr>
        <w:t xml:space="preserve">Asiakirjan numero 41084</w:t>
      </w:r>
    </w:p>
    <w:p>
      <w:r>
        <w:t xml:space="preserve">Microsoft Kinect "nopeimmin myyty laite ennätyksellisesti</w:t>
      </w:r>
    </w:p>
    <w:p>
      <w:r>
        <w:t xml:space="preserve">Guinnessin mukaan myyntiluvut ylittävät sekä Applen iPhonen että iPadin myyntiluvut, kun ne lanseerattiin. Kinect on Microsoftin Xbox 360 -pelikonsolin infrapunakameran lisälaite, jonka avulla voidaan seurata kehon liikkeitä. Microsoftin mukaan Kinectin menestys on myös auttanut edistämään pelien myyntiä. Maailmanlaajuisesti pelejä on tähän mennessä myyty yli 10 miljoonaa, se lisäsi. Gaz Davies, Guinness World Records 2011 Gamer's Edition -julkaisun toimittaja, sanoi: "Voimme vahvistaa, että mikään muu kulutuselektroniikkalaite ei myynyt nopeammin 60 päivän aikana, mikä on uskomaton saavutus, kun otetaan huomioon alan vahvuus." Guinness World Recordsin mukaan Microsoft myi viime vuoden marraskuun 4. päivän ja tammikuun 3. päivän välisenä aikana kahdeksan miljoonaa laitetta, keskimäärin 133 333 päivässä. Kinectin vahvasta myynnistä huolimatta Microsoft raportoi tammikuussa 6,63 miljardin dollarin (4,1 miljardin punnan) voitosta vuoden 2010 kolmelta viimeiseltä kuukaudelta, kun se vuotta aiemmin oli 6,66 miljardia dollaria.</w:t>
      </w:r>
    </w:p>
    <w:p>
      <w:r>
        <w:rPr>
          <w:b/>
        </w:rPr>
        <w:t xml:space="preserve">Yhteenveto</w:t>
      </w:r>
    </w:p>
    <w:p>
      <w:r>
        <w:t xml:space="preserve">Microsoft on myynyt yli 10 miljoonaa Kinect-anturijärjestelmää 4. marraskuuta tapahtuneen lanseerauksen jälkeen, ja se on Guinness World Recordsin mukaan nopeimmin myyty kulutuselektroniikkalaite.</w:t>
      </w:r>
    </w:p>
    <w:p>
      <w:r>
        <w:rPr>
          <w:b/>
          <w:u w:val="single"/>
        </w:rPr>
        <w:t xml:space="preserve">Asiakirjan numero 41085</w:t>
      </w:r>
    </w:p>
    <w:p>
      <w:r>
        <w:t xml:space="preserve">Mersey-tunnelin tietullien hinnat jäädytetään huhtikuuhun 2013 asti.</w:t>
      </w:r>
    </w:p>
    <w:p>
      <w:r>
        <w:t xml:space="preserve">Tänä vuonna saavutettujen 1,6 miljoonan punnan ja aiempien 16 miljoonan punnan säästöjen ansiosta liikenneviranomainen pystyi hyväksymään 0 prosentin korotuksen kuljetusmaksuihin. Hinnat pysyvät nykyisellä tasolla 31. maaliskuuta 2013 asti. Merseytravelin puheenjohtaja Mark Dowd sanoi, että jäädytys auttaa ihmisiä selviytymään nykyisestä taloustilanteesta ja edistää alueen elvyttämistä. Dowd sanoi: "Säästöt tarkoittavat, että voimme säilyttää keskeiset palvelumme alueen asukkaiden hyväksi ilman, että meidän tarvitsee lisätä paikallisviranomaisillemme aiheutuvaa taakkaa." Merseytravel on myös investoinut 7 miljoonaa puntaa Queenswayn uudelleenverhoiluun ja käyttänyt 3,5 miljoonaa puntaa paloturvallisuuteen Kingswayn paloputken korvaamiseen.</w:t>
      </w:r>
    </w:p>
    <w:p>
      <w:r>
        <w:rPr>
          <w:b/>
        </w:rPr>
        <w:t xml:space="preserve">Yhteenveto</w:t>
      </w:r>
    </w:p>
    <w:p>
      <w:r>
        <w:t xml:space="preserve">Merseytravel on ilmoittanut jäädyttävänsä tunnelin tiemaksut ensi vuodeksi.</w:t>
      </w:r>
    </w:p>
    <w:p>
      <w:r>
        <w:rPr>
          <w:b/>
          <w:u w:val="single"/>
        </w:rPr>
        <w:t xml:space="preserve">Asiakirjan numero 41086</w:t>
      </w:r>
    </w:p>
    <w:p>
      <w:r>
        <w:t xml:space="preserve">Meripelastusäiti Danielle Chilvers kuoli "hurjassa" vedessä</w:t>
      </w:r>
    </w:p>
    <w:p>
      <w:r>
        <w:t xml:space="preserve">Swaffhamista kotoisin oleva 37-vuotias Danielle Chilvers nostettiin vedestä Waxhamissa Norfolkissa 9. elokuuta. Kaksi rannalla kävijää kertoi pelastaneensa pojat nähtyään heidän kamppailevan kajakissaan. Norfolkin vanhempi kuolinsyyntutkija Jacqueline Lake totesi, että kyseessä oli onnettomuus. Rannalla kävijöille Chris Gribblelle ja Pasco Kevlinille kerrottiin, että nainen oli vedessä sen jälkeen, kun he pelastivat pojat, kuultiin tutkinnassa. Surffaaja ui naisen luo, toi hänet maihin laudallaan ja yritti elvyttää häntä, mutta kahden lapsen äiti Chilvers julistettiin kuolleeksi paikan päällä. Kuolinsyyntutkijan lukemassa lausunnossa Gribble sanoi, että hän oli "heti huolissaan" nähdessään pojat ja meni auttamaan. "Rannikon vaarat" Gribble sanoi, että suuri aalto pyyhkäisi kaksikon kajakin pois "todella kovissa" olosuhteissa. Hänen mukaansa molemmat olivat "paniikissa mutta hyvin rohkeita". Olosuhteita kuvaillessaan Kevlin sanoi: "Aallot tulivat meitä kohti joka suunnasta, ja meri oli hurja. "Chris ja minä saimme pojat rantaan." Kuolemansyyntutkija Lake sanoi: "Tämä on hyvin traaginen kuolema ja osoittaa rannikkomme vaarat. "Haluan käyttää tilaisuutta hyväkseni ja kiittää kaikkia niitä, jotka auttoivat ja vaaransivat henkensä, mukaan lukien niitä, jotka olivat rannalla sinä päivänä, sekä rannikkovartiostoa ja pelastusvenepalvelua."</w:t>
      </w:r>
    </w:p>
    <w:p>
      <w:r>
        <w:rPr>
          <w:b/>
        </w:rPr>
        <w:t xml:space="preserve">Yhteenveto</w:t>
      </w:r>
    </w:p>
    <w:p>
      <w:r>
        <w:t xml:space="preserve">Äiti kuoli "hurjaan" veteen yrittäessään auttaa nuorinta poikaansa ja tämän ystävää, jotka joutuivat vaikeuksiin meressä, kuultiin tutkinnassa.</w:t>
      </w:r>
    </w:p>
    <w:p>
      <w:r>
        <w:rPr>
          <w:b/>
          <w:u w:val="single"/>
        </w:rPr>
        <w:t xml:space="preserve">Asiakirjan numero 41087</w:t>
      </w:r>
    </w:p>
    <w:p>
      <w:r>
        <w:t xml:space="preserve">Placido Domingon leikkaus peruu kapellimestaruuspäiviä</w:t>
      </w:r>
    </w:p>
    <w:p>
      <w:r>
        <w:t xml:space="preserve">"On odotettavissa, että tämä minimaalisesti invasiivinen toimenpide antaa hänelle mahdollisuuden jatkaa toimintaansa lyhyen sairaalajakson jälkeen", Met sanoi lausunnossaan. Domingon oli määrä johtaa neljä Tosca-esitystä lokakuussa, mutta hän palaa nyt 2. marraskuuta. Espanjalaisen tenorin tilalle on kutsuttu muita kapellimestareita. 74-vuotias Domingo joutui tiistaina sairaalaan sappirakon tulehduksen vuoksi, ja hänet leikataan ensi viikon alussa. Hänellä on ollut viime vuosina useita terveysongelmia. Vuonna 2010 hänelle tehtiin leikkaus syöpäkasvaimen poistamiseksi paksusuolen polyypistä, ja hän palasi esiintymään vain viikkoja leikkauksen jälkeen. Vuonna 2013 häntä hoidettiin keuhkoissa olleen verihyytymän vuoksi, minkä vuoksi hän joutui jättämään useita konsertteja väliin. Domingo laulaa seuraavan kerran joulukuussa, jolloin hän esiintyy Verdin Macbethissä Palau de les Artsissa Valenciassa.</w:t>
      </w:r>
    </w:p>
    <w:p>
      <w:r>
        <w:rPr>
          <w:b/>
        </w:rPr>
        <w:t xml:space="preserve">Yhteenveto</w:t>
      </w:r>
    </w:p>
    <w:p>
      <w:r>
        <w:t xml:space="preserve">Placido Domingo joutuu leikkaukseen sappirakon poistamiseksi, minkä vuoksi hän joutuu jättämään väliin New Yorkin Metropolitan-oopperan kapellimestarin tehtävät.</w:t>
      </w:r>
    </w:p>
    <w:p>
      <w:r>
        <w:rPr>
          <w:b/>
          <w:u w:val="single"/>
        </w:rPr>
        <w:t xml:space="preserve">Asiakirjan numero 41088</w:t>
      </w:r>
    </w:p>
    <w:p>
      <w:r>
        <w:t xml:space="preserve">Morrisons "varovainen" myynnin kasvusta huolimatta</w:t>
      </w:r>
    </w:p>
    <w:p>
      <w:r>
        <w:t xml:space="preserve">Vertailukelpoinen myynti - jossa ei oteta huomioon uusia myymälöitä - ilman bensiiniä ja arvonlisäveroa nousi 2,5 % vuoden takaisesta toukokuun 1. päivään päättyneellä 13 viikon jaksolla, mikä ylitti ennusteet. Bradfordissa sijaitsevan yrityksen mukaan pääsiäisen ja kuninkaallisten häiden ympärillä järjestetyt kampanjat olivat lisänneet kauppaa. Se totesi kuitenkin, että taloudelliset olosuhteet ovat edelleen vaikeat. "Hallitus on rohkaistunut konsernin edistymisestä ensimmäisellä vuosineljänneksellä, mutta kuluttajien käytettävissä olevien tulojen laskiessa ja epävarman talousympäristön vallitessa olemme edelleen varovaisia", Morrisons sanoi. "Yleiset odotuksemme koko vuodelle pysyvät ennallaan." Keskiviikkona muodin vähittäismyyjä Next nosti vuotuista tulosennustettaan todettuaan, että viimeaikainen lämmin sää on lisännyt myyntiä sen myymälöissä. Next lisäsi kuitenkin, ettei se odota myynnin kasvun jatkuvan lähikuukausina. Aikaisemmin tänä vuonna Tesco ilmoitti, että sen myynti Yhdistyneessä kuningaskunnassa oli laskenut 0,7 prosenttia kolmen kuukauden aikana 26. helmikuuta, kun taas Sainsbury'sin myynti arvonlisävero mukaan luettuna nousi 1 prosentin 10 viikon aikana 19. maaliskuuta.</w:t>
      </w:r>
    </w:p>
    <w:p>
      <w:r>
        <w:rPr>
          <w:b/>
        </w:rPr>
        <w:t xml:space="preserve">Yhteenveto</w:t>
      </w:r>
    </w:p>
    <w:p>
      <w:r>
        <w:t xml:space="preserve">Supermarket-konserni Morrisonsin myynti on ollut odotettua vahvempi, mutta se sanoo olevansa edelleen "varovainen", kun otetaan huomioon ostajiin kohdistuvat taloudelliset paineet.</w:t>
      </w:r>
    </w:p>
    <w:p>
      <w:r>
        <w:rPr>
          <w:b/>
          <w:u w:val="single"/>
        </w:rPr>
        <w:t xml:space="preserve">Asiakirjan numero 41089</w:t>
      </w:r>
    </w:p>
    <w:p>
      <w:r>
        <w:t xml:space="preserve">Bordersin yhteisön toimintaryhmä teki satoja huumeiden etsintöjä</w:t>
      </w:r>
    </w:p>
    <w:p>
      <w:r>
        <w:t xml:space="preserve">Poliisin ja Scottish Borders Councilin kumppanuus on myös antanut yli 600 pysäköintisakkoa. Ryhmään kuuluva ylikonstaapeli Rachel Campbell sanoi, että ryhmä on käsitellyt "monenlaisia yhteisöllisiä ongelmia". Hänen mukaansa se on onnistunut hyvin huumausaineiden etsinnöissä sekä ihmisiin että tiloihin alueella. Poliisiryhmä, jonka neuvosto ja Skotlannin poliisi perustivat huhtikuussa, on juuri julkaissut viime vuoden joulukuun loppuun mennessä toteutuneita toimia koskevat luvut. Niistä käy ilmi: Ylikonstaapeli Campbell sanoi, että CAT oli puuttunut useisiin Bordersin asukkaiden esiin tuomiin huolenaiheisiin. "Näihin kuuluivat nuorisokysymykset halloweenin aikaan ja sitoutuminen Bordersin asukkaiden ja yritysten kanssa kiireisen juhlakauden aikana, mukaan lukien säännölliset jalkajalkapartiot kaikissa alueen keskustoissa vähittäiskaupparikollisuuden hillitsemiseksi", hän sanoi. "Olemme myös antaneet rauhoittavaa ja näkyvää läsnäoloa, kun kiertävät rikolliset ovat kohdistaneet hyökkäyksensä Borders-alueelle, ja olemme ryhtyneet merkittäviin toimiin huumausaineiden torjumiseksi yhteisöissämme, muun muassa onnistuneet hyvin tilojen ja henkilöiden etsinnöissä. "Lopuksi tiimi vaikutti myönteisesti säännöllisiin tienvarsitarkastuksiin, joissa kuljettajille annettiin koulutusta ja tietoa, jotta ajoneuvot olisivat valmiita talvea varten."</w:t>
      </w:r>
    </w:p>
    <w:p>
      <w:r>
        <w:rPr>
          <w:b/>
        </w:rPr>
        <w:t xml:space="preserve">Yhteenveto</w:t>
      </w:r>
    </w:p>
    <w:p>
      <w:r>
        <w:t xml:space="preserve">Yhteisöllinen toimintaryhmä (CAT), joka on perustettu puuttumaan "alemman tason rikoksiin" Bordersissa, on tehnyt yhdeksän ensimmäisen kuukauden aikana yli 200 huumausainetutkintaa.</w:t>
      </w:r>
    </w:p>
    <w:p>
      <w:r>
        <w:rPr>
          <w:b/>
          <w:u w:val="single"/>
        </w:rPr>
        <w:t xml:space="preserve">Asiakirjan numero 41090</w:t>
      </w:r>
    </w:p>
    <w:p>
      <w:r>
        <w:t xml:space="preserve">Yorkshiren ambulanssihenkilöstö lakkoilee jälleen työvuorokuvioista</w:t>
      </w:r>
    </w:p>
    <w:p>
      <w:r>
        <w:t xml:space="preserve">Yorkshire Ambulance Service NHS Trustin Unite-jäsenet ovat pitäneet jo neljä lakkoa 1. helmikuuta lähtien, ja he ovat jälleen maanantaina lakossa. Ammattiliitto väittää, että ehdotetut pidemmät työvuorot voivat johtaa siihen, että henkilökunta työskentelee jopa 10 tuntia ilman ruokataukoa, mikä voi vaikuttaa potilasturvallisuuteen. Trustin mukaan se on ryhtynyt toimiin "operatiivisen kattavuuden säilyttämiseksi". Unison agreement Workers aloitti lakon klo 15.00 GMT, ja lakko päättyi klo 20.00 GMT. Unite edustaa noin 375:ää trustin 4 600 työntekijästä, eikä trusti tunnusta sitä työehtosopimusneuvotteluissa. Unioni ryhtyi työtaisteluun 24 tunnin ajaksi 1. helmikuuta, neljän tunnin ajaksi 3. helmikuuta ja viiden tunnin ajaksi 14. ja 17. helmikuuta. Tällä välin Unison on ilmoittanut luopuneensa kaikista työtaistelutoimista päästyään sopimukseen ambulanssitoimiston kanssa. Ammattiliitto sanoi, että luottamus on täyttänyt taukoja koskevat vaatimuksensa ja että se aikoo myös tarkastella uudelleen ambulanssien ja nopean toiminnan ajoneuvojen käyttöä.</w:t>
      </w:r>
    </w:p>
    <w:p>
      <w:r>
        <w:rPr>
          <w:b/>
        </w:rPr>
        <w:t xml:space="preserve">Yhteenveto</w:t>
      </w:r>
    </w:p>
    <w:p>
      <w:r>
        <w:t xml:space="preserve">Ambulanssihenkilöstö on järjestänyt viiden tunnin lakon viimeisimmän kierroksen uusien työvuorosuunnitelmien vuoksi.</w:t>
      </w:r>
    </w:p>
    <w:p>
      <w:r>
        <w:rPr>
          <w:b/>
          <w:u w:val="single"/>
        </w:rPr>
        <w:t xml:space="preserve">Asiakirjan numero 41091</w:t>
      </w:r>
    </w:p>
    <w:p>
      <w:r>
        <w:t xml:space="preserve">Neljä pidätetty Stoke-on-Trentin miehen kuolemasta</w:t>
      </w:r>
    </w:p>
    <w:p>
      <w:r>
        <w:t xml:space="preserve">47-vuotiaan ruumis löytyi torstai-iltana osoitteesta Wainwright Walk, Hanley, Stoke-on-Trent. Staffordshiren poliisin mukaan kolme 45-, 37- ja 27-vuotiasta miestä sekä 47-vuotias nainen, kaikki Stoke-on-Trentistä, on pidätetty kuolemantapauksen yhteydessä. He ovat pidätettyinä rikosteknisen tutkimuksen ajan. Poliisin mukaan ruumiinavauksen on määrä tapahtua perjantaina. Vaikka miehen henkilöllisyyttä ei ole vielä virallisesti tunnistettu, hänen lähiomaisilleen on ilmoitettu asiasta, ja erikoiskoulutetut poliisit tarjoavat heille tukea. Seuraa BBC West Midlandsia Facebookissa ja Twitterissä ja tilaa paikalliset uutispäivitykset suoraan puhelimeesi.</w:t>
      </w:r>
    </w:p>
    <w:p>
      <w:r>
        <w:rPr>
          <w:b/>
        </w:rPr>
        <w:t xml:space="preserve">Yhteenveto</w:t>
      </w:r>
    </w:p>
    <w:p>
      <w:r>
        <w:t xml:space="preserve">Neljä ihmistä on pidätetty "selittämättömästä" kuolemantapauksesta, joka johtui kerrostalosta löydetystä ruumiista.</w:t>
      </w:r>
    </w:p>
    <w:p>
      <w:r>
        <w:rPr>
          <w:b/>
          <w:u w:val="single"/>
        </w:rPr>
        <w:t xml:space="preserve">Asiakirjan numero 41092</w:t>
      </w:r>
    </w:p>
    <w:p>
      <w:r>
        <w:t xml:space="preserve">Tate Modern saa 10 miljoonan punnan lahjoituksen uutta rakennusta varten</w:t>
      </w:r>
    </w:p>
    <w:p>
      <w:r>
        <w:t xml:space="preserve">Nykyisen gallerian eteläpuolelle tulevan uuden rakennuksen rakentaminen on jo käynnissä. Vuonna 2016 valmistuvan rakennuksen myötä gallerian koko kasvaa 60 prosenttia, ja uutta tilaa tulee 21 000 neliömetriä. Lahjoituksen ansiosta tähän mennessä kerättyjen varojen kokonaismäärä on 85 prosenttia 215 miljoonan punnan kustannuksista. Lahjoituksen tunnustuksena gallerian itäisellä tasolla 3 sijaitsevia näyttelygallerioita kutsutaan nyt Eyal Ofer -gallerioiksi. "2000-luvun museo" Taten johtaja Nicholas Serota sanoi olevansa "iloinen" suuresta lahjoituksesta. "Eyal Oferin ja hänen perheensä anteliaisuus auttaa tekemään Tate Modernista todella 2000-luvun museon", hän sanoi. Uuden rakennuksen on suunnitellut Herzog &amp; de Meuron, ja sen korkeus on 11 kerrosta ja yhtä korkea kuin alkuperäisen rakennuksen savupiippu. Tilapäisnäyttelyille tulee enemmän tilaa, uusia seminaaritiloja ja sosiaalisia tiloja, kuten ylimmän kerroksen julkinen terassi, jolta on näkymät yli Lontoon.</w:t>
      </w:r>
    </w:p>
    <w:p>
      <w:r>
        <w:rPr>
          <w:b/>
        </w:rPr>
        <w:t xml:space="preserve">Yhteenveto</w:t>
      </w:r>
    </w:p>
    <w:p>
      <w:r>
        <w:t xml:space="preserve">Tate Modern on saanut israelilaiselta laivamagnaatilta Eyal Oferilta 10 miljoonan punnan lahjoituksen gallerian uudelleenrakentamista varten.</w:t>
      </w:r>
    </w:p>
    <w:p>
      <w:r>
        <w:rPr>
          <w:b/>
          <w:u w:val="single"/>
        </w:rPr>
        <w:t xml:space="preserve">Asiakirjan numero 41093</w:t>
      </w:r>
    </w:p>
    <w:p>
      <w:r>
        <w:t xml:space="preserve">Readingin yökerho After Dark pelastui toiselta purkusuunnitelmalta</w:t>
      </w:r>
    </w:p>
    <w:p>
      <w:r>
        <w:t xml:space="preserve">Readingissä sijaitsevalla After Dark -klubilla on järjestetty musiikki-iltoja 1980-luvulta lähtien, ja siellä ovat esiintyneet muun muassa Radiohead, Shed Seven ja Supergrass. Omistajat esittivät London Streetin tapahtumapaikkaa koskevat suunnitelmat uudelleen sen jälkeen, kun ne hylättiin vuonna 2016. Neuvoston virkamiehet olivat kutsuneet suunnitelmia "haitallisiksi" alueelle. Klubin omistajien perustama KK Property Investments haluaa korvata tapahtumapaikan kahdella kuuden asunnon kerrostalolla. Suunnitteluviranomaiset kuvailivat ehdotusta kuitenkin "ahtaaksi ja visuaalisesti hallitsevaksi alueen liikarakentamiseksi", joka "ei tarjoa sopivaa asuintilaa". KK Property Investments peruutti suunnitelmat tunteja ennen kuin niitä oli määrä käsitellä keskiviikkoiltana pidettävässä valiokunnan kokouksessa. Seuran nykyinen johtaja Zahid Khan kertoi BBC:lle: "Ainoa tavoitteemme on pelastaa After Dark saamalla se seisomaan omilla jaloillaan ja tekemällä siitä vauraan ja todella merkityksellisen koko Readingin yhteisölle ja sen ulkopuolella. "Tarvitsemme kaikkien tukea tähän, sillä klubi ei voi olla olemassa ilman meitä ja ihmisiä, jotka ottavat vastuun siitä, että se menestyy. "Klubin on oltava vahva torjuakseen kaikki saneeraussuunnitelmat." "Klubin on oltava vahva, jotta se voi torjua kaikki saneeraussuunnitelmat." Klubi sijaitsee kahden II-luokan rakennuksen välissä London Streetin suojelualueella.</w:t>
      </w:r>
    </w:p>
    <w:p>
      <w:r>
        <w:rPr>
          <w:b/>
        </w:rPr>
        <w:t xml:space="preserve">Yhteenveto</w:t>
      </w:r>
    </w:p>
    <w:p>
      <w:r>
        <w:t xml:space="preserve">Yökerho on pelastettu toisen kerran sen jälkeen, kun suunnitteluhakemus, jonka mukaan paikka olisi korvattu asunnoilla, peruttiin viime hetkellä.</w:t>
      </w:r>
    </w:p>
    <w:p>
      <w:r>
        <w:rPr>
          <w:b/>
          <w:u w:val="single"/>
        </w:rPr>
        <w:t xml:space="preserve">Asiakirjan numero 41094</w:t>
      </w:r>
    </w:p>
    <w:p>
      <w:r>
        <w:t xml:space="preserve">Saksalainen euroskeptinen AfD-puolue voitti Saksin osavaltion paikkoja</w:t>
      </w:r>
    </w:p>
    <w:p>
      <w:r>
        <w:t xml:space="preserve">Liittokansleri Angela Merkelin kristillisdemokraatit voittivat äänestyksen 39,5 prosentilla. AfD, joka sanoo olevansa pikemminkin euron (valuutan) kuin Euroopan vastainen, sai noin 9,6 prosenttia äänistä. Euroskeptiset puolueet saavuttivat suuria voittoja toukokuun eurovaaleissa. Itä-Saksassa sijaitsevan Sachsenin osavaltion ennakoidut tulokset viittaavat siihen, että AfD menestyi vaaliuurnilla paljon paremmin kuin oli ennustettu. BBC:n Damien McGuinness Berliinistä kertoo, että tämä on ensimmäinen kerta, kun eurovastaiset puolueet ovat saaneet paikkoja Saksan osavaltioparlamentissa, mikä on suuri uutinen maassa, jossa Euroopan unionin kannatus on perinteisesti ollut vahvaa. AfD vetoaa joihinkin konservatiivisiin äänestäjiin, joiden mielestä Angela Merkel on siirtynyt liian kauas keskustaan, hän lisää. Uusi, vuoden vanha puolue pääsi toukokuun vaaleissa Euroopan parlamenttiin vaatien euron hajottamista ja kampanjoimalla Etelä-Euroopan maiden pelastuspaketteja vastaan. Jotkut pitävät puoluetta kuitenkin kiistanalaisena, sillä sitä syytetään kansallismielisten tunteiden ruokkimisesta ja äärioikeistolaisten houkuttelemisesta, kirjeenvaihtajamme lisää. Angela Merkel, jonka puolue kuuluu keskustaoikeistoon, on sulkenut pois tulevan koalition AfD:n kanssa.</w:t>
      </w:r>
    </w:p>
    <w:p>
      <w:r>
        <w:rPr>
          <w:b/>
        </w:rPr>
        <w:t xml:space="preserve">Yhteenveto</w:t>
      </w:r>
    </w:p>
    <w:p>
      <w:r>
        <w:t xml:space="preserve">Saksan uusin puolue, euroskeptinen Vaihtoehto Saksalle (AfD), on alustavien tulosten mukaan saanut ensimmäiset paikkansa Sachsenin osavaltion parlamentissa.</w:t>
      </w:r>
    </w:p>
    <w:p>
      <w:r>
        <w:rPr>
          <w:b/>
          <w:u w:val="single"/>
        </w:rPr>
        <w:t xml:space="preserve">Asiakirjan numero 41095</w:t>
      </w:r>
    </w:p>
    <w:p>
      <w:r>
        <w:t xml:space="preserve">Ruokapankkien kysyntä lisääntyy voimakkaasti Cornwallissa</w:t>
      </w:r>
    </w:p>
    <w:p>
      <w:r>
        <w:t xml:space="preserve">Cambornen, Poolin ja Redruthin (CPR) ruokapankki kertoi toimittaneensa elintarvikkeita 33 perheelle yhden elokuun aamupäivän aikana. Noin kuusi kuukautta sitten alle 10 perhettä tarvitsi ruokaa, järjestäjät kertoivat. Don Gardner CPR:stä. Foodbank, sanoi, että "kysyntä on ylittänyt tarjonnan. Tilanne on tällä hetkellä hirvittävä". Hän vetoaa ihmisiin, jotta he lahjoittaisivat ruokaa. Gardner sanoi, että ihmiset tulevat ruokapankkiin rahavaikeuksien vuoksi. "Yksi henkilö ei ollut syönyt kahdeksaan päivään", hän sanoi. Myös Truron ruokapankki kertoi, että sen palveluille on ollut suurta kysyntää viime viikkoina.</w:t>
      </w:r>
    </w:p>
    <w:p>
      <w:r>
        <w:rPr>
          <w:b/>
        </w:rPr>
        <w:t xml:space="preserve">Yhteenveto</w:t>
      </w:r>
    </w:p>
    <w:p>
      <w:r>
        <w:t xml:space="preserve">Cornwallin ruoka-apupankkien järjestäjien mukaan niitä käyttävien ihmisten määrä on kasvanut huomattavasti.</w:t>
      </w:r>
    </w:p>
    <w:p>
      <w:r>
        <w:rPr>
          <w:b/>
          <w:u w:val="single"/>
        </w:rPr>
        <w:t xml:space="preserve">Asiakirjan numero 41096</w:t>
      </w:r>
    </w:p>
    <w:p>
      <w:r>
        <w:t xml:space="preserve">Coronavirus: Dallasin kampaamon omistaja vangittiin viikoksi lukitusta uhmaten</w:t>
      </w:r>
    </w:p>
    <w:p>
      <w:r>
        <w:t xml:space="preserve">Dallasissa sijaitsevan Salon à la Moden omistaja Shelley Luther saapui tiistaina oikeuteen uhmattuaan kieltokirjettä ja lähestymiskieltoa. Tuomari sanoi, että hän voi välttää vankilan, jos hän pyytää anteeksi itsekkyyttään, sulkee salongin ja maksaa sakon. Luther kuitenkin kieltäytyi sanomalla, että "lasteni ruokkiminen ei ole itsekästä". Hänen olisi tarvinnut sulkea salonki vain perjantaihin asti, koska osavaltio aikoo sallia salongin avaamisen uudelleen silloin. Lutherille määrättiin 7 000 dollarin (5 652 punnan) sakko, ja häntä varoitettiin, että hän saisi vielä 500 dollarin sakon päivässä tästä päivästä perjantaihin asti, jos liike jatkaisi toimintaansa. Tuomari Eric Moyé sanoi Lutherille: Moyey sanoi: "Meidät ohjaa oikeusvaltio. Ihmiset eivät voi ottaa itselleen oikeutta päättää, mitä he tekevät ja mitä eivät tee." Dallasin tarkastaja ja poliisi kertoivat Texas Tribune -lehden mukaan oikeudessa nähneensä asiakkaiden käyvän sisällä parturissa ja manikyyrissä. Huhtikuun 25. päivänä Luther kuvattiin osavaltion uudelleen avaamisen puolesta järjestetyssä mielenosoituksessa repimässä hänelle ojennettua kieltokirjettä. Viime viikolla hän kertoi Facebookissa seuraajilleen, että hänellä on oikeus pysyä auki. Oikeudessa hän kertoi tuomarille: "Minun on oltava eri mieltä kanssanne, kun sanotte, että olen itsekäs, koska lasteni ruokkiminen ei ole itsekästä. Minulla on kampaajia, jotka näkevät nälkää, koska he mieluummin ruokkisivat lapsensa. "Joten, herra, jos laki on mielestänne tärkeämpi kuin lasten ruokkiminen, niin olkaa hyvä ja jatkakaa päätöstänne. Mutta en aio sulkea kampaamoa."</w:t>
      </w:r>
    </w:p>
    <w:p>
      <w:r>
        <w:rPr>
          <w:b/>
        </w:rPr>
        <w:t xml:space="preserve">Yhteenveto</w:t>
      </w:r>
    </w:p>
    <w:p>
      <w:r>
        <w:t xml:space="preserve">Teksasilainen kampaamoyrittäjä on vangittu viikoksi, koska hän oli pysynyt auki huolimatta koronaviruksen aiheuttamista rajoituksista, jotka ovat sulkeneet kaikki muut kuin välttämättömät yritykset.</w:t>
      </w:r>
    </w:p>
    <w:p>
      <w:r>
        <w:rPr>
          <w:b/>
          <w:u w:val="single"/>
        </w:rPr>
        <w:t xml:space="preserve">Asiakirjan numero 41097</w:t>
      </w:r>
    </w:p>
    <w:p>
      <w:r>
        <w:t xml:space="preserve">Tappelu Edgbastonin krikettikentän hääjuhlissa</w:t>
      </w:r>
    </w:p>
    <w:p>
      <w:r>
        <w:t xml:space="preserve">38-vuotias mies sai jalkavamman ja hänet vietiin sairaalaan taistelujen keskellä lauantaina kello 21.30 BST. West Midlandsin poliisi kertoi, että poliisit kutsuttiin paikalle, kun "häihin oli tullut ilmoitus häiriöstä suuren ryhmän osallistujien välillä". Pahoinpitelystä epäiltynä pidätetty 44-vuotias mies on vapautettu lisätutkimuksia odotellessa. Silminnäkijät kertoivat nähneensä kymmenkunta poliisiautoa ja mellakka-autoa kuuluisan stadionin ulkopuolella Birminghamissa. Eräs sivustakatsoja, Kayleigh Elizabeth, kirjoitti Twitterissä: "Merkittävä poliisitapahtuma - Edgbaston Cricket Ground , Aldia vastapäätä. "Näyttää siltä, että auto oli pysäytetty.". Kymmenkunta poliisiautoa ja mellakka-autoa on tulvinut alueelle. Vältä jos mahdollista." West Midlandsin poliisi sanoi, että tutkimukset ovat käynnissä.</w:t>
      </w:r>
    </w:p>
    <w:p>
      <w:r>
        <w:rPr>
          <w:b/>
        </w:rPr>
        <w:t xml:space="preserve">Yhteenveto</w:t>
      </w:r>
    </w:p>
    <w:p>
      <w:r>
        <w:t xml:space="preserve">Poliisi jouduttiin kutsumaan mellakka-autoilla häihin Edgbaston Cricket Groundilla sen jälkeen, kun siellä oli puhjennut suuri tappelu.</w:t>
      </w:r>
    </w:p>
    <w:p>
      <w:r>
        <w:rPr>
          <w:b/>
          <w:u w:val="single"/>
        </w:rPr>
        <w:t xml:space="preserve">Asiakirjan numero 41098</w:t>
      </w:r>
    </w:p>
    <w:p>
      <w:r>
        <w:t xml:space="preserve">Bristolin pysäköinti: Kyselyssä pyydetään asukkaiden mielipiteitä</w:t>
      </w:r>
    </w:p>
    <w:p>
      <w:r>
        <w:t xml:space="preserve">Aloitteen on tehnyt liikemies Mark Moran, joka on kyseenalaistanut tavan, jolla työmatkapysäköintiä estävää järjestelmää toteutetaan. Moran sanoi, että järjestelmä on "jakava" ja "monimutkainen" ja että se on "pakotettu ihmisille". Pormestari George Ferguson sanoi, että hän ottaa mielellään vastaan palautetta hankkeista. Järjestelmä on ollut kiistanalainen. Huhtikuussa Cliftonin kauppiaat ajoivat tankilla alueen läpi vastalauseena kuulemisen puutteelle. "Positiivisia reaktioita" He myös jättivät 5 000 nimeä käsittävän vetoomuksen suunnitelmia vastaan. Syyskuussa useat suuret työnantajat, kuten yliopisto ja sairaalasäätiö, vaativat, että koko kaupungin laajuista asukaspysäköintivyöhykettä harkitaan uudelleen. Tähän mennessä kaupungissa on otettu käyttöön neljä vyöhykettä. Bristolin kaupunginvaltuusto odottaa, että ensi kevääseen mennessä käytössä on yhteensä 12 vyöhykettä. Pysäköintisuunnitelmien takana oleva Ferguson sanoi saaneensa "erittäin myönteisiä reaktioita" niiden neljän alueen asukkailta, joilla järjestelmä on käynnistynyt.</w:t>
      </w:r>
    </w:p>
    <w:p>
      <w:r>
        <w:rPr>
          <w:b/>
        </w:rPr>
        <w:t xml:space="preserve">Yhteenveto</w:t>
      </w:r>
    </w:p>
    <w:p>
      <w:r>
        <w:t xml:space="preserve">Tuhansille bristolilaisille kodeille on toimitettu kyselylomake, jossa pyydetään mielipiteitä kaupungin uusista asukaspysäköintivyöhykkeistä.</w:t>
      </w:r>
    </w:p>
    <w:p>
      <w:r>
        <w:rPr>
          <w:b/>
          <w:u w:val="single"/>
        </w:rPr>
        <w:t xml:space="preserve">Asiakirjan numero 41099</w:t>
      </w:r>
    </w:p>
    <w:p>
      <w:r>
        <w:t xml:space="preserve">Emättimen verkko: Kirurgit "eivät noudattaneet ohjeita".</w:t>
      </w:r>
    </w:p>
    <w:p>
      <w:r>
        <w:t xml:space="preserve">Marie-Louise ConnollyBBC News NI Health Correspondent Tarkastuksessa tutkittiin 340 potilasta, joille tehtiin vuonna 2013 virtsankarkailun hoitoon tarkoitettu keskimmäisen virtsaputken teippaus. Jotkut niistä voivat kuitenkin leikata emättimeen aiheuttaen vakavaa epämukavuutta. Vuonna 2017 BBC News NI paljasti, että jotkut Pohjois-Irlannin naiset olivat jääneet "fyysisesti ja henkisesti arpeutuneiksi" saatuaan emätinverkkoimplantit. Alueellisessa tarkastuksessa todettiin, että 78 prosenttia kirurgeista ei täyttänyt NICE:n (National Institute for Health and Care Excellence) vaatimaa 20 vuosittaisen leikkauksen vaatimusta, ja 15 prosenttia teki alle viisi leikkausta. Tarkastusta johti tohtori Robin Ashe, Pohjois-Irlannin johtava gynekologi. Siinä tarkasteltiin useita tekijöitä, kuten leikkausta edeltävää hoitoa, suostumusta ja kirurgien työmäärää. Auditointiryhmä totesi seuraavaa: Tarkastuksessa annettiin seitsemän suositusta suorituskyvyn ja potilastulosten parantamiseksi. Näitä ovat mm:</w:t>
      </w:r>
    </w:p>
    <w:p>
      <w:r>
        <w:rPr>
          <w:b/>
        </w:rPr>
        <w:t xml:space="preserve">Yhteenveto</w:t>
      </w:r>
    </w:p>
    <w:p>
      <w:r>
        <w:t xml:space="preserve">NI:ssä tehtyjen emätinverkkoleikkausten tarkastelu on osoittanut, että useimmat kirurgit eivät ole noudattaneet ohjeistusta siitä, kuinka monta leikkausta he tekivät vuosittain.</w:t>
      </w:r>
    </w:p>
    <w:p>
      <w:r>
        <w:rPr>
          <w:b/>
          <w:u w:val="single"/>
        </w:rPr>
        <w:t xml:space="preserve">Asiakirjan numero 41100</w:t>
      </w:r>
    </w:p>
    <w:p>
      <w:r>
        <w:t xml:space="preserve">Taidemaalari Ceri Pritchard palaa Walesiin esittelemään teoksiaan.</w:t>
      </w:r>
    </w:p>
    <w:p>
      <w:r>
        <w:t xml:space="preserve">Ceri Pritchardin taide, The Strange Edge of Reality: Paintings 2012-2016, on esillä Tenby Museum and Art Galleryssa hänen vanhempiensa töiden rinnalla. Hänen teoksissaan yhdistyvät ihmis- ja eläinmuodot. "Maalatessani yritän saada aikaan tunteen jostain toisesta maailmasta, jostain toisenlaisesta olemassaolosta", Pritchard sanoo. Nyt 62-vuotias Pritchard syntyi Birminghamissa, mutta perhe muutti Angleseyyn, jossa hän kasvoi. "Kasvaminen taiteellisessa ympäristössä tunnettujen maalarivanhempien kanssa on antanut minulle käsityksen tekemisen ja työnteon tärkeydestä", hän sanoi. Opiskeltuaan kuvanveistoa Liverpool School of Artissa hän on työskennellyt Ranskassa, New Yorkissa ja Meksikossa, ja hän pitää kotiinpaluuta ympyrän sulkeutumisena. "Työni kuvastaa jatkuvasti muuttuvaa elämää", hän sanoi. "Jokainen maa ja paikka jättää lähtemättömän jäljen ja jatkuvasti kertyvän rikkauden uusia ja erilaisia vaikutteita ja kokemuksia." Pritchardin isä, yksi Walesin maisemien ihailluimmista ja menestyneimmistä maalareista, kuoli kotonaan lähellä Tenbyä viime vuoden kesäkuussa. Cardiffissa oli kesäkuussa esillä hänen 83-vuotiaan äitinsä töitä, jotka ovat kaikki syntyneet hänen miehensä kuoleman jälkeisenä vuonna. Pritchardin näyttely on avoinna 18. syyskuuta asti.</w:t>
      </w:r>
    </w:p>
    <w:p>
      <w:r>
        <w:rPr>
          <w:b/>
        </w:rPr>
        <w:t xml:space="preserve">Yhteenveto</w:t>
      </w:r>
    </w:p>
    <w:p>
      <w:r>
        <w:t xml:space="preserve">Edesmenneen walesilaisen taidemaalarin Gwilym Prichardin ja taiteilija Claudia Williamsin vanhin poika on palannut Walesiin esittelemään omia töitään.</w:t>
      </w:r>
    </w:p>
    <w:p>
      <w:r>
        <w:rPr>
          <w:b/>
          <w:u w:val="single"/>
        </w:rPr>
        <w:t xml:space="preserve">Asiakirjan numero 41101</w:t>
      </w:r>
    </w:p>
    <w:p>
      <w:r>
        <w:t xml:space="preserve">Pohjois-Irlannissa julkisen sektorin leikkaukset "vedenjakajalla" - Richard Ramsey</w:t>
      </w:r>
    </w:p>
    <w:p>
      <w:r>
        <w:t xml:space="preserve">Richard Ramsey sanoi, että suuret julkisen sektorin elimet olisi nähtävä myönteisinä asioina, mutta rakenneuudistusta tarvitaan. Hän puhui BBC:n Inside Business -ohjelmassa. Ramseyn mukaan Pohjois-Irlannin ihmisten oli aika hyväksyä, että leikkauksia on tehtävä, ja määritellä alueet, joilla ne toteutetaan. "Tähän asti olemme Pohjois-Irlannissa melkeinpä syyllistyneet siihen, että olemme olleet finanssipoliittisia säästötalkoita", hän sanoi. "Melkein kuin 'emme halua leikata täältä, emme halua leikata taiteesta, emme halua leikata pääomasijoituksista' - olemme sanoneet, mistä emme halua leikata. "Mutta nyt olemme vedenjakajalla, jossa todellisuus on se, että meidän on tehtävä rakenneuudistuksia, joten meidän on sanottava, mistä aiomme leikata." Inside Business lähetetään BBC Radio Ulsterilla sunnuntaina klo 13.30 GMT ja maanantaina klo 18.30 GMT.</w:t>
      </w:r>
    </w:p>
    <w:p>
      <w:r>
        <w:rPr>
          <w:b/>
        </w:rPr>
        <w:t xml:space="preserve">Yhteenveto</w:t>
      </w:r>
    </w:p>
    <w:p>
      <w:r>
        <w:t xml:space="preserve">Pohjois-Irlanti on saavuttanut vedenjakajan julkisen sektorin leikkauspäätösten suhteen, Ulster Bankin pääekonomisti on todennut.</w:t>
      </w:r>
    </w:p>
    <w:p>
      <w:r>
        <w:rPr>
          <w:b/>
          <w:u w:val="single"/>
        </w:rPr>
        <w:t xml:space="preserve">Asiakirjan numero 41102</w:t>
      </w:r>
    </w:p>
    <w:p>
      <w:r>
        <w:t xml:space="preserve">Risleyn onnettomuus: Risley: Poika, 15, kuoli yliajossa</w:t>
      </w:r>
    </w:p>
    <w:p>
      <w:r>
        <w:t xml:space="preserve">Derbyshiren poliisin mukaan Sandiacresta kotoisin oleva Adam Barry kuoli sairaalassa sen jälkeen, kun häneen oli törmätty Derby Roadilla Borrowashin ja Risleyn välillä lauantaina kello 21.15 BST. Kuljettajaa, joka ei pysähtynyt paikalle, etsitään parhaillaan. Ajoneuvon uskotaan kulkeneen onnettomuuden jälkeen Stantonin, Ilkestonin ja Heanorin kautta. Poliisi ilmoitti, että se työskentelee "useiden merkittävien tutkintalinjojen parissa", ja pyysi todistajia ja kojelautakameran kuvamateriaalia. Seuraa BBC East Midlandsia Facebookissa, Twitterissä tai Instagramissa. Lähetä juttuideoita osoitteeseen eastmidsnews@bbc.co.uk.</w:t>
      </w:r>
    </w:p>
    <w:p>
      <w:r>
        <w:rPr>
          <w:b/>
        </w:rPr>
        <w:t xml:space="preserve">Yhteenveto</w:t>
      </w:r>
    </w:p>
    <w:p>
      <w:r>
        <w:t xml:space="preserve">15-vuotias poika on kuollut jäätyään ajoneuvon alle pyöräillessään kahden kylän välillä.</w:t>
      </w:r>
    </w:p>
    <w:p>
      <w:r>
        <w:rPr>
          <w:b/>
          <w:u w:val="single"/>
        </w:rPr>
        <w:t xml:space="preserve">Asiakirjan numero 41103</w:t>
      </w:r>
    </w:p>
    <w:p>
      <w:r>
        <w:t xml:space="preserve">Lontoon asukkaat marssivat paloaseman sulkemissuunnitelmia vastaan</w:t>
      </w:r>
    </w:p>
    <w:p>
      <w:r>
        <w:t xml:space="preserve">London Fire Brigade (LFB) aikoo sulkea 12 paloasemaa, poistaa 18 paloautoa ja vähentää 500 työpaikkaa. FBU:n mukaan muutokset vaarantavat ihmishenkiä. LFB sanoi kuitenkin, että se "säilyttää vasteajat" ja että "julkinen kuulemiskokous järjestetään Camdenissa ensi viikolla". Mielenosoittajat marssivat Oriel Placesta Belsize Parkin paloasemalle, joka on yksi 12:sta Lontoon paloasemasta, joita uhkaa sulkeminen. Yhteisöt "vaarassa" FBU:n Lontoon alueen toimihenkilö Ben Sprung sanoi: "Tämä yhteisö ja muut Lontoon yhteisöt joutuvat vaaraan ja ihmishenkiä vaarantuu, jos nämä leikkaukset toteutetaan. "Asukkaat olivat tänään sankoin joukoin FBU:n tukena." LFB sanoi, että sen suunnitelmat paloasemien sulkemisesta olivat vastaus hallituksen ja Lontoon pormestarin Boris Johnsonin vaatimiin budjettisäästöihin. Komissaari Ron Dobson sanoi: "Kymmenen vuoden takaiseen tilanteeseen verrattuna palokunta osallistuu puolet harvempiin tulipaloihin, kolmanneksen harvempiin asuntopaloihin ja lähes kolmanneksen harvempiin tapauksiin. "Mutta aina on tehtävä enemmän. Tulevaisuudessa prikaatin käytettävissä olevat resurssit vähenevät, ja myös niiden ihmisten määrä, jotka voivat työskennellä prikaatissa ja tarjota palveluitamme, vähenee. "Olemme ohittaneet pisteen, jossa voimme tehdä tarvittavat säästöt ilman, että se vaikuttaa paloasemiimme."</w:t>
      </w:r>
    </w:p>
    <w:p>
      <w:r>
        <w:rPr>
          <w:b/>
        </w:rPr>
        <w:t xml:space="preserve">Yhteenveto</w:t>
      </w:r>
    </w:p>
    <w:p>
      <w:r>
        <w:t xml:space="preserve">Sadat Pohjois-Lontoon asukkaat ovat marssineet suunnitelmia vastaan sulkea paikallinen paloasemansa, palokuntayhdistys (FBU) on sanonut.</w:t>
      </w:r>
    </w:p>
    <w:p>
      <w:r>
        <w:rPr>
          <w:b/>
          <w:u w:val="single"/>
        </w:rPr>
        <w:t xml:space="preserve">Asiakirjan numero 41104</w:t>
      </w:r>
    </w:p>
    <w:p>
      <w:r>
        <w:t xml:space="preserve">Flyben kone tekee pakkolaskun Manchesterin lentokentälle</w:t>
      </w:r>
    </w:p>
    <w:p>
      <w:r>
        <w:t xml:space="preserve">Flyben lento BE663 lähti Manchesterista Bournemouthiin maanantaina, ja koneessa oli noin 40 matkustajaa. Pian lähdön jälkeen kapteeni kuitenkin ilmoitti, että koneessa oli "teknisiä" ongelmia, ja sen oli käännyttävä takaisin. Toisessa ilmoituksessa matkustajille hän kertoi, että vika oli pahentunut ja hän sammutti yhden moottorin. Kone laskeutui turvallisesti pian sen jälkeen. 'Tekninen ongelma' Matkustajat siirrettiin Southamptoniin menevälle lennolle, josta heidät vietiin bussilla Bournemouthiin. Flyben tiedottajan mukaan koneen oli käännyttävä takaisin "varotoimenpiteenä teknisen vian vuoksi". Hän sanoi: "Flybe pitää matkustajien ja miehistön turvallisuutta ensisijaisen tärkeänä, ja kapteeni pyysi ensisijaista laskeutumista Manchesteriin, jossa kone rullasi seisontapaikalleen ja matkustajat nousivat koneesta normaalisti. "Flybe pyytää matkustajilta anteeksi matkan viivästymistä ja aiheutunutta haittaa."</w:t>
      </w:r>
    </w:p>
    <w:p>
      <w:r>
        <w:rPr>
          <w:b/>
        </w:rPr>
        <w:t xml:space="preserve">Yhteenveto</w:t>
      </w:r>
    </w:p>
    <w:p>
      <w:r>
        <w:t xml:space="preserve">Lentokone joutui tekemään hätälaskun Manchesterin lentokentälle vain muutama minuutti nousun jälkeen.</w:t>
      </w:r>
    </w:p>
    <w:p>
      <w:r>
        <w:rPr>
          <w:b/>
          <w:u w:val="single"/>
        </w:rPr>
        <w:t xml:space="preserve">Asiakirjan numero 41105</w:t>
      </w:r>
    </w:p>
    <w:p>
      <w:r>
        <w:t xml:space="preserve">Edwards tarjoaa koulukuljetuksia Silcoxin etsiessä ostajaa</w:t>
      </w:r>
    </w:p>
    <w:p>
      <w:r>
        <w:t xml:space="preserve">Nykyisen palveluntarjoajan, Silcox Coachesin, tulevaisuus on epävarma sen jouduttua taloudellisiin vaikeuksiin. Pembroke Dockissa sijaitsevalla yrityksellä on 28 koulusopimusta Pembrokeshiren kunnan kanssa, mutta BBC Walesin tietojen mukaan se aikoo hakeutua konkurssiin, ellei ostajaa löydy. Edwards Coaches on uusi palveluntarjoaja puolen lukukauden jälkeen. Pontypriddissä sijaitseva Edwards Coaches on maan suurin perheomisteinen linja-autoyritys, joka työllistää yli 500 työntekijää ja käyttää 260 ajoneuvoa. Sen toimitusjohtaja Mike Edwards vahvisti, että kaikki entiset Silcoxin koulukuljetusreitit siirtyvät Edwardsin hoidettaviksi, kun lukukausi jatkuu maanantaina 6. kesäkuuta. Silcox Coaches liikennöi Pembrokeshiressä vielä 18 muuta julkista kuljetusreittiä, ja näiden palvelujen osalta harkitaan erillisiä järjestelyjä.</w:t>
      </w:r>
    </w:p>
    <w:p>
      <w:r>
        <w:rPr>
          <w:b/>
        </w:rPr>
        <w:t xml:space="preserve">Yhteenveto</w:t>
      </w:r>
    </w:p>
    <w:p>
      <w:r>
        <w:t xml:space="preserve">Pembrokeshiren koulukuljetuksia hoitamaan on otettu vaihtoehtoinen linja-autoyritys.</w:t>
      </w:r>
    </w:p>
    <w:p>
      <w:r>
        <w:rPr>
          <w:b/>
          <w:u w:val="single"/>
        </w:rPr>
        <w:t xml:space="preserve">Asiakirjan numero 41106</w:t>
      </w:r>
    </w:p>
    <w:p>
      <w:r>
        <w:t xml:space="preserve">L'Ereen viemäröintihankkeessa on tarkoitus liittää 60 kiinteistöä.</w:t>
      </w:r>
    </w:p>
    <w:p>
      <w:r>
        <w:t xml:space="preserve">Yritys on hakenut lupaa asentaa 500 metriä (1 640 jalkaa) painovoimaista viemäriä ja 400 metriä (1 312 jalkaa) nousevaa pääviemäriä L'Ereen, jossa on sähkökioski. Andrew Redhead, yhtiön vesihuoltopalveluista vastaava johtaja, sanoi: "Valitettavasti tämä on melko kallista työtä. "Tämä hanke vie suurimman osan tämän vuoden määrärahoista." Joka viides Guernseyn kiinteistö on vielä liittämättä pääviemäriin. Redhead selitti, että tämä alue on asetettu etusijalle lähinnä siksi, että L'Eree-hotelli kuuluu niihin kiinteistöihin, jotka liitetään, jos hanke hyväksytään. Hän sanoi: "Kun se on täynnä kesällä, säiliöt tulevat useita kertoja päivässä pumppaamaan likakaivojaan, mikä on selvästi - matkailun kannalta - erittäin epätyydyttävää."</w:t>
      </w:r>
    </w:p>
    <w:p>
      <w:r>
        <w:rPr>
          <w:b/>
        </w:rPr>
        <w:t xml:space="preserve">Yhteenveto</w:t>
      </w:r>
    </w:p>
    <w:p>
      <w:r>
        <w:t xml:space="preserve">Guernsey Water on esittänyt suunnitelmat 1,2 miljoonan punnan hankkeesta, jonka tarkoituksena on liittää 60 länsirannikon kiinteistöä saaren pääviemäriin.</w:t>
      </w:r>
    </w:p>
    <w:p>
      <w:r>
        <w:rPr>
          <w:b/>
          <w:u w:val="single"/>
        </w:rPr>
        <w:t xml:space="preserve">Asiakirjan numero 41107</w:t>
      </w:r>
    </w:p>
    <w:p>
      <w:r>
        <w:t xml:space="preserve">Plymouth: Plymouth: Yksi kuollut ja kaksi pelastettu tulipalossa</w:t>
      </w:r>
    </w:p>
    <w:p>
      <w:r>
        <w:t xml:space="preserve">Pelastuslaitos kutsuttiin Briardale Roadille Plymouthissa, Devonissa, hieman ennen puoltapäivää. Komisario Gareth Hammett Devonin ja Cornwallin poliisista kertoi, että yksi mies oli kuollut ja kahta muuta oli hoidettu savumyrkytyksen vuoksi. Hän sanoi, että kiinteistö oli "hyvin ja kunnolla tulessa", kun palomiehet ja poliisit saapuivat paikalle. Läheiset asukkaat evakuoitiin kodeistaan. Tulipalo on nyt sammutettu, ja tutkinta on käynnissä. Aiheeseen liittyvät Internet-linkit Devonin ja Cornwallin poliisi</w:t>
      </w:r>
    </w:p>
    <w:p>
      <w:r>
        <w:rPr>
          <w:b/>
        </w:rPr>
        <w:t xml:space="preserve">Yhteenveto</w:t>
      </w:r>
    </w:p>
    <w:p>
      <w:r>
        <w:t xml:space="preserve">Mies on kuollut talopalossa, pelastuspalvelut ovat vahvistaneet.</w:t>
      </w:r>
    </w:p>
    <w:p>
      <w:r>
        <w:rPr>
          <w:b/>
          <w:u w:val="single"/>
        </w:rPr>
        <w:t xml:space="preserve">Asiakirjan numero 41108</w:t>
      </w:r>
    </w:p>
    <w:p>
      <w:r>
        <w:t xml:space="preserve">Coronaviruslukitus: BBC auttaa muita kuin walesinkielisiä vanhempia.</w:t>
      </w:r>
    </w:p>
    <w:p>
      <w:r>
        <w:t xml:space="preserve">BBC Cymru Walesin mukaan koulutuslähde julkaisee nyt päivittäin oppitunteja kolmesta 14-vuotiaille walesilaisille nuorille. Maanantaista alkaen ne ovat verkossa Bitesize Daily Lessons -verkkopalvelussa. BBC Walesin koulutustuotantojen päällikkö sanoi, että tuki jatkuu seuraavien 14 viikon aikana. Nia Davies sanoi: "Ensimmäisen viikon aikana keskitymme tarjoamaan tukea matematiikan, englannin ja walesin kielen oppiaineille. "Kun palvelu kasvaa merkittävästi viikosta toiseen, otamme käyttöön uusia oppitunteja koko opetussuunnitelmassa englannin ja walesin kielellä. "Joillakin oppitunneilla tarjotaan tukea muille kuin walesinkielisille vanhemmille ja heidän lapsilleen, jotta he voivat jatkaa walesinkielistä opetusta ja helpottaa siirtymistä takaisin kouluelämään. "Teemme tiivistä yhteistyötä opettajien ja opetusneuvojien kanssa kaikkien opetustuotteidemme parissa, joten vanhemmat kaikkialla Walesissa voivat olla varmoja siitä, että BBC Bitesize tukee ja edistää heidän lastensa suunnitelmallista oppimista viihdyttävän ja leikkisän sisällön avulla."</w:t>
      </w:r>
    </w:p>
    <w:p>
      <w:r>
        <w:rPr>
          <w:b/>
        </w:rPr>
        <w:t xml:space="preserve">Yhteenveto</w:t>
      </w:r>
    </w:p>
    <w:p>
      <w:r>
        <w:t xml:space="preserve">BBC Bitesize tarjoaa tukea muille kuin walesinkielisille vanhemmille, jotka tarvitsevat apua walesinkielisessä opetuksessa olevien lasten opettamiseen lukituksen aikana.</w:t>
      </w:r>
    </w:p>
    <w:p>
      <w:r>
        <w:rPr>
          <w:b/>
          <w:u w:val="single"/>
        </w:rPr>
        <w:t xml:space="preserve">Asiakirjan numero 41109</w:t>
      </w:r>
    </w:p>
    <w:p>
      <w:r>
        <w:t xml:space="preserve">Vapaaehtoisia vapaaehtoisia huostaanottokäynneille etsitään</w:t>
      </w:r>
    </w:p>
    <w:p>
      <w:r>
        <w:t xml:space="preserve">Huostaanottovierailijat tarkastavat Stirlingin, Falkirkin ja Clackmannanshiren poliisiasemat. Sen jälkeen he raportoivat Keski-Skotlannin yhteiselle poliisilautakunnalle poliisin selleissä säilytettävien henkilöiden hyvinvoinnista. Vapaaehtoiset koulutetaan asiaankuuluvilla lain sekä terveyden ja turvallisuuden aloilla. Vierailut poliisiasemilla tehdään pareittain, ja kukin vierailu kestää noin 40 minuuttia. Vapaaehtoisten odotetaan tekevän vähintään 12 tarkastusta vuoden aikana. Brian Pirie yhteisestä poliisihallituksesta sanoi: "Heillä on oikeus tarkastaa, missä olosuhteissa pidätettyä pidetään, ja tiedustella hänen hyvinvoinnistaan. "Etsimme vapaaehtoisia, jotka ovat hyvämaineisia ja jotka voivat uhrata osan ajastaan varmistaakseen, että pidätettyjä kohdellaan hyvin". "Vierailijat ovat puolueettomia, ja he vain katsovat, kuuntelevat ja raportoivat havainnoistaan, jotka sitten raportoidaan lautakunnalle." Tiedotustilaisuus mahdollisille hakijoille - joiden on oltava yli 18-vuotiaita - järjestetään Falkirkin kunnantalolla 20. elokuuta kello 10.30-13.00.</w:t>
      </w:r>
    </w:p>
    <w:p>
      <w:r>
        <w:rPr>
          <w:b/>
        </w:rPr>
        <w:t xml:space="preserve">Yhteenveto</w:t>
      </w:r>
    </w:p>
    <w:p>
      <w:r>
        <w:t xml:space="preserve">Poliisilautakunta etsii vapaaehtoisia, jotka tekisivät ennalta ilmoittamattomia vierailuja säilöönottoyksiköihin ja raportoisivat siitä, miten vankeja kohdellaan.</w:t>
      </w:r>
    </w:p>
    <w:p>
      <w:r>
        <w:rPr>
          <w:b/>
          <w:u w:val="single"/>
        </w:rPr>
        <w:t xml:space="preserve">Asiakirjan numero 41110</w:t>
      </w:r>
    </w:p>
    <w:p>
      <w:r>
        <w:t xml:space="preserve">Etelä-Yorkshiren teräsmies-veistos saa miljoona puntaa lisärahoitusta.</w:t>
      </w:r>
    </w:p>
    <w:p>
      <w:r>
        <w:t xml:space="preserve">Teräsmies-hahmo, joka sijoitetaan Kimberworthiin teräksiselle sokkelille, näkyy Sheffieldin ja Rotherhamin välisen M1-tien Tinsley-viaduktiolta. Kolmen miljoonan punnan yksityisrahoitteinen patsas on korkeampi kuin Pohjoisen enkeli. Veistoksen luoja, taiteilija Steve Mehdi sanoi, että lahjoitus on antanut hankkeelle "valtavan sysäyksen". "Laajempi tuki" "Se antaa meille itseluottamusta jatkaa lopun rahan keräämistä", Mehdi sanoi. "Se on esimerkki laajemmasta tuesta, jota olemme saaneet viimeisten neljän vuoden aikana." Hänen mukaansa hanketta varten on nyt kerätty noin 2 miljoonaa puntaa, lahjoitetut materiaalit mukaan luettuina. Mehdi sanoi, että veistoksen rakentaminen aloitettaisiin heti, kun loputkin rahat olisi saatu kokoon, ja sen odotetaan valmistuvan vuoden 2015 loppuun mennessä. Rotherhamin neuvosto myönsi veistokselle suunnitteluluvan elokuussa 2012.</w:t>
      </w:r>
    </w:p>
    <w:p>
      <w:r>
        <w:rPr>
          <w:b/>
        </w:rPr>
        <w:t xml:space="preserve">Yhteenveto</w:t>
      </w:r>
    </w:p>
    <w:p>
      <w:r>
        <w:t xml:space="preserve">Suunnitelmia rakentaa 38-metrinen teräsveistos M1-tien viereen Etelä-Yorkshireen on vauhdittanut paikallisen yrityksen nimettömänä antama miljoonan punnan lahjoitus.</w:t>
      </w:r>
    </w:p>
    <w:p>
      <w:r>
        <w:rPr>
          <w:b/>
          <w:u w:val="single"/>
        </w:rPr>
        <w:t xml:space="preserve">Asiakirjan numero 41111</w:t>
      </w:r>
    </w:p>
    <w:p>
      <w:r>
        <w:t xml:space="preserve">Prestwichin murhasta pidätetty mies vapautettu</w:t>
      </w:r>
    </w:p>
    <w:p>
      <w:r>
        <w:t xml:space="preserve">Poliisi löysi perjantaina 50-vuotiaan miehen ruumiin osoitteesta Warwick Streetillä Prestwichissä, Buryn kaupungissa, Suur-Manchesterissa. Paikalla pidätettiin 38-vuotias mies murhasta epäiltynä, mutta Greater Manchesterin poliisi ilmoitti, että hänet on vapautettu tutkinnan ajaksi. Poliisi ilmoitti, että tutkimukset jatkuvat, ja pyysi kaikkia, joilla on tietoja, ilmoittautumaan. Aiheeseen liittyvät Internet-linkit Greater Manchesterin poliisi</w:t>
      </w:r>
    </w:p>
    <w:p>
      <w:r>
        <w:rPr>
          <w:b/>
        </w:rPr>
        <w:t xml:space="preserve">Yhteenveto</w:t>
      </w:r>
    </w:p>
    <w:p>
      <w:r>
        <w:t xml:space="preserve">Poliisi on vapauttanut murhasta epäiltynä pidätetyn miehen.</w:t>
      </w:r>
    </w:p>
    <w:p>
      <w:r>
        <w:rPr>
          <w:b/>
          <w:u w:val="single"/>
        </w:rPr>
        <w:t xml:space="preserve">Asiakirjan numero 41112</w:t>
      </w:r>
    </w:p>
    <w:p>
      <w:r>
        <w:t xml:space="preserve">Elgarin mitalivarkaus: Mies kiistää osallisuutensa</w:t>
      </w:r>
    </w:p>
    <w:p>
      <w:r>
        <w:t xml:space="preserve">Ne tavarat otettiin 27. kesäkuuta 2019 The Firsin, hänen synnyinseutumuseonsa Worcestershiressä sijaitsevan The Firs -museon näyttelystä. Craig McShane, 41, Ennerdale Avenue, Gloucester, myönsi syyttömyytensä kahteen varastetun tavaran vastaanottamiseen ja yhteen varkauteen varustautumiseen. Kolmipäiväisen oikeudenkäynnin on määrä alkaa Gloucester Crown Courtissa 19. toukokuuta. National Trustin kiinteistöstä vietiin muun muassa signeerattu valokuva ja Elgarin kuninkaallisen viktoriaanisen ritarikunnan suurristi, joka hänelle myönnettiin ritariksi ryhtymisen johdosta. Gloucestershiren poliisi löysi esineet myöhemmin takaisin. Elgar syntyi vuonna 1857 Broadheathissa, Worcestershiressä, ja hän kuoli vuonna 1934. Hänen tunnetuimpiin teoksiinsa kuuluivat Enigma-muunnelmat, Gerontiuksen uni ja Pomp and Circumstance -marssit. Seuraa BBC West Midlandsia Facebookissa ja Twitterissä, ja tilaa paikalliset uutispäivitykset suoraan puhelimeesi Aiheeseen liittyvät Internet-linkit HM Courts &amp; Tribunals Service</w:t>
      </w:r>
    </w:p>
    <w:p>
      <w:r>
        <w:rPr>
          <w:b/>
        </w:rPr>
        <w:t xml:space="preserve">Yhteenveto</w:t>
      </w:r>
    </w:p>
    <w:p>
      <w:r>
        <w:t xml:space="preserve">Mies on kiistänyt osallisuutensa säveltäjä Edward Elgarille kuuluneiden mitalien ja muiden esineiden varastamiseen.</w:t>
      </w:r>
    </w:p>
    <w:p>
      <w:r>
        <w:rPr>
          <w:b/>
          <w:u w:val="single"/>
        </w:rPr>
        <w:t xml:space="preserve">Asiakirjan numero 41113</w:t>
      </w:r>
    </w:p>
    <w:p>
      <w:r>
        <w:t xml:space="preserve">SS Mendin tragedian muistoksi Sussexissa 100 vuotta myöhemmin</w:t>
      </w:r>
    </w:p>
    <w:p>
      <w:r>
        <w:t xml:space="preserve">Alukseen törmäsi sakeassa sumussa Wightin saaren edustalla rahtihöyrylaiva. Aluksella olleet miehet olivat eteläafrikkalaisia, jotka olivat matkalla Ranskaan avustamaan liittoutuneita ensimmäisessä maailmansodassa. Ruumiit huuhtoutuivat Sussexin rannikolle ja haudattiin paikallisesti, muun muassa Brightonin lähellä sijaitsevaan Newtimberiin, jossa pidettiin lauantaina muistotilaisuus. Osa miehistä on haudattu Littlehamptonin, East Deanin ja Hastingsin hautausmaille. Alus upposi 21. helmikuuta 1917. Newtimberin kirkkomaalla on muistomerkki tapahtuman muistoksi, sillä Etelä-Afrikan kenraalikuvernööri lordi Buxton asui tuolloin Newtimber Placessa. Lauantain jumalanpalvelukseen osallistuivat Chichesterin piispa, Horshamin arkkidiakoni ja vieraita Etelä-Afrikan korkeasta edustustosta. Ylikomissaari Obed Mlaba sanoi: "Monille nuorillemme ei niin monien vuosien aikana opetettu, mistä historiassa oli kyse... Me aiomme nyt ajaa sitä, että tämä historia tunnetaan."</w:t>
      </w:r>
    </w:p>
    <w:p>
      <w:r>
        <w:rPr>
          <w:b/>
        </w:rPr>
        <w:t xml:space="preserve">Yhteenveto</w:t>
      </w:r>
    </w:p>
    <w:p>
      <w:r>
        <w:t xml:space="preserve">SS Mendi -aluksen uppoamisessa Englannin kanaalissa kuolleiden yli 600 miehen muistoa on muistettu 100 vuotta myöhemmin.</w:t>
      </w:r>
    </w:p>
    <w:p>
      <w:r>
        <w:rPr>
          <w:b/>
          <w:u w:val="single"/>
        </w:rPr>
        <w:t xml:space="preserve">Asiakirjan numero 41114</w:t>
      </w:r>
    </w:p>
    <w:p>
      <w:r>
        <w:t xml:space="preserve">Honda vähentää tuotantoa Swindonin tehtaalla</w:t>
      </w:r>
    </w:p>
    <w:p>
      <w:r>
        <w:t xml:space="preserve">South Marstonissa sijaitsevassa Car Plant Two -tehtaassa siirrytään kaksivuorotyöstä yksipäiväisiin vuoroihin. Vapaaehtoisten irtisanomisten ohjelma käynnistyi 18. helmikuuta, ja Honda ilmoitti, että siihen oli saatu "myönteistä vastausta". Yritys, joka aloitti autojen valmistuksen Swindonissa vuonna 1992, syytti kysynnän vähenemisestä myynnin laskua kaikkialla Euroopassa. Swindonin tehtaalla työskentelee noin 3 500 ihmistä, ja nykyinen irtisanomisohjelma koskee 360:tä "suoraa työntekijää" eli tuotantoon osallistuvaa työntekijää. Hondan tiedottaja sanoi, että työntekijät ovat jatkuvasti ilmaisseet kiinnostuksensa vapaaehtoiseen irtisanomiseen. Hän sanoi, että seuraavassa vaiheessa tarkastellaan 420 toimistohenkilöstön työntekijää. Hän sanoi, että tammikuussa alkanut 90 päivän kuulemisjakso on käynnissä ja että yhtiö tekee yhteistyötä Unite-ammattiliiton kanssa työpaikkojen vähentämisen osalta. Hän sanoi, että Honda toivoo yhä välttävänsä pakolliset irtisanomiset. Maaliskuussa lähtee myös 250 vuokratyöntekijää, jotka palkattiin keväällä 2012 auttamaan CR-V-mallin valmistuksessa. Nämä työntekijät eivät kuulu 800:aan vähennettävään työpaikkaan. Yhtiön tiedottaja sanoi, että "oli aina osa suunnitelmaa, että nämä vuokratyöt olisivat päättyneet helmi- ja maaliskuussa 2013".</w:t>
      </w:r>
    </w:p>
    <w:p>
      <w:r>
        <w:rPr>
          <w:b/>
        </w:rPr>
        <w:t xml:space="preserve">Yhteenveto</w:t>
      </w:r>
    </w:p>
    <w:p>
      <w:r>
        <w:t xml:space="preserve">Hondan tuotantoa Swindonissa supistetaan, ja henkilökunta työskentelee nyt yksivuorotyössä sen jälkeen, kun tammikuussa ilmoitettiin 800 työpaikan menettämisestä.</w:t>
      </w:r>
    </w:p>
    <w:p>
      <w:r>
        <w:rPr>
          <w:b/>
          <w:u w:val="single"/>
        </w:rPr>
        <w:t xml:space="preserve">Asiakirjan numero 41115</w:t>
      </w:r>
    </w:p>
    <w:p>
      <w:r>
        <w:t xml:space="preserve">Kennedyn serkun murhatuomio palautetaan ennalleen</w:t>
      </w:r>
    </w:p>
    <w:p>
      <w:r>
        <w:t xml:space="preserve">Michael Skakel, jonka täti Ethel oli Robert Kennedyn leski, todettiin vuonna 2002 syylliseksi teini-ikäisen naapurinsa tappamiseen golfmailalla vuonna 1975. Hänet kuitenkin vapautettiin vuonna 2013, kun tuomari totesi, että hänen entinen asianajajansa ei ollut edustanut häntä asianmukaisesti. Skakel sanoo olevansa syytön. Connecticutin korkein oikeus äänesti neljällä äänellä kolmea vastaan tuomion palauttamisen puolesta. Kuulemisen aikana syyttäjä Susann Gill sanoi, että Skakelin edellinen asianajaja Michael Sherman oli edustanut päämiestään pätevästi, ja sanoi, että Martha Moxleyn murhasta oli "huomattavia todisteita". Ei ollut heti selvää, lähetetäänkö Skakel takaisin vankilaan. Hänen nykyinen asianajajansa Hubert Santos sanoi, että hän tutkii päätöstä eikä kommentoi sitä välittömästi. 'Pääsen murhasta pälkähästä' Skakelin perheen lähellä Connecticutin rikkaassa Greenwichissä asuneen Moxleyn pahoinpidelty ruumis löydettiin hänen vanhempiensa talon nurmikolta vuonna 1975. Häntä oli lyöty golfmailalla - joka myöhemmin jäljitettiin Skakelin äidin omistamaan sarjaan - ja puukotettu kaulaan mailan varresta. Todistajia tai rikosteknisiä todisteita ei ollut, mutta useat ihmiset todistivat myöhemmin kuulleensa Skakelin tunnustavan rikoksen. Eräs todistaja siteerasi häntä aiemmin sanomalla: "Pääsen murhasta pälkähästä, koska olen Kennedy." Kennedyt olivat yksi 1900-luvun Yhdysvaltojen politiikan merkittävimmistä perheistä. Joseph Kennedy toimi Yhdysvaltain suurlähettiläänä Britanniassa presidentti Franklin Rooseveltin aikana. Hänen poikansa John F. Kennedy toimi presidenttinä 1961-63, ja hänen muista pojistaan Robertista ja Edwardista tuli senaattoreita.</w:t>
      </w:r>
    </w:p>
    <w:p>
      <w:r>
        <w:rPr>
          <w:b/>
        </w:rPr>
        <w:t xml:space="preserve">Yhteenveto</w:t>
      </w:r>
    </w:p>
    <w:p>
      <w:r>
        <w:t xml:space="preserve">Yhdysvaltain Connecticutin osavaltion korkein oikeus on palauttanut Kennedyn perheen sukulaisen murhatuomion sen jälkeen, kun alempi oikeusaste oli kumonnut sen.</w:t>
      </w:r>
    </w:p>
    <w:p>
      <w:r>
        <w:rPr>
          <w:b/>
          <w:u w:val="single"/>
        </w:rPr>
        <w:t xml:space="preserve">Asiakirjan numero 41116</w:t>
      </w:r>
    </w:p>
    <w:p>
      <w:r>
        <w:t xml:space="preserve">Ofstedin pomo varoittaa, että liian moni Norfolkin koulu epäonnistuu.</w:t>
      </w:r>
    </w:p>
    <w:p>
      <w:r>
        <w:t xml:space="preserve">Sir Michael Wilshaw sanoi, että Ofsted oli päättänyt selvittää, mikä oli tämän alisuoriutumisen taustalla. Maanantaina tarkastajat alkavat tutkia piirikunnanvaltuuston suunnitelmia koulujen parantamiseksi. Norfolk on joutunut kohteeksi sen jälkeen, kun Ofstedin maaliskuussa tekemät tarkastukset herättivät "huomattavaa huolta". Torstaina piirikunnan uusi hallinto korosti sitoutumistaan koulujen parantamiseen. Ensi viikolla tehtävä tarkastus tehdään viime kuussa voimaan tulleen uuden kehyksen mukaisesti, jonka tarkoituksena on selvittää, tarjoaako neuvosto kouluille oikeanlaista tukea ja haasteita. Sir Michael sanoi: "Tarkastajat menevät Norfolkiin ja Isle of Wightille, koska liian monet koulut näillä kahdella alueella eivät pysty tarjoamaan lasten ansaitsemaa opetuksen tasoa. "Olen päättänyt, että Ofsted käyttää ainutlaatuista asemaansa koulutuksen eriarvoisuuden poistamiseen, jotta kaikilla lapsilla olisi mahdollisuus päästä hyvään kouluun asuinpaikasta riippumatta." Ofstedin mukaan maaliskuun lopussa Norfolkissa oli 64 prosenttia koulujen tarkastuksista, joissa koulu oli arvioitu "hyväksi" tai paremmaksi, kun kansallinen luku oli 78 prosenttia. Norfolk on siten kaikkien paikallisviranomaisten joukossa 10 prosentin joukossa alakoulujen osalta ja 15 prosentin joukossa yläkoulujen osalta.</w:t>
      </w:r>
    </w:p>
    <w:p>
      <w:r>
        <w:rPr>
          <w:b/>
        </w:rPr>
        <w:t xml:space="preserve">Yhteenveto</w:t>
      </w:r>
    </w:p>
    <w:p>
      <w:r>
        <w:t xml:space="preserve">Ofstedin ylitarkastaja on todennut, että liian monet Norfolkin koulut eivät pysty tarjoamaan lapsille heidän ansaitsemaansa opetusta.</w:t>
      </w:r>
    </w:p>
    <w:p>
      <w:r>
        <w:rPr>
          <w:b/>
          <w:u w:val="single"/>
        </w:rPr>
        <w:t xml:space="preserve">Asiakirjan numero 41117</w:t>
      </w:r>
    </w:p>
    <w:p>
      <w:r>
        <w:t xml:space="preserve">NHS Grampian iloitsee rekrytoinnin "edistymisestä" Aberdeen Royal Infirmaryssä</w:t>
      </w:r>
    </w:p>
    <w:p>
      <w:r>
        <w:t xml:space="preserve">Se on seurausta varoituksesta, jonka mukaan henkilöstöpula voi vaarantaa potilasturvallisuuden. NHS Grampianin johtokunnalle kerrotaan tänä aamuna, että A&amp;E:hen on nimitetty kaksi uutta lääkäriä. Toinen aloittaa virassaan tässä kuussa, toinen vuonna 2015 ja kolmas konsultin virka on parhaillaan haettavana. Myös A&amp;E:n kliinisen johtajan odotetaan nimitettävän kuukauden kuluessa. Raportissa todetaan, että parhaillaan laaditaan tarkistettua konsulttien työvuorolistaa, jonka avulla varmistetaan "turvallisin" kattavuus. Lisäksi on palkattu lisää keskitason lääkäreitä ja kolme ylimääräistä päivystäjää. Raportissa varoitetaan kuitenkin jäljellä olevista "keskeisistä riskeistä", kuten huomattavasta paineesta, joka kohdistuu nykyiseen konsulttiryhmään, jotta se voisi tukea tätä henkilöstömuutosta, sekä ajasta, jonka kuluessa uudet työntekijät ehtivät "sopeutua" osastolle. Ensihoidon ja päivystyksen konsultit varoittivat kesäkuussa, että he olivat huolissaan siitä, etteivät lääkärit pystyisi huolehtimaan potilaiden turvallisesta hoidosta henkilöstötilanteen vuoksi.</w:t>
      </w:r>
    </w:p>
    <w:p>
      <w:r>
        <w:rPr>
          <w:b/>
        </w:rPr>
        <w:t xml:space="preserve">Yhteenveto</w:t>
      </w:r>
    </w:p>
    <w:p>
      <w:r>
        <w:t xml:space="preserve">NHS Grampianin mukaan Aberdeen Royal Infirmaryn päivystysosastolle on saatu rekrytoitua lisää henkilökuntaa.</w:t>
      </w:r>
    </w:p>
    <w:p>
      <w:r>
        <w:rPr>
          <w:b/>
          <w:u w:val="single"/>
        </w:rPr>
        <w:t xml:space="preserve">Asiakirjan numero 41118</w:t>
      </w:r>
    </w:p>
    <w:p>
      <w:r>
        <w:t xml:space="preserve">Keskiaikainen silta avataan uudelleen Rochdalessa</w:t>
      </w:r>
    </w:p>
    <w:p>
      <w:r>
        <w:t xml:space="preserve">Rochdalessa, Suur-Manchesterissa sijaitseva risteys betonoitiin umpeen vuonna 1904, kun raitiovaunuverkkoa laajennettiin. Se avattiin uudelleen jalankulkijoille 5 miljoonan punnan arvoisen hankkeen jälkeen, jossa paljastettiin myös Roch-joen osa kaupungissa. Työt sillan paljastamiseksi alkoivat 18 kuukautta sitten, ja ne ovat osa 250 miljoonan punnan muutostyötä kaupungissa, jonka on määrä päättyä vuonna 2019. Rochdalen neuvoston tiedottajan mukaan ylityspaikka on rakennettu arviolta vuonna 1324, jolloin Edward II hallitsi Englantia. Se laajeni kaupungin kasvaessa, ja osia lisättiin restauraation ja georgian ajanjakson aikana. Kauppiaat matkustivat sillan yli Yorkshireen ostamaan villaa, joka sitten jalostettiin Rochdalen myllyissä. 1700-luvulla silta oli toinen kahdesta pääväylästä Lancashiresta Yorkshireen, mikä teki Rochdalesta yhden alueen tärkeimmistä kaupungeista ennen teollista vallankumousta. Neuvoston mukaan joen uudelleen paljastettu osuus auttaisi ehkäisemään tulvia.</w:t>
      </w:r>
    </w:p>
    <w:p>
      <w:r>
        <w:rPr>
          <w:b/>
        </w:rPr>
        <w:t xml:space="preserve">Yhteenveto</w:t>
      </w:r>
    </w:p>
    <w:p>
      <w:r>
        <w:t xml:space="preserve">1300-luvulla rakennettu silta on avattu uudelleen sen jälkeen, kun se oli piilossa yli vuosisadan ajan.</w:t>
      </w:r>
    </w:p>
    <w:p>
      <w:r>
        <w:rPr>
          <w:b/>
          <w:u w:val="single"/>
        </w:rPr>
        <w:t xml:space="preserve">Asiakirjan numero 41119</w:t>
      </w:r>
    </w:p>
    <w:p>
      <w:r>
        <w:t xml:space="preserve">Gosportin uudenvuodenpäivän pulahdus peruttu myrskytuulien vuoksi</w:t>
      </w:r>
    </w:p>
    <w:p>
      <w:r>
        <w:t xml:space="preserve">Gosportin ja Farehamin rannikkopelastuspalvelun (GAFIRS) järjestämän tapahtuman oli määrä alkaa keskipäivällä Gosportin pelastusveneasemalla. Etelä- ja lounaissuunnassa odotetaan jopa 112 kilometrin tuntinopeudella puhaltavia tuulia. GAFIRS sanoi, että tapahtuman järjestäminen oli "erittäin sopimatonta", sillä tänä vuonna siihen osallistui 301 henkilöä. GAFIRS:n varapuheenjohtaja Mike Allen sanoi, että tapahtuma on järjestetty 1970-luvun lopusta lähtien ja että se on yleensä houkutellut naamiaisasuisia ihmisiä. "Toiset menevät pikaiselle uinnille, toiset taas pidemmälle uinnille", hän sanoi. Tänä vuonna tapahtuma keräsi rahaa 33 paikalliselle ja kansalliselle hyväntekeväisyysjärjestölle, joista 2 500 puntaa GAFIRSille. Riippumaton pelastusvenepalvelu sanoi ymmärtävänsä, että osallistumista suunnittelevat ryhmät ja yksilöt olisivat pettyneitä, mutta lisäsi, että "kaikkien aiottujen osallistujien turvallisuus on tärkein prioriteetti". Se myös kehotti ihmisiä, jotka aikovat mennä veteen, olemaan tekemättä sitä omasta tahdostaan.</w:t>
      </w:r>
    </w:p>
    <w:p>
      <w:r>
        <w:rPr>
          <w:b/>
        </w:rPr>
        <w:t xml:space="preserve">Yhteenveto</w:t>
      </w:r>
    </w:p>
    <w:p>
      <w:r>
        <w:t xml:space="preserve">Uudenvuodenpäivän hyväntekeväisyysuinti Hampshiressä on peruttu ensimmäistä kertaa yli 30 vuoteen, kun Met Office ennusti kovia myrskyjä.</w:t>
      </w:r>
    </w:p>
    <w:p>
      <w:r>
        <w:rPr>
          <w:b/>
          <w:u w:val="single"/>
        </w:rPr>
        <w:t xml:space="preserve">Asiakirjan numero 41120</w:t>
      </w:r>
    </w:p>
    <w:p>
      <w:r>
        <w:t xml:space="preserve">Yhdeksän syytettyä Liverpoolin ja Torquayn huumekaupan jälkeen</w:t>
      </w:r>
    </w:p>
    <w:p>
      <w:r>
        <w:t xml:space="preserve">Viittä liverpoolilaista miestä, kolmea Torquayn miestä ja yhtä miestä, jolla ei ole kiinteää osoitetta, syytettiin salaliitosta A-huumeiden toimittamiseksi. Torstaina takavarikoitiin suuria määriä käteistä, huumeita, noin 40 000 punnan arvoisia ajoneuvoja, muun muassa moottoripyöriä, ja tainnutusase. Kaikkien 20-57-vuotiaiden syytettyjen on määrä saapua Plymouthin tuomareiden eteen. Syytteet liittyvät väitettyyn huumausaineiden toimittamiseen Liverpoolista Torquayhin 1. marraskuuta 2017 ja 21. maaliskuuta 2019 välisenä aikana. Torquaysta kotoisin oleva 26-vuotias nainen pidätettiin myös epäiltynä rahanpesusta ja salaliitosta toimittaa A-luokan huumausaineita. Hänet on sittemmin vapautettu tutkinnan alaisena odottamaan lisätutkimuksia.</w:t>
      </w:r>
    </w:p>
    <w:p>
      <w:r>
        <w:rPr>
          <w:b/>
        </w:rPr>
        <w:t xml:space="preserve">Yhteenveto</w:t>
      </w:r>
    </w:p>
    <w:p>
      <w:r>
        <w:t xml:space="preserve">Yhdeksän ihmistä on saanut syytteet 160 poliisin Liverpoolissa ja Torquayssa tekemien huumeratsioiden jälkeen.</w:t>
      </w:r>
    </w:p>
    <w:p>
      <w:r>
        <w:rPr>
          <w:b/>
          <w:u w:val="single"/>
        </w:rPr>
        <w:t xml:space="preserve">Asiakirjan numero 41121</w:t>
      </w:r>
    </w:p>
    <w:p>
      <w:r>
        <w:t xml:space="preserve">Corusin entiselle Shottonin terästeollisuusalueelle suunnitellaan asuntoja ja hotellia.</w:t>
      </w:r>
    </w:p>
    <w:p>
      <w:r>
        <w:t xml:space="preserve">Alueen omistaja Pochin Rosemound haluaa kehittää 172 hehtaaria (70 hehtaaria) maata Welsh Roadin varrella Garden Cityssä. Flintshiren kaupunginvaltuutetuille suositellaan perjantaina pidettävässä kokouksessa suunnitelmien hyväksymistä. Pochin osti maa-alueen, johon kuuluu terästehtaan pääkonttori, vuonna 2010. Valtuutetuille annetussa raportissa todetaan, että maa-alue on osa 200 hehtaarin suuruista Deesiden yritysaluetta, johon kuuluu myös entinen RAF:n alue, joka on myös varattu merkittävään uudelleenjärjestelyyn, joka tuo mukanaan "investointeja ja uusia työpaikkoja erityisesti valmistusteollisuudessa". Rakennuttajat aikovat rakentaa 600 asuntoa Garden Cityn alueelle, joka tunnetaan paikallisesti Shottonin terästehtaana, ja luoda avoimen puistoalueen, jolla luodaan "käveltävä naapurusto", joka on yhteydessä olemassa oleviin kävely- ja pyöräilyreitteihin sekä Hawarden Bridgen rautatieasemalle. Raportissa todetaan, että alueella olevat rakennukset, kuten vuonna 1907 rakennettu entinen pääkonttori, ehdotetaan säilytettäväksi ja että ne sekä viereinen puutarha säilytetään. Puutarha oli alun perin luotu terästyöläisten virkistyskäyttöön, ja vaikka se on nykyisin umpeenkasvanut, se voitaisiin myös kunnostaa osana saneerausta.</w:t>
      </w:r>
    </w:p>
    <w:p>
      <w:r>
        <w:rPr>
          <w:b/>
        </w:rPr>
        <w:t xml:space="preserve">Yhteenveto</w:t>
      </w:r>
    </w:p>
    <w:p>
      <w:r>
        <w:t xml:space="preserve">Suuri osa Corusin entisen terästehtaan alueesta Deesidessa voitaisiin kunnostaa ja rakentaa sinne asuntoja, hotelli ja teknologiapuisto, jos suunnitelmat hyväksytään.</w:t>
      </w:r>
    </w:p>
    <w:p>
      <w:r>
        <w:rPr>
          <w:b/>
          <w:u w:val="single"/>
        </w:rPr>
        <w:t xml:space="preserve">Asiakirjan numero 41122</w:t>
      </w:r>
    </w:p>
    <w:p>
      <w:r>
        <w:t xml:space="preserve">Marks and Spencerin joulumyynti kasvaa</w:t>
      </w:r>
    </w:p>
    <w:p>
      <w:r>
        <w:t xml:space="preserve">Vertailukelpoinen myynti Yhdistyneessä kuningaskunnassa, josta on poistettu uusien myymälöiden myynnin vaikutus, nousi 2,8 % edellisvuoteen verrattuna. "Marks &amp; Spencer teki hyvää kauppaa tärkeän joulun ajan", sanoi toimitusjohtaja Marc Bolland. Kokonaismyynti kasvoi 4 prosenttia, ja M&amp;S Directin kautta tapahtuva internetmyynti kasvoi 25 prosenttia. Kansainvälinen myynti kasvoi 4,5 prosenttia. Konserni kertoi kasvattaneensa markkinaosuuttaan sekä vaatteissa että elintarvikkeissa epäsuotuisasta säästä huolimatta. Se arvioi, että joulukuun ankara sää oli vähentänyt elintarvikkeiden myyntiä 1 % ja vaatteet ja kodintarvikkeet sisältävien yleisten kauppatavaroiden myyntiä 3 %. Se varoitti myös tulevista vaikeammista kaupankäyntiolosuhteista, "kun kuluttajien käytettävissä olevat tulot joutuvat paineeseen arvonlisäverokannan korotuksen ja julkisten menoleikkausten vaikutusten vuoksi". Se lisäsi, että myös raaka-aineiden hintojen nousu vaikuttaa liiketoimintaan. Marc Bolland siirtyi kesällä Sir Stuart Rosen seuraajaksi M&amp;S:n toimitusjohtajaksi, jota pidetään yhtenä Yhdistyneen kuningaskunnan vähittäiskaupan arvostetuimmista tehtävistä. Aiheeseen liittyvät Internet-linkit Marks and Spencer</w:t>
      </w:r>
    </w:p>
    <w:p>
      <w:r>
        <w:rPr>
          <w:b/>
        </w:rPr>
        <w:t xml:space="preserve">Yhteenveto</w:t>
      </w:r>
    </w:p>
    <w:p>
      <w:r>
        <w:t xml:space="preserve">High Streetin vähittäismyyjä Marks and Spencer (M&amp;S) on ilmoittanut myynnin kasvaneen vuoden 2010 kolmen viimeisen kuukauden aikana epäsuotuisista sääolosuhteista huolimatta.</w:t>
      </w:r>
    </w:p>
    <w:p>
      <w:r>
        <w:rPr>
          <w:b/>
          <w:u w:val="single"/>
        </w:rPr>
        <w:t xml:space="preserve">Asiakirjan numero 41123</w:t>
      </w:r>
    </w:p>
    <w:p>
      <w:r>
        <w:t xml:space="preserve">Llanbedr Dyffryn Clwydin koulun sulkemissuunnitelmien prosessi oli oikea.</w:t>
      </w:r>
    </w:p>
    <w:p>
      <w:r>
        <w:t xml:space="preserve">Denbighshiren kabinetti äänesti viime viikolla Ysgol Llanbedr Dyffryn Clwydin sulkemisen puolesta elokuussa. Päätöstä alettiin kuitenkin tutkia sen jälkeen, kun vastustajat olivat väittäneet, ettei asianmukaista kuulemista ollut järjestetty. Torstaina nämä väitteet hylättiin, ja valtuusto päätti, että se oli noudattanut asianmukaista menettelyä. Neuvoston edustaja sanoi: "Pitkän keskustelun jälkeen valvontakomitea päätti, että menettelyä oli noudatettu oikein, että kuuleminen oli suoritettu asianmukaisesti ja että koulun sulkemista koskevaa päätöstä ei ollut ennakolta arvioitu." "Koulun sulkemista ei ollut arvioitu ennakolta. "Asiaa ei palauteta takaisin kabinettiin." Koulun sulkemisesta julkaistaan nyt lakisääteiset ilmoitukset, jolloin vanhemmilla ja opettajilla on vielä mahdollisuus esittää mielipiteensä ennen lopullisen päätöksen tekemistä. Ehdotettu lakkauttaminen on osa alueen peruskouluopetuksen uudelleentarkastelua. Jos asiasta sovitaan, Church in Wales -koulun 22 kokopäiväistä ja seitsemän osa-aikaista oppilasta siirrettäisiin Ruthinissa sijaitsevaan Ysgol Borthyniin.</w:t>
      </w:r>
    </w:p>
    <w:p>
      <w:r>
        <w:rPr>
          <w:b/>
        </w:rPr>
        <w:t xml:space="preserve">Yhteenveto</w:t>
      </w:r>
    </w:p>
    <w:p>
      <w:r>
        <w:t xml:space="preserve">Denbighshireläisen peruskoulun sulkemissuunnitelmista järjestetyt kuulemiset toteutettiin ennakkoluulottomasti, ovat valtuutetut todenneet.</w:t>
      </w:r>
    </w:p>
    <w:p>
      <w:r>
        <w:rPr>
          <w:b/>
          <w:u w:val="single"/>
        </w:rPr>
        <w:t xml:space="preserve">Asiakirjan numero 41124</w:t>
      </w:r>
    </w:p>
    <w:p>
      <w:r>
        <w:t xml:space="preserve">Ohion jalkapalloilijoiden raiskausoikeudenkäynti jää Steubenvilleen</w:t>
      </w:r>
    </w:p>
    <w:p>
      <w:r>
        <w:t xml:space="preserve">Tuomari Thomas Lipps torjui puolustusasianajajien väitteet, joiden mukaan todistajia saatetaan pelotella tai häiritä Steubenvillen oikeustalon ulkopuolella. Tapaus on herättänyt huomiota sosiaalisen median ja jalkapallojoukkueen korkean profiilin vuoksi pienessä kaupungissa. Tuomari Lipps päätti myös, että oikeudenkäynti, jossa ei ole valamiehistöä, on avoin yleisölle. Hän teki näin väitetysti hyökkäyksen kohteeksi joutuneen 16-vuotiaan tytön perheen vastustuksesta huolimatta. Hän halusi suojella tytön henkilöllisyyttä ja estää sellaisten todisteiden julkistamisen, joita ei ehkä lopulta voitaisi hyväksyä. Trenton Mays ja Ma'lik Richmond, molemmat 16-vuotiaita, kiistävät syytteet, jotka heitä vastaan nostetaan ensi kuussa nuorisotuomioistuimessa. Kolmen muun oppilaan, jotka todistivat väitetyn hyökkäyksen, mutta joita ei syytetty, odotetaan todistavan ensi kuun oikeudenkäynnissä. Näihin todistajiin kuuluu kaksi, jotka ottivat videon ja valokuvan ja poistivat kuvat. Ohion yleinen syyttäjänvirasto kertoi viime syksynä näiden opiskelijoiden asianajajille, että jos kuvat olisi löydetty, heitä vastaan olisi nostettu syyte. Syyttäjien mukaan tyttö, joka kävi koulua joen toisella puolella Länsi-Virginiassa sijaitsevassa kaupungissa, joutui hyökkäyksen kohteeksi alkoholin vaikutuksen alaisena pidettyjen juhlien jälkeen viime elokuussa. Tapaus nousi valtakunnalliseen valokeilaan bloggaajien ja Anonymous-hakkeriaktivistiryhmän kiinnitettyä siihen huomiota. Jotkut väittivät, että yhteisö oli pyrkinyt peittämään väitetyn rikoksen suojellakseen kahta syytettyä. Oikeudenkäynti on määrä järjestää 13. maaliskuuta.</w:t>
      </w:r>
    </w:p>
    <w:p>
      <w:r>
        <w:rPr>
          <w:b/>
        </w:rPr>
        <w:t xml:space="preserve">Yhteenveto</w:t>
      </w:r>
    </w:p>
    <w:p>
      <w:r>
        <w:t xml:space="preserve">Ohion tuomari on päättänyt, että kahden lukion jalkapalloilijan raiskausoikeudenkäynti käydään siinä piirikunnassa, jossa väitetty hyökkäys tapahtui.</w:t>
      </w:r>
    </w:p>
    <w:p>
      <w:r>
        <w:rPr>
          <w:b/>
          <w:u w:val="single"/>
        </w:rPr>
        <w:t xml:space="preserve">Asiakirjan numero 41125</w:t>
      </w:r>
    </w:p>
    <w:p>
      <w:r>
        <w:t xml:space="preserve">Skotlannissa hiihtäminen huhtikuun loppuun asti "mahdollista".</w:t>
      </w:r>
    </w:p>
    <w:p>
      <w:r>
        <w:t xml:space="preserve">Nevis Range kertoi, että talvi oli paras sitten vuoden 2010, jolloin Aviemoren lähellä sijaitsevan CairnGorm-vuoren hiihtohissit avattiin ensimmäistä kertaa juhannuksena. Nevis Rangen toimitusjohtaja Marian Austin sanoi, että Fort Williamin lähellä sijaitsevassa lomakeskuksessa oli satanut ennätysmäärä lunta. Nevis Rangella, CairnGormilla ja Glencoella on jopa 16 jalan (5 m) syvyydet. Marian Austin sanoi: "Tämä ei ole kovinkaan hyvä uutinen: Austin sanoi: "Se on uskomatonta tähän vuodenaikaan." Kesäkuussa 2010 yli 100 hiihtäjää hyödynsi hiihtohissiä, kun ne avattiin CairnGorm-vuorella. Aikaisemmin tähän aikaan vuodesta ihmiset pystyivät hiihtämään Cairngormsissa, mutta heidän oli vaellettava sinne, missä oli lunta.</w:t>
      </w:r>
    </w:p>
    <w:p>
      <w:r>
        <w:rPr>
          <w:b/>
        </w:rPr>
        <w:t xml:space="preserve">Yhteenveto</w:t>
      </w:r>
    </w:p>
    <w:p>
      <w:r>
        <w:t xml:space="preserve">Skotlannissa laskettelu ja lumilautailu voivat jatkua huhtikuun loppuun asti runsaiden lumisateiden vuoksi.</w:t>
      </w:r>
    </w:p>
    <w:p>
      <w:r>
        <w:rPr>
          <w:b/>
          <w:u w:val="single"/>
        </w:rPr>
        <w:t xml:space="preserve">Asiakirjan numero 41126</w:t>
      </w:r>
    </w:p>
    <w:p>
      <w:r>
        <w:t xml:space="preserve">Operaatio Pallial: John Allen on vangittuna</w:t>
      </w:r>
    </w:p>
    <w:p>
      <w:r>
        <w:t xml:space="preserve">John Allen Ipswichistä, Suffolkista, johti Bryn Alyn -yhteisöä, joka piti lastenkoteja Pohjois-Walesissa. Hän saapui Moldin tuomareiden eteen. Syytteisiin sisältyy 22 siveettömyyttä loukkaavaa pahoinpitelyä ja yksi törkeä siveettömyysrikos, joiden väitetään tapahtuneen vuosina 1968-1989. Hänet pidätettiin ensimmäisen kerran huhtikuussa, ja hänet pidätettiin uudelleen keskiviikkona, kun hän vastasi takuita vastaan Pohjois-Walesissa. Allen saapuu Caernarfonin kruununoikeuteen viikon kuluttua. Vastattuaan takuita vastaan Allenia kuulusteltiin edelleen operaatio Pallialin - Pohjois-Walesissa sijaitsevissa hoitokodeissa tapahtuneista hyväksikäyttöepäilyistä tehdyn tutkimuksen - virkamiesten toimesta, ennen kuin häntä vastaan nostettiin syyte keskiviikkona. Operaatio Pallial vahvisti, että kyseessä olivat ensimmäiset tutkinnan yhteydessä nostetut syytteet. Rikosten väitetään tapahtuneen vuosina 1968-1989 ja kohdistuneen 15:een 7-15-vuotiaaseen poikaan ja tyttöön. Operaatio Pallialia johtaa Keith Bristow, joka on vakavan järjestäytyneen rikollisuuden viraston (Serious Organised Crime Agency) korvaavan National Crime Agencyn pääjohtaja. Hän sanoi, että 187 ihmistä on nyt puhunut tutkijoille väitetyistä väärinkäytöksistä. Allen on yksi neljästä pidätetystä miehestä. Muut ovat poliisin takuita vastaan vapaalla jalalla tutkimusten jatkuessa.</w:t>
      </w:r>
    </w:p>
    <w:p>
      <w:r>
        <w:rPr>
          <w:b/>
        </w:rPr>
        <w:t xml:space="preserve">Yhteenveto</w:t>
      </w:r>
    </w:p>
    <w:p>
      <w:r>
        <w:t xml:space="preserve">72-vuotias mies, jota syytetään 32 vakavasta seksuaalirikoksesta, jotka liittyvät Pohjois-Walesissa tapahtuneeseen lasten hyväksikäyttöön, on vangittu.</w:t>
      </w:r>
    </w:p>
    <w:p>
      <w:r>
        <w:rPr>
          <w:b/>
          <w:u w:val="single"/>
        </w:rPr>
        <w:t xml:space="preserve">Asiakirjan numero 41127</w:t>
      </w:r>
    </w:p>
    <w:p>
      <w:r>
        <w:t xml:space="preserve">Kielletty georgialainen seksikäsikirja tekee 30-kertaisen arvion</w:t>
      </w:r>
    </w:p>
    <w:p>
      <w:r>
        <w:t xml:space="preserve">Vuonna 1720 ilmestynyt kirja - Aristoteleen mestariteos, joka koostuu kahdesta osasta, joista ensimmäinen sisältää sukupolven salaisuudet - sisältää useita outoja neuvoja... Tarjouksia tuli eri puolilta maailmaa, mutta voittaja oli Hansonsin huutokauppahuoneessa Derbyshiressä. Uusi omistaja, joka halusi pysyä nimettömänä, kertoi, että häntä viehätti kirjan keskittyminen "esi-moderniin lääketieteeseen". Sen ohjehinta oli 80-120 puntaa. Gettin' Georgian with it Joitakin erikoisempia vinkkejä käsikirjan sivuilla on muun muassa:: Huutokaupanpitäjä Jim Spencer sanoi: "Se on mennyt hulluksi. Tämän kirjan myynnin vaikutus on ollut ilmiömäinen. "Aloin saada muutaman minuutin välein sähköposteja ihmisiltä, jotka olivat kiinnostuneita kirjan ostamisesta, mukaan lukien seksuaaliterapeutit." Uusi omistaja, joka halusi pysyä nimettömänä, sanoi: "Halusin ostaa tämän kirjan, koska se käsittelee esi-modernia lääketiedettä ja se on eurooppalainen. "Se kertoo yrttiopista ja luonnosta sekoittuneena lääketieteeseen. Se on myös taideteos, jossa on puupiirroskuvituksia."</w:t>
      </w:r>
    </w:p>
    <w:p>
      <w:r>
        <w:rPr>
          <w:b/>
        </w:rPr>
        <w:t xml:space="preserve">Yhteenveto</w:t>
      </w:r>
    </w:p>
    <w:p>
      <w:r>
        <w:t xml:space="preserve">300 vuotta vanha seksikäsikirja, joka kiellettiin aikoinaan järkyttävän sisältönsä vuoksi, on myyty 3 100 punnalla - 30 kertaa kalliimmalla.</w:t>
      </w:r>
    </w:p>
    <w:p>
      <w:r>
        <w:rPr>
          <w:b/>
          <w:u w:val="single"/>
        </w:rPr>
        <w:t xml:space="preserve">Asiakirjan numero 41128</w:t>
      </w:r>
    </w:p>
    <w:p>
      <w:r>
        <w:t xml:space="preserve">Libidemokraatit julkistavat ehdokkaansa West Yorkshiren pormestariksi.</w:t>
      </w:r>
    </w:p>
    <w:p>
      <w:r>
        <w:t xml:space="preserve">Stewart Golton on valittu ehdokkaaksi toukokuussa 2021 pidettäviin vaaleihin. Golton on toiminut Leedsin kaupunginvaltuutettuna 20 vuotta ja johtaa tällä hetkellä Lib Dem -ryhmää viranomaisessa. Työväenpuolueen ehdokkaaksi ilmoitettiin viime viikolla entinen Coronation Street -tähti Tracy Brabin. Golton kertoi paikallisdemokratian raportointipalvelulle: "On sääli, että konservatiivihallitus ja Länsi-Yorkshiren työväenpuolueen johtajat eivät ole onnistuneet toteuttamaan todellista hajauttamista Yorkshiressä. "Paikalliset ihmiset ovat ymmärrettävästi huolissaan siitä, että uudesta pormestarista voi tulla kallis ja byrokraattinen painajainen, joka perii paikallisilta korkeampia veroja ja joka ei saa aikaan muutosta, jota me kaikki haluamme. "Olen päättänyt estää sen. Tällä hetkellä kaikkia viittä West Yorkshiren neuvostoa johtaa työväenpuolue. "Pyydämme ihmisiä tukemaan meitä, jotta pormestaruudesta ei tule työväenpuolueen ompelua." Hän sanoi haluavansa edistää aktiivista liikkumista alueella ja aikoo investoida kävely- ja pyöräilyreitteihin. Konservatiivit eivät ole vielä julkistaneet ehdokkaitaan, kun taas vihreiden ehdokas on Andrew Cooper ja Yorkshiren puolueen Bob Buxton. Seuraa BBC Yorkshirea Facebookissa, Twitterissä ja Instagramissa. Lähetä juttuideoita osoitteeseen yorkslincs.news@bbc.co.uk tai lähetä video tästä.</w:t>
      </w:r>
    </w:p>
    <w:p>
      <w:r>
        <w:rPr>
          <w:b/>
        </w:rPr>
        <w:t xml:space="preserve">Yhteenveto</w:t>
      </w:r>
    </w:p>
    <w:p>
      <w:r>
        <w:t xml:space="preserve">Pitkäaikainen kaupunginvaltuutettu on nimetty liberaalidemokraattien ehdokkaaksi Länsi-Yorkshiren ensimmäisissä pormestarivaaleissa.</w:t>
      </w:r>
    </w:p>
    <w:p>
      <w:r>
        <w:rPr>
          <w:b/>
          <w:u w:val="single"/>
        </w:rPr>
        <w:t xml:space="preserve">Asiakirjan numero 41129</w:t>
      </w:r>
    </w:p>
    <w:p>
      <w:r>
        <w:t xml:space="preserve">150 miljoonan punnan arvoinen A465 Heads of the Valleys -tiehanke hyväksyttiin.</w:t>
      </w:r>
    </w:p>
    <w:p>
      <w:r>
        <w:t xml:space="preserve">Costain Limited rakentaa 6,4 kilometrin pituisen osuuden A465-tietä Gilwernin ja Brynmawrin välillä. Urakoitsijoiden on työllistettävä ja koulutettava ihmisiä Heads of the Valleysista. Liikenneministeri Carl Sargeant kutsui sitä "liikenneverkon tärkeäksi valtimoksi ja tärkeimmäksi tieyhteydeksi Länsi-Walesin ja Midlandsin välillä". Walesin hallituksen mukaan rotko on yksi Etelä-Walesin tärkeimmistä "ympäristöllisesti ja ekologisesti herkistä alueista". Se totesi, että erityiset näkökohdat olisivat keskeisiä hankkeessa, ja ympäristötukea antaisi kaksi muuta yritystä, Atkins/Halcrow ja RPS. A465 Heads of the Valleys -ohjelma on jaettu kuuteen osaan. Tredegarin ja Dowlaisin välinen osuus avattiin liikenteelle vuonna 2004, ja Abergavennyn ja Gilwernin välisen osuuden parantaminen aloitettiin vuonna 2008. Brynmawrista Tredegariin johtavan tieosuuden rakentaminen on tarkoitus aloittaa vuoden 2012 lopulla. Gilwernin ja Brynmawrin välisen osuuden kolmen vuoden työn on määrä alkaa vuonna 2014. Viimeiset vaiheet, Dowlais Topista A470:lle ja A470:stä Hirwauniin, on määrä aloittaa huhtikuun 2014 jälkeen.</w:t>
      </w:r>
    </w:p>
    <w:p>
      <w:r>
        <w:rPr>
          <w:b/>
        </w:rPr>
        <w:t xml:space="preserve">Yhteenveto</w:t>
      </w:r>
    </w:p>
    <w:p>
      <w:r>
        <w:t xml:space="preserve">Etelä-Walesissa sijaitsevan Clydachin rotkon läpi kulkevan Heads of the Valleys -tien muuttaminen kaksikaistaiseksi tieksi on saanut 150 miljoonan punnan arvoisen urakan.</w:t>
      </w:r>
    </w:p>
    <w:p>
      <w:r>
        <w:rPr>
          <w:b/>
          <w:u w:val="single"/>
        </w:rPr>
        <w:t xml:space="preserve">Asiakirjan numero 41130</w:t>
      </w:r>
    </w:p>
    <w:p>
      <w:r>
        <w:t xml:space="preserve">Loukkaantunut juoksija jatkaa 401 maratonia 401 päivässä -haastettaan</w:t>
      </w:r>
    </w:p>
    <w:p>
      <w:r>
        <w:t xml:space="preserve">Ben Smith, 34, oli juossut 284 peräkkäistä maratonia 284 päivässä, kun hän sai 10. kesäkuuta Aberdeenissa napatyrän. Hän lähti liikkeelle Invernessistä kello 10.00 BST saatuaan lääkärinhoitoa ja seurattuaan neuvoa "ottaa aikaa ja toipua". Smith sanoi käyttävänsä "kaiken voitavansa päästäkseen takaisin tien päälle". Syyskuun 1. päivästä 2015 lähtien hän oli juossut 284 peräkkäistä maratonia 284 päivän aikana ja kulkenut 7 440,8 mailia 222 eri paikkakunnalla Englannissa, Walesissa ja Skotlannissa. Hän sanoi, että hänen on nyt kuljettava ylimääräiset 2,5 mailia päivässä seuraavien 106 päivän ajan korvatakseen loukkaantumisen vuoksi menetetyn ajan - 10 päivän juoksun puuttuminen vastaa 262 mailia. Hän sanoi: "Olin hyvin järkyttynyt, että haaste oli keskeytettävä, varsinkin kun ajattelee kaikkea sitä kovaa työtä, jota minä ja 401-tiimi olemme tehneet viimeisten kolmen vuoden aikana. "Tänään tunnen itseni positiiviseksi sekä henkisesti että fyysisesti, ja käytän epäilemättä kaiken voitavani päästäkseni takaisin tien päälle." Hän kehui "uskomatonta" 401-tiimiä ja sanoi, että he "saavuttaisivat kaikki asettamamme tavoitteet". Smith toivoo keräävänsä 250 000 puntaa kiusaamisen vastaisille hyväntekeväisyysjärjestöille Stonewallille ja Kidscapelle. Tavoitteena on lopettaa juoksu suunnitelmien mukaan 5. lokakuuta Bristolissa.</w:t>
      </w:r>
    </w:p>
    <w:p>
      <w:r>
        <w:rPr>
          <w:b/>
        </w:rPr>
        <w:t xml:space="preserve">Yhteenveto</w:t>
      </w:r>
    </w:p>
    <w:p>
      <w:r>
        <w:t xml:space="preserve">Mies, joka lupasi juosta 401 maratonia 401 päivässä, on aloittanut haasteen uudelleen 11 päivän tauon jälkeen, kun hän oli toipumassa selkävammasta.</w:t>
      </w:r>
    </w:p>
    <w:p>
      <w:r>
        <w:rPr>
          <w:b/>
          <w:u w:val="single"/>
        </w:rPr>
        <w:t xml:space="preserve">Asiakirjan numero 41131</w:t>
      </w:r>
    </w:p>
    <w:p>
      <w:r>
        <w:t xml:space="preserve">West Yorkshiren poliisin työntekijä tuomittiin lapsiseksikuvasta</w:t>
      </w:r>
    </w:p>
    <w:p>
      <w:r>
        <w:t xml:space="preserve">Otleystä kotoisin oleva Carl Hardcastle, 57, tunnusti syyllisyytensä Leeds Crown Courtissa maanantaina. West Yorkshiren poliisi totesi, että rikos on vastoin "kaikkea sitä, minkä eteen toimimme" poliisivoimina. Hardcastle, joka oli irtisanoutunut poliisin vakavan rikollisuuden ryhmästä, määrättiin kahden vuoden yhdyskuntaseuraamukseen. Konstaapeli Elkie Gardner sanoi toivovansa, että tuomio osoittaa, ettei kukaan ole syytteiltä suojassa, jos häneltä löydetään sopimattomia kuvia lapsista. Hän sanoi: "Hän on jo irtisanoutunut poliisivoimista, mutta tämän oikeudenkäynnin päätyttyä aloitamme väärinkäytösmenettelyn, jonka tarkoituksena on estää hänen työllistymisensä poliisin palvelukseen tulevaisuudessa." Hän sanoi: "Hän on jo irtisanoutunut poliisivoimista. West Yorkshiren poliisi erotti Hardcastlen tehtävästään tutkinnan alkaessa. Seuraa BBC Yorkshirea Facebookissa, Twitterissä ja Instagramissa. Lähetä juttuideoita osoitteeseen yorkslincs.news@bbc.co.uk. Aiheeseen liittyvät Internet-linkit West Yorkshiren poliisi HM Courts and Tribunals service (HM Courts and Tribunals service).</w:t>
      </w:r>
    </w:p>
    <w:p>
      <w:r>
        <w:rPr>
          <w:b/>
        </w:rPr>
        <w:t xml:space="preserve">Yhteenveto</w:t>
      </w:r>
    </w:p>
    <w:p>
      <w:r>
        <w:t xml:space="preserve">West Yorkshiren poliisin entinen työntekijä on tuomittu myönnettyään, että hänellä oli hallussaan siveetön kuva lapsesta.</w:t>
      </w:r>
    </w:p>
    <w:p>
      <w:r>
        <w:rPr>
          <w:b/>
          <w:u w:val="single"/>
        </w:rPr>
        <w:t xml:space="preserve">Asiakirjan numero 41132</w:t>
      </w:r>
    </w:p>
    <w:p>
      <w:r>
        <w:t xml:space="preserve">Darley Abbey: "Tuhoisa" tulipalo repii St Mary's Schoolin läpi</w:t>
      </w:r>
    </w:p>
    <w:p>
      <w:r>
        <w:t xml:space="preserve">Kuusi paloautoa vietti päivän Darley Abbeyn, Derbyshiren, St Mary's Schoolin tulipalon sammuttamiseksi sen jälkeen, kun ne oli kutsuttu paikalle hieman ennen 05:30 BST. Derbyshiren palo- ja pelastuspalvelu sanoi: "Palomiehet kohtasivat saapuessaan hyvin kehittyneen tulipalon." St Mary's sanoi twiitissään: "St Mary's ei ole vielä palanut. "Kiitos kaikista ystävällisistä tukiviesteistä, joita olemme saaneet." "Kouluyhteisömme ja luottamuksen voima ja usko auttavat meitä tämän vaikean ajan läpi", tiedottaja lisäsi. Palopäällikkö Gavin Tomlinson sanoi: "Toinen tuhoisa koulun tulipalo rakennuksen täydellinen menetys huolimatta DerbyshireFRS:n miehistöjen fantastisista ponnisteluista. "Meidän on suojeltava tämänkaltaisia elintärkeitä rakennuksia sprinklerillä." Koulun ympäristössä suljettiin tiet, ja asukkaita kehotettiin pitämään ikkunat kiinni, koska tulipalo oli voimakkaan savun vallassa. Seuraa BBC East Midlandsia Facebookissa, Twitterissä tai Instagramissa. Lähetä juttuideoita osoitteeseen eastmidsnews@bbc.co.uk.</w:t>
      </w:r>
    </w:p>
    <w:p>
      <w:r>
        <w:rPr>
          <w:b/>
        </w:rPr>
        <w:t xml:space="preserve">Yhteenveto</w:t>
      </w:r>
    </w:p>
    <w:p>
      <w:r>
        <w:t xml:space="preserve">"Tuhoisa" tulipalo on riehunut ala-asteen koulussa, jonka seurauksena rakennus on tuhoutunut täysin.</w:t>
      </w:r>
    </w:p>
    <w:p>
      <w:r>
        <w:rPr>
          <w:b/>
          <w:u w:val="single"/>
        </w:rPr>
        <w:t xml:space="preserve">Asiakirjan numero 41133</w:t>
      </w:r>
    </w:p>
    <w:p>
      <w:r>
        <w:t xml:space="preserve">Guernseyn rahtikuljetukset laskeneet kolmanneksen LVCR:n päättymisen jälkeen.</w:t>
      </w:r>
    </w:p>
    <w:p>
      <w:r>
        <w:t xml:space="preserve">Low Value Consignment Relief (LVCR) -järjestelmä mahdollisti arvonlisäveron poistamisen alle 15 punnan suuruisista tavaroista, jotka tuotiin Yhdistyneeseen kuningaskuntaan. Ferryspeedin toimitusjohtaja Martyn Langlois sanoi, että sen jälkeen kun sääntö poistettiin 1. huhtikuuta, heidän vientinsä määrä on vähentynyt 39 prosenttia. Hän sanoi: "Se oli väistämätöntä, mutta olemme yllättyneitä siitä, miten nopeasti se tapahtui." Langlois sanoi: Langlois: "Vaikutukset näkyvät vasta nyt, koska osa perunakauden perävaunuistamme lähetettiin Jerseylle käytettäväksi siellä. "Se vakiintuu alemmalle tasolle, ja yritysten on asetettava itsensä myös tälle tasolle." Hän sanoi, että se ei vaikuta hänen yrityksensä henkilöstömäärään, mutta saattaa merkitä joidenkin työtuntien vähentämistä. Langlois sanoi: Langlois sanoi: "Vuosien varrella meillä on ollut tomaattiteollisuus, joka taantui ja jonka tilalle tuli kukkateollisuus, kukkateollisuus taantui ja sen tilalle tuli tavarantoimitusala. "Täyttöteollisuus on nyt taantunut, eikä sen tilalle ole mitään. "Onneksi LVCR oli vain osa liiketoimintaamme, se ei ollut perusliiketoimintamme, mutta kaikki, mikä vähentää volyymia, vaikuttaa meihin ja kaikkiin muihin kuljetusyrityksiin." Hän toteaa, että LVCR oli vain osa liiketoimintaamme.</w:t>
      </w:r>
    </w:p>
    <w:p>
      <w:r>
        <w:rPr>
          <w:b/>
        </w:rPr>
        <w:t xml:space="preserve">Yhteenveto</w:t>
      </w:r>
    </w:p>
    <w:p>
      <w:r>
        <w:t xml:space="preserve">Erään jakelijan mukaan Guernseystä lähtevän rahdin määrä on romahtanut yli kolmanneksen Yhdistyneen kuningaskunnan verohelpotusten päättymisen jälkeen.</w:t>
      </w:r>
    </w:p>
    <w:p>
      <w:r>
        <w:rPr>
          <w:b/>
          <w:u w:val="single"/>
        </w:rPr>
        <w:t xml:space="preserve">Asiakirjan numero 41134</w:t>
      </w:r>
    </w:p>
    <w:p>
      <w:r>
        <w:t xml:space="preserve">Kalifornialainen teini voittaa lotossa kahdesti viikossa</w:t>
      </w:r>
    </w:p>
    <w:p>
      <w:r>
        <w:t xml:space="preserve">Rosa Dominguez voitti 655 555 dollaria (508 000 puntaa) parilla viiden dollarin raaputusarvalla, jotka hän osti kahdelta eri huoltoasemalta muutaman päivän aikana. "Olin niin hermostunut, että halusin vain itkeä", Dominguez kertoi Kalifornian lotolle. California Lottery kertoi, että hän kertoi järjestölle aikovansa käyttää rahat ostoksiin ja uuden auton ostamiseen. Dominguez oli palaamassa Arizonasta, kun hän osti Power 5 -lottokupongin huoltoasemalta San Luis Obispon piirikunnassa ja voitti 555 555 dollarin pääpalkinnon. Muutamaa päivää myöhemmin Dominguez kokeili onneaan uudelleen 5 dollarin raaputusarvalla Montereyn piirikunnassa sijaitsevalla huoltoasemalla ja voitti 100 000 dollaria. Lottery ei kertonut, milloin liput oli ostettu.</w:t>
      </w:r>
    </w:p>
    <w:p>
      <w:r>
        <w:rPr>
          <w:b/>
        </w:rPr>
        <w:t xml:space="preserve">Yhteenveto</w:t>
      </w:r>
    </w:p>
    <w:p>
      <w:r>
        <w:t xml:space="preserve">19-vuotias kalifornialaisnainen on löytänyt kultaa voitettuaan osavaltion lottovoiton kahdesti viikon aikana.</w:t>
      </w:r>
    </w:p>
    <w:p>
      <w:r>
        <w:rPr>
          <w:b/>
          <w:u w:val="single"/>
        </w:rPr>
        <w:t xml:space="preserve">Asiakirjan numero 41135</w:t>
      </w:r>
    </w:p>
    <w:p>
      <w:r>
        <w:t xml:space="preserve">Sony leikkaa tulosennustetta ensimmäisen neljänneksen tappion kasvaessa</w:t>
      </w:r>
    </w:p>
    <w:p>
      <w:r>
        <w:t xml:space="preserve">Yritys raportoi 24,6 miljardin jenin (314 miljoonan dollarin; 202 miljoonan punnan) nettotappiosta huhti-kesäkuussa, kun tappio vuotta aiemmin oli 15,5 miljardia jeniä. Se myös leikkasi 31. maaliskuuta 2013 päättyvän vuoden nettotulosennustettaan 20 miljardiin jeniin, kun se toukokuussa oli 30 miljardia jeniä. Sonya ovat haitanneet televisioiden kysynnän hidastuminen ja jenin vahvistuminen. Jos Sony kuitenkin raportoi koko vuoden voitosta, se päättäisi yhtiön neljä peräkkäistä tappiollista vuotta. Sony on parhaillaan uudistamassa tappiollista televisiotoimintaansa ja vähentänyt 10 000 työpaikkaa. Huhtikuussa Kazuo Hirai aloitti uutena toimitusjohtajana ja sanoi, että hän aikoo elvyttää yhtiön keskittymällä pelisoittimiin, mobiililaitteisiin ja digitaaliseen kuvantamiseen. Sony oli aikoinaan kulutuselektroniikan suurin nimi Walkmanin ja PlayStationin kaltaisilla tuotteilla, mutta Samsungin ja Applen kaltaiset yritykset ovat heikentäneet sen valta-asemaa. Tämä tapahtuu samaan aikaan, kun jenin arvo on noussut, mikä syö suurten japanilaisten viejien voittoja ulkomailla.</w:t>
      </w:r>
    </w:p>
    <w:p>
      <w:r>
        <w:rPr>
          <w:b/>
        </w:rPr>
        <w:t xml:space="preserve">Yhteenveto</w:t>
      </w:r>
    </w:p>
    <w:p>
      <w:r>
        <w:t xml:space="preserve">Japanilainen elektroniikkavalmistaja Sony on leikannut vuotuista tulosennustettaan sen jälkeen, kun sen ensimmäisen neljänneksen tappiot kasvoivat.</w:t>
      </w:r>
    </w:p>
    <w:p>
      <w:r>
        <w:rPr>
          <w:b/>
          <w:u w:val="single"/>
        </w:rPr>
        <w:t xml:space="preserve">Asiakirjan numero 41136</w:t>
      </w:r>
    </w:p>
    <w:p>
      <w:r>
        <w:t xml:space="preserve">ABI varoittaa "liiallisesta" hallituksen palkkauksesta</w:t>
      </w:r>
    </w:p>
    <w:p>
      <w:r>
        <w:t xml:space="preserve">Brittiläisten vakuutusyhtiöiden liitto (ABI) on erityisen huolissaan epäonnistumisesta maksettavista palkkioista, se totesi keskiviikkona julkaistussa raportissaan. ABI:n jäsenet omistavat yli 13 prosenttia Lontoon osakemarkkinoiden sijoituksista. ABI:n pääjohtaja Otto Thoresen vaati lisää avoimuutta ja sanoi, että palkkapaketeista on tullut "liian monimutkaisia". Ammattiliitot, poliitikot ja yksityiset osakkeenomistajat ovat arvostelleet sitä, että suuret institutionaaliset sijoittajat eivät puhu tarpeeksi ääneen hallintoneuvostojen palkoista ja tuloksista. Talousministeri Vince Cable on käynnistänyt kuulemisen raportointivaatimuksista ja siitä, miten yritykset voivat selventää asioita. ABI totesi kuitenkin raportissaan, että se tunnustaa "johdon palkkausta koskevan uuden huolen...". Yhdistyneen kuningaskunnan hallituksille annetaan tänään selkein mahdollinen selvitys johtajien palkoista ja tehokkaasta suorituskyvystä". ABI:n mukaan sen jäsenten olisi "tuettava asianmukaista palkitsemista poikkeuksellisista suorituksista", mutta niiden olisi "vastustettava voimakkaasti epäonnistumisesta maksamista". Liiallinen tai ansaitsematon palkitseminen "heikentää yrityksen tehokasta toimintaa, vaikuttaa haitallisesti sen maineeseen eikä ole linjassa osakkeenomistajien etujen kanssa", ABI totesi. Thoresen kertoi BBC:lle, että ABI:n jäsenet, joihin kuuluu Cityn suurimpia institutionaalisia sijoittajia, ovat ryhtymässä "aktiivisemmin" keskustelemaan palkkauksesta ja tuloksesta hallintoneuvostojen kanssa. Hän sanoi myös, että toimivaan johtoon kuulumattomilla johtajilla on "keskeinen rooli".</w:t>
      </w:r>
    </w:p>
    <w:p>
      <w:r>
        <w:rPr>
          <w:b/>
        </w:rPr>
        <w:t xml:space="preserve">Yhteenveto</w:t>
      </w:r>
    </w:p>
    <w:p>
      <w:r>
        <w:t xml:space="preserve">Yhden Yhdistyneen kuningaskunnan vaikutusvaltaisimman sijoittajaryhmän mukaan liialliset palkat voivat vahingoittaa yrityksen mainetta ja heikentää sen tehokkuutta.</w:t>
      </w:r>
    </w:p>
    <w:p>
      <w:r>
        <w:rPr>
          <w:b/>
          <w:u w:val="single"/>
        </w:rPr>
        <w:t xml:space="preserve">Asiakirjan numero 41137</w:t>
      </w:r>
    </w:p>
    <w:p>
      <w:r>
        <w:t xml:space="preserve">Tynwaldin päivä 2012: Tuhannet juhlivat Manxin kansallispäivää</w:t>
      </w:r>
    </w:p>
    <w:p>
      <w:r>
        <w:t xml:space="preserve">Se on vuoden ainoa päivä, jolloin parlamentti kokoontuu ulkoilmassa, ja yleisöllä on mahdollisuus lobata lainsäätäjiä esittämällä vetoomuksia. Muinainen seremonia on pidetty Tynwald Hillillä jo yli 1 000 vuoden ajan. Tämänvuotinen tapahtuma oli ensimmäinen, jonka puheenjohtajana toimi Clare Christian, maailman vanhimman yhtäjaksoisesti toimivan parlamentin, Tynwaldin puhemies. Taiteilijatapahtumat Manxin parlamentti kodifioi historiallisen päivän ensimmäisen kerran kukkulalla vuonna 1417. Uudet lait julistetaan sekä englanniksi että gaeliksi. Rouva Christian korvasi Noel Cringlen, joka erosi pian viime vuoden seremonian jälkeen. Paikalliset taiteilijat järjestivät kursseja manxilaisesta musiikista ja taiteesta, ja viihderyhmä Play People esiintyi livenä ja piti työpajoja muun muassa parkourin ja yksipyöräilyn parissa. Koko seremonia lähetettiin suorana lähetyksenä BBC:n Isle of Manin verkkosivuilla.</w:t>
      </w:r>
    </w:p>
    <w:p>
      <w:r>
        <w:rPr>
          <w:b/>
        </w:rPr>
        <w:t xml:space="preserve">Yhteenveto</w:t>
      </w:r>
    </w:p>
    <w:p>
      <w:r>
        <w:t xml:space="preserve">Tuhannet ihmiset kokoontuivat aiemmin St John'siin juhlimaan Tynwald-päivää, Mansaaren kansallispäivää.</w:t>
      </w:r>
    </w:p>
    <w:p>
      <w:r>
        <w:rPr>
          <w:b/>
          <w:u w:val="single"/>
        </w:rPr>
        <w:t xml:space="preserve">Asiakirjan numero 41138</w:t>
      </w:r>
    </w:p>
    <w:p>
      <w:r>
        <w:t xml:space="preserve">Harlow'n murha: Tutkinnan mukaan päävamma aiheutti kuoleman</w:t>
      </w:r>
    </w:p>
    <w:p>
      <w:r>
        <w:t xml:space="preserve">Arkadiusz Jozwik, 39, sai surmansa Harlow'ssa, Essexissä sijaitsevassa The Stow'ssa 27. elokuuta. Kuusi teiniä on pidätetty ja vapautettu takuita vastaan osana murhatutkimusta. Tutkinnan avaamisen ja lykkäämisen jälkeen Greater Essexin kuolinsyyntutkija Caroline Beasley-Murray sanoi haluavansa kopiot tapausta koskevista poliisiraporteista. LIVE: Lisää tästä ja muista Essexin jutuista Hän pyysi myös kopiota Jozwikille - joka tunnettiin myös nimellä Arek - tehdystä ruumiinavausraportista. Poliisitutkinnan jatkumisen vuoksi rouva Beasley-Murray sanoi, ettei hän luovuta hänen ruumistaan hautajaisia varten tällä hetkellä. Tutkinta, jossa Jozwik julistettiin kuolleeksi Addenbrooke's Hospitalissa Cambridgessa, lykättiin ensi viikkoon. Lauantaina yli 1 000 ihmistä - mukaan lukien puolalaisia eri puolilta Yhdistynyttä kuningaskuntaa - kokoontui Jozwikin muistoksi järjestettyyn muistotilaisuuteen kaupungissa. Vain muutama tunti marssin jälkeen neljä tai viisi miestä hyökkäsi kahden puolalaisen miehen kimppuun William Aylmer -pubin ulkopuolella Kitson Waylla Harlow'ssa. Sekä murhaa että pahoinpitelyä tutkitaan "mahdollisina viharikoksina", sanoi Essexin poliisi- ja rikoskomisario Roger Hirst.</w:t>
      </w:r>
    </w:p>
    <w:p>
      <w:r>
        <w:rPr>
          <w:b/>
        </w:rPr>
        <w:t xml:space="preserve">Yhteenveto</w:t>
      </w:r>
    </w:p>
    <w:p>
      <w:r>
        <w:t xml:space="preserve">Kuolemaan johtaneen puolalaisen miehen kimppuun noutopöydän ulkopuolella hyökänneen puolalaisen miehen kuolemaa tutkittaessa on kuultu, että hänen kuolemansa johtui päävammasta.</w:t>
      </w:r>
    </w:p>
    <w:p>
      <w:r>
        <w:rPr>
          <w:b/>
          <w:u w:val="single"/>
        </w:rPr>
        <w:t xml:space="preserve">Asiakirjan numero 41139</w:t>
      </w:r>
    </w:p>
    <w:p>
      <w:r>
        <w:t xml:space="preserve">Thunderbirdsin luoja Gerry Andersonin poika kävelee isänsä muistoksi</w:t>
      </w:r>
    </w:p>
    <w:p>
      <w:r>
        <w:t xml:space="preserve">Jamie Anderson liittyi Windsorissa satojen muiden kävelijöiden joukkoon auttaakseen lisäämään tietoisuutta Alzheimerin taudista. Hänen isänsä käynnisti viime vuonna Berkshiressä avajaiskävelyn ennen kuin hän kuoli 83-vuotiaana joulukuussa. Anderson sanoi, että jos hän olisi tiennyt enemmän dementiasta, hänen isänsä olisi luultavasti "yhä elossa". Hänen Henley-on-Thamesissa asunut isänsä oli Alzheimer's Societyn kannattaja ja paljasti sairastavansa tautia hyväntekeväisyysjärjestön ensimmäisen Berkshiren muistokävelyn avajaisissa vuonna 2012. Jamie Anderson sanoi jatkavansa isänsä "hyvää työtä" tietoisuuden lisäämiseksi dementiasta. "Jos olisin tiennyt enemmän Alzheimerin taudista ja ollut tietoisempi siitä, olisimme luultavasti saaneet isän diagnoosin aikaisemmin ja voineet aloittaa lääkehoidon aikaisemmin, ja hän olisi luultavasti yhä elossa", hän sanoi. Memory Walk on Alzheimer's Societyn vuosittainen varainkeruutapahtuma, joka järjestetään eri puolilla Yhdistynyttä kuningaskuntaa syksyn aikana.</w:t>
      </w:r>
    </w:p>
    <w:p>
      <w:r>
        <w:rPr>
          <w:b/>
        </w:rPr>
        <w:t xml:space="preserve">Yhteenveto</w:t>
      </w:r>
    </w:p>
    <w:p>
      <w:r>
        <w:t xml:space="preserve">Thunderbirdsin luoja Gerry Andersonin poika on lähtenyt hyväntekeväisyyskävelylle isänsä muistoksi, joka kuoli viime vuonna dementiaan sairastuttuaan.</w:t>
      </w:r>
    </w:p>
    <w:p>
      <w:r>
        <w:rPr>
          <w:b/>
          <w:u w:val="single"/>
        </w:rPr>
        <w:t xml:space="preserve">Asiakirjan numero 41140</w:t>
      </w:r>
    </w:p>
    <w:p>
      <w:r>
        <w:t xml:space="preserve">Siirtolaiskriisi: Guernseyn pääministeri tapaa aktivisteja</w:t>
      </w:r>
    </w:p>
    <w:p>
      <w:r>
        <w:t xml:space="preserve">Aktivistien Sarah Griffithin ja Martin Gavetin mukaan Guernseyn on tarkasteltava mahdollisuutta ottaa vastaan maahanmuuttajia. Guernseyn osavaltio ilmoitti, ettei se voi päättää turvapaikka-asioista Yhdistyneestä kuningaskunnasta riippumatta, eikä kenellekään ole myönnetty turvapaikkaa vuoden 2010 jälkeen. Varavaltuutettu Jonathan Le Tocq sanoi kuitenkin, että kriisi on "yleisen edun mukainen asia". Eurooppaan saapuvien maahanmuuttajien määrä on noussut ennätystasolle, sillä pelkästään heinäkuussa saapui 107 500 siirtolaista. Griffith sanoi, että Guernseyn ja Kanaalisaarten on yhdessä kohdattava siirtolaiskriisi "suoraan". "Mielestäni meidän pitäisi toimia yhtenäisesti ja tuoda julki, että monet meistä ovat sitä mieltä, että näitä ihmisiä on kohdeltava kunnioittavasti ja että meidän on autettava heitä", hän sanoi. Guernseyn osavaltion tiedottaja sanoi, että Le Tocqin ja kampanjoijien välillä järjestetään tapaamista.</w:t>
      </w:r>
    </w:p>
    <w:p>
      <w:r>
        <w:rPr>
          <w:b/>
        </w:rPr>
        <w:t xml:space="preserve">Yhteenveto</w:t>
      </w:r>
    </w:p>
    <w:p>
      <w:r>
        <w:t xml:space="preserve">Guernseyn pääministerin on määrä tavata kampanjoijat, jotka vaativat saarta auttamaan siirtolaiskriisissä.</w:t>
      </w:r>
    </w:p>
    <w:p>
      <w:r>
        <w:rPr>
          <w:b/>
          <w:u w:val="single"/>
        </w:rPr>
        <w:t xml:space="preserve">Asiakirjan numero 41141</w:t>
      </w:r>
    </w:p>
    <w:p>
      <w:r>
        <w:t xml:space="preserve">Väärennetyt Twitter-käyttäjät: Julkkikset menettävät seuraajia keskellä tukahduttamistoimet</w:t>
      </w:r>
    </w:p>
    <w:p>
      <w:r>
        <w:t xml:space="preserve">Yhdysvaltalainen laulaja Katy Perry, Twitterin seuratuin käyttäjä, ja Lady Gaga menettivät noin 2,5 miljoonaa seuraajaa. Barack Obama menetti 2,1 miljoonaa. Twitter kertoi tehneensä päätöksen "jatkuvan ja maailmanlaajuisen pyrkimyksensä rakentaa luottamusta" vuoksi. Päätös on seurausta siitä, että väärennettyjä uutisia ja sosiaalisen median käyttäjiä tarkastellaan yhä tarkemmin. Uudet toimenpiteet merkitsevät, että kaikki käyttäjät, joiden tili on lukittu epätavallisen toiminnan - kuten estämisen tai epätavallisen määrän twiittien lähettämisen - vuoksi ja jotka eivät vastanneet kehotukseen vahvistaa henkilöllisyytensä, suljetaan pois Twitterin seuraajamääristä. Yhtiön lakitiimin johtaja Vijaya Gadde sanoi, että useimmat tilit menettäisivät vain noin neljä seuraajaa uusien toimenpiteiden seurauksena. Hän kuitenkin varoitti, että suositummat tilit "kärsisivät merkittävämmästä pudotuksesta". Tämä ei ole missään pätenyt paremmin kuin Twitterin omalla tilillä, joka menetti 7,7 miljoonaa seuraajaa. Twitter väitti, että äskettäisen toimenpiteen tarkoituksena oli lisätä käyttäjien luottamusta ja että se heijastaa sitä, että seuraajien määrä on "näkyvä ominaisuus" alustalla. Tammikuussa New Yorkin pääsyyttäjä kertoi, että osavaltio oli käynnistänyt tutkinnan yrityksestä, jonka väitettiin myyneen miljoonia väärennettyjä seuraajia sosiaalisen median käyttäjille.</w:t>
      </w:r>
    </w:p>
    <w:p>
      <w:r>
        <w:rPr>
          <w:b/>
        </w:rPr>
        <w:t xml:space="preserve">Yhteenveto</w:t>
      </w:r>
    </w:p>
    <w:p>
      <w:r>
        <w:t xml:space="preserve">Jotkut maailman suurimmista julkkiksista ovat menettäneet miljoonia Twitter-seuraajia sen jälkeen, kun yhtiö puuttui "lukittuihin" tileihin.</w:t>
      </w:r>
    </w:p>
    <w:p>
      <w:r>
        <w:rPr>
          <w:b/>
          <w:u w:val="single"/>
        </w:rPr>
        <w:t xml:space="preserve">Asiakirjan numero 41142</w:t>
      </w:r>
    </w:p>
    <w:p>
      <w:r>
        <w:t xml:space="preserve">'Dumbass' viesti jätetty ambulanssi Lymingtonissa</w:t>
      </w:r>
    </w:p>
    <w:p>
      <w:r>
        <w:t xml:space="preserve">Hampshiren Lymingtonissa asuvan asukkaan keskiviikkona ajoneuvoon jättämässä viestissä kritisoitiin ensihoitajia siitä, että he olivat "tukkineet täysin" heidän ajotiensä. South Central Ambulance Service (SCAS) sanoi: "Tällaista loukkausta ei voida millään tavalla hyväksyä." SCAS sai satoja kannustavia kommentteja, kun se julkaisi kuvan viestistä Facebook-sivullaan. Jackie Hood sanoi: "Se on todella hienoa: "Häpeän asua Lymingtonissa - tervetuloa tukkimaan ajotieni milloin tahansa." Paul Loth lisäsi: "Ihmiset ovat varmasti tosissaan toisella planeetalla!!!! En ikinä uneksisi, että kirjoittaisin tällaista hölynpölyä koskaan elämässäni! "Kaikin mokomin tukkikaa ajotieni! En välitä siitä, kuinka myöhässä olin tai mitä tahansa, kun tiedätte, että pelastatte jonkun hengen, mikä on paljon tärkeämpää!"!" SCAS sanoi: "Kun henkilökuntamme osallistuu lääketieteellisiin hätätilanteisiin, heidän on pysäköidyttävä mahdollisimman lähelle potilaan taloa. "Pysäköinti kauempana voi lisätä heidän saapumisaikaansa minuutteja, joita potilaalla, jonka luokse heidät on lähetetty, ei yksinkertaisesti ole."</w:t>
      </w:r>
    </w:p>
    <w:p>
      <w:r>
        <w:rPr>
          <w:b/>
        </w:rPr>
        <w:t xml:space="preserve">Yhteenveto</w:t>
      </w:r>
    </w:p>
    <w:p>
      <w:r>
        <w:t xml:space="preserve">Hätätilanteessa ambulanssimiehistön ajoneuvoon oli jätetty viesti, jossa heidät leimattiin "tyhmiksi".</w:t>
      </w:r>
    </w:p>
    <w:p>
      <w:r>
        <w:rPr>
          <w:b/>
          <w:u w:val="single"/>
        </w:rPr>
        <w:t xml:space="preserve">Asiakirjan numero 41143</w:t>
      </w:r>
    </w:p>
    <w:p>
      <w:r>
        <w:t xml:space="preserve">Nintendon osakkeet nousevat Super Mario iPhone -pelin päivämäärän myötä</w:t>
      </w:r>
    </w:p>
    <w:p>
      <w:r>
        <w:t xml:space="preserve">Super Mario Run julkaistaan Applen App Storessa 15. joulukuuta, ja käyttäjien on maksettava 10 dollaria (8 puntaa) koko pelistä. Nintendo, joka ilmoitti yhteistyöstä viime kuussa, sai osakkeensa hyppäämään peräti 5 prosenttia. Se toivoo voivansa hyödyntää Pokemon Go -sovelluksen maailmanlaajuista menestystä aiemmin tänä vuonna. Mutta koska Pokemon oli ladattavissa ilmaiseksi, analyytikot sanoivat, että se ei tuottanut yritykselle niin paljon rahaa kuin se olisi voinut tehdä. Nintendo aikoo siirtää Super Marion elokuviin Kun Japanin PM ilmestyi Mariona Älypuhelimet ovat pelialan nopeimmin kasvava tulonlähde, ja japanilaisyritystä on kritisoitu hitaasta omaksumisesta. Se on luvannut esitellä lisää pelipelejä maaliskuuhun 2017 mennessä, ja suunnitteilla on myös Android-versio Super Mario Runista. Super Marion kehitys</w:t>
      </w:r>
    </w:p>
    <w:p>
      <w:r>
        <w:rPr>
          <w:b/>
        </w:rPr>
        <w:t xml:space="preserve">Yhteenveto</w:t>
      </w:r>
    </w:p>
    <w:p>
      <w:r>
        <w:t xml:space="preserve">Nintendon osakkeet ovat nousseet sen jälkeen, kun se ilmoitti uuden Super Mario -pelin julkaisupäivän iPhonelle.</w:t>
      </w:r>
    </w:p>
    <w:p>
      <w:r>
        <w:rPr>
          <w:b/>
          <w:u w:val="single"/>
        </w:rPr>
        <w:t xml:space="preserve">Asiakirjan numero 41144</w:t>
      </w:r>
    </w:p>
    <w:p>
      <w:r>
        <w:t xml:space="preserve">Ichthyosaurus-merieläinfossiili tulee näytteille</w:t>
      </w:r>
    </w:p>
    <w:p>
      <w:r>
        <w:t xml:space="preserve">Lyme Regisin museossa on esillä kaksi metriä pitkä Ichthyosauruksen kallo, joka on lainattu Lontoon Natural History Museumista. Paikallinen fossiilien metsästäjä Mary Anning ja hänen veljensä Joseph löysivät fossiilin Lyme Regisistä vuonna 1811. Kallo, jonka perhe myi pian löytymisen jälkeen, on esillä syyskuun loppuun asti. Kallo löytyi 205 miljoonaa vuotta vanhasta jurakauden Blue Lias -kalliosta kaupungin rannalta, ja British Museum osti sen vuonna 1819, minkä jälkeen se päätyi Natural History Museumiin. Tohtori Martin Munt Natural History Museumista sanoi: "On ollut etuoikeus auttaa Lyme Regis Museumia saavuttamaan unelmansa tuoda tämä ikoninen fossiilinäyte kotiin sen löytämisen 200-vuotispäivän kunniaksi."</w:t>
      </w:r>
    </w:p>
    <w:p>
      <w:r>
        <w:rPr>
          <w:b/>
        </w:rPr>
        <w:t xml:space="preserve">Yhteenveto</w:t>
      </w:r>
    </w:p>
    <w:p>
      <w:r>
        <w:t xml:space="preserve">200 vuotta sitten Dorsetista löydetty merieläimen fossiili on tarkoitus asettaa näytteille löytöpaikkakunnalla.</w:t>
      </w:r>
    </w:p>
    <w:p>
      <w:r>
        <w:rPr>
          <w:b/>
          <w:u w:val="single"/>
        </w:rPr>
        <w:t xml:space="preserve">Asiakirjan numero 41145</w:t>
      </w:r>
    </w:p>
    <w:p>
      <w:r>
        <w:t xml:space="preserve">Manchesterin Whitworthin taidegalleria voitti Lever-palkinnon</w:t>
      </w:r>
    </w:p>
    <w:p>
      <w:r>
        <w:t xml:space="preserve">Palkinto, jonka voittaja saa 10 000 puntaa, on vuosittainen palkinto, jolla palkitaan luoteisen alueen taideorganisaatioita. Se perustettiin vuonna 2005 yksityisen yhteistyön ja hyväntekeväisyyden edistämiseksi. Whitworthin johtaja Maria Balshaw sanoi, että galleria "haluaa kehittää yhteyksiä alueen yrityksiin, ja palkinnon voittaminen antaa meille siihen mahdollisuuden". Palkinnon aiempia voittajia ovat muun muassa Liverpool Biennial, Manchester International Festival ja The National Football Museum. Balshaw sanoi olevansa "iloinen voidessaan liittyä näin maineikkaaseen voittajien joukkoon". Palkinnon myöntää North West Business Leadership Team, joka koostuu 28 alueen suurimmasta yrityksestä, ja se arvioi palkinnon Arts and Business North Westin ja Northwest Regional Development Agencyn avustuksella. Heritage Lottery Fund myönsi hiljattain Whitworthille 8 miljoonaa puntaa, jotta se voisi kaksinkertaistaa näyttelytilansa. Whitworth on ehdolla palkinnon saajaksi jo toista kertaa, sillä vuonna 2010 palkinnon voitti Manchesterin digitaalisen taiteen festivaali FutureEverything.</w:t>
      </w:r>
    </w:p>
    <w:p>
      <w:r>
        <w:rPr>
          <w:b/>
        </w:rPr>
        <w:t xml:space="preserve">Yhteenveto</w:t>
      </w:r>
    </w:p>
    <w:p>
      <w:r>
        <w:t xml:space="preserve">Manchesterin Whitworthin taidegalleria on voittanut Salfordin The Lowryn ja Tatton Parkin biennaalin paikalliset kilpailijat ja saanut Lever Prize 2011 -palkinnon.</w:t>
      </w:r>
    </w:p>
    <w:p>
      <w:r>
        <w:rPr>
          <w:b/>
          <w:u w:val="single"/>
        </w:rPr>
        <w:t xml:space="preserve">Asiakirjan numero 41146</w:t>
      </w:r>
    </w:p>
    <w:p>
      <w:r>
        <w:t xml:space="preserve">Intiassa myrkyllinen alkoholi tappoi 84 Mumbaissa</w:t>
      </w:r>
    </w:p>
    <w:p>
      <w:r>
        <w:t xml:space="preserve">Maladin alueella sijaitsevan slummin asukkaat sairastuivat juotuaan alkoholia keskiviikkoaamuna. Yli 30 muuta ihmistä on hoidettavana sairaaloissa, ja kuolonuhrien määrä voi nousta edelleen. Myrkylliset alkoholikuolemat ovat tavallisia Intiassa, jossa ihmiset juovat usein halpaa maalaisviinaa. Viisi epäiltyä on pidätetty viimeisimmässä tapauksessa. Kahdeksan poliisimiestä on pidätetty virantoimituksesta epäillyn laiminlyönnin vuoksi tapauksen jälkeen, kertoivat paikalliset tiedotusvälineet. Yhden uhrin vaimo Tayra Khan kertoi Mid-Day-sanomalehdelle, että hänen miehensä vietiin sairaalaan varhain torstaina sen jälkeen, kun "hän valitti oksentelua ja vatsakipua". "Hän kuoli kolme tuntia myöhemmin jättäen minut ja kolme pientä lastani yksin." Outlook India -lehti siteerasi poliisivirkailijaa, jonka mukaan poliisi kävi ovelta ovelle etsimässä lisää mahdollisia uhreja. Etsintöjen tuloksena kahdeksan ihmistä on jo otettu sairaalaan, virkamies sanoi. Ainakin 29 ihmistä kuoli nautittuaan myrkyllistä alkoholia Uttar Pradeshin osavaltiossa tammikuussa. Intiassa on aiemmin tapahtunut monia muitakin myrkyllisen alkoholin aiheuttamia kuolemantapauksia:</w:t>
      </w:r>
    </w:p>
    <w:p>
      <w:r>
        <w:rPr>
          <w:b/>
        </w:rPr>
        <w:t xml:space="preserve">Yhteenveto</w:t>
      </w:r>
    </w:p>
    <w:p>
      <w:r>
        <w:t xml:space="preserve">Ainakin 84 ihmistä on kuollut nautittuaan myrkyllistä alkoholia Intian läntisessä Mumbaissa (Bombay), kertoo paikallinen poliisi.</w:t>
      </w:r>
    </w:p>
    <w:p>
      <w:r>
        <w:rPr>
          <w:b/>
          <w:u w:val="single"/>
        </w:rPr>
        <w:t xml:space="preserve">Asiakirjan numero 41147</w:t>
      </w:r>
    </w:p>
    <w:p>
      <w:r>
        <w:t xml:space="preserve">Lomakielto Mansaaren koululle loma-aikana</w:t>
      </w:r>
    </w:p>
    <w:p>
      <w:r>
        <w:t xml:space="preserve">Ramsey Grammar Schoolin rehtori Annette Baker sanoi vanhemmille lähettämässään kirjeessä, että tulevista pyynnöistä kieltäydytään. Saaren opetusministeriön luvut osoittavat, että huono koulunkäynti ja heikommat GCSE-arvosanat ovat yhteydessä toisiinsa. Baker sanoi, että hän on "yhä huolestuneempi" siitä, että oppilaat jättävät oppitunteja väliin. Kirjeessä todetaan, että vain 16 prosenttia oppilaista, joiden läsnäoloprosentti oli alle 91, saavutti A*-C-tulokset. Koulutus-, urheilu- ja kulttuuriministeriö otti kymmenen vuotta sitten käyttöön koko saarta koskevat säännöt, jotka koskevat lomia lukukauden aikana, mutta poissaolojen salliminen rajoitetuksi ajaksi on edelleen rehtoreiden harkinnassa. Ministeriön mukaan oppilaat, joiden poissaoloprosentti on alle 80 prosenttia, mikä tarkoittaa, että he ovat poissa kaksi kuukautta koulusta, ovat "vaaravyöhykkeellä". Kirjeessä Baker sanoi: "Pyyntöjä poissaolosta loman ajaksi ei varmasti hyväksytä, elleivät olosuhteet ole poikkeukselliset". Koulun uusi käytäntö otetaan käyttöön syyskuusta 2019 alkaen. Aiheeseen liittyvät Internet-linkit Ramsey Grammar School Isle of Man Government - Education, Sport and Culture (koulutus, urheilu ja kulttuuri).</w:t>
      </w:r>
    </w:p>
    <w:p>
      <w:r>
        <w:rPr>
          <w:b/>
        </w:rPr>
        <w:t xml:space="preserve">Yhteenveto</w:t>
      </w:r>
    </w:p>
    <w:p>
      <w:r>
        <w:t xml:space="preserve">Mansaarella sijaitsevan toisen asteen koulun oppilaiden vanhempia on kielletty viemästä lapsiaan pois koulusta lomalle lukukauden aikana.</w:t>
      </w:r>
    </w:p>
    <w:p>
      <w:r>
        <w:rPr>
          <w:b/>
          <w:u w:val="single"/>
        </w:rPr>
        <w:t xml:space="preserve">Asiakirjan numero 41148</w:t>
      </w:r>
    </w:p>
    <w:p>
      <w:r>
        <w:t xml:space="preserve">Manic Street Preachers julkaisee Walesin Euro 2016 -kappaleen</w:t>
      </w:r>
    </w:p>
    <w:p>
      <w:r>
        <w:t xml:space="preserve">Yhdessä vahvempi (C'mon Wales) -kappale juhlistaa joukkueen pääsyä jalkapallon suuriin mestaruuskilpailuihin ensimmäistä kertaa yli 50 vuoteen. Yhtye tapasi joukkueen maanantaina kuvatakseen siihen liittyvän videon. Kappale julkaistaan 20. toukokuuta, ja sillä kerätään rahaa Princes Gate Trustille ja Tenovus Cancer Care -järjestölle. Walesin manageri Chris Coleman sanoi: "Oli upeaa olla mukana näin ikonisen walesilaisen bändin kanssa. "Manic Street Preachers on ollut intohimoinen walesilaisen jalkapallon kannattaja, ja kaikki pojat nauttivat kokemuksesta ja lähtivät mukaan."</w:t>
      </w:r>
    </w:p>
    <w:p>
      <w:r>
        <w:rPr>
          <w:b/>
        </w:rPr>
        <w:t xml:space="preserve">Yhteenveto</w:t>
      </w:r>
    </w:p>
    <w:p>
      <w:r>
        <w:t xml:space="preserve">Manic Street Preachers julkaisee virallisen hymnin Walesin esiintymistä varten Euro 2016 -kisoissa.</w:t>
      </w:r>
    </w:p>
    <w:p>
      <w:r>
        <w:rPr>
          <w:b/>
          <w:u w:val="single"/>
        </w:rPr>
        <w:t xml:space="preserve">Asiakirjan numero 41149</w:t>
      </w:r>
    </w:p>
    <w:p>
      <w:r>
        <w:t xml:space="preserve">Douglasin uudistuminen: Poliitikkoja pyydetään tukemaan kolmatta 20 miljoonan punnan kävelykatuohjelmaa.</w:t>
      </w:r>
    </w:p>
    <w:p>
      <w:r>
        <w:t xml:space="preserve">Suunnitelma on kolmas laadittava, ja se maksaisi yli 20 miljoonaa puntaa. Mansaaren hallituksen mukaan noin 2 miljoonaa puntaa on jo käytetty asiantuntijapalkkioihin, suunnittelutyöhön ja tutkimuksiin. Infrastruktuuriosaston mukaan suunnitelmat voivat "nuorentaa Mansaaren porttia". Esitettyjä ideoita ovat muun muassa teiden ja viemäröinnin parantaminen sekä kulttuurikeskuksen perustaminen rantakadulle. "Mureneva infrastruktuuri" Jos poliitikot tukevat ajatusta, työt voisivat alkaa syyskuussa 2018. Ministeriön mukaan tien väliaikaiseen päällystämiseen käytetyt 120 000 puntaa olivat vain lyhyen aikavälin ratkaisu, ja 80 vuotta vanhan rantakadun "murenevan infrastruktuurin" parantamistyöt olivat jo kauan myöhässä. Järjestelmä heijastaa Tynwaldin tammikuussa 2017 hyväksymiä suunnitteluperiaatteita, ja siinä tehtäisiin joitakin muutoksia hevosraitiovaunuratoihin. Villa Marinan ja Gaiety-teatterin ympärille luotaisiin myös uusi kulttuurialue. Jos kolmivuotisen hankkeen suunnitelmat hyväksytään, jätetään suunnitteluhakemus. Töiden aikana aiheutuvien häiriöiden minimoimiseksi laadittaisiin liikenteenhallintasuunnitelma.</w:t>
      </w:r>
    </w:p>
    <w:p>
      <w:r>
        <w:rPr>
          <w:b/>
        </w:rPr>
        <w:t xml:space="preserve">Yhteenveto</w:t>
      </w:r>
    </w:p>
    <w:p>
      <w:r>
        <w:t xml:space="preserve">Mansaaren poliitikkoja pyydetään myöhemmin tässä kuussa tukemaan viimeisintä miljoonia puntia maksavaa ehdotusta Douglasin rantakadun uudistamiseksi.</w:t>
      </w:r>
    </w:p>
    <w:p>
      <w:r>
        <w:rPr>
          <w:b/>
          <w:u w:val="single"/>
        </w:rPr>
        <w:t xml:space="preserve">Asiakirjan numero 41150</w:t>
      </w:r>
    </w:p>
    <w:p>
      <w:r>
        <w:t xml:space="preserve">Uusi kartta paljastaa suunnitellut 20mph-vyöhykkeet Cardiffissa</w:t>
      </w:r>
    </w:p>
    <w:p>
      <w:r>
        <w:t xml:space="preserve">Kartan mukaan vyöhykkeet otetaan käyttöön Riversidessa, Cantonissa, Gabalfassa, Grangetownissa, Plasnewyddissä, Adamsdownissa, Penylanissa, Splottissa ja Butetownissa vuoteen 2021 mennessä. Myös Cathaysin pilottijärjestelmää parannetaan. Cardiffin kaupunginvaltuusto toivoo, että järjestelmä parantaa yleistä turvallisuutta ja kannustaa kävelyyn ja pyöräilyyn. Valtuutettu Ramesh Patel sanoi, että 20mph-vyöhykkeiden tarkoituksena on tehdä asuinkaduista vähemmän houkuttelevia oikopolkuja. "Cardiffin väkiluku kasvaa edelleen, joten meidän on varauduttava tähän kasvuun kannustamalla yhä useampia ihmisiä jättämään autonsa kotiin ja harkitsemaan julkisen liikenteen, pyöräilyn tai kävelyn käyttöä", hän sanoi. Kyseisten alueiden pääteillä on edelleen 30mph, ja asuinalueilla nopeusrajoitus on 20mph. Suunnitelmista kuullaan asukkaita.</w:t>
      </w:r>
    </w:p>
    <w:p>
      <w:r>
        <w:rPr>
          <w:b/>
        </w:rPr>
        <w:t xml:space="preserve">Yhteenveto</w:t>
      </w:r>
    </w:p>
    <w:p>
      <w:r>
        <w:t xml:space="preserve">Autoilijat saavat pian ajaa vain 20mph osassa Cardiffia, kun neuvosto paljasti suunnitelmansa alentaa nopeusrajoituksia asuinalueilla.</w:t>
      </w:r>
    </w:p>
    <w:p>
      <w:r>
        <w:rPr>
          <w:b/>
          <w:u w:val="single"/>
        </w:rPr>
        <w:t xml:space="preserve">Asiakirjan numero 41151</w:t>
      </w:r>
    </w:p>
    <w:p>
      <w:r>
        <w:t xml:space="preserve">Caerphillyn baarin hyökkäys jätti kaksikon "arpeutuneeksi koko elämäksi".</w:t>
      </w:r>
    </w:p>
    <w:p>
      <w:r>
        <w:t xml:space="preserve">Tiela Hughesin, 23, huuli oli haljennut ja hän tarvitsi hammasrautoja Caerphillyssä joulukuussa 2018 tapahtuneen pahoinpitelyn jälkeen. Cardiff Crown Court kuuli, että syytetty Macauley Cooke oli erehtynyt luulemaan uhria KayJay Hughesiksi. Cooke, 25, joka tunnusti syyllisyytensä vahingoittamiseen, sai vuoden ehdollisen tuomion. Hän väitti, että Cwtch-baarissa vietetyn illan aikana hän erehtyi luulemaan uhria KayJay Hughesiksi, joka tapaili hänen siskoaan. Syyttäjä Jenny Yeo sanoi, että Hughesin kimppuun hyökättiin vessassa ollessaan. "Hän on saanut elinikäiset arvet huulensa haljettua yhdestä iskusta", hän kertoi oikeudelle. Hughes sanoi, ettei hänellä ollut aavistustakaan, miksi Cooke halusi satuttaa veljeään, sillä suhde oli päättynyt hyvissä väleissä eikä "mitään ongelmia" ollut. Tuomari Daniel Williams kuvaili lyöntiä "mielettömäksi" ja määräsi Caerphillystä kotoisin olevan Cooken tekemään 120 tuntia palkatonta työtä, maksamaan uhrille 1 600 punnan korvaukset ja suorittamaan 15 päivän kuntouttavan toiminnan.</w:t>
      </w:r>
    </w:p>
    <w:p>
      <w:r>
        <w:rPr>
          <w:b/>
        </w:rPr>
        <w:t xml:space="preserve">Yhteenveto</w:t>
      </w:r>
    </w:p>
    <w:p>
      <w:r>
        <w:t xml:space="preserve">Identtinen kaksonen jäi "elämänsä arpeiksi" sen jälkeen, kun mies, joka luuli häntä veljekseen, oli lyönyt häntä, kuten oikeus kuuli.</w:t>
      </w:r>
    </w:p>
    <w:p>
      <w:r>
        <w:rPr>
          <w:b/>
          <w:u w:val="single"/>
        </w:rPr>
        <w:t xml:space="preserve">Asiakirjan numero 41152</w:t>
      </w:r>
    </w:p>
    <w:p>
      <w:r>
        <w:t xml:space="preserve">'Humalaiset' miehet skaalautuvat Coventryn katedraaliin yökylässä</w:t>
      </w:r>
    </w:p>
    <w:p>
      <w:r>
        <w:t xml:space="preserve">25- ja 36-vuotiaat miehet pidätettiin epäiltynä törkeästä tunkeutumisesta, kun heidät oli saatu turvaan. West Midlandsin poliisille soitettiin sunnuntaina kello 22.50 BST, ja se kiitti myöhemmin pelastuspalveluja, jotka auttoivat saamaan miehet "takaisin maan pinnalle" heidän "myöhäisillan humalaisen kiipeilyretkensä" jälkeen. Kaksi miestä "palautettiin turvallisesti ja vahingoittumattomina poliisin syliin". Coventryn katedraalin tiedottaja sanoi, että katedraali "suhtautuu turvallisuuteen erittäin vakavasti". "Keskustelemme parhaillaan poliisin kanssa, ja eilisillan tapahtumien valossa tarkistamme turvallisuusmenettelymme", hän lisäsi. Länsi-Midlandsin poliisin mukaan kaksi miestä on pidätetty. Aiheeseen liittyvät Internet-linkit Coventryn katedraali</w:t>
      </w:r>
    </w:p>
    <w:p>
      <w:r>
        <w:rPr>
          <w:b/>
        </w:rPr>
        <w:t xml:space="preserve">Yhteenveto</w:t>
      </w:r>
    </w:p>
    <w:p>
      <w:r>
        <w:t xml:space="preserve">Kaksi miestä jouduttiin pelastamaan sen jälkeen, kun he olivat kiivenneet Coventryn katedraaliin "humalassa", poliisi kertoi.</w:t>
      </w:r>
    </w:p>
    <w:p>
      <w:r>
        <w:rPr>
          <w:b/>
          <w:u w:val="single"/>
        </w:rPr>
        <w:t xml:space="preserve">Asiakirjan numero 41153</w:t>
      </w:r>
    </w:p>
    <w:p>
      <w:r>
        <w:t xml:space="preserve">Hevosenlihaskandaali: Selten: Hollantilainen kauppias Willy Selten pidätetty</w:t>
      </w:r>
    </w:p>
    <w:p>
      <w:r>
        <w:t xml:space="preserve">Selten, joka omistaa lihatukkukaupan Willy Selten BV:n, pidätettiin yhdessä yrityksen väliaikaisen johtajan kanssa. Syyttäjän mukaan heitä epäillään kirjanpidon väärentämisestä ja petoksesta. Huhtikuussa kerrottiin, että 50 000 tonnia Seltenin naudanlihana myymää lihaa saattoi sisältää hevosenlihaa. Alankomaiden elintarviketurvallisuusviranomainen NVWA pyysi satoja yrityksiä eri puolilla Eurooppaa, joille Selten oli toimittanut tuotteita, tarkistamaan niiden tuotteet. "Yrityksen väitetään saaneen 300 tonnia hevosenlihaa Alankomaista, Englannista ja Irlannista vuosina 2011 ja 2012", syyttäjän lausunnossa todetaan. Yrityksen kirjanpidon mukaan tämä hevosenliha käsiteltiin lausunnon mukaan naudanlihaksi. Kirjanpidosta ei käynyt ilmi, mistä liha oli peräisin tai minne se oli mennyt. Puhuessaan keskiviikkoiltana Alankomaiden televisiossa Selten sanoi, etteivät syytökset ole järkeviä, ja kiisti rikollisen toiminnan. "Emme koskaan liimanneet etikettejä johonkin, mikä ei ollut naudanlihaa." Seltenin yritys asetettiin konkurssiin huhtikuussa. Hevosenlihapula alkoi Irlannissa tammikuussa, ja se levisi nopeasti Yhdistyneeseen kuningaskuntaan, Ranskaan, Sveitsiin, Ruotsiin ja Saksaan. EU:n on määrä hyväksyä lähiviikkoina eläinten ja kasvien terveyttä koskeva lainsäädäntöehdotus, joka sisältää lausekkeita elintarvikepetosten torjumiseksi.</w:t>
      </w:r>
    </w:p>
    <w:p>
      <w:r>
        <w:rPr>
          <w:b/>
        </w:rPr>
        <w:t xml:space="preserve">Yhteenveto</w:t>
      </w:r>
    </w:p>
    <w:p>
      <w:r>
        <w:t xml:space="preserve">Hollantilainen lihatukkukauppias Willy Selten on pidätetty, koska hänen väitetään myyneen 300 tonnia hevosenlihaa naudanlihana, kertovat viranomaiset.</w:t>
      </w:r>
    </w:p>
    <w:p>
      <w:r>
        <w:rPr>
          <w:b/>
          <w:u w:val="single"/>
        </w:rPr>
        <w:t xml:space="preserve">Asiakirjan numero 41154</w:t>
      </w:r>
    </w:p>
    <w:p>
      <w:r>
        <w:t xml:space="preserve">Jurbyn kirkko: Manx Lottery Trustin apuraha pelastaa lasimaalaukset.</w:t>
      </w:r>
    </w:p>
    <w:p>
      <w:r>
        <w:t xml:space="preserve">25 000 punnan avustus mahdollistaa Jurbyn kirkon keskeisten osien, kuten ikkunoiden, korjaamisen. Sandra Kerrison Jurbyn kirkon ystävät ry:stä sanoi, että ikkunat ovat tärkeitä, koska ne kertovat "seurakunnan tarinan". Kirkon korjaustyöt aloitettiin vuonna 2018, ja myös vuonna 2019 säätiö myönsi 30 000 punnan avustuksen. Rouva Kerrison sanoi, että itäisen ikkunan, joka kuvaa ristiinnaulitsemista, kehyksestä oli irronnut osa, ja se "olisi voinut kadota" ilman avustuksen rahoitusta. Ikkuna korvaa alkuperäisen ikkunan, joka räjähti, kun lentokone räjähti läheisen RAF Jurbyn pakkolaskun aikana, ja sen maksoi puolustusministeriö. Jurbyn kirkko rakennettiin 1700-luvun alussa 1200-luvulla rakennetun kirkkomaahan, ja siellä on useita varhaiskristillisiä ja skandinaavisia manxilaisia ristejä. Seuraa BBC Isle of Mania Facebookissa ja Twitterissä. Voit myös lähettää juttuideoita osoitteeseen northwest.newsonline@bbc.co.uk</w:t>
      </w:r>
    </w:p>
    <w:p>
      <w:r>
        <w:rPr>
          <w:b/>
        </w:rPr>
        <w:t xml:space="preserve">Yhteenveto</w:t>
      </w:r>
    </w:p>
    <w:p>
      <w:r>
        <w:t xml:space="preserve">200 vuotta vanhan Mansaaren kirkon lasimaalaukset, jotka "olisivat voineet kadota", on pelastettu Manx Lottery Trustin avustuksen ansiosta.</w:t>
      </w:r>
    </w:p>
    <w:p>
      <w:r>
        <w:rPr>
          <w:b/>
          <w:u w:val="single"/>
        </w:rPr>
        <w:t xml:space="preserve">Asiakirjan numero 41155</w:t>
      </w:r>
    </w:p>
    <w:p>
      <w:r>
        <w:t xml:space="preserve">Kiinan inflaatio on kolmen vuoden korkeimmillaan</w:t>
      </w:r>
    </w:p>
    <w:p>
      <w:r>
        <w:t xml:space="preserve">Hinnat nousivat kesäkuussa 6,4 prosenttia edellisvuodesta, mikä on selvästi enemmän kuin toukokuussa. Analyytikkojen mukaan Kiinan viranomaiset ovat huolissaan siitä, että peruselintarvikkeiden kallistuminen voi aiheuttaa yhteiskunnallisia levottomuuksia. Sianlihan - joka on kiinalaisten perusruokavalion peruselintarvike - hinta on noussut uuteen huippuunsa, ja viljanviljelyalueet ovat kärsineet vakavista tulvista. Kiinan hallitus on asettanut inflaation hillitsemisen tärkeimmäksi tavoitteekseen, ja korkoja on nostettu kolme kertaa tänä vuonna. Monet ekonomistit odottavat Kiinan inflaation hidastuvan vuoden jälkipuoliskolla öljyn maailmanmarkkinahintojen laskiessa. He odottavat kuitenkin todisteita siitä, että korkeammat kustannukset siirtyvät laajemmalle talouselämään. Kiinan CCBIS-pankin aiemmin julkaiseman raportin mukaan inflaation odotetaan olevan korkeimmillaan 6,2 prosenttia kesäkuussa. Aiemmin tässä kuussa pääministeri Wen Jiabao lupasi, että sianlihan hinnat alkaisivat laskea tulevina kuukausina. "Hallituksen toimenpiteiden täytäntöönpanon myötä hintojen nousua hillitään tehokkaasti", hän sanoi vieraillessaan markkinoilla.</w:t>
      </w:r>
    </w:p>
    <w:p>
      <w:r>
        <w:rPr>
          <w:b/>
        </w:rPr>
        <w:t xml:space="preserve">Yhteenveto</w:t>
      </w:r>
    </w:p>
    <w:p>
      <w:r>
        <w:t xml:space="preserve">Kiinan inflaatio on noussut korkeimmalle tasolleen kolmeen vuoteen huolimatta useista koronnostoista ja pankkien luotonannon rajoittamisesta.</w:t>
      </w:r>
    </w:p>
    <w:p>
      <w:r>
        <w:rPr>
          <w:b/>
          <w:u w:val="single"/>
        </w:rPr>
        <w:t xml:space="preserve">Asiakirjan numero 41156</w:t>
      </w:r>
    </w:p>
    <w:p>
      <w:r>
        <w:t xml:space="preserve">Bristolin yliopiston hankkeessa pyritään kartoittamaan punkkien "kriisipesäkkeitä".</w:t>
      </w:r>
    </w:p>
    <w:p>
      <w:r>
        <w:t xml:space="preserve">Bristolin yliopiston tutkijat käyttävät tietoja ymmärtääkseen paremmin punkkien tartuntamääriä ja sitä, miten ne voivat levitä ihmisiin. Kampanja on suunnattu koiranomistajille, ja sen tarkoituksena on lisätä tietoisuutta punkkeihin liittyvien tautien vaaroista. Tartunnan saaneet punkit voivat levittää bakteeritartuntaa myös ihmisiin. Englannissa ja Walesissa arvioidaan olevan vuosittain jopa 3 000 uutta Lymen tautitapausta. Lymen tautia voidaan usein hoitaa tehokkaasti, jos se havaitaan varhaisessa vaiheessa, mutta se voi aiheuttaa kroonista kipua ja voimakasta väsymystä, jos sitä ei hoideta. Big Tick Project -hankkeen järjestäjien mukaan punkkien määrä ja niihin liittyvien sairauksien esiintyvyys ovat lisääntyneet viimeisten 10 vuoden aikana. Hankkeen johtajan, professori Richard Wallin mukaan "kaikentyyppisistä käytännöistä kaupunki- ja maaseutupaikoista saadut tiedot auttavat ymmärtämään paremmin, kuinka paljon tauteja ja taudinaiheuttajia punkit kantavat Yhdistyneessä kuningaskunnassa". Hän lisäsi, että valtakunnallisesti punkkien levinneisyys oli laajentunut 17 prosenttia viimeisten 10 vuoden aikana ja punkkien määrä oli kasvanut 73 prosentissa tutkituista paikoista. Public Health England arvioi uusien tapausten määräksi vuosittain noin 3 000, kun taas borrelioosin hyväntekeväisyysjärjestöjen mukaan luku voi olla jopa 15 000.</w:t>
      </w:r>
    </w:p>
    <w:p>
      <w:r>
        <w:rPr>
          <w:b/>
        </w:rPr>
        <w:t xml:space="preserve">Yhteenveto</w:t>
      </w:r>
    </w:p>
    <w:p>
      <w:r>
        <w:t xml:space="preserve">Eläinlääkäreitä ympäri Yhdistynyttä kuningaskuntaa pyydetään lähettämään koirista poistettuja punkkeja tutkijoille, jotta borrelioosin levinneisyysalueet voitaisiin tunnistaa.</w:t>
      </w:r>
    </w:p>
    <w:p>
      <w:r>
        <w:rPr>
          <w:b/>
          <w:u w:val="single"/>
        </w:rPr>
        <w:t xml:space="preserve">Asiakirjan numero 41157</w:t>
      </w:r>
    </w:p>
    <w:p>
      <w:r>
        <w:t xml:space="preserve">Murhasta pidätys 87-vuotiaan naisen kuoleman jälkeen Warwickshiressä</w:t>
      </w:r>
    </w:p>
    <w:p>
      <w:r>
        <w:t xml:space="preserve">Warwickshiren poliisin mukaan poliisit kutsuttiin tiloihin Lilbourne Roadilla, Clifton-upon-Dunsmoressa, noin klo 04:40 BST 8. elokuuta. Poliisin mukaan naisen kuolemaa käsitellään tällä hetkellä epäilyttävänä. Se lisäsi, että pidätetty 84-vuotias mies on sittemmin vapautettu tutkinnan ajaksi, ja hän on tällä hetkellä mielenterveyslain nojalla eristyksissä. Komisario Teresa McKenna sanoi, että tapausta käsitellään yksittäisenä tapauksena. "Tutkinta on käynnissä, ja uhrin perhe saa parhaillaan tukea erikoisvirkailijoilta", hän sanoi. "Ajatuksemme ovat naisen perheen kanssa tänä vaikeana aikana." Seuraa BBC West Midlandsia Facebookissa ja Twitterissä ja tilaa paikalliset uutispäivitykset suoraan puhelimeesi.</w:t>
      </w:r>
    </w:p>
    <w:p>
      <w:r>
        <w:rPr>
          <w:b/>
        </w:rPr>
        <w:t xml:space="preserve">Yhteenveto</w:t>
      </w:r>
    </w:p>
    <w:p>
      <w:r>
        <w:t xml:space="preserve">Mies on pidätetty epäiltynä murhasta 87-vuotiaan naisen kuoleman jälkeen.</w:t>
      </w:r>
    </w:p>
    <w:p>
      <w:r>
        <w:rPr>
          <w:b/>
          <w:u w:val="single"/>
        </w:rPr>
        <w:t xml:space="preserve">Asiakirjan numero 41158</w:t>
      </w:r>
    </w:p>
    <w:p>
      <w:r>
        <w:t xml:space="preserve">Zane Gbangbolan kuolema: Gbangane: Äiti kotiutetaan sairaalasta</w:t>
      </w:r>
    </w:p>
    <w:p>
      <w:r>
        <w:t xml:space="preserve">Seitsemänvuotias Zane Gbangbola ja hänen vanhempansa vietiin sairaalaan 8. helmikuuta heidän kotoaan Thamesidessa, Chertseyssä. Kuolemanjälkeisessä tutkimuksessa ei löytynyt selvää kuolinsyytä, ja Surreyn poliisi ei ole suostunut kertomaan, oliko syynä hiilimonoksidi. Zanen isä on edelleen vakavassa, mutta ei hengenvaarallisessa tilassa. Perheen koti oli hiljattain saanut tulvan. Nelikymppinen Kye Gbangbola ja Zanen äiti, kolmekymppinen Nicole Lawler, vietiin molemmat St Peter's Hospitaliin hoidettaviksi. "Muistojen kirja" Pojan kuoleman jälkeen paljastui, että Kye Gbangbola oli pumppaillut tulvavettä heidän kodistaan viikkojen ajan. Hän puhui myös BBC Radio Surreylle sen jälkeen, kun Thames-joki oli puhjennut Chertseyssä. Surreyn poliisin edustaja sanoi, että Zanen kuolinsyyn selvittäminen jatkuu ja kestää useita viikkoja. Zane kävi St George's Junior Schoolia Weybridgessä, jossa hänen vanhemmilleen laaditaan muistokirjaa.</w:t>
      </w:r>
    </w:p>
    <w:p>
      <w:r>
        <w:rPr>
          <w:b/>
        </w:rPr>
        <w:t xml:space="preserve">Yhteenveto</w:t>
      </w:r>
    </w:p>
    <w:p>
      <w:r>
        <w:t xml:space="preserve">Surreyn kotonaan sairastuttuaan kuolleen pojan äiti on päässyt sairaalasta.</w:t>
      </w:r>
    </w:p>
    <w:p>
      <w:r>
        <w:rPr>
          <w:b/>
          <w:u w:val="single"/>
        </w:rPr>
        <w:t xml:space="preserve">Asiakirjan numero 41159</w:t>
      </w:r>
    </w:p>
    <w:p>
      <w:r>
        <w:t xml:space="preserve">Ballymurphyn perheet vievät kampanjan Stormonttiin</w:t>
      </w:r>
    </w:p>
    <w:p>
      <w:r>
        <w:t xml:space="preserve">Ballymurphyn perheet haluavat, että kuolemantapausten olosuhteista tehdään riippumaton kansainvälinen tutkimus. He vaativat myös hallitukselta anteeksipyyntöä. Gerry Adams, Mark Durkan ja joukko muita Sinn Feinin ja SDLP:n poliitikkoja esiintyivät perheiden rinnalla ilmaisemassa tukensa kampanjalle. Katolinen pappi ja kahdeksan lapsen äiti olivat niiden joukossa, jotka laskuvarjorykmentti surmasi Ballymurphyssä elokuussa 1971. Joukot väittivät avanneensa tulen sen jälkeen, kun tasavaltalaiset olivat ampuneet heitä. Ampumiset tapahtuivat armeijan operaatio Demetriuksen aikana, jonka aikana internoitiin ihmisiä, jotka oli pidätetty epäiltynä osallisuudesta puolisotilaalliseen toimintaan. Heinäkuussa Downin ja Connorin katolinen piispa Noel Treanor sanoi tukevansa vaatimuksia kuolemantapausten riippumattoman kansainvälisen tutkinnan järjestämisestä.</w:t>
      </w:r>
    </w:p>
    <w:p>
      <w:r>
        <w:rPr>
          <w:b/>
        </w:rPr>
        <w:t xml:space="preserve">Yhteenveto</w:t>
      </w:r>
    </w:p>
    <w:p>
      <w:r>
        <w:t xml:space="preserve">Bloody Sundayn uhrien sukulaiset ovat menneet Stormontiin tukemaan kampanjaa, jonka ovat toteuttaneet Ballymurphyssa Länsi-Belfastissa vuonna 1971 surmansa saaneiden 11 ihmisen perheet.</w:t>
      </w:r>
    </w:p>
    <w:p>
      <w:r>
        <w:rPr>
          <w:b/>
          <w:u w:val="single"/>
        </w:rPr>
        <w:t xml:space="preserve">Asiakirjan numero 41160</w:t>
      </w:r>
    </w:p>
    <w:p>
      <w:r>
        <w:t xml:space="preserve">Wrexhamin palo- ja ambulanssiasema saa 8 miljoonaa puntaa</w:t>
      </w:r>
    </w:p>
    <w:p>
      <w:r>
        <w:t xml:space="preserve">Se antaa 8,4 miljoonaa puntaa Wrexham Maelor Hospitalin lähellä sijaitsevan 999-tukikohdan rahoittamiseen. Keskus korvaa Bradley Roadilla sijaitsevan vanhenevan kaupungin keskustan paloaseman sekä Chirkissä ja Wrexhamissa sijaitsevat ambulanssitukikohdat. Terveysministeri Mark Drakeford sanoi, että keskus antaa molemmille yksiköille nykyaikaisimmat tilat ja mahdollistaa paremman koordinoinnin onnettomuustilanteisiin vastaamisessa. Welsh Ambulance Servicen toimitusjohtaja Elwyn Price-Morris oli tyytyväinen siihen, että hallitus on hyväksynyt rahoituksen hankkeelle, joka sisältää tilat ajoneuvokaluston avustajille, jotka ottavat vastuun ajoneuvojen puhdistamisesta ambulanssimiehistöltä. Pohjois-Walesin palopäällikkö Simon Smith sanoi, että hanke on jälleen yksi esimerkki yhteistyöstä julkisten palvelujen parantamiseksi, kuten heidän ja Pohjois-Walesin poliisin yhteinen viestintäkeskus. Wrexhamin valtuuston suunnittelukomitea antoi hankkeelle hyväksyntänsä toukokuussa.</w:t>
      </w:r>
    </w:p>
    <w:p>
      <w:r>
        <w:rPr>
          <w:b/>
        </w:rPr>
        <w:t xml:space="preserve">Yhteenveto</w:t>
      </w:r>
    </w:p>
    <w:p>
      <w:r>
        <w:t xml:space="preserve">Wrexhamin palo- ja ambulanssihenkilökunnat näyttävät jakavan uuden 15 miljoonan punnan arvoisen aseman sen jälkeen, kun hanke sai rahoitusta Walesin hallitukselta.</w:t>
      </w:r>
    </w:p>
    <w:p>
      <w:r>
        <w:rPr>
          <w:b/>
          <w:u w:val="single"/>
        </w:rPr>
        <w:t xml:space="preserve">Asiakirjan numero 41161</w:t>
      </w:r>
    </w:p>
    <w:p>
      <w:r>
        <w:t xml:space="preserve">Stranraer-Belfast -lautta ajelehtii moottorihäviön vuoksi.</w:t>
      </w:r>
    </w:p>
    <w:p>
      <w:r>
        <w:t xml:space="preserve">Stena Navigatorilla oli 70 matkustajaa ja 47 miehistön jäsentä. Clyden rannikkovartiosto koordinoi avustustoimia. Hinaajia kutsuttiin paikalle, ja lautta sai lopulta yhden moottorin käynnistettyä uudelleen. Se saapui Belfast Loughiin lauantaina kello 04.30, jossa hinaajat auttoivat sen kiinnittämisessä turvallisesti lauttalaituriin. Stena Navigatorin miehistö hälytti Greenockissa sijaitsevan Clyden meripelastuksen koordinointikeskuksen (MRCC) noin klo 00.50 sen jälkeen, kun se oli jäänyt ajelehtimaan neljä meripeninkulmaa (7,4 kilometriä) länteen Corsewall Pointin majakasta, The Rhinnsin pohjoispäässä. Svitzerin hinaajat Norton Cross ja Willowgarth lähtivät auttamaan lauttaa. Stena Navigator pystyi kuitenkin lopulta suorittamaan matkansa loppuun puolivoimalla.</w:t>
      </w:r>
    </w:p>
    <w:p>
      <w:r>
        <w:rPr>
          <w:b/>
        </w:rPr>
        <w:t xml:space="preserve">Yhteenveto</w:t>
      </w:r>
    </w:p>
    <w:p>
      <w:r>
        <w:t xml:space="preserve">Stenan Stranraerista Belfastiin kulkeva pikalaiva ajautui ajelehtimaan Gallowayn Rhinns of Gallowayn edustalla sen jälkeen, kun sen molemmista moottoreista katosi teho.</w:t>
      </w:r>
    </w:p>
    <w:p>
      <w:r>
        <w:rPr>
          <w:b/>
          <w:u w:val="single"/>
        </w:rPr>
        <w:t xml:space="preserve">Asiakirjan numero 41162</w:t>
      </w:r>
    </w:p>
    <w:p>
      <w:r>
        <w:t xml:space="preserve">Venäjä pidentää oppositiojohtaja Navalnyin kotiarestia</w:t>
      </w:r>
    </w:p>
    <w:p>
      <w:r>
        <w:t xml:space="preserve">Hänen kannattajansa olivat pelänneet, että hänet saatetaan vangita, koska häntä syytettiin sosiaalisen median sivustojen käyttämisestä kiellosta huolimatta. Häntä ja hänen veljeään Olegia syytetään parhaillaan oikeudenkäynnissä 31 miljoonan ruplan (866 000 dollaria, 517 000 puntaa) huijaamisesta yrityksiltä. Kyseessä on viimeisin rikosjuttu Navalnyia vastaan, joka sanoo, että ne ovat poliittisesti motivoituja. Navalnyi on korruption vastainen ristiretkeilijä ja yksi presidentti Vladimir Putinin pääkriitikoista. Hän istuu jo viiden vuoden ehdollista vankeusrangaistusta väitetyistä 16 miljoonan ruplan (448 000 dollarin; 267 000 punnan) varkauksista puuyritykseltä vuonna 2009. Helmikuussa määrätyn kotiarestin ehtojen mukaan Navalnyi ei saa ottaa vastaan vieraita eikä viestiä sosiaalisessa mediassa. Tiistaina pääkaupungin tuomioistuin tuomitsi hänet kuitenkin 300 000 ruplan (5 000 punnan) sakkoihin sen jälkeen, kun hänet oli tuomittu piirikunnanvaltuutetun herjaamisesta Twitterissä. Navalnyi kiisti, että hän olisi voinut lähettää twiitin. Hänen ehdollinen tuomionsa olisi voitu muuttaa vankilatuomioksi, mutta torstaina hänen kotiarestiaan pidennettiin. Navalnyi on syytteessä siitä, että hän on huijannut kahta hänen ja veljensä kanssa yhteydessä olleen rahtikuljetuspalvelun asiakasta. Toinen asiakas oli ranskalaisen kosmetiikkayhtiö Yves Rocherin venäläinen yksikkö. Oppositiojohtaja sanoo, että Yves Rocher on nyt perunut häntä vastaan nostamansa kanteen ja kertonut tutkijoille, ettei sille ole aiheutunut vahinkoa.</w:t>
      </w:r>
    </w:p>
    <w:p>
      <w:r>
        <w:rPr>
          <w:b/>
        </w:rPr>
        <w:t xml:space="preserve">Yhteenveto</w:t>
      </w:r>
    </w:p>
    <w:p>
      <w:r>
        <w:t xml:space="preserve">Moskovalainen tuomioistuin on pidentänyt venäläisen oppositiojohtajan Aleksei Navalnyin kotiarestia vielä kuudella kuukaudella, koska hän on rikkonut sen ehtoja.</w:t>
      </w:r>
    </w:p>
    <w:p>
      <w:r>
        <w:rPr>
          <w:b/>
          <w:u w:val="single"/>
        </w:rPr>
        <w:t xml:space="preserve">Asiakirjan numero 41163</w:t>
      </w:r>
    </w:p>
    <w:p>
      <w:r>
        <w:t xml:space="preserve">Argentiina Plaza de Mayo: Plaza de Mayo: Pattitilanne päättyy</w:t>
      </w:r>
    </w:p>
    <w:p>
      <w:r>
        <w:t xml:space="preserve">Plaza de Mayon äitien johtaja, 87-vuotias Hebe de Bonafini oli joutunut pidätetyksi, koska hän oli kieltäytynyt todistamasta. Hän oli väittänyt, että tutkinta oli poliittisesti motivoitua, ja hän oli jättänyt kaksi kertaa saapumatta oikeuteen. Torstaina hän väisti pidätyksen suorittaneet poliisit nousemalla tila-autoon. Sadat mielenosoittajat tukivat häntä. Bonafinia, jota ei ole syytetty, koskeva pidätysmääräys on kumottu. Äideistä tuli entisen vasemmistopresidentin Cristina Fernandez de Kirchnerin läheinen liittolainen, jonka kausi päättyi joulukuussa. Äidit ovat viime vuosina sanoneet haluavansa tehdä työtä, jota heidän lapsensa olisivat päätyneet tekemään, jos he olisivat elossa. He käynnistivät 53 miljoonan dollarin (40 miljoonan punnan) ohjelman asuntojen, koulujen ja terveyskeskusten rakentamiseksi vähävaraisille asuinalueille. Se keskeytettiin äkillisesti vuonna 2011. Syyttäjät tutkivat miljoonien dollarien väärinkäyttöä hankkeesta. Presidentinpalatsin edessä olevalla aukiolla Äidit ja heidän sisarryhmänsä Plaza de Mayon isoäidit ovat marssineet protestiksi joka torstai vuodesta 1977 lähtien. Ryhmät taistelevat oikeuden puolesta Argentiinan vuosien 1976-83 sotilashallinnon uhreille. Ihmisoikeusryhmien mukaan noin 30 000 ihmistä tapettiin, heidän joukossaan kaksi rouva Bonafinin kolmesta lapsesta.</w:t>
      </w:r>
    </w:p>
    <w:p>
      <w:r>
        <w:rPr>
          <w:b/>
        </w:rPr>
        <w:t xml:space="preserve">Yhteenveto</w:t>
      </w:r>
    </w:p>
    <w:p>
      <w:r>
        <w:t xml:space="preserve">Iäkäs argentiinalainen ihmisoikeusaktivisti, joka pidätettiin toistuvasti likaisen sodan aikana, on suostunut todistamaan petostutkinnassa poliisin kanssa käydyn pattitilanteen jälkeen.</w:t>
      </w:r>
    </w:p>
    <w:p>
      <w:r>
        <w:rPr>
          <w:b/>
          <w:u w:val="single"/>
        </w:rPr>
        <w:t xml:space="preserve">Asiakirjan numero 41164</w:t>
      </w:r>
    </w:p>
    <w:p>
      <w:r>
        <w:t xml:space="preserve">Xinjiangin levottomuudet: Poliisi ampui kuusi kuollutta</w:t>
      </w:r>
    </w:p>
    <w:p>
      <w:r>
        <w:t xml:space="preserve">Paikallishallinnon uutisportaali Tianshan Net kertoi, että tapaus sattui Shulessa, Kashgarin prefektuurissa. Xinjiangissa on tapahtunut viime kuukausina useita iskuja, kun sen muslimivähemmistöön kuuluvien uiguurien ja han-kiinalaisten asukkaiden välillä on ollut jännitteitä. Kiinan viranomaiset ovat vastanneet niihin laajoilla turvatoimilla. Satoja ihmisiä on pidätetty ja kymmeniä on teloitettu, vaikka alueen tapahtumista tiedottamista valvotaan tiukasti. Peking syyttää väkivaltaisuuksista uiguuriseparatisteja, joita ulkomaiset ääriryhmät ovat innoittaneet tai tukeneet. Aktivistit sanovat, että Kiinan uigureihin kohdistama politiikka on sortavaa ja ruokkii merkittävää mielipahaa. Viimeisimmässä raportissa Tianshan Net kertoi, että asukkaat olivat ilmoittaneet miehestä, jolla oli mukanaan epäilyttävä laite. Kun poliisi lähestyi häntä, mies yritti hyökätä poliisin kimppuun ja räjäyttää räjähteitä, mutta hänet ammuttiin kuoliaaksi, se kertoi. Viisi muuta ihmistä ammuttiin sitten kuoliaaksi, kun hekin yrittivät räjäyttää räjähteitä. Raportille ei saatu riippumatonta vahvistusta. Uiguurit ja Xinjiang Keitä ovat uiguurit?</w:t>
      </w:r>
    </w:p>
    <w:p>
      <w:r>
        <w:rPr>
          <w:b/>
        </w:rPr>
        <w:t xml:space="preserve">Yhteenveto</w:t>
      </w:r>
    </w:p>
    <w:p>
      <w:r>
        <w:t xml:space="preserve">Kiinan Xinjiangin maakunnassa poliisi on ampunut kuusi ihmistä, joiden he sanovat yrittäneen räjäyttää pommin, kertovat paikalliset tiedotusvälineet.</w:t>
      </w:r>
    </w:p>
    <w:p>
      <w:r>
        <w:rPr>
          <w:b/>
          <w:u w:val="single"/>
        </w:rPr>
        <w:t xml:space="preserve">Asiakirjan numero 41165</w:t>
      </w:r>
    </w:p>
    <w:p>
      <w:r>
        <w:t xml:space="preserve">Miespuolisten hyväksikäytön uhreilla ei ole turvaa Guernseyssä</w:t>
      </w:r>
    </w:p>
    <w:p>
      <w:r>
        <w:t xml:space="preserve">Perheväkivaltaa koskevan strategian koordinaattori Fiona Richmond sanoi, että Jerseyn Sanctuary Housen kaltainen turvakoti ei olisi tilastollisesti kestävä. Hän sanoi: "Meillä on vuosittain noin 122 riskialtista naisuhria, jotka ilmoittautuvat, kun taas riskialttiita miesuhreja ilmoittautuu vain noin kymmenen." "Meidän on suunnattava resurssimme sinne, missä niitä eniten tarvitaan", hän sanoi. Sanctuary House avattiin toukokuussa 2011, ja Guernseyn naisten turvakoti on toiminut vuodesta 1998. Richmond arvioi, että noin neljäsosa perheväkivallasta on miesten tekemää, mutta hän kyseenalaisti sen, tarkoittaako se, että neljäsosa turvakotia tarvitsevista väkivallan uhreista on miehiä. "Miesuhrit ovat harvemmin korkean riskin uhreja kuin naisuhrit", hän sanoi.</w:t>
      </w:r>
    </w:p>
    <w:p>
      <w:r>
        <w:rPr>
          <w:b/>
        </w:rPr>
        <w:t xml:space="preserve">Yhteenveto</w:t>
      </w:r>
    </w:p>
    <w:p>
      <w:r>
        <w:t xml:space="preserve">Perheväkivaltaa kokeneilla Guernseyn miehillä ei ole mahdollisuutta käyttää Jerseyn kaltaista turvapaikkaa.</w:t>
      </w:r>
    </w:p>
    <w:p>
      <w:r>
        <w:rPr>
          <w:b/>
          <w:u w:val="single"/>
        </w:rPr>
        <w:t xml:space="preserve">Asiakirjan numero 41166</w:t>
      </w:r>
    </w:p>
    <w:p>
      <w:r>
        <w:t xml:space="preserve">Tividalen bussivarikon tuhopoltto aiheutti 200 000 punnan vahingot.</w:t>
      </w:r>
    </w:p>
    <w:p>
      <w:r>
        <w:t xml:space="preserve">West Midlandsin poliisi tutkii tulipaloa, joka syttyi Tipton Roadin varikolla Tividalessa Sandwellissa torstaina. Noin 25 palomiestä kutsuttiin sammuttamaan tulipalo, jossa neljä bussia vaurioitui "vakavasti". Poliisivoimien mukaan poliisit ovat haastatelleet tyttöä, ja hänet on ohjattu nuorisorikollisryhmälle, joka tutkii asiaa tarkemmin. Se sanoi, että kaksi muuta nuorta, joiden epäillään olleen osallisena, on tunnistettu ja heitä kuullaan aikanaan. Seuraa BBC West Midlandsia Facebookissa ja Twitterissä ja tilaa paikalliset uutispäivitykset suoraan puhelimeesi. Aiheeseen liittyvät Internet-linkit West Midlandsin poliisi West Midlandsin palokunta</w:t>
      </w:r>
    </w:p>
    <w:p>
      <w:r>
        <w:rPr>
          <w:b/>
        </w:rPr>
        <w:t xml:space="preserve">Yhteenveto</w:t>
      </w:r>
    </w:p>
    <w:p>
      <w:r>
        <w:t xml:space="preserve">Tuhopolttoisku linja-autovarikolla aiheutti yli 200 000 punnan vahingot, kertoo poliisi.</w:t>
      </w:r>
    </w:p>
    <w:p>
      <w:r>
        <w:rPr>
          <w:b/>
          <w:u w:val="single"/>
        </w:rPr>
        <w:t xml:space="preserve">Asiakirjan numero 41167</w:t>
      </w:r>
    </w:p>
    <w:p>
      <w:r>
        <w:t xml:space="preserve">Filippiinit tuhosi laitonta norsunluuta</w:t>
      </w:r>
    </w:p>
    <w:p>
      <w:r>
        <w:t xml:space="preserve">Raskaat koneet alkoivat murskata norsunluuta parkkipaikalla perjantaina. Varastot olivat kertyneet viime vuosikymmenen aikana, kun tulliviranomaiset takavarikoivat useita laittomia norsunluukuljetuksia. Luonnonaktivistien mukaan syöksyhampaiden laiton kauppa on lisääntynyt viime vuosina, ja suuri osa siitä on kuulemma tapahtunut Filippiinien kautta. "Tämä teko on vahva kannanotto muulle maailmalle, että Filippiinit ei hyväksy luonnonvaraisten eläinten laitonta kauppaa", ympäristöministeri Ramon Paje sanoi uutistoimisto AFP:n mukaan. Varastojen tuhoamisella varmistetaan, että takavarikoitua norsunluuta ei voida varastaa hallituksen varastoista ja myydä mustilla markkinoilla. Norsunluun kansainvälinen kauppa on ollut kiellettyä vuodesta 1989 lähtien Afrikan norsupopulaatioiden suojelemiseksi, joista osa on uhanalaisia.</w:t>
      </w:r>
    </w:p>
    <w:p>
      <w:r>
        <w:rPr>
          <w:b/>
        </w:rPr>
        <w:t xml:space="preserve">Yhteenveto</w:t>
      </w:r>
    </w:p>
    <w:p>
      <w:r>
        <w:t xml:space="preserve">Filippiinit tuhoaa miljoonien dollarien arvosta Afrikasta maahan salakuljetettua norsunluuta pyrkiessään vähentämään sen laitonta kauppaa.</w:t>
      </w:r>
    </w:p>
    <w:p>
      <w:r>
        <w:rPr>
          <w:b/>
          <w:u w:val="single"/>
        </w:rPr>
        <w:t xml:space="preserve">Asiakirjan numero 41168</w:t>
      </w:r>
    </w:p>
    <w:p>
      <w:r>
        <w:t xml:space="preserve">Coronavirus: NHS-työntekijä murhattiin päiviä isän Covid-19-kuoleman jälkeen</w:t>
      </w:r>
    </w:p>
    <w:p>
      <w:r>
        <w:t xml:space="preserve">Naamioituneet miehet puukottivat David Gomohin, 24, kuoliaaksi muutama sekunti sen jälkeen, kun hän oli lähtenyt kotoaan sunnuntai-iltana. Poliisi uskoo, että hyökkäys Freemasons Roadilla Newhamissa, Itä-Lontoossa, oli täsmäisku. Pidätyksiä ei ole tehty. Gomohin isä oli kuollut muutamaa päivää ennen hyökkäystä sairastuttuaan Covid-19-tautiin. Hänen hautajaisensa oli määrä olla keskiviikkona. Sairaanhoitajan poika Gomoh työskenteli NHS:lle ja auttoi toimittamaan henkilökunnalle välttämättömiä välineitä, Met Police kertoo. Poliisin mukaan hän oli puhunut puhelimessa naispuolisen ystävänsä kanssa, kun häntä puukotettiin, eikä hän ollut osallisena riidassa. Komisario Tony Kirk sanoi: "Davidin perhe kokee käsittämättömiä tuskia. "Hänen äitinsä on nähnyt muutamassa päivässä miehensä ja poikansa kuoleman, ja hänen sisarensa on menettänyt veljensä ja isänsä. Molemmat ovat nyt murtuneita. "Tällä hetkellä uskomme, että ainoa asia, jonka David teki tullakseen murhatuksi, oli kävellä kadulla."</w:t>
      </w:r>
    </w:p>
    <w:p>
      <w:r>
        <w:rPr>
          <w:b/>
        </w:rPr>
        <w:t xml:space="preserve">Yhteenveto</w:t>
      </w:r>
    </w:p>
    <w:p>
      <w:r>
        <w:t xml:space="preserve">NHS:n avaintyöntekijä murhattiin muutama päivä sen jälkeen, kun hänen isänsä kuoli coronavirukseen, poliisi on kertonut.</w:t>
      </w:r>
    </w:p>
    <w:p>
      <w:r>
        <w:rPr>
          <w:b/>
          <w:u w:val="single"/>
        </w:rPr>
        <w:t xml:space="preserve">Asiakirjan numero 41169</w:t>
      </w:r>
    </w:p>
    <w:p>
      <w:r>
        <w:t xml:space="preserve">Oxfordin kirjallisuusfestivaali 2013 alkaa</w:t>
      </w:r>
    </w:p>
    <w:p>
      <w:r>
        <w:t xml:space="preserve">Hän päättää yhdeksänpäiväisen festivaalin puhumalla sunnuntaina 24. maaliskuuta kiitosta saaneesta romaanistaan Bring Up The Bodies. Historiallinen kirjailija saa kirjallisuuden alalla saavutetusta merkittävästä saavutuksesta myönnettävän Bodley Medal -palkinnon. Tänä vuonna hyväntekeväisyystapahtumassa on myös ensimmäinen amerikkalaiselle kirjallisuudelle ja kulttuurille omistettu ohjelma. Ensimmäistä kertaa jaetaan myös palkinto ruoka- ja juomakirjallisuudesta. "Globaali tunnelma" Oxfordin yliopiston eri paikoissa järjestettävässä festivaalissa on kirjailijoita ja keskustelijoita 20 eri maasta, muun muassa puolalainen historioitsija ja esseisti Adam Michnik ja venäläinen kirjailija Mihail Shishkin. Festivaalin johtaja Sally Dunsmore sanoi olevansa "iloinen" siitä, että "niin monet kansainväliset kirjailijat ovat tervetulleita". "Odotamme innolla, että tämän vuoden festivaalilla saadaan aikaan inspiroivaa keskustelua, jossa on todella globaali tunnelma", hän sanoi. Tänä vuonna Oxfordin keskustelussa toimittajat Peter Hitchens ja Simon Jenkins keskustelevat huumepolitiikasta, ja entinen liberaalidemokraattien johtaja Lord Ashdown isännöi keskustelua yleismaailmallisista arvoista. Myös taidekriitikko Brian Sewell ja entinen työväenpuolueen ministeri Jack Straw esiintyvät festivaalilla.</w:t>
      </w:r>
    </w:p>
    <w:p>
      <w:r>
        <w:rPr>
          <w:b/>
        </w:rPr>
        <w:t xml:space="preserve">Yhteenveto</w:t>
      </w:r>
    </w:p>
    <w:p>
      <w:r>
        <w:t xml:space="preserve">Booker-palkinnon voittaja Hilary Mantel on yksi niistä nimekkäistä kirjailijoista, jotka esiintyvät 17. Oxfordin kirjallisuusfestivaaleilla, jotka ovat alkaneet.</w:t>
      </w:r>
    </w:p>
    <w:p>
      <w:r>
        <w:rPr>
          <w:b/>
          <w:u w:val="single"/>
        </w:rPr>
        <w:t xml:space="preserve">Asiakirjan numero 41170</w:t>
      </w:r>
    </w:p>
    <w:p>
      <w:r>
        <w:t xml:space="preserve">Guernseyn terveyspalvelut "tarvitsevat miljoonia puntia".</w:t>
      </w:r>
    </w:p>
    <w:p>
      <w:r>
        <w:t xml:space="preserve">Terveys- ja sosiaalipalveluministeriö ylitti vuoden 2014 113 miljoonan punnan talousarvionsa 4,6 miljoonalla punnalla, mutta terveysministeri Paul Luxon on varoittanut kustannusten noususta. Hänen mukaansa tämä johtui useista tekijöistä, kuten kätilöpalvelujen tarkistuksessa esiin tulleista vakavista huolenaiheista ja rakennusten uudistamisesta. Apulaisministeri Luxon sanoi, että ministeriö tarvitsee "perusteellista muutosta". Hän sanoi: Samalla meidän on hyväksyttävä, että inflaatio on maailmanlaajuinen tekijä ja tietenkin väestön ikääntyminen." Luxon sanoi: "Se saattaa tarkoittaa, että jotkut palvelut on lopetettava tai niitä on vähennettävä. Luxon sanoi, että vaikka terveydenhuolto on "hyvin tärkeää 63 000:lle meistä saarella asuvalle", muutosten on oltava "realistisia ja käytännöllisiä", jotta voidaan varmistaa, että palvelut ovat "turvallisia, vakaita, kohtuuhintaisia ja kestäviä". Valtiovarainministeri Gavin St Pier sanoi: "Meidän on varmistettava, että julkiset palvelumme saavat asianmukaisen rahoituksen, ja meidän on tehtävä tämä näyttöön perustuen. "Meidän on kuitenkin myös varmistettava, että veronmaksajat maksavat vain sen, mikä on välttämätöntä vaadittujen palvelujen tuottamiseksi", hän totesi. Molemmat ministeriöt ovat tilanneet ulkopuolisen arvioinnin, jonka tarkoituksena on arvioida terveydenhuolto-osaston tarjoamien palvelujen kustannuksia ja asettaa ne tärkeysjärjestykseen.</w:t>
      </w:r>
    </w:p>
    <w:p>
      <w:r>
        <w:rPr>
          <w:b/>
        </w:rPr>
        <w:t xml:space="preserve">Yhteenveto</w:t>
      </w:r>
    </w:p>
    <w:p>
      <w:r>
        <w:t xml:space="preserve">Guernseyn terveysministeriö tarvitsee miljoonia puntia tärkeiden muutosten toteuttamiseen, valtioita on varoitettu.</w:t>
      </w:r>
    </w:p>
    <w:p>
      <w:r>
        <w:rPr>
          <w:b/>
          <w:u w:val="single"/>
        </w:rPr>
        <w:t xml:space="preserve">Asiakirjan numero 41171</w:t>
      </w:r>
    </w:p>
    <w:p>
      <w:r>
        <w:t xml:space="preserve">Huoli ylipainoisten oppilaiden määrästä Highlandsissa</w:t>
      </w:r>
    </w:p>
    <w:p>
      <w:r>
        <w:t xml:space="preserve">Asiakirjassa todetaan, että 25 prosentilla terveyslautakunnan alueen P1-luokan oppilaista painoindeksi (BMI) ylittää terveeksi katsotun tason. Raportin mukaan ylipainoisiksi tai lihaviksi luokiteltujen lasten kansallinen keskiarvo oli 21 prosenttia. Asiakirjassa esiteltiin myös toimia, joihin on ryhdytty lasten terveyden parantamiseksi. Highland Councilin aikuisten ja lasten komitea käsittelee raporttia ensi viikolla pidettävässä kokouksessa. NHS käyttää BMI:tä aikuisten ja lasten terveellisen painon määrittämiseen. NHS Highland, joka kattaa Highlandsin ja Argyllin alueet, on kerännyt tietoja P1-ikäisten lasten painosta kolmen viime vuoden ajan. Raportissa sanottiin: "Jotkin terveyslautakunnat ovat keränneet P1-ikäisten BMI-tietoja vuodesta 2001 lähtien, ja tämä osoittaa, että ylipainon ja lihavuuden kokonaismäärät ovat pysyneet vakaina, noin 21 prosentissa, vaikka ne vaihtelevat hieman vuodesta toiseen." Raportin mukaan luvut näyttävät pysyneen vakaina myös Highlandsissa, vaikka 25 prosentin osuus onkin huolestuttava, sillä se on korkeampi kuin maan keskiarvo. Kirjoittajat lisäsivät: "Ylipainon ja lihavuuden syyt ovat monimutkaisia ja monitekijäisiä, ja ne johtuvat biologian, käyttäytymisen ja ympäristön yhdistelmästä." Työ on jo aloitettu ongelman ratkaisemiseksi, ja aloitteita on käynnistetty alueen kouluissa. Ohjelman kohteena ovat olleet myös tervepainoiset lapset.</w:t>
      </w:r>
    </w:p>
    <w:p>
      <w:r>
        <w:rPr>
          <w:b/>
        </w:rPr>
        <w:t xml:space="preserve">Yhteenveto</w:t>
      </w:r>
    </w:p>
    <w:p>
      <w:r>
        <w:t xml:space="preserve">Terveydenhuollon työntekijät ovat uuden raportin mukaan huolissaan ylipainoisten pienten lasten määrästä NHS Highlandin alueella.</w:t>
      </w:r>
    </w:p>
    <w:p>
      <w:r>
        <w:rPr>
          <w:b/>
          <w:u w:val="single"/>
        </w:rPr>
        <w:t xml:space="preserve">Asiakirjan numero 41172</w:t>
      </w:r>
    </w:p>
    <w:p>
      <w:r>
        <w:t xml:space="preserve">Capita-pomo eroaa tuloksen laskun keskellä</w:t>
      </w:r>
    </w:p>
    <w:p>
      <w:r>
        <w:t xml:space="preserve">Yritys ilmoitti, että Andy Parker eroaa myöhemmin tänä vuonna, kun korvaaja on löydetty. Uutinen tuli samalla, kun se paljasti, että vuotuinen voitto ennen veroja oli laskenut 33 prosenttia 74,8 miljoonaan puntaan. Capita on joutunut arvostelun kohteeksi myös tavasta, jolla se kerää tv-lupamaksuja. Capita, joka kerää maksun BBC:n puolesta, on nyt BBC:n tutkinnan kohteena, kun se on saanut syytöksiä siitä, että sen kerääjät ovat kohdistaneet maksuja haavoittuvassa asemassa oleviin ihmisiin aggressiivisen kannustinjärjestelmän kannustamana. Lisäksi yhtiö putoaa myöhemmin tässä kuussa Yhdistyneen kuningaskunnan johtavien osakkeiden FTSE 100 -indeksistä, koska sen osakekurssi on laskenut jyrkästi. Lasku jatkui torstaina, kun yhtiön osakkeet laskivat 1,2 prosenttia alkukaupankäynnissä. Siirtymä ennusti Parker sanoi, että vuosi 2016 oli ollut "haastava vuosi" ja Capita oli "tuottanut pettymyksen". Hän lisäsi, että tämä vuosi on todennäköisesti siirtymävuosi, ja Capitan odotetaan palaavan kasvuun vasta vuonna 2018. Viime vuoden syyskuussa yritys antoi tulosvaroituksen, kun ruuhkamaksua koskevien uusien IT-järjestelmien käyttöönotto viivästyi. Myös muut liiketoiminnan osa-alueet ovat hidastuneet ja asiakkaiden päätöksenteko on viivästynyt, ja Capitan mukaan tätä on luultavasti pahentanut Yhdistyneen kuningaskunnan kansanäänestyspäätös jättää EU:n markkinat. Capitalla on 75 000 työntekijää Yhdistyneessä kuningaskunnassa, Euroopassa, Intiassa ja Etelä-Afrikassa.</w:t>
      </w:r>
    </w:p>
    <w:p>
      <w:r>
        <w:rPr>
          <w:b/>
        </w:rPr>
        <w:t xml:space="preserve">Yhteenveto</w:t>
      </w:r>
    </w:p>
    <w:p>
      <w:r>
        <w:t xml:space="preserve">Capita, Lontoon ruuhkamaksuja hallinnoiva ulkoistamisyritys, on ilmoittanut toimitusjohtajansa eroavan sen jälkeen, kun sen tulos oli laskenut huomattavasti.</w:t>
      </w:r>
    </w:p>
    <w:p>
      <w:r>
        <w:rPr>
          <w:b/>
          <w:u w:val="single"/>
        </w:rPr>
        <w:t xml:space="preserve">Asiakirjan numero 41173</w:t>
      </w:r>
    </w:p>
    <w:p>
      <w:r>
        <w:t xml:space="preserve">Southwest Airlinesin "väärän lentokentän" lentäjät hyllytettiin virantoimituksesta</w:t>
      </w:r>
    </w:p>
    <w:p>
      <w:r>
        <w:t xml:space="preserve">Kone palasi normaaliin liikenteeseen maanantaina, lähes päivä sen jälkeen, kun se oli laskeutunut kiitoradalle, joka oli noin puolet pitempi kuin sen aiottu määränpää. Sunnuntai-iltana se laskeutui pienelle Taneyn piirikunnan lentokentälle, joka sijaitsee seitsemän mailin (11 kilometrin) päässä Missourin Bransonista. Kyseessä on marraskuun jälkeen toinen lentokone, joka laskeutuu väärälle lentokentälle Yhdysvalloissa. Boeing 737-700 -lentokoneen matkustajat kertoivat äkillisestä laskeutumisesta, kun suuri kone laskeutui 1 140 metrin (3 738 jalkaa) korkealle kiitotielle. "Lentäjä jarrutti todella voimakkaasti", kertoi matkustaja Scott Schieffer paikallisille tiedotusvälineille. "Sen saattoi kuulla ja varmasti tuntea." FAA:n tutkinta Kaikkien koneessa olleiden, myös viiden miehistön jäsenen, kerrottiin olevan turvassa. Southwestin tiedottajan Michelle Agnew'n mukaan matkustajat kuljetettiin oikealle lentokentälle, josta he lensivät Dallasiin toisella koneella. Liittovaltion ilmailuhallinto (FAA) on aloittanut tapauksen tutkinnan. Koneen kapteeni, jolla oli 15 vuoden kokemus, ja ensimmäinen upseeri on poistettu lentotehtävistä tutkinnan ajaksi, Agnew sanoi. Kone lähti maanantaina iltapäivällä Taneysta kohti Tulsaa Oklahomassa tankkausta varten ennen kuin se palasi normaaliin liikenteeseen. Marraskuussa suuri rahtikone, jonka oli määrä toimittaa osia McConnellin lentotukikohtaan Kansasiin, laskeutui vahingossa läheiselle, paljon pienemmälle lentokentälle, jota ei ole suunniteltu tällaisille koneille.</w:t>
      </w:r>
    </w:p>
    <w:p>
      <w:r>
        <w:rPr>
          <w:b/>
        </w:rPr>
        <w:t xml:space="preserve">Yhteenveto</w:t>
      </w:r>
    </w:p>
    <w:p>
      <w:r>
        <w:t xml:space="preserve">Kaksi lentäjää, jotka laskeutuivat matkustajakoneella väärälle lentokentälle Missourissa, on pidätetty virantoimituksesta, kun Yhdysvaltain viranomaiset tutkivat onnettomuutta.</w:t>
      </w:r>
    </w:p>
    <w:p>
      <w:r>
        <w:rPr>
          <w:b/>
          <w:u w:val="single"/>
        </w:rPr>
        <w:t xml:space="preserve">Asiakirjan numero 41174</w:t>
      </w:r>
    </w:p>
    <w:p>
      <w:r>
        <w:t xml:space="preserve">Solheim pessimistinen neuvottelujen suhteen</w:t>
      </w:r>
    </w:p>
    <w:p>
      <w:r>
        <w:t xml:space="preserve">Erik Solheimin tällä viikolla käymät neuvottelut molempien osapuolten kanssa eivät ole onnistuneet ratkaisemaan 20 kuukautta kestänyttä umpikujaa neuvottelujen aloittamiseksi uudelleen. Hän on siirtynyt Intiaan kertomaan keskusteluistaan sikäläisille viranomaisille. Sri Lankan kilpailevat muslimipuolueet ovat puolestaan sopineet yhdistyvänsä rauhanprosessissa, Sri Lankan muslimikongressin (SLMC) johtaja Rauff Hakeem sanoi. Muslimit rauhanneuvotteluissa Hakeem sanoi, että SLMC ja Ferial Ashroffin johtama National Unity Alliance (NUA) allekirjoittivat äskettäin sopimuksen muslimien edustuksesta rauhanneuvotteluissa. SLMC:n johtaja vahvisti BBC Sandeshayalle Erik Solheimin tapaamisen jälkeen, että norjalainen erityislähettiläs oli pessimistinen rauhanneuvottelujen aloittamisen suhteen lähitulevaisuudessa. Sri Lankan hallitus ja kapinalliset eivät ole kyenneet määrittelemään neuvottelujen jatkamisen asialistaa: tamilitiikerit haluavat lisää autonomiaa tamilien hallitsemille alueille, kun taas hallitus vaatii liittovaltiojärjestelmää. Avunantajamaat ovat syyttäneet Sri Lankan koalitiohallituksen jäsentä, Kansan vapautusrintamaa (JVP), rauhanneuvottelujen heikentämisestä. JVP sanoo, että se voi hyväksyä vain neuvottelut, jotka eivät perustu ajatukseen erillisestä tamilivaltiosta.</w:t>
      </w:r>
    </w:p>
    <w:p>
      <w:r>
        <w:rPr>
          <w:b/>
        </w:rPr>
        <w:t xml:space="preserve">Yhteenveto</w:t>
      </w:r>
    </w:p>
    <w:p>
      <w:r>
        <w:t xml:space="preserve">Sri Lankan norjalaisen rauhanlähettilään mukaan rauhanprosessi on alamäessä, eikä ole merkkejä siitä, että hallitus ja tamilitiikerit olisivat valmiita palaamaan neuvottelupöytään.</w:t>
      </w:r>
    </w:p>
    <w:p>
      <w:r>
        <w:rPr>
          <w:b/>
          <w:u w:val="single"/>
        </w:rPr>
        <w:t xml:space="preserve">Asiakirjan numero 41175</w:t>
      </w:r>
    </w:p>
    <w:p>
      <w:r>
        <w:t xml:space="preserve">Bostonin neuvoston työryhmä antaa maahanmuuttajia koskevia suosituksia</w:t>
      </w:r>
    </w:p>
    <w:p>
      <w:r>
        <w:t xml:space="preserve">Boston on kasvanut noin 9000 asukkaalla 10 vuodessa, mikä on kaupunginhallituksen johtaman työryhmän mukaan "ennennäkemätöntä". Kasvu on aiheuttanut jännitteitä kaupungissa, ja mielenosoitusmarsseja on harkittu. Ehdotusten joukossa oli muun muassa työttömien parempi pääsy kaikkiin paikallisiin avoimiin työpaikkoihin. Heinäkuussa Bostonin asukkaat äänestivät, etteivät he järjestäisi marssia vastalauseena suurelle maahanmuutolle. Tämä oli seurausta lokakuussa 2011 peruuntuneesta marssista, koska pelättiin, että oikeistoryhmät kaappaisivat sen. Bostonin kaupunginvaltuuston työryhmä totesi, että "on oltava suvaitsevainen": "Raporttimme ei sisällä eikä voi sisältää kaikkia vastauksia, koska Bostonin yhteiskuntaan kohdistuviin paineisiin ei ole yhtä ainoaa toteuttamiskelpoista ratkaisua. "Jokaisella on oma osuutensa. Meidän on oltava ymmärtäväisiä, suvaitsevaisia ja työskenneltävä yhdessä löytääksemme ratkaisuja haasteeseen ja turvataksemme Bostonin oikeudenmukaisen osuuden hupenevasta taloudesta." Suosituksiin sisältyi muun muassa valtuuston valtuuksien lisääminen alkoholia myyvien anniskelupaikkojen määrän valvomiseksi ja englannin kielen kurssien järjestäminen. Ryhmä haluaa myös, että hallitus valvoo tiukemmin ulkomailta maahan tulevia ajoneuvoja ja että työttömät saavat paremmin tietoa kaikista paikallisista avoimista työpaikoista. Kaupunki työllistää suuren määrän kausityöntekijöitä ympäröivillä maatiloilla hedelmien ja vihannesten korjuussa.</w:t>
      </w:r>
    </w:p>
    <w:p>
      <w:r>
        <w:rPr>
          <w:b/>
        </w:rPr>
        <w:t xml:space="preserve">Yhteenveto</w:t>
      </w:r>
    </w:p>
    <w:p>
      <w:r>
        <w:t xml:space="preserve">Ryhmä, joka on perustettu tutkimaan itäeurooppalaisten siirtotyöläisten aiheuttaman väestönkasvun vaikutuksia Lincolnshiren kaupungissa, on antanut 28 suositusta.</w:t>
      </w:r>
    </w:p>
    <w:p>
      <w:r>
        <w:rPr>
          <w:b/>
          <w:u w:val="single"/>
        </w:rPr>
        <w:t xml:space="preserve">Asiakirjan numero 41176</w:t>
      </w:r>
    </w:p>
    <w:p>
      <w:r>
        <w:t xml:space="preserve">Prinssi Charles vierailee Kensingtonin koulussa, jossa Grenfellin tulipalo vaikutti</w:t>
      </w:r>
    </w:p>
    <w:p>
      <w:r>
        <w:t xml:space="preserve">Vieraillessaan Kensington Aldridge -akatemiassa hän puhui oppilaiden kanssa, jotka kärsivät katastrofista, jossa kuoli 72 ihmistä. Oppilaat joutuivat muuttamaan rakennukseen tulipalon jälkeen, ja he palasivat sinne vasta viime lukukaudella. Prinssi sanoi, että heistä voisi tulla seuraavan sukupolven kyberturvallisuusasiantuntijoita. Noin 200 oppilasta toivotti hänet tervetulleeksi, heilutti lippuja ja hurrasi. Rehtori David Benson kiitti prinssi Charlesia vierailusta ja sanoi, että koulu on käynyt läpi "vaikeita" aikoja. Prinssi piti improvisoidun puheen ja sanoi oppilaille: "Jos saan sanoa, toivon teille mahdollisimman paljon menestystä tulevaisuudessa. "Aina ei ole helppoa, siellä on paljon kauhistuttavia haasteita, mutta toivon, että kokemuksenne täällä auttavat teitä hieman selviytymään näistä haasteista ja vaikuttamaan todella tämän maan tulevaisuuteen." Prinssi Charles on Teach First -järjestön suojelija. Teach First on nopeaa opettajankoulutusta tarjoava hyväntekeväisyysjärjestö, joka sijoittaa opettajia epäsuotuisille alueille. Noin 20 opettajaa on koulussa kouluttautunut Teach Firstin avulla. Prinssi puhui hyväntekeväisyysjärjestöstä ylistävästi astuessaan sisään rakennukseen ja tervehti yhtä Teach First -opettajaksi valmistunutta sekä muita korkea-arvoisia edustajia. Vierailun aikana prinssi osallistui historian ja maantiedon oppitunneille ja vietti aikaa myös koulun kirjastossa.</w:t>
      </w:r>
    </w:p>
    <w:p>
      <w:r>
        <w:rPr>
          <w:b/>
        </w:rPr>
        <w:t xml:space="preserve">Yhteenveto</w:t>
      </w:r>
    </w:p>
    <w:p>
      <w:r>
        <w:t xml:space="preserve">Walesin prinssi kertoi lapsille toivovansa, että he tekevät "todellisen vaikutuksen tämän maan tulevaisuuteen", kun hän vieraili Grenfell Towerin tragediasta kärsineessä koulussa.</w:t>
      </w:r>
    </w:p>
    <w:p>
      <w:r>
        <w:rPr>
          <w:b/>
          <w:u w:val="single"/>
        </w:rPr>
        <w:t xml:space="preserve">Asiakirjan numero 41177</w:t>
      </w:r>
    </w:p>
    <w:p>
      <w:r>
        <w:t xml:space="preserve">Scarborough'n paikallinen televisiolupa myönnetään Estuary TV:lle.</w:t>
      </w:r>
    </w:p>
    <w:p>
      <w:r>
        <w:t xml:space="preserve">Ofcom on myöntänyt Pohjois-Yorkshiren kaupungin paikallisen televisioluvan Estuary TV:lle. Yhtiön mukaan kanavan nimi olisi Yorkshire Coast TV, ja se voisi aloittaa lähetyksensä yli 30 000 ihmiselle ensi vuoden syyskuussa. Estuary TV:n Grimsbyn asema on ensimmäinen uusista paikallisista televisiokanavista, joka aloittaa toimintansa 26. marraskuuta. Vastaava tuottaja Lia Nici sanoi, että Yorkshire Coast TV "esittelisi niitä hienoja asioita, joita alueella on tarjota". "Tämä on loistava tilaisuus Scarborough'n asukkaille olla yhteydessä meihin", Nici sanoi. "Haluamme myös, että teollisuus näkee paikallisen kanavan edut ja ymmärtää, että paikallinen mainonta on myös edullista." Yhtiö aikoo lähettää päivittäin uutislähetyksiä ja erilaisia paikallisesti tuotettuja ohjelmia.</w:t>
      </w:r>
    </w:p>
    <w:p>
      <w:r>
        <w:rPr>
          <w:b/>
        </w:rPr>
        <w:t xml:space="preserve">Yhteenveto</w:t>
      </w:r>
    </w:p>
    <w:p>
      <w:r>
        <w:t xml:space="preserve">Scarborough'n uutta paikallista tv-asemaa pyörittää sama yhtiö, joka aloittaa lähetyksensä Grimsbyssä ensi kuussa.</w:t>
      </w:r>
    </w:p>
    <w:p>
      <w:r>
        <w:rPr>
          <w:b/>
          <w:u w:val="single"/>
        </w:rPr>
        <w:t xml:space="preserve">Asiakirjan numero 41178</w:t>
      </w:r>
    </w:p>
    <w:p>
      <w:r>
        <w:t xml:space="preserve">Red Arrows -lentäjä Jon Eggingin tutkinta saatu päätökseen</w:t>
      </w:r>
    </w:p>
    <w:p>
      <w:r>
        <w:t xml:space="preserve">Puolustusministeriön (MOD) alainen MAA on riippumaton organisaatio, jonka tehtävänä on tutkia tragedian syitä. Puolustusministeriön mukaan raportti on lähetetty Bournemouthin kuolinsyyntutkija Sheriff Paynelle. Sen tulokset eivät ole tiedossa. Täydellisen tutkinnan päivämäärää ei ole vielä vahvistettu. Egging kuoli viime vuoden elokuussa, kun hänen Hawk Jet -lentokoneensa syöksyi maahan Bournemouthin ilmailufestivaaleilla pidetyn näytöksen jälkeen. Hän syntyi Southamissa, Warwickshiren osavaltiossa. Hän liittyi joukkueeseen syksyllä 2010 ja lensi kuuluisan timanttimuodostelman oikealla puolella. Elokuussa Bournemouthin East Overcliffissä paljastettiin hänen muistomerkkinsä, jonka paikalliset koululaiset olivat suunnitelleet. Siinä on kolme lasista Red Arrow -lentokonetta ja ruostumattomasta teräksestä valmistettuja lentoesteitä. Aiheeseen liittyvät Internet-linkit Bournemouth Borough Council Jon Egging Trust Bournemouthin ilmailufestivaali</w:t>
      </w:r>
    </w:p>
    <w:p>
      <w:r>
        <w:rPr>
          <w:b/>
        </w:rPr>
        <w:t xml:space="preserve">Yhteenveto</w:t>
      </w:r>
    </w:p>
    <w:p>
      <w:r>
        <w:t xml:space="preserve">Sotilasilmailuviranomainen (MAA) on saanut päätökseen riippumattoman tutkimuksensa Red Arrows -lentäjä Jon Eggingin kuolemasta.</w:t>
      </w:r>
    </w:p>
    <w:p>
      <w:r>
        <w:rPr>
          <w:b/>
          <w:u w:val="single"/>
        </w:rPr>
        <w:t xml:space="preserve">Asiakirjan numero 41179</w:t>
      </w:r>
    </w:p>
    <w:p>
      <w:r>
        <w:t xml:space="preserve">Stotfoldin höyrymuseon suunnitelma menee neuvoston käsiteltäväksi</w:t>
      </w:r>
    </w:p>
    <w:p>
      <w:r>
        <w:t xml:space="preserve">Höyryn harrastaja John Saunders toivoo pystyttävänsä uuden rakennuksen Saundersin kokoelmalle tontille Baldock Roadin lähelle Stotfoldiin. Neuvosto käsittelee suunnitelmaa keskiviikkona. Jos suunnitelmat saavat kannatusta, kokoelma voisi olla julkisesti nähtävillä kesään 2015 mennessä. Suunnitelman odotetaan luovan jopa 70 koko- ja osa-aikaista työpaikkaa. Saunders sanoi toivovansa pysyvää julkista kotia "täysin toimivalle" yli 40 höyrylaitteen kokoelmalle, johon kuuluu muun muassa tivoliajeluja, höyryautoja ja -kuorma-autoja sekä tivoliurkuja. "Tämä olisi ihanteellinen paikka matkailulle ja vapaa-ajan viettoon", hän sanoi virkamiehet sanovat valtuuston kehityshallintokomitealle antamassaan raportissa, että suunnitelmat pitäisi siirtää hallituksen käsiteltäväksi, koska kyse on avoimeksi maaseuduksi määritellylle alueelle sijoittuvasta hankkeesta. Jos valtiosihteeri ei päätä kutsua järjestelmää takaisin, virkamiehet suosittelevat, että suunnitelmat hyväksytään. Raportissa todetaan seuraavaa: "Tämä kehitys hyödyttäisi maaseudun taloutta ja nykyisiä matkailunähtävyyksiä (kuten Stotfold Mill). Kehittämisen hyödyt olisivat suuremmat kuin sen aiheuttamat haitat."</w:t>
      </w:r>
    </w:p>
    <w:p>
      <w:r>
        <w:rPr>
          <w:b/>
        </w:rPr>
        <w:t xml:space="preserve">Yhteenveto</w:t>
      </w:r>
    </w:p>
    <w:p>
      <w:r>
        <w:t xml:space="preserve">Central Bedfordshiren neuvoston käsiteltäväksi on tulossa miljoonien punnan suunnitelma yksityisen höyryveturikokoelman, tivoliajeluiden ja mekaanisten urkujen asettamisesta pysyvään näytteille.</w:t>
      </w:r>
    </w:p>
    <w:p>
      <w:r>
        <w:rPr>
          <w:b/>
          <w:u w:val="single"/>
        </w:rPr>
        <w:t xml:space="preserve">Asiakirjan numero 41180</w:t>
      </w:r>
    </w:p>
    <w:p>
      <w:r>
        <w:t xml:space="preserve">Palkkalakko sulkee Dundeen lentoaseman".</w:t>
      </w:r>
    </w:p>
    <w:p>
      <w:r>
        <w:t xml:space="preserve">Prospect Unionin 31 jäsentä ovat myös päättäneet työskennellä sääntöjen mukaan, jotta lentoaseman palvelut häiriintyisivät. Dundeen lentoasemalta lennetään reittilentoja Lontooseen, Birminghamiin ja Belfastiin. Lentoasemaoperaattori HIAL on sanonut, että on "mahdotonta" täyttää ammattiliiton vaatimukset, jotka voivat maksaa 70 000 puntaa vuodessa. Lentoaseman työntekijät, joihin kuuluu muun muassa palomiehiä, lennonjohtajia ja lentokoneiden polttoainetäydennyshenkilöstöä, järjestivät 16. huhtikuuta lakkoäänestyksen, jossa käsiteltiin vuoden 2011 palkkatarjousta ja työehtojen "yhdenmukaistamista" muiden skotlantilaisten lentoasemien työntekijöiden kanssa. Ammattiliiton pomojen mukaan työtaistelutoimenpiteet koostuisivat pääasiassa ylityökiellosta. Se pannaan todennäköisesti täytäntöön 30. huhtikuuta alkaen, mutta yhden päivän lakolle ei ole vielä asetettu päivämäärää. HIALin tiedottaja sanoi maanantaina, että se oli työskennellyt kuukausia välttääkseen "huonosti ajoitetun" toiminnan, joka aiheuttaisi haittaa matkustajille. HIALin toimitusjohtajan Inglis Lyonin lausunnossa todettiin lisäksi, että "tämä päätös aiheuttaa matkustajille haittaa ja heikentää lentoyhtiöiden luottamusta Dundeessa".</w:t>
      </w:r>
    </w:p>
    <w:p>
      <w:r>
        <w:rPr>
          <w:b/>
        </w:rPr>
        <w:t xml:space="preserve">Yhteenveto</w:t>
      </w:r>
    </w:p>
    <w:p>
      <w:r>
        <w:t xml:space="preserve">Dundeen lentoasema joudutaan sulkemaan palkkakiistan vuoksi järjestettävän yhden päivän lakon vuoksi, ovat ammattiliiton pomot väittäneet.</w:t>
      </w:r>
    </w:p>
    <w:p>
      <w:r>
        <w:rPr>
          <w:b/>
          <w:u w:val="single"/>
        </w:rPr>
        <w:t xml:space="preserve">Asiakirjan numero 41181</w:t>
      </w:r>
    </w:p>
    <w:p>
      <w:r>
        <w:t xml:space="preserve">Pinneys of Scotlandin työpaikkatyöryhmä hakee Annanin tukikohtaa</w:t>
      </w:r>
    </w:p>
    <w:p>
      <w:r>
        <w:t xml:space="preserve">Tarkasteltavana ovat tilat kaupungin sydämessä, myös High Streetillä. Ensimmäiset irtisanomiset 450 työntekijän joukosta odotetaan toteutuvan kuun loppuun mennessä. Skotlannin hallituksen PACE-tiimi auttaa löytämään vaihtoehtoisia työ- tai koulutusmahdollisuuksia. Alueen kaupunginvaltuutettu Sean Marshall sanoi, että on tunnustettu tarve perustaa taloudellinen työryhmä pidemmällä aikavälillä. "Näen, että se todella vie asian seuraavaan vaiheeseen", hän sanoi. "Ensimmäiset työntekijät alkavat nyt todennäköisesti lähteä Pinneysista. "Tapasin työvoiman edustajia, ja he sanoivat, että työvoimaa on tuettava jatkuvasti." Hän lisäsi, että hänellä on ollut jo kaksi vuotta aikaa. Hän sanoi, että pääkadun tukikohta olisi ihanteellinen, jotta työpaikkojen menettämisen vaikutuksia voitaisiin lievittää. Aiheeseen liittyvät Internet-linkit Dumfries and Galloway Council Young's Seafood -yritys.</w:t>
      </w:r>
    </w:p>
    <w:p>
      <w:r>
        <w:rPr>
          <w:b/>
        </w:rPr>
        <w:t xml:space="preserve">Yhteenveto</w:t>
      </w:r>
    </w:p>
    <w:p>
      <w:r>
        <w:t xml:space="preserve">Annanissa sijaitsevan Pinneys of Scotlandin tehtaan sulkemisen vaikutusten käsittelyä varten etsitään perustaa työryhmälle.</w:t>
      </w:r>
    </w:p>
    <w:p>
      <w:r>
        <w:rPr>
          <w:b/>
          <w:u w:val="single"/>
        </w:rPr>
        <w:t xml:space="preserve">Asiakirjan numero 41182</w:t>
      </w:r>
    </w:p>
    <w:p>
      <w:r>
        <w:t xml:space="preserve">Walesin talousministeri kutsui koolle teräskriisiä käsittelevän huippukokouksen</w:t>
      </w:r>
    </w:p>
    <w:p>
      <w:r>
        <w:t xml:space="preserve">Edwina Hart sanoi, että Walesin hallitus oli kehottanut Yhdistyneen kuningaskunnan ministereitä puuttumaan energian korkeisiin hintoihin ja halpatuontiin. Tuhansia työpaikkoja on ilmoitettu menetettävän eri puolilla Yhdistynyttä kuningaskuntaa sijaitsevissa tehtaissa. Vaikka Edina Hart sanoi, että hän ei voi vaikuttaa moniin asioihin, hän aikoo kuunnella torstaina huolenaiheita ja kehottaa Yhdistyneen kuningaskunnan ministereitä ryhtymään toimiin. Tata Steel ilmoitti äskettäin aikovansa sulkea joitakin toimintoja Llanwernissa Newportissa, jossa ammattiliitot pelkäävät 250 työpaikan menetystä, ja Shottonissa Flintshiressä, jossa 40 työpaikkaa saattaa kärsiä. Parlamenttia viime keskiviikkona lobanneet ammattiyhdistysjohtajat sanoivat pelkäävänsä, että tuhansia muita työpaikkoja voisi olla vaarassa. Tämä seurasi ilmoitusta 1 200 työpaikan vähentämisestä Tata Steelin tehtailla Scunthorpessa ja Skotlannin länsiosissa. Perjantaina ilmoitettiin yli 450 työpaikan menetyksestä Caparon tehtailla eri puolilla Yhdistynyttä kuningaskuntaa sen jälkeen, kun yritys oli ajautunut konkurssiin. Rouva Hart sanoi: "Vaikka monet teollisuudenalaan vaikuttavat tekijät eivät ole Walesin hallituksen hallinnassa, uskon, että voimme tehdä paljon työtä teollisuuden kanssa tukeaksemme terästeollisuuden selviytymistä Walesissa. "Yhdistyneessä kuningaskunnassa ei tehdä tarpeeksi, joten meidän on ryhdyttävä toimiin nyt, jotta voimme turvata elinkelpoisen tulevaisuuden terästeollisuudelle, joka on elintärkeä tulevalle taloudelliselle hyvinvoinnillemme."</w:t>
      </w:r>
    </w:p>
    <w:p>
      <w:r>
        <w:rPr>
          <w:b/>
        </w:rPr>
        <w:t xml:space="preserve">Yhteenveto</w:t>
      </w:r>
    </w:p>
    <w:p>
      <w:r>
        <w:t xml:space="preserve">Talousministeri on kutsunut teräsyritykset ja ammattiyhdistysjohtajat Cardiffiin kriisikokoukseen, jossa pelätään teollisuudenalan tulevaisuutta.</w:t>
      </w:r>
    </w:p>
    <w:p>
      <w:r>
        <w:rPr>
          <w:b/>
          <w:u w:val="single"/>
        </w:rPr>
        <w:t xml:space="preserve">Asiakirjan numero 41183</w:t>
      </w:r>
    </w:p>
    <w:p>
      <w:r>
        <w:t xml:space="preserve">Hullin tuulivoimalatehtaan suunnitelmat tulevat näytille</w:t>
      </w:r>
    </w:p>
    <w:p>
      <w:r>
        <w:t xml:space="preserve">Siemens jätti viime kuussa Hullin kaupunginvaltuustolle suunnitteluhakemuksen Pohjanmeren merituulivoimaloita valmistavan tehtaan rakentamiseksi. Konepajajätti sanoi, että tehdas työllistäisi 700 ihmistä, jotka valmistaisivat lavat ja turbiiniyksiköt. Yleisöllä on perjantaihin asti aikaa kertoa mielipiteensä hankkeesta. Kuuleminen järjestetään kuudessa paikassa kaupungissa, muun muassa Victoria Dockilla, Hedon Roadilla ja Queen Victoria Squarella. Siemensin projektipäällikkö Dan McGrail sanoi: "Green Port Hullin suunnitteluhakemuksen jättäminen on merkittävä askel hankkeelle, ja se on ABP:n ja Siemensin tiimien kuukausien yksityiskohtaisen työn ja kuulemisen tulos. "Odotamme nyt innolla, että pääsemme keskustelemaan ehdotuksistamme suuren yleisön kanssa näissä tärkeissä kuulemistilaisuuksissa." Päätös hankkeen hyväksymisestä on tarkoitus tehdä kesään mennessä.</w:t>
      </w:r>
    </w:p>
    <w:p>
      <w:r>
        <w:rPr>
          <w:b/>
        </w:rPr>
        <w:t xml:space="preserve">Yhteenveto</w:t>
      </w:r>
    </w:p>
    <w:p>
      <w:r>
        <w:t xml:space="preserve">Julkinen kuuleminen suunnitelmista perustaa Hulliin 200 miljoonan punnan arvoinen tuulivoimalatehdas on alkanut.</w:t>
      </w:r>
    </w:p>
    <w:p>
      <w:r>
        <w:rPr>
          <w:b/>
          <w:u w:val="single"/>
        </w:rPr>
        <w:t xml:space="preserve">Asiakirjan numero 41184</w:t>
      </w:r>
    </w:p>
    <w:p>
      <w:r>
        <w:t xml:space="preserve">Google-kartta antaa Saksan sataman Alankomaille</w:t>
      </w:r>
    </w:p>
    <w:p>
      <w:r>
        <w:t xml:space="preserve">Emdenin viranomaiset valittivat virheestä, mutta Google Maps näyttää edelleen Alankomaiden rajan kiemurtelevan satamaan. Deutsche Welle -uutisten siteeraama Googlen tiedottaja sanoi, että syy voi olla jatkuva rajakiista. Molemmat maat ovat yhtä mieltä siitä, että raja kulkee Ems-Dollartin suiston läpi, mutta sen tarkasta sijainnista kiistellään. Saksan mukaan raja kulkee lähellä Alankomaiden puolella sijaitsevia patoja, kun taas Alankomaiden mukaan raja kulkee kauempana Alankomaiden rannasta. Kiista ei ole häirinnyt rauhanomaista laivaliikennettä suiston kautta. Viime vuonna Google Maps joutui kiivaaseen rajakiistaan Costa Rican ja Nicaraguan välillä. Costa Rica valitti, että verkkosivusto oli lietsonut riitaa näyttämällä saaren Nicaraguan puolella rajaa. Google myönsi virheen ja korjasi karttansa.</w:t>
      </w:r>
    </w:p>
    <w:p>
      <w:r>
        <w:rPr>
          <w:b/>
        </w:rPr>
        <w:t xml:space="preserve">Yhteenveto</w:t>
      </w:r>
    </w:p>
    <w:p>
      <w:r>
        <w:t xml:space="preserve">Emden on kaupunki Luoteis-Saksassa, mutta sen satama kuuluu nyt Alankomaihin - ainakin internetin karttapalvelu Google Mapsin mukaan.</w:t>
      </w:r>
    </w:p>
    <w:p>
      <w:r>
        <w:rPr>
          <w:b/>
          <w:u w:val="single"/>
        </w:rPr>
        <w:t xml:space="preserve">Asiakirjan numero 41185</w:t>
      </w:r>
    </w:p>
    <w:p>
      <w:r>
        <w:t xml:space="preserve">Japanilainen kaupunki auttaa naisia pakastamaan munasoluja syntyvyyden lisäämiseksi</w:t>
      </w:r>
    </w:p>
    <w:p>
      <w:r>
        <w:t xml:space="preserve">Tämä antaisi naisille mahdollisuuden lykätä raskautta ja siten pidentää aikaa, jonka kuluessa he voivat saada lapsia. Urayasun kaupunki on osoittanut 90 miljoonaa jeniä (850 000 dollaria, 630 000 puntaa) kolmivuotiseen pilottihankkeeseen. Tuoreet väestönlaskentatiedot ovat paljastaneet, että Japanin väkiluku on laskenut miljoonalla ihmisellä viimeisten viiden vuoden aikana. Hankkeen toteuttaa Juntendon yliopiston Urayasun sairaala, ja vastuulliset tutkijat toivovat, että munasolujen säilyttäminen rohkaisee naisia synnyttämään, kun he tuntevat olevansa siihen valmiita. Ohjelmaan voivat osallistua 25-34-vuotiaat naiset. Kaksitoista naista on jo aloittanut prosessin. Ilman tukia naiset joutuvat maksamaan munasolujensa jäädyttämisestä aiheutuvat noin 500 000-600 000 jenin kustannukset kokonaisuudessaan. Urayasun pilottiohjelmassa he maksavat 20 prosenttia kustannuksista. Urayasun pormestari Hideaki Matsuzaki sanoi hankkeen julkistamistilaisuudessa, että alhainen syntyvyys on kansallinen ongelma. "Yleisesti ottaen raskaus ja synnytys ovat yksilöllinen asia. Mutta kun tilanne on mennyt näin pitkälle, pidän sitä yhteiskunnallisena ongelmana", Matsuzaki sanoi. "Pidän julkisten menojen käyttämistä oikeana asiana." Vaikka pakastettujen munasolujen säilyttäminen pidentää aikaa, jolloin naiset voivat saada lapsia, onnistumisprosentti ei ole korkea. Tutkimusten mukaan, jos nainen pakastaa munasolunsa 25-vuotiaana, on 30 prosentin mahdollisuus onnistua synnyttämään myöhemmin. 34-vuotiaana mahdollisuus laskee 20 prosenttiin.</w:t>
      </w:r>
    </w:p>
    <w:p>
      <w:r>
        <w:rPr>
          <w:b/>
        </w:rPr>
        <w:t xml:space="preserve">Yhteenveto</w:t>
      </w:r>
    </w:p>
    <w:p>
      <w:r>
        <w:t xml:space="preserve">Eräs japanilainen kaupunki on ilmoittanut auttavansa naisia munasolujen jäädyttämisestä aiheutuvien kustannusten kattamisessa osana pyrkimyksiä puuttua maan alenevaan syntyvyyteen.</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docId:E72F8AEA8B512ACC14F7A0FD0524325F</keywords>
  <dc:description>generated by python-docx</dc:description>
  <lastModifiedBy/>
  <revision>1</revision>
  <dcterms:created xsi:type="dcterms:W3CDTF">2013-12-23T23:15:00.0000000Z</dcterms:created>
  <dcterms:modified xsi:type="dcterms:W3CDTF">2013-12-23T23:15:00.0000000Z</dcterms:modified>
  <category/>
</coreProperties>
</file>