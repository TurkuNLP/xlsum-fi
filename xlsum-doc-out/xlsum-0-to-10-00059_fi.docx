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48898</w:t>
      </w:r>
    </w:p>
    <w:p>
      <w:r>
        <w:t xml:space="preserve">Cumbria-kampuksen kurssitarjotin julkistettu</w:t>
      </w:r>
    </w:p>
    <w:p>
      <w:r>
        <w:t xml:space="preserve">Skills Funding Agency on nimittänyt Askham Bryan Collegen ottamaan vastaan Penrithissä sijaitsevan Newton Riggin koulun palvelut Cumbrian yliopistolta. Nämä kaksi organisaatiota työskentelevät nyt yhdessä päättääkseen yksityiskohdista. Newton Riggin kampuksen kurssivalikoimaan kuuluvat maatalous, puutarhaviljely, eläintenhoito ja maaseudun hoito. Penrithin ja Borderin konservatiivinen kansanedustaja Rory Stewart sanoi haluavansa varmistaa, että kampuksen maa-alueet suojellaan koulutuskäyttöön. Entinen luennoitsija ja Newton Rigg Future Groupin johtaja Jonty Rostron sanoi uskovansa, että maa-alueet on varattu koulutuskäyttöön. Hän sanoi uskovansa, että Askham Bryan ja Newton Rigg täydentäisivät toisiaan.</w:t>
      </w:r>
    </w:p>
    <w:p>
      <w:r>
        <w:rPr>
          <w:b/>
        </w:rPr>
        <w:t xml:space="preserve">Yhteenveto</w:t>
      </w:r>
    </w:p>
    <w:p>
      <w:r>
        <w:t xml:space="preserve">Pohjois-Yorkshiren korkeakoulu ottaa hoitaakseen jatkokoulutuskurssien tarjoamisen Cumbrian kampuksella.</w:t>
      </w:r>
    </w:p>
    <w:p>
      <w:r>
        <w:rPr>
          <w:b/>
          <w:u w:val="single"/>
        </w:rPr>
        <w:t xml:space="preserve">Asiakirjan numero 48899</w:t>
      </w:r>
    </w:p>
    <w:p>
      <w:r>
        <w:t xml:space="preserve">Huoli siitä, että saastunut Wheal Jane -vesi voi saastuttaa jokea.</w:t>
      </w:r>
    </w:p>
    <w:p>
      <w:r>
        <w:t xml:space="preserve">Seitsemän pumppua Wheal Janessa, lähellä Baldhua, toimii "täydellä teholla" rankkasateiden jälkeen, mutta vedenpinta on edelleen noussut. Jos vedenpinta nousee edelleen nopeammin kuin pumput pystyvät ottamaan vettä, käsittelemätöntä vettä voi päästä Carnon-jokeen. Mark Pilcher ympäristövirastosta sanoi: "Teemme kaiken voitavamme." Wheal Janen kaivoksen vesi on saastunut monilla metalleilla, jotka käsittelemättöminä voivat vaikuttaa Fal-joen suiston simpukoihin ja muuhun ekologiaan. Saastunutta vettä on otettu ja käsitelty kaivoksesta vuodesta 1992 lähtien sen jälkeen, kun kaivoksesta oli puhjennut viemäri, joka aiheutti näkyvää saastumista kaivoksen vedestä, joka oli värjäytynyt oranssiksi korkean rautapitoisuuden vuoksi. Murtuman seurauksena otettiin käyttöön valtion rahoittama käsittelylaitos, jotta estettäisiin mahdolliset tulevat vaikutukset suistoon. Mark Pilcher ympäristövirastosta sanoi, että vesi nousee tällä hetkellä nopeammin kuin pumput pystyvät hallitsemaan ja että on olemassa vaara, että "pieni määrä vettä pääsee ulos". "Teemme kaikkemme seurataksemme akselin vedenkorkeutta, jotta ymmärtäisimme, tapahtuuko Carnon-jokeen mahdollisesti vuotoa tai milloin se tapahtuu", hän lisäsi.</w:t>
      </w:r>
    </w:p>
    <w:p>
      <w:r>
        <w:rPr>
          <w:b/>
        </w:rPr>
        <w:t xml:space="preserve">Yhteenveto</w:t>
      </w:r>
    </w:p>
    <w:p>
      <w:r>
        <w:t xml:space="preserve">Cornwallin keskiosassa sijaitsevan hylätyn kaivoksen saastunut vesi voi valua läheiseen jokeen, jos sen taso jatkaa nousuaan, kertoo ympäristövirasto.</w:t>
      </w:r>
    </w:p>
    <w:p>
      <w:r>
        <w:rPr>
          <w:b/>
          <w:u w:val="single"/>
        </w:rPr>
        <w:t xml:space="preserve">Asiakirjan numero 48900</w:t>
      </w:r>
    </w:p>
    <w:p>
      <w:r>
        <w:t xml:space="preserve">McDonald'sin myynti nousee Yhdysvalloissa lanseeratun koko päivän aamiaisen jälkeen</w:t>
      </w:r>
    </w:p>
    <w:p>
      <w:r>
        <w:t xml:space="preserve">Pikaruokajättiläisen maailmanlaajuinen saman ravintolan myynti kasvoi 5 %. McDonald's laajensi lokakuussa aamiaista Yhdysvalloissa yli kello 10.30, koska se oli asiakkaiden tärkein toive. Yritys, joka pyrkii kääntämään liiketoimintansa pääjohtaja Steve Easterbrookin johdolla, kertoi, että aamiaismuutos auttoi myyntiä Yhdysvalloissa kasvamaan 5,7 prosenttia. Neljännen vuosineljänneksen liikevaihto laski 4 prosenttia 6,4 miljardiin dollariin (4,5 miljardiin puntaan) vahvan dollarin vuoksi, mutta voitto nousi 10 prosenttia 1,2 miljardiin dollariin, McDonald's kertoi. Easterbrook, joka nimitettiin vuosi sitten, sanoi: "Kiireellisiä toimia": "Ryhdyimme vuonna 2015 rohkeisiin ja kiireellisiin toimiin liiketoiminnan uudistamiseksi ja McDonald'sin aseman vahvistamiseksi, jotta se voi saavuttaa jatkuvaa kannattavaa kasvua." Yhtiö kertoi myynnin kasvaneen 3 % "korkean kasvun" markkinoillaan, joihin kuuluvat Venäjä ja Kiina. Yhdistyneessä kuningaskunnassa, jossa ei ole koko päivän aamiaista, myynti kasvoi, kun yhtiö palveli 3,7 miljoonaa asiakasta päivässä. McDonald's kertoi jatkavansa pöytiintarjoilun käyttöönottoa Britannian myymälöissään, myös kunnostetuissa ravintoloissa ensi kuusta alkaen.</w:t>
      </w:r>
    </w:p>
    <w:p>
      <w:r>
        <w:rPr>
          <w:b/>
        </w:rPr>
        <w:t xml:space="preserve">Yhteenveto</w:t>
      </w:r>
    </w:p>
    <w:p>
      <w:r>
        <w:t xml:space="preserve">McDonald'sin myynti oli odotettua parempi neljännellä vuosineljänneksellä, mihin vaikutti muun muassa koko päivän aamiaisten lanseeraus Yhdysvalloissa.</w:t>
      </w:r>
    </w:p>
    <w:p>
      <w:r>
        <w:rPr>
          <w:b/>
          <w:u w:val="single"/>
        </w:rPr>
        <w:t xml:space="preserve">Asiakirjan numero 48901</w:t>
      </w:r>
    </w:p>
    <w:p>
      <w:r>
        <w:t xml:space="preserve">Britvic sanoo, että Chelmsfordin tehdas suljetaan "surullisena päivänä".</w:t>
      </w:r>
    </w:p>
    <w:p>
      <w:r>
        <w:t xml:space="preserve">Tehtaan sulkeminen on osa laajempia suunnitelmia yhdistää Yhdistyneen kuningaskunnan ja Irlannin toiminnot. Chelmsfordin Widfordissa sijaitseva tehdas työllisti viime aikoihin asti yli 200 työntekijää. Britvicin mukaan tämä on "surullinen päivä", ja se on luvannut tehdä kaikkensa tukeakseen työpaikkansa menettäneitä työntekijöitä. Tekninen keskus pysyy toimipaikalla toukokuuhun asti. Viime vuonna Britvic siirsi pääkonttorinsa Chelmsfordista Hertfordshiren Hemel Hempsteadiin ja ilmoitti, että jäljellä oleva toimistohenkilöstö siirtyy uuteen toimipaikkaan. Chelmsfordin tehdas rakennettiin vuonna 1954, ja siellä valmistetaan virvoitusjuomia tölkkeihin, lasi- ja muovipulloihin. Työt siirtyvät sieltä muualle Yhdistyneeseen kuningaskuntaan, Irlantiin ja Ranskaan. Britvicillä on merkittäviä toimintoja myös Itä-Lontoossa, Norwichissa ja Leedsissä.</w:t>
      </w:r>
    </w:p>
    <w:p>
      <w:r>
        <w:rPr>
          <w:b/>
        </w:rPr>
        <w:t xml:space="preserve">Yhteenveto</w:t>
      </w:r>
    </w:p>
    <w:p>
      <w:r>
        <w:t xml:space="preserve">Virvoitusjuomayhtiö Britvic on aloittanut tehtaansa viimeisen toimintapäivän Chelmsfordissa, kaupungissa, jossa se perustettiin 60 vuotta sitten.</w:t>
      </w:r>
    </w:p>
    <w:p>
      <w:r>
        <w:rPr>
          <w:b/>
          <w:u w:val="single"/>
        </w:rPr>
        <w:t xml:space="preserve">Asiakirjan numero 48902</w:t>
      </w:r>
    </w:p>
    <w:p>
      <w:r>
        <w:t xml:space="preserve">Maantieteilijä piirtää Lontoon putkityylisen kartan Skotlannin Munroista</w:t>
      </w:r>
    </w:p>
    <w:p>
      <w:r>
        <w:t xml:space="preserve">Lontoon East Hamissa asuva entinen maantieteen opettaja Peter Burgess loi MunrOvergroundin. Siinä näkyvät Munrot - yli 3 000 jalkaa korkeammat vuoret - ja maisemat, kuten Linn of Dee Aberdeenshiressä. Maantieteilijä on aiemmin luonut Tubular Fellsin, topologisen kartan Englannin Lakeland Fellsistä. Uudessa kartassa Skotlannin vuoret on ryhmitelty useisiin linjoihin, kuten Skye Line, Knoydart, Skye and Affric Line ja Southern Hills. Nämä on "sekoitettu" kansalliseen rautatieverkkoon ja kaukopoluihin, kuten West Highland Way, Sutherland Trail ja Great Glen Way. John Muir Trust ja Scottish Mountain Rescue saavat lahjoituksen jokaisesta myydystä kartasta. Burgess sanoi nauttineensa Skotlannin kartoittamisesta. Hän sanoi: "En ole kiivennyt montaa Munroa, mutta 40:tä lähestyvä luku ei ole kovin paha. "Olen kiivennyt monille pienemmille kukkuloille, ja Suilven on yksi suosikeistani."</w:t>
      </w:r>
    </w:p>
    <w:p>
      <w:r>
        <w:rPr>
          <w:b/>
        </w:rPr>
        <w:t xml:space="preserve">Yhteenveto</w:t>
      </w:r>
    </w:p>
    <w:p>
      <w:r>
        <w:t xml:space="preserve">Uusi kartta Skotlannin korkeimmista vuorista on saanut inspiraationsa Lontoon metrooppaasta.</w:t>
      </w:r>
    </w:p>
    <w:p>
      <w:r>
        <w:rPr>
          <w:b/>
          <w:u w:val="single"/>
        </w:rPr>
        <w:t xml:space="preserve">Asiakirjan numero 48903</w:t>
      </w:r>
    </w:p>
    <w:p>
      <w:r>
        <w:t xml:space="preserve">Engelbert Humperdinck lähdössä Euroviisuihin</w:t>
      </w:r>
    </w:p>
    <w:p>
      <w:r>
        <w:t xml:space="preserve">76-vuotias laulaja asuu talossa, jossa on oma pubi ja jonka pihaan on pysäköity hänen nimikirjaimillaan varustettu Rolls Royce. Intiassa syntynyt laulaja muutti Leicesteriin 10-vuotiaana. Hän sanoi, ettei ollut koskaan käynyt Azerbaidžanissa, mutta toivoo voittavansa kilpailun Yhdistyneelle kuningaskunnalle. Humperdinck sanoi kotonaan: "En ole ennen ollut Bakussa, odotan sitä innolla. Olen nähnyt siitä elokuvan, ja se näyttää ja kuulostaa hyvin jännittävältä. "Se on minulle uusi paikka, ja kaikki uudet paikat ovat hienoja", hän sanoi. Humperdinck edustaa Britanniaa balladilla Love Will Set You Free. "Kyseessä ei ole lahjakkuuskilpailu, vaan laulukilpailu, ja koska minulla on kokemusta maailmalla matkustamisesta ja maani suurlähettiläänä toimimisesta, uskon, että minulla on hyvät mahdollisuudet", hän sanoi. Kappaleen ovat kirjoittaneet Grammy-palkittu tuottaja Martin Terefe ja Ivor Novello -voittaja Sacha Skarbek, joka on kirjoittanut James Bluntin You're Beautifulin ja Lana Del Reyn Born To Die -kappaleen. Humperdinck, joka tunnetaan parhaiten listaykköshiteistään Release Me ja The Last Waltz, sanoi, että hyvän rakkauslaulun salaisuus on hyvä melodia, juoni ja pitkäikäisyys. "Minusta tässä kappaleessa on ne kaikki", hän sanoi. 57. Eurovision laulukilpailu järjestetään Bakussa Azerbaidžanissa 26. toukokuuta. Aiheeseen liittyvät Internet-linkit Eurovision laulukilpailu</w:t>
      </w:r>
    </w:p>
    <w:p>
      <w:r>
        <w:rPr>
          <w:b/>
        </w:rPr>
        <w:t xml:space="preserve">Yhteenveto</w:t>
      </w:r>
    </w:p>
    <w:p>
      <w:r>
        <w:t xml:space="preserve">Engelbert Humperdinckilla on passi valmiina, kun hän valmistautuu lähtemään Leicestershiren kotoaan kohti Eurovision laulukilpailuja Azerbaidžanissa.</w:t>
      </w:r>
    </w:p>
    <w:p>
      <w:r>
        <w:rPr>
          <w:b/>
          <w:u w:val="single"/>
        </w:rPr>
        <w:t xml:space="preserve">Asiakirjan numero 48904</w:t>
      </w:r>
    </w:p>
    <w:p>
      <w:r>
        <w:t xml:space="preserve">Coronavirus: Porthcawl Elvis Presley -festivaali peruttu</w:t>
      </w:r>
    </w:p>
    <w:p>
      <w:r>
        <w:t xml:space="preserve">Tapahtuma kerää yleensä 35 000 ihmistä, ja 100 imitaattoria esiintyy syyskuun lopussa 30 paikassa Porthcawlissa, Bridgendin kreivikunnassa. Festivaalin perustaja Peter Phillips sanoi, että elävää musiikkia koskevat nykyiset rajoitukset estävät festivaalin järjestämisen. Hän sanoi, että muusikot ovat viimeisiä, jotka voivat palata töihin Walesissa nykyisten rajoitusten vuoksi. "Koko ala on pysähdyksissä", Phillips sanoi. Myös muut tahot ovat vaatineet enemmän taloudellista tukea pandemiasta kärsiville freelance-esiintyjille ja tekniselle henkilökunnalle. Walesin hallitus on luvannut 53 miljoonaa puntaa taiteelle.</w:t>
      </w:r>
    </w:p>
    <w:p>
      <w:r>
        <w:rPr>
          <w:b/>
        </w:rPr>
        <w:t xml:space="preserve">Yhteenveto</w:t>
      </w:r>
    </w:p>
    <w:p>
      <w:r>
        <w:t xml:space="preserve">Rantakaupungin vuosittainen Elvis Presley -festivaali on peruttu pandemian vuoksi.</w:t>
      </w:r>
    </w:p>
    <w:p>
      <w:r>
        <w:rPr>
          <w:b/>
          <w:u w:val="single"/>
        </w:rPr>
        <w:t xml:space="preserve">Asiakirjan numero 48905</w:t>
      </w:r>
    </w:p>
    <w:p>
      <w:r>
        <w:t xml:space="preserve">Kanaalisaarten ja Yhdistyneen kuningaskunnan välinen lauttaliikenne jatkuu</w:t>
      </w:r>
    </w:p>
    <w:p>
      <w:r>
        <w:t xml:space="preserve">Condorin trimaraani Liberation, joka liikennöi Kanaalisaarilla ja Dorsetissa, ei ollut liikennöinyt perjantain jälkeen. Se lähti Poolesta Guernseyyn ja Jerseyyn kello 08.00 GMT. Toinen yhtiön Englannin kanaalin ylittävistä lautoista, Commodore Clipper, palasi liikenteeseen maanantaina sen jälkeen, kun kymmeniä autoja oli jäänyt jumiin ramppivian vuoksi. Jotkut matkustajat joutuivat odottamaan 12 tuntia päästäkseen laivasta Portsmouthissa lauantaina tapahtuneen mekaanisen vian jälkeen. Yhdistyneen kuningaskunnan ja saarten välillä matkustavat joutuivat kärsimään viikonlopun ajan häiriöistä, kun molemmilla aluksilla tehtiin korjauksia. Condor pyysi asiakkailtaan anteeksi ja kiitti heitä ymmärryksestä ja kärsivällisyydestä. Condorin laivasto</w:t>
      </w:r>
    </w:p>
    <w:p>
      <w:r>
        <w:rPr>
          <w:b/>
        </w:rPr>
        <w:t xml:space="preserve">Yhteenveto</w:t>
      </w:r>
    </w:p>
    <w:p>
      <w:r>
        <w:t xml:space="preserve">Ohjausongelmien vuoksi toimintakyvyttömäksi joutunut nopea lautta on jälleen liikenteessä.</w:t>
      </w:r>
    </w:p>
    <w:p>
      <w:r>
        <w:rPr>
          <w:b/>
          <w:u w:val="single"/>
        </w:rPr>
        <w:t xml:space="preserve">Asiakirjan numero 48906</w:t>
      </w:r>
    </w:p>
    <w:p>
      <w:r>
        <w:t xml:space="preserve">Australia kohtaa Japanin valaanpyynnistä YK:n tuomioistuimessa</w:t>
      </w:r>
    </w:p>
    <w:p>
      <w:r>
        <w:t xml:space="preserve">Kuulemiset alkavat kesäkuussa Haagissa Alankomaissa, tuomioistuin kertoi torstaina antamassaan lausunnossa. Australia ryhtyi oikeustoimiin Japania vastaan valaanpyynnin vuoksi vuonna 2010. Kaupallinen valaanpyynti on ollut kielletty 25 vuoden ajan, mutta Japani pyydystää vuosittain noin 1 000 valasta niin sanottua tutkimustarkoitusta varten. Kriitikot sanovat kuitenkin, että kyseessä on kaupallinen valaanpyynti toisessa valepuvussa. Australia pyytää YK:n tuomioistuinta pysäyttämään Japanin valastutkimusohjelman, johon kuuluu metsästys Etelämantereella erityisluvalla. Tuomioistuimen on määrä kuulla molempien maiden edustajien suulliset perustelut 26. kesäkuuta-16. heinäkuuta. Myös Uuden-Seelannin, joka tukee Australiaa, odotetaan esittävän huomautuksia tuomioistuimelle. "Australialla on nyt tilaisuus todistaa oikeudessa lopullisesti, että Japanin valaanpyynti ei ole tieteellistä ja että se on kansainvälisen oikeuden vastaista", Australian oikeusministeri Mark Dreyfus sanoi. "Australia haluaa, että tämä teurastus loppuu." Japani puolestaan sanoi väittävänsä, että sen valaanpyynti on laillista. "Japani puolustaa valaanmetsästystään, koska se on valaanpyyntiä sääntelevän kansainvälisen yleissopimuksen sääntöjen mukaista, joka on IWC:n (Kansainvälisen valaanpyyntikomission) perustamisasiakirja", japanilaisvirkailija sanoi uutistoimisto AFP:lle.</w:t>
      </w:r>
    </w:p>
    <w:p>
      <w:r>
        <w:rPr>
          <w:b/>
        </w:rPr>
        <w:t xml:space="preserve">Yhteenveto</w:t>
      </w:r>
    </w:p>
    <w:p>
      <w:r>
        <w:t xml:space="preserve">YK:n kansainvälinen tuomioistuin on asettanut päivämäärät julkisille kuulemistilaisuuksille, jotka koskevat Australian haastetta Japanin Etelämantereella harjoittamaa valaanpyyntiohjelmaa vastaan.</w:t>
      </w:r>
    </w:p>
    <w:p>
      <w:r>
        <w:rPr>
          <w:b/>
          <w:u w:val="single"/>
        </w:rPr>
        <w:t xml:space="preserve">Asiakirjan numero 48907</w:t>
      </w:r>
    </w:p>
    <w:p>
      <w:r>
        <w:t xml:space="preserve">Stena Line hylkää Fishguardin 5 miljoonan punnan parannussuunnitelman.</w:t>
      </w:r>
    </w:p>
    <w:p>
      <w:r>
        <w:t xml:space="preserve">Yhtiö suunnitteli korvaavansa joustavan laivasta rantaan johtavan sillan, joka mahdollistaa ajoneuvojen ja matkustajien nousun tai poistumisen eri korkeuksilla vuoroveden aikana. Työ olisi merkinnyt sataman sulkemista kolmeksi kuukaudeksi ensi vuoden alussa. Stena sanoi, ettei sillä ole nyt aikataulua tulevasta kehityksestä. Lauttaoperaattori kilpailutti viime vuonna Fishguardin ja Rosslaren välisellä reitillään sijaitsevan Linkspan-sillan korvaamista koskevat työt. Se oli myös jättänyt alustavan suunnitteluhakemuksen Pembrokeshiren kreivikunnanvaltuustolle. Tuolloin Stena sanoi olevansa "sitoutunut tutkimaan mahdollisuuksia investoida satamainfrastruktuurin keskeisiin osiin". Yhtiö totesi kuitenkin lausunnossaan, että se on nyt päättänyt "olla osallistumatta tätä infrastruktuuria koskeviin tarjouskilpailuihin, mutta jatkaa sataman tulevien vaihtoehtojen tarkastelua". Päätös on seurausta siitä, että venesatamaa ja asuntoja koskevat suunnitelmat on hylätty. Stena oli ollut kumppanina hankkeen kehittämisessä, mutta tammikuussa se ilmoitti vetäytyneensä hankkeesta keskittyäkseen "keskittymään kaikin voimavaroin ydinliiketoimintaamme".</w:t>
      </w:r>
    </w:p>
    <w:p>
      <w:r>
        <w:rPr>
          <w:b/>
        </w:rPr>
        <w:t xml:space="preserve">Yhteenveto</w:t>
      </w:r>
    </w:p>
    <w:p>
      <w:r>
        <w:t xml:space="preserve">Stena Line -lauttaoperaattori on luopunut suunnitelmista, jotka koskevat viiden miljoonan punnan suuruista uudistusta Fishguardin terminaalissa Pembrokeshiressä.</w:t>
      </w:r>
    </w:p>
    <w:p>
      <w:r>
        <w:rPr>
          <w:b/>
          <w:u w:val="single"/>
        </w:rPr>
        <w:t xml:space="preserve">Asiakirjan numero 48908</w:t>
      </w:r>
    </w:p>
    <w:p>
      <w:r>
        <w:t xml:space="preserve">Cambridgen amerikkalaisella hautausmaalla valokuvausvetoomus Yhdysvaltain sodassa kuolleiden muistoksi</w:t>
      </w:r>
    </w:p>
    <w:p>
      <w:r>
        <w:t xml:space="preserve">Cambridgen amerikkalaisella hautausmaalla muistetaan lähes 9000:ta toisen maailmansodan aikana kaatunutta amerikkalaista. Henkilökunta löysi 3 000 valokuvaa entisistä sotilaista ennen helmikuussa järjestettävää julkista vetoomusta. Hautausmaan työntekijä Tracey Haylock sanoi, että valokuvat auttavat kävijöitä ymmärtämään, kuinka "todella nuoria useimmat heistä olivat". Cambridgen lähellä Madingleyssä sijaitseva hautausmaa on Yhdistyneen kuningaskunnan ainoa pysyvä Yhdysvaltain toisen maailmansodan aikainen sotilashautausmaa. Siellä muistetaan 8 914 ihmistä, mukaan lukien ne, joiden jäänteitä ei ole löydetty, koska he olivat kadonneet merellä tai jotka nousivat ilmaan Yhdistyneen kuningaskunnan lentotukikohdista, mutta joita ei enää nähty elossa. Valokuvavetoomus käynnistettiin "ystävällismielisen maihinnousun" 75. vuosipäivän kunniaksi, kun Yhdysvaltain joukot saapuivat ensimmäisen kerran Yhdistyneeseen kuningaskuntaan helmikuussa 1942. Opas Suzie Harrison sanoi: "Kävijät ovat todella kiinnostuneita siitä, että hautakivessä tai kadonneiden muistomerkillä oleville nimille voi antaa kasvot." Valokuvat sijoitetaan jokaisen hautakiven viereen tai kadonneiden muistomuurille 29. toukokuuta vietettävän Yhdysvaltain muistopäivän alla.</w:t>
      </w:r>
    </w:p>
    <w:p>
      <w:r>
        <w:rPr>
          <w:b/>
        </w:rPr>
        <w:t xml:space="preserve">Yhteenveto</w:t>
      </w:r>
    </w:p>
    <w:p>
      <w:r>
        <w:t xml:space="preserve">Yhdysvaltalaisen sotilashautausmaan julkinen vetoomus antaa kasvot jokaiselle muistomerkkinä olevalle miehelle, naiselle ja lapselle on tuonut esiin 1000 valokuvaa.</w:t>
      </w:r>
    </w:p>
    <w:p>
      <w:r>
        <w:rPr>
          <w:b/>
          <w:u w:val="single"/>
        </w:rPr>
        <w:t xml:space="preserve">Asiakirjan numero 48909</w:t>
      </w:r>
    </w:p>
    <w:p>
      <w:r>
        <w:t xml:space="preserve">Suuri sininen perhonen kukoistaa uudelleenistutuksen jälkeen.</w:t>
      </w:r>
    </w:p>
    <w:p>
      <w:r>
        <w:t xml:space="preserve">Luonnonsuojelijoiden mukaan Gloucestershiren ja Somersetin suojelualueilla oli yli 10 000 sinistä perhosta. Viimeinen suuri siniperhoskolonia oli Dartmoorissa Devonissa, ja se julistettiin sukupuuttoon vuonna 1979. Yhdistyneen kuningaskunnan populaation uskotaan nyt olevan lajin suurin keskittymä koko maailmassa. Perhonen, jonka siipien kärkiväli on yli kaksi tuumaa, herätettiin henkiin Ruotsista vuonna 1984, ja se on kukoistanut siitä lähtien. Avain ohjelman onnistumiseen oli perhosen omituisen elinkaaren ymmärtäminen, joka muistuttaa käkiäkin. Toukka huijaa punamuurahaisia uskomaan, että se on yksi niiden omista toukista, ja se kuljetetaan maan alle. Se syö ympärillään olevia toukkia, kunnes se nousee esiin 10 kuukautta myöhemmin ja elää vain muutaman viikon perhosena. Luonnonsuojelijoiden mukaan isosinisen tarina osoittaa, että maailmanlaajuisesti uhanalaisten lajien taantuminen voidaan kääntää laskuun.</w:t>
      </w:r>
    </w:p>
    <w:p>
      <w:r>
        <w:rPr>
          <w:b/>
        </w:rPr>
        <w:t xml:space="preserve">Yhteenveto</w:t>
      </w:r>
    </w:p>
    <w:p>
      <w:r>
        <w:t xml:space="preserve">Harvinainen perhonen, joka julistettiin aikoinaan sukupuuttoon Yhdistyneessä kuningaskunnassa, esiintyy nyt ennätysmäärin sen jälkeen, kun se on palautettu.</w:t>
      </w:r>
    </w:p>
    <w:p>
      <w:r>
        <w:rPr>
          <w:b/>
          <w:u w:val="single"/>
        </w:rPr>
        <w:t xml:space="preserve">Asiakirjan numero 48910</w:t>
      </w:r>
    </w:p>
    <w:p>
      <w:r>
        <w:t xml:space="preserve">Windsor Swan Upping seremonia peruttu tulvien vuoksi</w:t>
      </w:r>
    </w:p>
    <w:p>
      <w:r>
        <w:t xml:space="preserve">Tapahtuma on Thames-joen joutsenkannan laskenta, ja se juontaa juurensa 1200-luvulle. Sen oli määrä alkaa maanantaina Sunbury-on-Thamesin (Surrey) ja Windsorin (Berkshire) välillä. Ympäristövirasto on varoittanut, että nopeasti virtaava vesi on vaarallista. Kuningattaren joutsenmerkitsijä David Barber sanoi: "Sunburyn ja Windsorin välisen joen tulviminen tarkoittaa, että vesi virtaa hyvin nopeasti. "Veneet eivät saa kulkea sillä tällä hetkellä, eikä laskentaa yksinkertaisesti olisi turvallista tehdä. Emme yksinkertaisesti voi tehdä asialle mitään." Joutsenet ovat herkkua Joutsenten nousu tapahtuu myös Buckinghamshiressä ja Oxfordshiressä. Laskenta jatkuu suunnitellusti tiistaina Windsorista Oxfordshiren Abingdoniin ja päättyy 20. heinäkuuta. Tämä historiallinen seremonia sai alkunsa, kun kruunu vaati omistukseensa kaikki joutsenet, joita pidettiin ennen herkkuna. Joutsenten ylösajo palvelee nykyään pikemminkin suojelutarkoitusta kuin kulinaarista tarkoitusta. Joutsenten ylösajot huolehtivat joutsenista ja ovat yleensä Thames-joen vesimiehiä, jossa he ovat suorittaneet oppisopimuskoulutuksensa.</w:t>
      </w:r>
    </w:p>
    <w:p>
      <w:r>
        <w:rPr>
          <w:b/>
        </w:rPr>
        <w:t xml:space="preserve">Yhteenveto</w:t>
      </w:r>
    </w:p>
    <w:p>
      <w:r>
        <w:t xml:space="preserve">Osa vuosittaisesta Joutsenten ylöstempausseremoniasta on peruttu ensimmäistä kertaa 900-vuotisen historiansa aikana tulvien vuoksi, kertoo Queen's Swan Marker.</w:t>
      </w:r>
    </w:p>
    <w:p>
      <w:r>
        <w:rPr>
          <w:b/>
          <w:u w:val="single"/>
        </w:rPr>
        <w:t xml:space="preserve">Asiakirjan numero 48911</w:t>
      </w:r>
    </w:p>
    <w:p>
      <w:r>
        <w:t xml:space="preserve">Frank Vickeryn mukaan Muni-taidekeskuksen sulkeminen on "kauhea päätös".</w:t>
      </w:r>
    </w:p>
    <w:p>
      <w:r>
        <w:t xml:space="preserve">Keskus muutettiin taidekeskukseksi 1980-luvulla. Rhondda Cynon Tafin neuvosto ilmoitti sen sulkemisesta toukokuussa osana toimenpiteitä, joilla pyritään säästämään 70 miljoonaa puntaa neljän vuoden aikana. Viranomainen totesi tuolloin, että "näissä vaikeissa taloudellisissa olosuhteissa ei ole helppoa ratkaisua". Vickery, joka kutsui sulkemista "kauheaksi päätökseksi", piti puheen, kun esirippu laskeutui viimeistä kertaa. Hän sanoi ymmärtävänsä, että kaksi yritystä oli kiinnostunut ottamaan haltuunsa Muni-keskuksen, jonka valtuusto aikoi myydä, mutta sitä ei varmasti avata uudelleen taidekeskuksena. "Olen järjestänyt siellä produktioita 21 vuoden ajan - yhteensä 44", Vickery sanoi. Hän sanoi, että se ei ollut vain esityskeskus, vaan koko Pontypriddin yhteisö käytti sitä myös häiden järjestämiseen.</w:t>
      </w:r>
    </w:p>
    <w:p>
      <w:r>
        <w:rPr>
          <w:b/>
        </w:rPr>
        <w:t xml:space="preserve">Yhteenveto</w:t>
      </w:r>
    </w:p>
    <w:p>
      <w:r>
        <w:t xml:space="preserve">Näytelmäkirjailija Frank Vickeryn tuotanto oli viimeinen Pontypriddin Muni-taidekeskuksessa, joka suljettiin lauantaina.</w:t>
      </w:r>
    </w:p>
    <w:p>
      <w:r>
        <w:rPr>
          <w:b/>
          <w:u w:val="single"/>
        </w:rPr>
        <w:t xml:space="preserve">Asiakirjan numero 48912</w:t>
      </w:r>
    </w:p>
    <w:p>
      <w:r>
        <w:t xml:space="preserve">Devonportin jätteenpolttolaitoksen johtaja pyysi neuvoja neuvoston johtajalta</w:t>
      </w:r>
    </w:p>
    <w:p>
      <w:r>
        <w:t xml:space="preserve">Devonport North Yardin jätteenpolttolaitokselle myönnettiin rakennuslupa viime vuonna. Jotkut asukkaat ovat huolissaan mahdollisista terveysriskeistä. Kehittäjät sanoivat tekevänsä yhteistyötä paikallisten kanssa. Työväenpuolueen johtaja Tudor Evans sanoi, ettei hän vastusta hanketta, ainoastaan sen suunniteltua sijaintia. Kaupungin edellinen konservatiivihallinto myönsi saksalaiselle MVV Devonport Ltd:lle sopimuksen jätteenpolttolaitoksen rakentamisesta. Laitoksen mukaan se polttaisi 250 000 tonnia jätettä vuodessa ja tuottaisi energiaa noin 37 000 kodin energiantuotantoon. Laitos sijaitsisi 62 metrin päässä lähimmästä talosta, se lisäsi. Evans on esittänyt neuvoston käsiteltäväksi esityksen, jonka hyväksyminen antaisi suunnittelu- ja sopimusoikeuden asiantuntijoille mahdollisuuden tarkastella 3600-sivuista sopimusta ja selvittää, voitaisiinko sitä muuttaa. Protestiryhmä PlymWIN väittää, että edellisen konservatiivineuvoston päätös luvan myöntämisestä oli "lainvastainen", koska se rikkoi EU:n luontotyyppidirektiiviä. Ryhmä ei saanut muutoksenhakutuomioistuimessa aiemmin tässä kuussa lupaa oikeudelliseen uudelleentarkasteluun. Ympäristövirasto myönsi hankkeelle ympäristöluvan, jonka mukaan hanke ei saastuttaisi "merkittävästi" ympäristöä tai vahingoittaisi ihmisten terveyttä.</w:t>
      </w:r>
    </w:p>
    <w:p>
      <w:r>
        <w:rPr>
          <w:b/>
        </w:rPr>
        <w:t xml:space="preserve">Yhteenveto</w:t>
      </w:r>
    </w:p>
    <w:p>
      <w:r>
        <w:t xml:space="preserve">Plymouthin valtuuston johtaja on kehottanut oikeudellisia neuvonantajia tutkimaan jätteenpolttolaitosta koskevaa sopimusta, jotta voitaisiin selvittää, voidaanko sen sijaintia muuttaa.</w:t>
      </w:r>
    </w:p>
    <w:p>
      <w:r>
        <w:rPr>
          <w:b/>
          <w:u w:val="single"/>
        </w:rPr>
        <w:t xml:space="preserve">Asiakirjan numero 48913</w:t>
      </w:r>
    </w:p>
    <w:p>
      <w:r>
        <w:t xml:space="preserve">Ruumis löytyi kadonnutta melojaa etsittäessä Dorsetin rannikolta</w:t>
      </w:r>
    </w:p>
    <w:p>
      <w:r>
        <w:t xml:space="preserve">Worcesterista kotoisin oleva 60-vuotias Alistair Collier nähtiin viimeksi lauantaina klo 12.00 BST Studlandin Knoll Beachilla järjestetyn kilpailun alussa. Etsinnöissä käytettiin lentokonetta, helikopteria, neljää rannikkovartioston pelastusryhmää ja kolmea pelastusvenettä. Dorsetin poliisin mukaan ruumis löytyi kajakin vierestä 22 mailin päässä rannasta sunnuntaina iltapäivällä. Järjestäjät tekivät hälytyksen lauantaina kello 13.45, kun Collier ei ollut suorittanut kilpailua Knoll Beachilta Swanagen laiturille, minkä vuoksi rannikolla käynnistettiin laajamittainen etsintä. Rannikkovartioston helikopterit jatkoivat hänen etsintöjään yön yli, ja sunnuntaiaamuna paikalle tuotiin rannikkovartioston kiinteäsiipinen lentokone, kun etsintäaluetta laajennettiin. Poliisin mukaan lentokone löysi ruumiin, jonka sotalaiva HMS Tyne nosti merestä.</w:t>
      </w:r>
    </w:p>
    <w:p>
      <w:r>
        <w:rPr>
          <w:b/>
        </w:rPr>
        <w:t xml:space="preserve">Yhteenveto</w:t>
      </w:r>
    </w:p>
    <w:p>
      <w:r>
        <w:t xml:space="preserve">Kadonneeksi kajakkimelojaksi epäillyn miehen ruumis on löydetty Dorsetin rannikolta, kertoo poliisi.</w:t>
      </w:r>
    </w:p>
    <w:p>
      <w:r>
        <w:rPr>
          <w:b/>
          <w:u w:val="single"/>
        </w:rPr>
        <w:t xml:space="preserve">Asiakirjan numero 48914</w:t>
      </w:r>
    </w:p>
    <w:p>
      <w:r>
        <w:t xml:space="preserve">Facebook ja Twitter tekevät yhteistyötä Brexit-selvityksessä</w:t>
      </w:r>
    </w:p>
    <w:p>
      <w:r>
        <w:t xml:space="preserve">Facebook toivoi pystyvänsä vastaamaan vaalilautakunnan kysymyksiin joulukuun puoliväliin mennessä. Komissio tutkii toimintaa Brexit-äänestystä edeltävänä aikana. Twitter sanoi toivovansa voivansa kertoa omista havainnoistaan "lähiviikkoina". BBC:n käsityksen mukaan myös Google tekee yhteistyötä vaalilautakunnan pyynnön kanssa. Yhdysvalloissa on käynnissä samanlainen tutkimus Venäjän mahdollisesta sekaantumisesta presidentinvaaleihin. Sosiaalisen median jättiläiset vastasivat digitaalisen, kulttuurin, median ja urheilun valiokunnan puheenjohtajan Damian Collinsin kirjeeseen, jossa hän pyysi tietoja venäläisiin kytköksissä olleista tilitoiminnoista EU-kansanäänestyksen alla. Facebookin poliittinen johtaja Simon Milner sanoi, että yritys "harkitsee, miten voimme parhaiten vastata" valiokunnan pyyntöön. Milnerin mukaan Facebook on myös "sitoutunut avustamaan" laajempaa valeuutisia koskevaa tutkimusta. Twitterin Yhdistyneen kuningaskunnan julkisesta politiikasta vastaava johtaja Nick Pickles lisäsi vastauksessaan, että Twitter havaitsee yli 3,2 miljoonaa "epäilyttävää tiliä" viikossa ja 450 000 epäilyttävää kirjautumista päivässä. Hänen mukaansa on kuitenkin tärkeää huomata, että "kaikki automaattiset tilit eivät ole pahoja", ja hän mainitsi esimerkkeinä botit, jotka twiittaavat ilmansaasteiden tasoja ja Wikipedian muokkauksia.</w:t>
      </w:r>
    </w:p>
    <w:p>
      <w:r>
        <w:rPr>
          <w:b/>
        </w:rPr>
        <w:t xml:space="preserve">Yhteenveto</w:t>
      </w:r>
    </w:p>
    <w:p>
      <w:r>
        <w:t xml:space="preserve">Facebook ja Twitter ovat sopineet jakavansa Britannian hallituksen kanssa tietoja Venäjän mahdollisesta sekaantumisesta vuoden 2016 Brexit-kansanäänestykseen.</w:t>
      </w:r>
    </w:p>
    <w:p>
      <w:r>
        <w:rPr>
          <w:b/>
          <w:u w:val="single"/>
        </w:rPr>
        <w:t xml:space="preserve">Asiakirjan numero 48915</w:t>
      </w:r>
    </w:p>
    <w:p>
      <w:r>
        <w:t xml:space="preserve">Ilkley Moorin tulipalo: Mohammed Zukifl syytettynä tuhopoltosta</w:t>
      </w:r>
    </w:p>
    <w:p>
      <w:r>
        <w:t xml:space="preserve">Pääsiäisviikonloppuna 70 palomiestä puuttui tulipaloon White Wellsin yläpuolella Ilkley Moorissa Länsi-Yorkshiressä. Bradfordin Rufford Streetillä asuva 20-vuotias Mohammed Zukifl saapui kaupungin käräjäoikeuteen syytettynä tuhopoltosta. Zukiflille myönnettiin ehdoton takuu, ja hän saapuu Bradfordin kruununoikeuteen 21. kesäkuuta. Huippuvaiheessa 14 palomiestä taisteli 20. huhtikuuta alkanutta paloa vastaan, jonka sammuttaminen kesti kolme päivää.</w:t>
      </w:r>
    </w:p>
    <w:p>
      <w:r>
        <w:rPr>
          <w:b/>
        </w:rPr>
        <w:t xml:space="preserve">Yhteenveto</w:t>
      </w:r>
    </w:p>
    <w:p>
      <w:r>
        <w:t xml:space="preserve">Mies on saapunut oikeuteen syytettynä valtavan nummipalon sytyttämisestä.</w:t>
      </w:r>
    </w:p>
    <w:p>
      <w:r>
        <w:rPr>
          <w:b/>
          <w:u w:val="single"/>
        </w:rPr>
        <w:t xml:space="preserve">Asiakirjan numero 48916</w:t>
      </w:r>
    </w:p>
    <w:p>
      <w:r>
        <w:t xml:space="preserve">Invernessin kampuksen kulkuyhteyden rakentaminen alkaa</w:t>
      </w:r>
    </w:p>
    <w:p>
      <w:r>
        <w:t xml:space="preserve">Highland Council antoi rakennusinsinöörit Wills Bros Ltd:lle 1,5 miljoonan punnan urakkasopimuksen työn toteuttamisesta. Caulfield Road Northin ja Inshesin ylikulkusillan välisen tieosuuden leventäminen kahdesta kaistasta neljään kaistaan on tarkoitus toteuttaa. Kampuksen kulkuväylä luodaan välittömästi nykyistä A9-tien liittymää vastapäätä. Kyseinen alue on yksi Invernessin vilkkaimmin liikennöidyistä alueista. Highlands and Islands Enterprise johtaa kampuksen rakentamista. Kampus tarjoaa tukikohdan University of the Highlands and Islands -yliopistolle, ja sinne rakennetaan 75 miljoonan punnan rakennus Inverness Collegelle. Kampukselle odotetaan perustettavan myös tutkimusyrityksiä ja -organisaatioita.</w:t>
      </w:r>
    </w:p>
    <w:p>
      <w:r>
        <w:rPr>
          <w:b/>
        </w:rPr>
        <w:t xml:space="preserve">Yhteenveto</w:t>
      </w:r>
    </w:p>
    <w:p>
      <w:r>
        <w:t xml:space="preserve">Tammikuun 14. päivänä käynnistyy 20 viikkoa kestävä hanke, jonka tarkoituksena on rakentaa kulkutie uudelle Invernessin kampukselle.</w:t>
      </w:r>
    </w:p>
    <w:p>
      <w:r>
        <w:rPr>
          <w:b/>
          <w:u w:val="single"/>
        </w:rPr>
        <w:t xml:space="preserve">Asiakirjan numero 48917</w:t>
      </w:r>
    </w:p>
    <w:p>
      <w:r>
        <w:t xml:space="preserve">Blythin tuhopoltto: Rantamökkejä ja ajoneuvoja sytytetty tuleen</w:t>
      </w:r>
    </w:p>
    <w:p>
      <w:r>
        <w:t xml:space="preserve">Blythin palomiehet ja poliisi kutsuttiin rantamökin tulipaloon torstaina hieman kello 23:00 GMT jälkeen. Näiden palojen sammuttamisen aikana miehistöä ohjattiin myös käsittelemään palavia ajoneuvoja Wellesley Drivella ja Grenville Roadilla. Northumbrian poliisin mukaan kukaan ei loukkaantunut, ja palot liittyivät toisiinsa. Kate Busby, 31, kertoi kuulleensa kaksi valtavaa pamahdusta hieman kello 02:00 jälkeen, kun hänen tiellään paloi ajoneuvoja. Hän sanoi: "Hän yritti sammuttaa sitä ämpäreillä - se on hänen elinkeinonsa. "Tämä oli niin lähellä taloja, ja se olisi voinut olla katastrofaalinen, jos se olisi kärjistynyt". "Tämä oli järjetöntä ilkivaltaa, ja koko juttu oli pelottava." Komisario Neil Hall Northumbrian poliisista sanoi: "Eilisillan tapahtumat ja syyllisten käytös olivat täysin kauhistuttavia ja täysin tuomittavia. "Olemme sitoutuneet varmistamaan, että kaikki osallisiksi todetut henkilöt käsitellään nopeasti ja päättäväisesti. "Palojen luonteen vuoksi on uskomatonta onnea, ettei kukaan loukkaantunut vakavasti." Aiheeseen liittyvät Internet-linkit Northumberland Fire and Rescue Northumbrian poliisi</w:t>
      </w:r>
    </w:p>
    <w:p>
      <w:r>
        <w:rPr>
          <w:b/>
        </w:rPr>
        <w:t xml:space="preserve">Yhteenveto</w:t>
      </w:r>
    </w:p>
    <w:p>
      <w:r>
        <w:t xml:space="preserve">Northumberlandin kaupungissa riehuneet tuhopolttajat ovat sytyttäneet tuleen kolme rantamökkiä, useita autoja ja pakettiauton.</w:t>
      </w:r>
    </w:p>
    <w:p>
      <w:r>
        <w:rPr>
          <w:b/>
          <w:u w:val="single"/>
        </w:rPr>
        <w:t xml:space="preserve">Asiakirjan numero 48918</w:t>
      </w:r>
    </w:p>
    <w:p>
      <w:r>
        <w:t xml:space="preserve">Lääkekannabis: Salainen Somerset-sivusto, jossa tehdään tutkimusta</w:t>
      </w:r>
    </w:p>
    <w:p>
      <w:r>
        <w:t xml:space="preserve">Sativa ja King's College London tutkivat, miten se voi auttaa tulehduksen ja hengityselinsairauksien hoidossa. Viime viikolla NHS hyväksyi kaksi kannabispohjaista hoitoa epilepsiaan ja multippeliskleroosiin. Molemmat sisältävät CBD:tä eli kannabidiolia, joka on yksi kannabiskasvien 113 tunnistetusta kannabinoidista. Bathin yliopiston riippuvuus- ja mielenterveysryhmän johtava johtaja tohtori Tom Freeman sanoi: "Nyt on ratkaisevan tärkeää lisätä tietoisuutta kannabispohjaisista tuotteista ja kannabinoideista lääkäreille, potilaille ja yleisölle." Lääketieteellistä tutkimusta varten lisensoidut kannabiskasvit kasvattaa Home Office -luvan turvin Fromen lähellä sijaitseva Sativa. Ensi viikolla kasvit siirretään kasvatushuoneeseen, josta ne voidaan korjata kolmen kuukauden kuluttua. BBC Westin terveyskirjeenvaihtaja Matthew Hill pääsi yksinoikeudella kannabiksen tuotantolaitokseen, jossa taimia suojellaan liiketunnistimilla ja turvakameroilla. Jos tutkimus osoittautuu myönteiseksi, tarvitaan vielä täydellisiä kliinisiä kokeita kannabispohjaisten lääkkeiden laajempaa määräämistä varten NHS:ssä, mutta taimien uskotaan voivan olla merkki uuden lääkkeen kasvusta.</w:t>
      </w:r>
    </w:p>
    <w:p>
      <w:r>
        <w:rPr>
          <w:b/>
        </w:rPr>
        <w:t xml:space="preserve">Yhteenveto</w:t>
      </w:r>
    </w:p>
    <w:p>
      <w:r>
        <w:t xml:space="preserve">Britannian ensimmäinen yliopiston tukema kannabiksen viljely lääketieteellistä tutkimusta varten on käynnissä salaisessa paikassa Somersetissä.</w:t>
      </w:r>
    </w:p>
    <w:p>
      <w:r>
        <w:rPr>
          <w:b/>
          <w:u w:val="single"/>
        </w:rPr>
        <w:t xml:space="preserve">Asiakirjan numero 48919</w:t>
      </w:r>
    </w:p>
    <w:p>
      <w:r>
        <w:t xml:space="preserve">Boris Johnson kehottaa konservatiivit palkkaamaan Lynton Crosbyn</w:t>
      </w:r>
    </w:p>
    <w:p>
      <w:r>
        <w:t xml:space="preserve">Johnson kehotti Tory-johtajaa "rikkomaan säästöpossun", jotta hän voisi hankkia Lontoon pormestarin uudelleenvalintakampanjaa johtaneen strategistin palvelut. Johnson puhui puhuttuaan konservatiivien takapenkkiläisten 1922-komitean kokouksessa. Hänet otettiin vastaan hurraahuudoin ja pöytien hakkaamisella, kun hän ilmestyi paikalle. Lontoon pormestari sanoi, että maalla on oikea pääministeri Cameron, joka on "ensiluokkainen, maailmanluokan pääministeri, kuten kaikki mielipidekyselyt todistavat". Cameronin avustajat vakuuttivat, ettei hänen esiintymisellään komiteassa ollut mitään tekemistä spekulaatioiden kanssa, joiden mukaan hän haluaisi johtaa konservatiivipuoluetta. Hänet oli kutsuttu puhumaan kesäkuun vaalivoiton jälkeen, he lisäsivät. Hän antoi kansanedustajille Lontoossa saamiensa kokemusten perusteella vinkkejä siitä, miten voittaa seuraavat vaalit, ja kertoi heille: "Toivon kovasti, että saamme oikean kampanjapäällikön." Crosby, joka johti Michael Howardin epäonnistunutta vaalikampanjaa vuonna 2005 ja auttoi Johnsonin molempien vaalivoittojen järjestämisessä Lontoossa, tunnetaan kovana operaattorina. Johnson arveli, että tiedotusvälineet demonisoisivat australialaisen, joka karttaa julkisuutta Yhdistyneessä kuningaskunnassa, oikeistolaisena "hyökkäyskoirana", mutta vakuutti, että hän on itse asiassa "suloisuuden sielu". Johnson kehotti puoluetta käyttämään kaiken tarvittavan hänen hankkimiseensa: "Heidän pitäisi tappaa lihava lehmä. Tarkoitan siis vasikkaa."</w:t>
      </w:r>
    </w:p>
    <w:p>
      <w:r>
        <w:rPr>
          <w:b/>
        </w:rPr>
        <w:t xml:space="preserve">Yhteenveto</w:t>
      </w:r>
    </w:p>
    <w:p>
      <w:r>
        <w:t xml:space="preserve">Boris Johnson on kehottanut David Cameronia palkkaamaan australialaisen vaalistrategin Lynton Crosbyn konservatiivipuolueen kampanjapäälliköksi vuonna 2015.</w:t>
      </w:r>
    </w:p>
    <w:p>
      <w:r>
        <w:rPr>
          <w:b/>
          <w:u w:val="single"/>
        </w:rPr>
        <w:t xml:space="preserve">Asiakirjan numero 48920</w:t>
      </w:r>
    </w:p>
    <w:p>
      <w:r>
        <w:t xml:space="preserve">Kyberhyökkäys iski parlamentin valiokuntaan</w:t>
      </w:r>
    </w:p>
    <w:p>
      <w:r>
        <w:t xml:space="preserve">Viimeisimmässä päivityksessään kesäkuussa tapahtuneesta hyökkäyksestä Commons kertoo, että hyökkäys kohdistui 39 postilaatikkoon, mikä on alle 0,5 prosenttia parlamentin 9 000 tilistä. Niiden joukossa oli kuitenkin valintakomitean postilaatikko, joka sisälsi sähköpostiviestejä, joissa oli henkilökohtaisia tietoja. Commons ei ole vahvistanut, mikä valiokunta oli kohteena. Hakkerointi sai virkamiehet poistamaan etäkäytön kansanedustajien, kollegojen ja heidän henkilökuntansa sähköposteihin varmuuden vuoksi, ja "heikkoja salasanoja" on syytetty siitä, että osa sähköposteista saatiin käyttöön. 'Investoi voimakkaasti' The Commonsin mukaan verkkohyökkäys vaikutti 26 henkilöön, joista kuusi oli kansanedustajia ja yksi kollega. Hyökkäyksen kohteena olleiden 39 tilin joukossa oli 11 "yleistä organisaation postilaatikkoa" - kahdella henkilöllä oli useampi kuin yksi tili. "Yhden vaarantuneen yleisen organisaatiopostilaatikon, Commonsin valintakomitean postilaatikon, tapauksessa 77 henkilölle on ilmoitettu, että postilaatikko sisälsi henkilötietoja - tietoja henkilökohtaisista olosuhteista, jotka on toimitettu komitean työn tukemiseksi - ja että ne saattavat siten olla vaarassa vaarantua", Commonsin päivityksessä sanotaan. "Olemme panostaneet voimakkaasti kyberturvallisuustoimenpiteisiin ja teemme niin jatkossakin. Turvallisuuden lisäämiseksi on jo tehty useita teknologisia muutoksia, kuten monitekijätodennus." Kansallinen kyberturvallisuuskeskus ja kansallinen rikostorjuntavirasto tutkivat tapausta, joka sattui viikkoja sen jälkeen, kun 48 Englannin NHS-luottamushenkilöä joutui kyberhyökkäyksen kohteeksi.</w:t>
      </w:r>
    </w:p>
    <w:p>
      <w:r>
        <w:rPr>
          <w:b/>
        </w:rPr>
        <w:t xml:space="preserve">Yhteenveto</w:t>
      </w:r>
    </w:p>
    <w:p>
      <w:r>
        <w:t xml:space="preserve">Seitsemänkymmentäseitsemän ihmistä, jotka lähettivät henkilökohtaisia tietoja parlamentin valikoivalle valiokunnalle, on saanut kuulla, että ne ovat saattaneet joutua tietoverkkohyökkäyksen kohteeksi.</w:t>
      </w:r>
    </w:p>
    <w:p>
      <w:r>
        <w:rPr>
          <w:b/>
          <w:u w:val="single"/>
        </w:rPr>
        <w:t xml:space="preserve">Asiakirjan numero 48921</w:t>
      </w:r>
    </w:p>
    <w:p>
      <w:r>
        <w:t xml:space="preserve">Lukijaperheiden posti on keskeytetty seitsemäksi kuukaudeksi</w:t>
      </w:r>
    </w:p>
    <w:p>
      <w:r>
        <w:t xml:space="preserve">Postia ei toimiteta kolmelle Whitleyn kadulle, koska koiran väitettiin purreen postin työntekijää kesäkuussa. Blythe Walkin eläkeläinen Marcella Kelly, jonka on haettava postinsa postilaitokselta bussilla, sanoi, että on "häpeällistä, miten tämä on mennyt". Royal Mail sanoi harkitsevansa postilokeroiden asentamista alueelle. "Pysyvä vahinko" Kelly sanoi, että alueella oli "paljon eläkeläisiä", joista osa oli jäänyt pois sairaalapaikalta eikä voinut saada joulupostia kotiinsa. Hän lisäsi: "[Royal Mail] sanoo jatkuvasti, että heidän ensisijaisena tavoitteenaan on postinkantajien turvallisuus, mikä on ihan reilua, mutta minusta heidän on aika ajatella nyt meitä." Royal Mailin mukaan Yhdistyneessä kuningaskunnassa on huhtikuun 2011 jälkeen hyökätty yli 5 500 kertaa postinkantajien kimppuun, joista osa on johtanut pysyvään vammautumiseen. Postin tiedottaja pahoitteli haittaa ja sanoi, että se järjestää tapaamisen Reading Borough Councilin ja paikallisten asukkaiden kanssa "pysyvän ratkaisun löytämiseksi tähän ongelmaan". Vaihtoehtoina ovat muun muassa lokerolaatikoiden sijoittaminen alueelle, joista asukkaat voisivat noutaa postin, tai järjestelmä, jolla määritetään kellonajat, jolloin postin työntekijät voivat toimittaa postin turvallisesti.</w:t>
      </w:r>
    </w:p>
    <w:p>
      <w:r>
        <w:rPr>
          <w:b/>
        </w:rPr>
        <w:t xml:space="preserve">Yhteenveto</w:t>
      </w:r>
    </w:p>
    <w:p>
      <w:r>
        <w:t xml:space="preserve">Neljäkymmentä readingiläistä perhettä ei ole saanut postia seitsemään kuukauteen, koska Royal Mailin kanssa on syntynyt turvallisuuskiista "aggressiivisesta koirasta".</w:t>
      </w:r>
    </w:p>
    <w:p>
      <w:r>
        <w:rPr>
          <w:b/>
          <w:u w:val="single"/>
        </w:rPr>
        <w:t xml:space="preserve">Asiakirjan numero 48922</w:t>
      </w:r>
    </w:p>
    <w:p>
      <w:r>
        <w:t xml:space="preserve">Irn Bru -valmistaja AG Barr laajentaa yhdysvaltalaista energiajuomasopimusta</w:t>
      </w:r>
    </w:p>
    <w:p>
      <w:r>
        <w:t xml:space="preserve">Cumbernauldissa sijaitseva yritys kertoi allekirjoittaneensa uuden 15-vuotisen franchising-sopimuksen Rockstar Inc:n kanssa. Sopimus laajentaa yritysten välistä kumppanuutta, joka on ollut voimassa vuodesta 2007. Las Vegasissa toimiva Rockstar mainostaa tuotettaan "maailman tehokkaimmaksi energiajuomaksi". Sen valikoimaan kuuluu ginsengiä, guaranaa ja tauriinia, ja sen kofeiinipitoisuus on korkea, 32,1 mg kofeiinia 100 ml:ssa. Yrityksen mukaan energiajuoma on "suunniteltu niille, jotka elävät aktiivista ja uuvuttavaa elämäntapaa". AG Barr sanoi lausunnossaan: "Tämä muutos nykyiseen sopimukseen jatkaa nykyistä sopimusta vuoteen 2024, mikä lujittaa entisestään näiden kahden yrityksen välistä vahvaa suhdetta ja korostaa Rockstar-brändin tulevaa kasvupotentiaalia Yhdistyneessä kuningaskunnassa."</w:t>
      </w:r>
    </w:p>
    <w:p>
      <w:r>
        <w:rPr>
          <w:b/>
        </w:rPr>
        <w:t xml:space="preserve">Yhteenveto</w:t>
      </w:r>
    </w:p>
    <w:p>
      <w:r>
        <w:t xml:space="preserve">Irn Bru -juomien valmistaja AG Barr on jatkanut sopimusta amerikkalaisen energiajuomabrändin myynnistä ja jakelusta Yhdistyneessä kuningaskunnassa ja Irlannissa.</w:t>
      </w:r>
    </w:p>
    <w:p>
      <w:r>
        <w:rPr>
          <w:b/>
          <w:u w:val="single"/>
        </w:rPr>
        <w:t xml:space="preserve">Asiakirjan numero 48923</w:t>
      </w:r>
    </w:p>
    <w:p>
      <w:r>
        <w:t xml:space="preserve">Jeremy Clarksonin luksusasunto sai rakennusluvan</w:t>
      </w:r>
    </w:p>
    <w:p>
      <w:r>
        <w:t xml:space="preserve">Top Gear -juontaja aikoo muuntaa olemassa olevan maalaistalon Chipping Nortonin lähellä Oxfordshiressä ja kutsua sitä nimellä "Diddly Squat Farm". West Oxfordshiren piirineuvoston kaavoitusviranomaiset myönsivät luvan delegoidun toimivallan nojalla sen jälkeen, kun kuulemisen aikana ei ollut saatu vastalauseita. Suunnitelmissa on ulkoilmauima-allas ja tenniskentät. Suunnittelulupa Chadlingtonissa sijaitsevan Curdle Hill Farmin kiinteistön purkamiseen ja muuttamiseen - ja sen korvaamiseen uudella talolla ja muutamilla muunnetuilla ladoilla - oli aiemmin myönnetty maaliskuussa 2010. Lupa raukesi aiemmin tänä vuonna, ja uusi hakemus oli sama kuin Clarksonin aiemmin ehdottama suunnitelma.</w:t>
      </w:r>
    </w:p>
    <w:p>
      <w:r>
        <w:rPr>
          <w:b/>
        </w:rPr>
        <w:t xml:space="preserve">Yhteenveto</w:t>
      </w:r>
    </w:p>
    <w:p>
      <w:r>
        <w:t xml:space="preserve">Jeremy Clarksonille on myönnetty rakennuslupa ylellisen kuuden makuuhuoneen talon rakentamiseen Cotswoldsiin.</w:t>
      </w:r>
    </w:p>
    <w:p>
      <w:r>
        <w:rPr>
          <w:b/>
          <w:u w:val="single"/>
        </w:rPr>
        <w:t xml:space="preserve">Asiakirjan numero 48924</w:t>
      </w:r>
    </w:p>
    <w:p>
      <w:r>
        <w:t xml:space="preserve">Riskiryhmässä oleva Guildfordin katedraali saavuttaa rahoituksen virstanpylväänsä</w:t>
      </w:r>
    </w:p>
    <w:p>
      <w:r>
        <w:t xml:space="preserve">Guildfordin katedraalin piti kerätä 1,3 miljoonaa puntaa, ennen kuin se pystyi hakemaan 4,5 miljoonaa puntaa lotteria-rahastosta. Katedraali on sanonut, että se oli "vakavassa sulkemisvaarassa" asbestia sisältävien kattoholvien rappauksen rappeutumisen vuoksi. Varainkeruu on osa 7 miljoonan punnan vetoomusta rakennuksen suojelemiseksi. Katedraalin mukaan rahaa tarvitaan rakennuksen pelastamiseksi ja sen varustamiseksi 2000-luvun haasteisiin vastaamiseksi, muun muassa vammaisten kulkuyhteyksien parantamiseksi, uuden valaistuksen ja äänentoistojärjestelmän asentamiseksi sekä arkistomateriaalin saattamiseksi helpommin yleisön saataville. Vetoomuksen seuraavassa vaiheessa kerätään rahaa urkujen kunnostamiseen. Katedraalissa, joka esiintyi vuonna 1976 kauhuelokuvassa The Omen, käy vuosittain 90 000 kävijää.</w:t>
      </w:r>
    </w:p>
    <w:p>
      <w:r>
        <w:rPr>
          <w:b/>
        </w:rPr>
        <w:t xml:space="preserve">Yhteenveto</w:t>
      </w:r>
    </w:p>
    <w:p>
      <w:r>
        <w:t xml:space="preserve">Kampanja sulkemisvaarassa olevan katedraalin kunnostamiseksi on kerännyt tarpeeksi rahaa, jotta Heritage Lottery Fund on myöntänyt sille avustusta.</w:t>
      </w:r>
    </w:p>
    <w:p>
      <w:r>
        <w:rPr>
          <w:b/>
          <w:u w:val="single"/>
        </w:rPr>
        <w:t xml:space="preserve">Asiakirjan numero 48925</w:t>
      </w:r>
    </w:p>
    <w:p>
      <w:r>
        <w:t xml:space="preserve">Belgian EU:n ulkopuoliset maahanmuuttajat: Monet ovat raportin mukaan työttömiä</w:t>
      </w:r>
    </w:p>
    <w:p>
      <w:r>
        <w:t xml:space="preserve">Noin 45,8 prosenttia rekisteröityi viime vuonna työssä käyviksi, mikä on ilmeisesti alhaisin osuus EU:n ulkopuolisista maahanmuuttajista, jotka ovat työssä missään EU-maassa. Keskeiseksi syyksi ilmiöön mainittiin tutkintojen puute, mutta myös rekrytoijien harjoittama syrjintä. EU:n maahanmuuttajien työllisyysaste oli samankaltainen kuin belgialaisten. Maahanmuuttajien osuus väestöstä oli noin 14 prosenttia, mikä on yksi EU:n korkeimmista luvuista, todettiin raportissa. Tärkeimmät lähtömaat olivat Marokko, Ranska, Alankomaat ja Italia. Pankki luonnehti havaintojaan "ongelmallisiksi" ja totesi, että yli puolet EU:n ulkopuolisista maahanmuuttajista oli heikosti koulutettuja ja vain vajaalla neljänneksellä oli korkeakoulututkinto. "Jopa silloin, kun ulkomaista alkuperää olevat henkilöt ovat suorittaneet korkea-asteen opintonsa (ei välttämättä Belgiassa), heidän todennäköisyytensä työllistyä on huomattavasti pienempi kuin belgialaisten", pankki totesi. Raportin mukaan näyttöä syrjinnästä työpaikoilla on vaikea arvioida, mutta viimeaikaiset tutkimukset, kuten kyselytutkimukset työpaikkojen monimuotoisuudesta, tukevat niitä. Raportissa siteerattujen Eurostatin tietojen mukaan EU:n keskiarvo oli 58,1 prosenttia EU:n ulkopuolelta tulevista maahanmuuttajista työssä. Ainoastaan Saksasta ei ollut saatavilla tietoja.</w:t>
      </w:r>
    </w:p>
    <w:p>
      <w:r>
        <w:rPr>
          <w:b/>
        </w:rPr>
        <w:t xml:space="preserve">Yhteenveto</w:t>
      </w:r>
    </w:p>
    <w:p>
      <w:r>
        <w:t xml:space="preserve">Yli puolet Belgian EU:n ulkopuolelta tulleista maahanmuuttajista ei ole rekisteröity työssä käyviksi, selviää maan keskuspankin raportista.</w:t>
      </w:r>
    </w:p>
    <w:p>
      <w:r>
        <w:rPr>
          <w:b/>
          <w:u w:val="single"/>
        </w:rPr>
        <w:t xml:space="preserve">Asiakirjan numero 48926</w:t>
      </w:r>
    </w:p>
    <w:p>
      <w:r>
        <w:t xml:space="preserve">Great Yarmouthin kolmas joen ylitys: Ensimmäiset kuvat</w:t>
      </w:r>
    </w:p>
    <w:p>
      <w:r>
        <w:t xml:space="preserve">Kampanjoijat ovat vaatineet sillan rakentamista liikenteen helpottamiseksi jo 10 vuoden ajan. Yare-joen ylittävän uuden nostosillan rakentaminen aloitetaan vuoden 2020 lopulla, ilmoitti lääninhallitus. Silta, jonka kustannusarvio on 120 miljoonaa puntaa, yhdistää Harfreys Industrial Estate A47:n liikenneympyrän ja South Denes Roadin. Ylityspaikan pitäisi myös keventää paineita, jotka kohdistuvat merenrantakaupungin nykyisiin Havenin ja Breydonin siltoihin, erityisesti matkailun huippusesongin aikana. "Valtavat mahdollisuudet" Sillan on määrä valmistua vuoteen 2023 mennessä. Great Yarmouthin kaupunginvaltuuston johtaja Graham Plant sanoi, että silta on "tärkeä pala Great Yarmouthin valtavan potentiaalin hyödyntämisessä". "Erityisesti se tukee sataman, ulkosataman ja energiaan liittyvän yritysalueen kasvua, minkä vuoksi hallitus myönsi hankkeelle 98 miljoonaa puntaa viime vuoden syysbudjetissa", hän sanoi. Ensimmäistä kertaa julkisuuteen tulleisiin yksityiskohtiin kuuluvat muun muassa seuraavat: Hanketta koskeva julkinen kuuleminen alkaa maanantaina 20. elokuuta ja kestää 5. lokakuuta asti. Aiheeseen liittyvät Internet-linkit Norfolkin maakuntaneuvosto: Kolmas joen ylitys</w:t>
      </w:r>
    </w:p>
    <w:p>
      <w:r>
        <w:rPr>
          <w:b/>
        </w:rPr>
        <w:t xml:space="preserve">Yhteenveto</w:t>
      </w:r>
    </w:p>
    <w:p>
      <w:r>
        <w:t xml:space="preserve">Great Yarmouthin kolmannen joenylityspaikan mahdolliset siltamallit on julkaistu ensimmäistä kertaa ennen julkista kuulemista.</w:t>
      </w:r>
    </w:p>
    <w:p>
      <w:r>
        <w:rPr>
          <w:b/>
          <w:u w:val="single"/>
        </w:rPr>
        <w:t xml:space="preserve">Asiakirjan numero 48927</w:t>
      </w:r>
    </w:p>
    <w:p>
      <w:r>
        <w:t xml:space="preserve">Charlie Hebdo Belfastin tapahtuma Queen's Universityssä peruttu</w:t>
      </w:r>
    </w:p>
    <w:p>
      <w:r>
        <w:t xml:space="preserve">Se oli määrä järjestää Queen's Universityssä Belfastissa kesäkuussa. Yliopiston varakansleri Patrick Johnston kertoi maanantaina lähettämässään sähköpostiviestissä delegaateille tehneensä päätöksen, että tapahtumaa ei järjestetä. Hän perusteli päätöstään huolilla delegaattien turvallisuusriskistä ja yliopiston maineesta. Symposium: Understanding Charlie: New perspectives on contemporary citizenship after Charlie Hebdo, oli tarkoitus järjestää QUB:n humanististen tieteiden tutkimuslaitoksen (Institute for Collaborative Research in Humanities) isännöimänä. Kaksitoista ihmistä kuoli, kun kaksi veljestä, Said ja Cherif Kouachi, tulitti toimittajia 7. tammikuuta satiirilehden toimistossa Pariisissa. Viisi muuta kuoli kahden seuraavan päivän aikana, kun yksi heidän kumppaneistaan tappoi heidät.</w:t>
      </w:r>
    </w:p>
    <w:p>
      <w:r>
        <w:rPr>
          <w:b/>
        </w:rPr>
        <w:t xml:space="preserve">Yhteenveto</w:t>
      </w:r>
    </w:p>
    <w:p>
      <w:r>
        <w:t xml:space="preserve">Belfastissa järjestetty konferenssi, jossa keskusteltiin Charlie Hebdon murhien seurauksista, on peruttu.</w:t>
      </w:r>
    </w:p>
    <w:p>
      <w:r>
        <w:rPr>
          <w:b/>
          <w:u w:val="single"/>
        </w:rPr>
        <w:t xml:space="preserve">Asiakirjan numero 48928</w:t>
      </w:r>
    </w:p>
    <w:p>
      <w:r>
        <w:t xml:space="preserve">Kadonneen somersetiläisen miehen ruumis löytyi Benidormista</w:t>
      </w:r>
    </w:p>
    <w:p>
      <w:r>
        <w:t xml:space="preserve">Somersetin Bridgwaterista kotoisin oleva Phil Pearce oli vierailulla espanjalaisessa kaupungissa, kun hän katosi 10. syyskuuta. Sunnuntaina hänen poikansa Lee kirjoitti Facebookissa: "Voimme surullisin mielin vahvistaa, että isämme Phil Pearce on löydetty kuolleena Benidormista." Hänen isänsä nähtiin viimeksi, kun eräs yleisön jäsen vei hänet sekavassa tilassa poliisiasemalle. Pearce lisäsi viestissään haluavansa kiittää kaikkia, jotka olivat tukeneet perhettä, ja pyysi, että heidän annettaisiin surra isäänsä tänä "hyvin surullisen vaikeana aikana".</w:t>
      </w:r>
    </w:p>
    <w:p>
      <w:r>
        <w:rPr>
          <w:b/>
        </w:rPr>
        <w:t xml:space="preserve">Yhteenveto</w:t>
      </w:r>
    </w:p>
    <w:p>
      <w:r>
        <w:t xml:space="preserve">Benidormissa syyskuussa kadonneen dementoituneen miehen perhe kertoo, että hänen ruumiinsa on löydetty.</w:t>
      </w:r>
    </w:p>
    <w:p>
      <w:r>
        <w:rPr>
          <w:b/>
          <w:u w:val="single"/>
        </w:rPr>
        <w:t xml:space="preserve">Asiakirjan numero 48929</w:t>
      </w:r>
    </w:p>
    <w:p>
      <w:r>
        <w:t xml:space="preserve">Rotherhamin taksiluvat peruutettu lasten seksuaalisen hyväksikäytön tutkinnassa</w:t>
      </w:r>
    </w:p>
    <w:p>
      <w:r>
        <w:t xml:space="preserve">36- ja 37-vuotiaat miehet vangittiin takuita vastaan maanantaina. Rotherham Borough Councilin mukaan miehet, joilla oli yksityisen vuokrausliikkeen ajokortti, voivat valittaa päätöksestä. Poliisin mukaan pidätykset, joiden väitetään tapahtuneen vuosina 1994-2003 tehdyistä rikoksista, olivat osa Rotherhamissa tapahtuvaa lasten seksuaalista hyväksikäyttöä koskevaa tutkimusta. Kolme 35-, 38- ja 39-vuotiasta miestä, jotka pidätettiin marraskuussa Goolessa, Itä-Yorkshiressä, osana samaa tutkintaa, ovat edelleen takuita vastaan. Karl Battersby Rotherhamin kaupunginvaltuustosta sanoi: "Yleinen turvallisuus on ensisijainen huolenaiheemme, ja meidän on reagoitava saamiimme tietoihin. "Kuultuamme sekä yleisöä että toimiluvan haltijoita otamme piakkoin käyttöön uudet tiukat normit kuljettajien, ajoneuvojen ja kuljettajien toimilupien myöntämistä varten. "Neuvosto on päättänyt varmistaa, että yleisö voi luottaa täysin Rotherhamin taksipalveluihin." Riippumattomassa raportissa lasten seksuaalisesta hyväksikäytöstä kaupungissa sanottiin, että hyväksikäyttäjät käyttivät Rotherhamissa takseja uhrien kuljettamiseen.</w:t>
      </w:r>
    </w:p>
    <w:p>
      <w:r>
        <w:rPr>
          <w:b/>
        </w:rPr>
        <w:t xml:space="preserve">Yhteenveto</w:t>
      </w:r>
    </w:p>
    <w:p>
      <w:r>
        <w:t xml:space="preserve">Kahden Rotherhamin taksinkuljettajan, jotka pidätettiin epäiltynä alaikäisiin tyttöihin kohdistuneista seksuaalirikoksista, toimilupa on peruutettu.</w:t>
      </w:r>
    </w:p>
    <w:p>
      <w:r>
        <w:rPr>
          <w:b/>
          <w:u w:val="single"/>
        </w:rPr>
        <w:t xml:space="preserve">Asiakirjan numero 48930</w:t>
      </w:r>
    </w:p>
    <w:p>
      <w:r>
        <w:t xml:space="preserve">Olympiakelaaja Eve Muirheadille myönnettiin kunniatohtorin arvonimi</w:t>
      </w:r>
    </w:p>
    <w:p>
      <w:r>
        <w:t xml:space="preserve">Hän saa palkinnon yhdessä terveystieteiden ja urheilun tiedekunnan 85 opiskelijan kanssa yliopiston valmistujaisseremoniassa Highlandsissa. Muirhead voitti olympiapronssia Britannian joukkueen hyppääjänä vuonna 2014. Hän on myös ollut Skotlannin mestari seitsemän kertaa vuosina 2009-2017. Olympiapronssin lisäksi hän on menestynyt MM-kilpailuissa - hän voitti hopeaa vuonna 2010, kultaa vuonna 2013 ja pronssia vuonna 2017 - sekä EM-kilpailuissa, joissa hän on voittanut kaksi pronssia, neljä hopeaa ja kaksi kultaa vuodesta 2010 lähtien. Prof. Malcolm MacLeod, vanhempi vararehtori, sanoi: "On sopivaa, että voimme juhlia Eve Muirheadin saavutuksia vuonna, jolloin vietämme 10-vuotisjuhlaamme Skotlannin huippu-urheiluyliopistona. Hän on roolimalli valmistuneille opiskelijoillemme ja ilmentää yliopiston kunnianhimoa "olla erilainen"." Hän jatkaa. Tunnustus on seurausta Muirheadin vaikeasta vuodesta, sillä hän joutui hiljattain leikkaukseen, jonka tarkoituksena oli auttaa häntä selviytymään invalidisoivasta kivusta ja niveltulehduksesta toisessa lonkassaan. Invernessin katedraalissa järjestettävässä seremoniassa juhlitaan myös Highlandsin ja Western Islesin sairaanhoitajaryhmän menestystä sekä erikoistuneiden jatkotutkintojen ja muiden pätevyyksien suorittaneita henkilöitä. Yliopiston terveystieteiden keskus sijaitsee Highlandin pääkaupungissa sijaitsevalla kampuksella.</w:t>
      </w:r>
    </w:p>
    <w:p>
      <w:r>
        <w:rPr>
          <w:b/>
        </w:rPr>
        <w:t xml:space="preserve">Yhteenveto</w:t>
      </w:r>
    </w:p>
    <w:p>
      <w:r>
        <w:t xml:space="preserve">Olympiakelaaja Eve Muirhead saa kunniatohtorin arvonimen Stirlingin yliopistolta tunnustuksena merkittävästä panoksestaan brittiläiseen urheiluun.</w:t>
      </w:r>
    </w:p>
    <w:p>
      <w:r>
        <w:rPr>
          <w:b/>
          <w:u w:val="single"/>
        </w:rPr>
        <w:t xml:space="preserve">Asiakirjan numero 48931</w:t>
      </w:r>
    </w:p>
    <w:p>
      <w:r>
        <w:t xml:space="preserve">FBI vetoaa Chanslerin web-"sextortion"-jutussa</w:t>
      </w:r>
    </w:p>
    <w:p>
      <w:r>
        <w:t xml:space="preserve">Yhdysvaltain viraston mukaan Lucas Michael Chansler, 31, oli esiintynyt teini-ikäisenä saadakseen tytöt paljastamaan itsensä web-kameran välityksellä ja kiristänyt heitä sitten lähettämään hänelle vielä paljastavampia kuvia. Viime vuonna hänet tuomittiin 105 vuodeksi vankilaan, kun hän oli tunnustanut syyllisyytensä lapsipornon tuottamiseen. Tähän mennessä 109 tyttöä on tunnistettu. "Liian fiksu" FBI:n mukaan Chansler, joka on nyt 31-vuotias, oli ottanut kohteekseen teini-ikäisiä tyttöjä 26 Yhdysvaltain osavaltiossa, kolmessa Kanadan provinssissa ja Yhdistyneessä kuningaskunnassa. Hän sai syytteen vuonna 2010. Virasto sanoi haluavansa, että vielä 241 mahdollista uhria ilmoittautuisi saadakseen neuvontaa. Osa uhreista oli jättänyt koulun kesken tai yrittänyt lopettaa elämänsä, virasto kertoi. "Sextortion on kasvava uhka sekä kotimaassa että kansainvälisesti", FBI:n apulaisjohtaja Joseph S. Campbell sanoi. "Näiden rikosten tuhoisaa vaikutusta uhreihin, heidän perheisiinsä ja ystäviinsä ei voi jättää huomiotta." FBI:n virkamiesten mukaan monet Chanslerin uhreista eivät ehkä tiedä, että hänet on saatu kiinni, sillä Chansler oli käyttänyt verkossa useita peitenimiä. Virasto toimitti luettelon tunnetuista nettinimistä, joita Chansler oli käyttänyt. Sen mukaan hän oli ottanut uhrinsa kohteeksi esiintymällä ihailijana, tuttavana tai ystävänä saadakseen luottamuksen. Chansler oli myöntänyt käyttäneensä sosiaalisia sivustoja chattaillakseen 13-18-vuotiaiden tyttöjen kanssa ja sanonut, että aikuiset olivat "liian fiksuja" sortuakseen hänen juoniinsa.</w:t>
      </w:r>
    </w:p>
    <w:p>
      <w:r>
        <w:rPr>
          <w:b/>
        </w:rPr>
        <w:t xml:space="preserve">Yhteenveto</w:t>
      </w:r>
    </w:p>
    <w:p>
      <w:r>
        <w:t xml:space="preserve">FBI on esittänyt julkisen vetoomuksen, jossa pyydetään apua sen miehen yli 240 uhrin tunnistamisessa, joka käytti internetiä teinityttöjen pornografisten kuvien kiristämiseen.</w:t>
      </w:r>
    </w:p>
    <w:p>
      <w:r>
        <w:rPr>
          <w:b/>
          <w:u w:val="single"/>
        </w:rPr>
        <w:t xml:space="preserve">Asiakirjan numero 48932</w:t>
      </w:r>
    </w:p>
    <w:p>
      <w:r>
        <w:t xml:space="preserve">Lapsi kuoli jäätyään auton alle Cornwallin leirintäalueella</w:t>
      </w:r>
    </w:p>
    <w:p>
      <w:r>
        <w:t xml:space="preserve">Hänet todettiin kuolleeksi tapahtumapaikalla, ja hänen lähiomaisilleen on ilmoitettu asiasta. Hätäpalvelut, mukaan lukien lentokorvaus, kutsuttiin leirintäalueelle Helstonin alueelle Cornwallissa noin kello 12.50 BST. Tiepoliisin erikoisryhmän poliisit tutkivat tapahtumapaikkaa. Hänen perhettään tukevat erityiskoulutetut poliisit. Aiheeseen liittyvät Internet-linkit Devonin ja Cornwallin poliisi</w:t>
      </w:r>
    </w:p>
    <w:p>
      <w:r>
        <w:rPr>
          <w:b/>
        </w:rPr>
        <w:t xml:space="preserve">Yhteenveto</w:t>
      </w:r>
    </w:p>
    <w:p>
      <w:r>
        <w:t xml:space="preserve">Tyttö on kuollut jäätyään ajoneuvon alle leirintäalueella.</w:t>
      </w:r>
    </w:p>
    <w:p>
      <w:r>
        <w:rPr>
          <w:b/>
          <w:u w:val="single"/>
        </w:rPr>
        <w:t xml:space="preserve">Asiakirjan numero 48933</w:t>
      </w:r>
    </w:p>
    <w:p>
      <w:r>
        <w:t xml:space="preserve">Pysäytä ja etsi: Onko paljon muuttunut vuodesta 2014?</w:t>
      </w:r>
    </w:p>
    <w:p>
      <w:r>
        <w:t xml:space="preserve">Marc EllisonTietotoimittaja, BBC Skotlanti Sanoitukset ovat ehkä muuttuneet, mutta sävelmä ei näytä muuttuneen. Vuonna 2014 kerroimme, että poliisi pysäytti ja tutki tuhansia lapsia. Skotlannin poliisi sanoi tuolloin, että kiistelty taktiikka oli auttanut vähentämään väkivaltaa ja epäsosiaalista käyttäytymistä. Mutta käsitys siitä, että silloinen poliisipäällikkö Sir Stephen House asetti poliisille tavoitteita, ei halunnut poistua. Asiaa alettiin tutkia Holyroodissa, ja julkisuuteen tuli lisää tarinoita, muun muassa kadonneista pysäytys- ja etsintätiedoista. Skotlannin poliisi myönsi Skotlannin parlamentin valiokunnassa vuonna 2015, että se oli hukannut 20 000 pysäytys- ja etsintätallennetta, koska "joku painoi väärää nappia". Vasta tämän myöntämisen jälkeen poliisilaitos alkoi ennakoivasti julkaista pysäytystietoja verkossa. Yhteisymmärrykseen perustuvat etsinnät lakkautettiin pian, ja toukokuussa 2017 otettiin käyttöön uudet käytännesäännöt, joiden mukaan etsintöjen on perustuttava tiedustelutietoon ja "kohtuullisiin syihin". Nykypäivään on kuitenkin siirrytty nopeasti, ja näyttää siltä, että tosiasiassa vain vähän on muuttunut. Viimeisten 15 kuukauden tietojen mukaan 3 172 alle 15-vuotiasta lasta on pysäytetty ja etsitty. Se on noin seitsemän päivässä. Jos nämä etsinnät siis todella perustuivat tiedustelutietoon, kuten uusissa käytännesäännöissä sanottiin, miksi 62 prosenttia niistä ei tuottanut tuloksia? Mielenkiintoista on, että 4 1029:stä 18-vuotiaisiin ja sitä vanhempiin kohdistuneesta etsinnästä 58 prosenttia oli negatiivisia. Terät ja ampuma-aseet Mitä muuta näistä tiedoista voidaan havaita? Näistä jatkuvista ongelmista huolimatta ei ole epäilystäkään siitä, että tämä taktiikka tuottaa oikein sovellettuna positiivisia tuloksia. Tiedot osoittavat, että: Voidaan kuitenkin väittää, että on tutkittava tarkemmin, miksi monet tiedusteluun perustuvat etsinnät - eikä vain lasten etsinnät - eivät tuota tulosta.</w:t>
      </w:r>
    </w:p>
    <w:p>
      <w:r>
        <w:rPr>
          <w:b/>
        </w:rPr>
        <w:t xml:space="preserve">Yhteenveto</w:t>
      </w:r>
    </w:p>
    <w:p>
      <w:r>
        <w:t xml:space="preserve">Skotlannin poliisin pysäytys- ja etsintäkäytäntö on jälleen esillä, sillä lukujen mukaan yli 3000 lasta on joutunut tämän taktiikan kohteeksi viimeisten 15 kuukauden aikana. Mikä on siis muuttunut viimeisten viiden vuoden aikana?</w:t>
      </w:r>
    </w:p>
    <w:p>
      <w:r>
        <w:rPr>
          <w:b/>
          <w:u w:val="single"/>
        </w:rPr>
        <w:t xml:space="preserve">Asiakirjan numero 48934</w:t>
      </w:r>
    </w:p>
    <w:p>
      <w:r>
        <w:t xml:space="preserve">Coronavirus: Testauspyyntö kolmen Carlislen pubin juojille</w:t>
      </w:r>
    </w:p>
    <w:p>
      <w:r>
        <w:t xml:space="preserve">Se tapahtui sen jälkeen, kun kontaktinjäljittäjät löysivät yhteyden tapausten ja The Turfissa, Lloyds Barissa, The Museumissa ja paikallisissa kotibileissä käyntien välillä. Kaikkien 9.-13. heinäkuuta välisenä aikana jossakin näistä tapahtumista käyneiden tulisi käydä testeissä "varotoimenpiteenä", vaikka heillä ei olisikaan oireita, neuvoivat kansanterveyspäälliköt. Ihmisiä muistutetaan myös noudattamaan sosiaalista etäisyyttä koskevia ohjeita. Colin Cox, Cumbrian kansanterveysjohtaja, sanoi: "Tietojen kerääminen on epämääräistä: "Tämä oli aina riski, kun lukitusrajoitukset hellittivät. "Ihmiset saattavat ajatella, että kuusi positiivista tapausta ei ole paljon, mutta kun aletaan kartoittaa, kenen kanssa nuo kuusi ovat olleet tekemisissä, mahdollisten kontaktien määrä kasvaa nopeasti". "Ihmisten on mietittävä hyvin tarkkaan, miten he käyttäytyvät pubiin mennessään, ja varmistettava, että he pitävät fyysisen etäisyyden. "Uskon, että tämä on merkki myös pubeille miettiä, miten ne voivat tukea tätä asiaa keräämällä yhteystietoja, jotka tässä tapauksessa ovat olleet epämääräisiä." "Se on myös merkki pubeille, jotka voivat miettiä, miten ne voivat tukea tätä asiaa keräämällä yhteystietoja, jotka tässä tapauksessa ovat olleet epämääräisiä."</w:t>
      </w:r>
    </w:p>
    <w:p>
      <w:r>
        <w:rPr>
          <w:b/>
        </w:rPr>
        <w:t xml:space="preserve">Yhteenveto</w:t>
      </w:r>
    </w:p>
    <w:p>
      <w:r>
        <w:t xml:space="preserve">Carlislen juomareita on kehotettu ottamaan Covid-19-testi sen jälkeen, kun kolme pubia yhdistettiin kuuteen positiiviseen tapaukseen.</w:t>
      </w:r>
    </w:p>
    <w:p>
      <w:r>
        <w:rPr>
          <w:b/>
          <w:u w:val="single"/>
        </w:rPr>
        <w:t xml:space="preserve">Asiakirjan numero 48935</w:t>
      </w:r>
    </w:p>
    <w:p>
      <w:r>
        <w:t xml:space="preserve">Hallatonin pullonpotkiminen: Kylät kilpailevat mustelmaisessa perinteessä</w:t>
      </w:r>
    </w:p>
    <w:p>
      <w:r>
        <w:t xml:space="preserve">Hallatonin pullopotkupeli - jonka väitetään olevan yksi maan vanhimmista urheilulajeista - houkutteli satoja ihmisiä pääsiäismaanantaina. Perinteen mukaan Hallatonin kylät ja naapurikylä Medbourne kilpailevat tynnyrien siirtämisestä jommankumman virran yli. Hallaton selviytyi jälleen voittajaksi ja säilytti tittelinsä, jonka se voitti myös vuonna 2018. Jotkut uskovat, että vuosittainen tapahtuma juontaa juurensa roomalaisilta ajoilta ja toimii rugbyn innoittajana. Se alkaa jänispiirakan syömisellä, jonka kirkkoherra siunaa ja jonka väkijoukko "karkailee", minkä jälkeen se muuttuu kilpailuksi, jossa on vain vähän sääntöjä. Kyläläisten on siirrettävä pullot kilometrin päässä toisistaan olevien purojen yli, ja he voivat käyttää siihen mitä tahansa keinoja. Tämänvuotinen pullonpotkukilpailu järjestettiin kaikkien aikojen kuumimpana pääsiäismaanantaina, jolloin lämpötila nousi eri puolilla Yhdistynyttä kuningaskuntaa jopa 25 celsiusasteeseen (77 F). Seuraa BBC East Midlandsia Facebookissa, Twitterissä tai Instagramissa. Lähetä juttuideoita osoitteeseen eastmidsnews@bbc.co.uk. Seuraa BBC East Midlandsia Facebookissa, Twitterissä tai Instagramissa. Lähetä juttuideasi osoitteeseen eastmidsnews@bbc.co.uk.</w:t>
      </w:r>
    </w:p>
    <w:p>
      <w:r>
        <w:rPr>
          <w:b/>
        </w:rPr>
        <w:t xml:space="preserve">Yhteenveto</w:t>
      </w:r>
    </w:p>
    <w:p>
      <w:r>
        <w:t xml:space="preserve">Leicestershiren purojen yli kulkevien tynnyreiden ikivanha kilpailu käytiin pääsiäisen lämpötilaennätysten romahtaessa eri puolilla Yhdistynyttä kuningaskuntaa.</w:t>
      </w:r>
    </w:p>
    <w:p>
      <w:r>
        <w:rPr>
          <w:b/>
          <w:u w:val="single"/>
        </w:rPr>
        <w:t xml:space="preserve">Asiakirjan numero 48936</w:t>
      </w:r>
    </w:p>
    <w:p>
      <w:r>
        <w:t xml:space="preserve">TV-lupamaksun tekosyyt paljastuivat</w:t>
      </w:r>
    </w:p>
    <w:p>
      <w:r>
        <w:t xml:space="preserve">TV Licensingin mukaan viime vuonna veronkiertäjät esittivät virkamiehille muita tekosyitä, kuten varastetun television katselu. Vuonna 2012 yli 400 000 ihmistä jäi kiinni televisiota katsomasta ilman lupaa. Yhdistyneessä kuningaskunnassa asuvilla on lain mukaan oltava lisenssi, jos he katsovat tai nauhoittavat televisiota samaan aikaan, kun sitä lähetetään, tai he voivat joutua maksamaan jopa 1 000 punnan sakon. Väritelevisiolupa maksaa 145,50 puntaa ja mustavalkolupa 49 puntaa. Tammikuussa TV Licensing paljasti, että yli 13 000 kotitaloutta eri puolilla Yhdistynyttä kuningaskuntaa käytti yhä mustavalkoisia televisiovastaanottimia. Rikoslakirikos Viime vuonna maksamatta jättämisen perusteiksi esitettiin muun muassa seuraavia tekosyitä: TV Licensingin tiedottaja Stephen Farmer sanoi: "Jotkut tekosyistä ovat yksinkertaisesti hulvattomia, kun taas toiset osoittavat paljon mielikuvitusta ja luovuutta, mutta ilman voimassa olevaa televisiolupaa kiinni jääminen on rikos eikä naurata. "Vitsikkäistä ja hullunkurisista tekosyistä huolimatta on lainvastaista katsoa suoraa televisiolähetystä ilman lupaa, joten jokainen, joka tekee niin, on vaarassa joutua syytteeseen ja saada jopa 1 000 punnan sakon."</w:t>
      </w:r>
    </w:p>
    <w:p>
      <w:r>
        <w:rPr>
          <w:b/>
        </w:rPr>
        <w:t xml:space="preserve">Yhteenveto</w:t>
      </w:r>
    </w:p>
    <w:p>
      <w:r>
        <w:t xml:space="preserve">Eräs kodinomistaja sanoi, ettei hänen mielestään tarvinnut maksaa tv-lupamaksua, koska hän väitti lemmikkinsä olevan sukua yhdelle kuningattaren koirista.</w:t>
      </w:r>
    </w:p>
    <w:p>
      <w:r>
        <w:rPr>
          <w:b/>
          <w:u w:val="single"/>
        </w:rPr>
        <w:t xml:space="preserve">Asiakirjan numero 48937</w:t>
      </w:r>
    </w:p>
    <w:p>
      <w:r>
        <w:t xml:space="preserve">Stalybridgen onnettomuus: Poliisin takaa-ajon jälkeen kuollut poika, 16</w:t>
      </w:r>
    </w:p>
    <w:p>
      <w:r>
        <w:t xml:space="preserve">Kuljettaja julistettiin kuolleeksi tapahtumapaikalla Wakefield Roadilla, Stalybridgessä, tiistaina, kertoi poliisi. Poliisit oli kutsuttu ilmoitukseen murtoyrityksestä noin kello 18.00 GMT, ja he seurasivat Volkswagen Golfia, jonka arveltiin olevan osallisena. Myös 16-vuotias matkustaja vietiin sairaalaan vakavassa tilassa kello 18.30 tapahtuneen onnettomuuden jälkeen. Greater Manchesterin poliisi ilmoitti, että tapaus oli toimitettu sen ammattistandardeja käsittelevälle osastolle ja riippumattomalle poliisin käyttäytymispoliisille (Independent Officer for Police Conduct, IOPC) tavanomaisen menettelyn mukaisesti. Poliisin valvontaviranomainen ilmoitti käynnistäneensä riippumattoman tutkimuksen "poliisin toimista" ennen onnettomuutta. "Tutkijamme tutkivat parhaillaan törmäyspaikkaa ja onnettomuuden jälkeisiä menettelyjä", IOPC totesi. Seuraa BBC North West -kanavaa Facebookissa, Twitterissä ja Instagramissa. Voit myös lähettää juttuideoita osoitteeseen northwest.newsonline@bbc.co.uk</w:t>
      </w:r>
    </w:p>
    <w:p>
      <w:r>
        <w:rPr>
          <w:b/>
        </w:rPr>
        <w:t xml:space="preserve">Yhteenveto</w:t>
      </w:r>
    </w:p>
    <w:p>
      <w:r>
        <w:t xml:space="preserve">16-vuotias poika on kuollut sen jälkeen, kun poliisin takaa-ajama auto törmäsi seinään Suur-Manchesterissa.</w:t>
      </w:r>
    </w:p>
    <w:p>
      <w:r>
        <w:rPr>
          <w:b/>
          <w:u w:val="single"/>
        </w:rPr>
        <w:t xml:space="preserve">Asiakirjan numero 48938</w:t>
      </w:r>
    </w:p>
    <w:p>
      <w:r>
        <w:t xml:space="preserve">Twitterin osakkeet romahtavat heikon tuloksen vuoksi</w:t>
      </w:r>
    </w:p>
    <w:p>
      <w:r>
        <w:t xml:space="preserve">Twitterin osakkeet putosivat 13,6 % tulosten julkistamisen jälkeen. Twitterillä oli ensimmäisellä neljänneksellä 310 miljoonaa kuukausittaista käyttäjää ja liikevaihto oli 594,5 miljoonaa dollaria (407,89 miljoonaa puntaa), mikä jäi analyytikoiden odotuksista. Yhtiö on jo vuosia kamppaillut saadakseen voittoa suuresta käyttäjäkunnastaan. Twitterin liikevaihtoennuste kuluvalle neljännekselle oli 590-610 miljoonaa dollaria, mikä sekin jäi sijoittajien toiveista. Vaikeat ajat "Nämä ovat vaikeat ajat Twitterille", sanoo BBC:n Pohjois-Amerikan teknologiakirjeenvaihtaja Dave Lee. "Viimeksi kun he julkistivat neljännesvuosituloksensa, tapahtui jotain aivan poikkeuksellista: he olivat itse asiassa menettäneet käyttäjiä - mikä on suurelle sosiaaliselle verkostolle käytännössä ennenkuulumatonta. Tällä kertaa he ovat saaneet jonkin verran lisää, mutta vain 5 miljoonaa aktiivista käyttäjää lisää kuukaudessa. "Se ei yksinkertaisesti riitä kasvuun, joka innostaisi sijoittajia ja mainostajia - he katsovat sen sijaan muita sosiaalisia verkostoja, kuten Snapchatia ja Facebookia, jotka tuottavat heille enemmän tuloksia", hän sanoi. Twitter on viime kuukausien aikana ottanut käyttöön uuden käyttöliittymän ja korostanut live-videotarjontaansa vauhdittaakseen pysähtynyttä käyttäjäkasvuaan. Koska Facebook kuitenkin lanseeraa vastaavan tuotteen, Facebook Live -videon, Twitterin on vielä todistettava, että sen suunnitelma käänteestä toimii.</w:t>
      </w:r>
    </w:p>
    <w:p>
      <w:r>
        <w:rPr>
          <w:b/>
        </w:rPr>
        <w:t xml:space="preserve">Yhteenveto</w:t>
      </w:r>
    </w:p>
    <w:p>
      <w:r>
        <w:t xml:space="preserve">Twitterin viimeisimmät tulostulokset ovat pettäneet sijoittajat ja alittivat odotukset, sillä yritys kamppailee käyttäjien ja mainonnan heikon kasvun kanssa.</w:t>
      </w:r>
    </w:p>
    <w:p>
      <w:r>
        <w:rPr>
          <w:b/>
          <w:u w:val="single"/>
        </w:rPr>
        <w:t xml:space="preserve">Asiakirjan numero 48939</w:t>
      </w:r>
    </w:p>
    <w:p>
      <w:r>
        <w:t xml:space="preserve">Gary McAllister: Leeds Unitedin legendan pahoinpitelystä syytetty mies</w:t>
      </w:r>
    </w:p>
    <w:p>
      <w:r>
        <w:t xml:space="preserve">Damien Swan, 33, Greenmount Terrace, Beeston, Leeds, saapuu keskiviikkona Leedsin kaupungin tuomarin oikeuteen. Entistä keskikenttäpelaajaa hoidettiin sairaalassa sen jälkeen, kun häntä oli väitetysti lyöty kasvoihin baarin ulkopuolella Leedsissä noin klo 04:00 GMT 24. maaliskuuta 2019. 55-vuotias, jolla on 57 maajoukkuekapselia Skotlannissa, oli Leeds Unitedin kapteeni kaudella 1991-92, jolloin seura voitti silloisen ykkösdivisioonan mestaruuden. Hän toimi myös maansa kapteenina Euro 96 -lopputurnauksessa. Viime vuonna Rangersin apuvalmentajan tehtävään siirtynyt Leeds-legenda pelasi yli kaksi vuosikymmentä kestäneellä urallaan myös Motherwellissä, Leicester Cityssä, Coventry Cityssä ja Liverpoolissa. Seuraa BBC Yorkshirea Facebookissa, Twitterissä ja Instagramissa. Lähetä juttuideoita osoitteeseen yorkslincs.news@bbc.co.uk.</w:t>
      </w:r>
    </w:p>
    <w:p>
      <w:r>
        <w:rPr>
          <w:b/>
        </w:rPr>
        <w:t xml:space="preserve">Yhteenveto</w:t>
      </w:r>
    </w:p>
    <w:p>
      <w:r>
        <w:t xml:space="preserve">Miestä on syytetty Rangersin apulaispomo Gary McAllisterin pahoinpitelystä.</w:t>
      </w:r>
    </w:p>
    <w:p>
      <w:r>
        <w:rPr>
          <w:b/>
          <w:u w:val="single"/>
        </w:rPr>
        <w:t xml:space="preserve">Asiakirjan numero 48940</w:t>
      </w:r>
    </w:p>
    <w:p>
      <w:r>
        <w:t xml:space="preserve">Suffolk punch -varsa "elintärkeä" rodun säilymisen kannalta.</w:t>
      </w:r>
    </w:p>
    <w:p>
      <w:r>
        <w:t xml:space="preserve">Suffolk Punch Trust sanoi olevansa "innoissaan" saadessaan toivottaa Colony Fern -tamman tervetulleeksi maailmaan Suffolkissa sijaitsevalle oriille. Rare Breeds Survival Trust pitää Suffolkin lyöntihevosia erittäin uhanalaisina. Niitä on kuvailtu "harvinaisemmiksi kuin pandoja". Suffolk Horse Society sanoi, että naaraan syntyminen oli "ihanaa" ja "vielä hyödyllisempää" rodulle. "Saamme lisää jalostusnaaraita, jotka auttavat vahvistamaan populaatiota tulevaisuudessa", sanoi Cara Lubbock, Suffolk Punch Trustin kaltaisten kasvattajien kattojärjestönä toimivan yhdistyksen toimitussihteeri. "Monipuolinen" Yhdistys kertoi, että tänä vuonna on syntynyt 22 varsaa eri puolilla Yhdistynyttä kuningaskuntaa, 12 varsaa ja 10 tammaa. Sen mukaan tarvitaan vähintään kaksinkertainen määrä, jotta rodun säilyminen ei olisi enää "kriittistä". Suffolkin lyöntihevoset olivat olennainen osa maataloutta satojen vuosien ajan. Woodbridgen lähellä Hollesleyssä sijaitsevan Suffolk Punch Trustin siittolan johtaja Tracey Pettitt sanoi, että rodun säilymisen kannalta keskeistä on edistää sen "monipuolisuutta", kuten hevosten käyttöä metsätöissä ja ratsastuksessa.</w:t>
      </w:r>
    </w:p>
    <w:p>
      <w:r>
        <w:rPr>
          <w:b/>
        </w:rPr>
        <w:t xml:space="preserve">Yhteenveto</w:t>
      </w:r>
    </w:p>
    <w:p>
      <w:r>
        <w:t xml:space="preserve">Harvinaisen suffolk-ponssin varsan syntymä on hevosyhdistyksen mukaan "elintärkeä rodun pitkän aikavälin selviytymisen kannalta".</w:t>
      </w:r>
    </w:p>
    <w:p>
      <w:r>
        <w:rPr>
          <w:b/>
          <w:u w:val="single"/>
        </w:rPr>
        <w:t xml:space="preserve">Asiakirjan numero 48941</w:t>
      </w:r>
    </w:p>
    <w:p>
      <w:r>
        <w:t xml:space="preserve">Twin Townin jatko-osa tekeillä, sanoo ohjaaja Kevin Allen</w:t>
      </w:r>
    </w:p>
    <w:p>
      <w:r>
        <w:t xml:space="preserve">Kevin Allen julkaisi kuvan Tin Townin käsikirjoitusluonnoksesta Facebook-sivullaan ja sanoi: "Jotkut meistä joutuivat työskentelemään joulun ja uudenvuoden aikana." Hän kommentoi, että kuvausten oli määrä tapahtua kesäkuussa, mahdollisesti Llanellin alueella. Twin Town -näyttelijä Rhys Ifans sanoi joulukuussa, että valmisteilla on "mehukas walesilainen elokuva". Swanseaan sijoittuva Twin Town julkaistiin 20 vuotta sitten huhtikuussa. Kaupungissa varttunut Allen sanoi aiemmin haluavansa palata elokuvan hahmoihin.</w:t>
      </w:r>
    </w:p>
    <w:p>
      <w:r>
        <w:rPr>
          <w:b/>
        </w:rPr>
        <w:t xml:space="preserve">Yhteenveto</w:t>
      </w:r>
    </w:p>
    <w:p>
      <w:r>
        <w:t xml:space="preserve">Kauan odotettu jatko-osa walesilaiselle kulttielokuvalle Twin Town on tekeillä, ohjaaja on kertonut.</w:t>
      </w:r>
    </w:p>
    <w:p>
      <w:r>
        <w:rPr>
          <w:b/>
          <w:u w:val="single"/>
        </w:rPr>
        <w:t xml:space="preserve">Asiakirjan numero 48942</w:t>
      </w:r>
    </w:p>
    <w:p>
      <w:r>
        <w:t xml:space="preserve">Bosnian puolueet sopivat uudesta keskushallituksesta</w:t>
      </w:r>
    </w:p>
    <w:p>
      <w:r>
        <w:t xml:space="preserve">Bosniassa ei ole ollut hallitusta lokakuussa 2010 pidettyjen vaalien jälkeen. Sopimus antaa Bosnialle mahdollisuuden jatkaa jäsenyysneuvotteluja Euroopan unionin ja Naton kanssa ja saada käyttöönsä jäädytettyjä kansainvälisiä varoja. Bosnia on edelleen syvästi jakautunut maa 1990-luvun puolivälissä käydyn sodan jälkeen, jossa kuoli noin 100 000 ihmistä. Sodan päättäneillä Daytonin sopimuksilla luotiin kaksi puoliautonomista aluetta: serbien hallitsema Serbitasavaltainen Serbitasavalta ja Bosniakki-Hertsegovinan Bosniakki-Kroaatti -liitto. Kompromissin henki Osana sopimusta osapuolet sopivat myös budjetin hyväksymisestä, mikä esti valtion laitosten pysähtymisen ensi vuonna. EU:n Bosnia-erityislähettilään Peter Sorensenin mukaan EU oli "rohkaistunut nähdessään, että kompromissihenki on vallinnut kuukausia kestäneen poliittisen umpikujan jälkeen". Sopimuksen mukaan pääministeriksi tulee bosnialainen kroaatti ja ulkoministeriksi bosnialainen muslimi. "Kukaan ei oikeastaan saanut sitä, mitä halusi, mutta on hyvä, että tämä on saatu päätökseen", Bosnian serbijohtaja Milorad Dodik sanoi AP:lle. EU oli vaatinut Bosnialta lakeja väestönlaskennan järjestämisestä ja valtionavun jakamisesta, jotta se voisi olla jäsenehdokas. Uuden keskushallituksen myötä Bosnian viranomaiset sanovat, että tämä voi tapahtua jo ensi kuussa.</w:t>
      </w:r>
    </w:p>
    <w:p>
      <w:r>
        <w:rPr>
          <w:b/>
        </w:rPr>
        <w:t xml:space="preserve">Yhteenveto</w:t>
      </w:r>
    </w:p>
    <w:p>
      <w:r>
        <w:t xml:space="preserve">Bosnian muslimien, kroaattien ja serbien poliittiset johtajat ovat sopineet keskushallituksen muodostamisesta ja päättäneet 14 kuukautta kestäneen poliittisen kriisin.</w:t>
      </w:r>
    </w:p>
    <w:p>
      <w:r>
        <w:rPr>
          <w:b/>
          <w:u w:val="single"/>
        </w:rPr>
        <w:t xml:space="preserve">Asiakirjan numero 48943</w:t>
      </w:r>
    </w:p>
    <w:p>
      <w:r>
        <w:t xml:space="preserve">Birminghamin uintivalmentaja lopettaa olympia-altaan epätoivon vuoksi</w:t>
      </w:r>
    </w:p>
    <w:p>
      <w:r>
        <w:t xml:space="preserve">Hän aloittaa virassa Coventryssä, jonka uinnin kattojärjestö on valtuuttanut kehittämään nuoria uintilahjakkuuksia. Birminghamin kaupunginvaltuusto ilmoitti vuonna 2008 rakentavansa 50 metrin pituisen olympia-altaan NIA:n taakse Ladywoodiin 60 miljoonalla punnalla. Viime lokakuussa se kuitenkin ilmoitti, ettei sillä ole enää varoja. Lisäksi Birminghamin kaupungin seuran tukikohta, Newtownin uimahalli, on ollut suljettuna viime vuoden huhtikuusta lähtien, koska osa katosta romahti sisään. Nyt seuran on järjestettävä harjoituksia mahdollisuuksien mukaan ympäri kaupunkia sijaitsevissa uimahalleissa. Ruckwood sanoi: "On uskomattoman vaikeaa, kun ohjelma supistuu eikä ole tukikohtaa tai 50-metristä uima-allasta. Harjoittelemme lyhyen radan altaassa. "Rahoituksen löytäminen" "Se on kuin Manchester United yrittäisi harjoitella vain viiden pelaajan kentällä Valioliigaa varten. "Olen turhautunut vuosien varrella yhä enemmän. Liityin seuraan uimarina vuonna 1989, ja silloin meidän piti saada 50-metrinen allas. "Nyt 21 vuotta myöhemmin meillä ei ole vieläkään 50-metristä allasta. "Jos haluatte ostaa minulle 50 lapiota, minulla on täällä 50 lasta, jotka ryhtyisivät kaivamaan puolestanne." "Jos haluatte ostaa minulle 50 lapiota, minulla on täällä 50 lasta, jotka ryhtyisivät kaivamaan puolestanne." Steve Hollingworth Birminghamin kaupunginvaltuustosta sanoi: "Työskentelemme kovasti löytääksemme rahoitusta näinä vaikeina aikoina. "Uima-allas korvataan siis ajan myötä, ehkä kauemmin kuin alun perin suunnittelimme." British Swimmingin toimitusjohtaja David Sparkes sanoi: "Birmingham ei ole täyttänyt velvoitteitaan. "Se väittää olevansa urheilukaupunki, mutta silti sillä ei ole kunnollista uimahallia." Aiheeseen liittyvät Internet-linkit Birmingham City Council British Swimming</w:t>
      </w:r>
    </w:p>
    <w:p>
      <w:r>
        <w:rPr>
          <w:b/>
        </w:rPr>
        <w:t xml:space="preserve">Yhteenveto</w:t>
      </w:r>
    </w:p>
    <w:p>
      <w:r>
        <w:t xml:space="preserve">Kansainyhteisön kultamitalisti Adam Ruckwood on irtisanoutunut Birminghamin pääuimavalmentajan tehtävästä turhautuneena siihen, että vuodeksi 2012 suunniteltua uutta olympia-allasta ei ole.</w:t>
      </w:r>
    </w:p>
    <w:p>
      <w:r>
        <w:rPr>
          <w:b/>
          <w:u w:val="single"/>
        </w:rPr>
        <w:t xml:space="preserve">Asiakirjan numero 48944</w:t>
      </w:r>
    </w:p>
    <w:p>
      <w:r>
        <w:t xml:space="preserve">BGT-voittaja Colin Thackery allekirjoittaa sopimuksen Dame Vera Lynnin levy-yhtiön kanssa.</w:t>
      </w:r>
    </w:p>
    <w:p>
      <w:r>
        <w:t xml:space="preserve">Näin sanoo Decca Records, jonka artistien joukossa on muun muassa Dame Vera Lynn. Armeijaveteraani Thackery lauloi Dame Veran klassikkokappaleen We'll Meet Again matkalla BGT-voittoonsa viime kuussa. 89-vuotias sanoi, että sopimuksen allekirjoittaminen oli "yllätys ja kunnia" - Deccan ja Simon Cowellin Syco Entertainmentin välinen yhteistyö. "Haluan kiittää perhettäni jatkuvasta tuesta ja Britain's Got Talent -ohjelman miehistöä siitä, että he pitivät minusta huolta", Thackery jatkoi. Deccan pääjohtaja Rebecca Allen sanoi, että oli "uskomattoman sopivaa", että Thackery allekirjoitti sopimuksen levy-yhtiön kanssa sen 90-vuotisjuhlavuonna, hänen oman 90-vuotissyntymäpäivänsä aattona. Cowell puolestaan sanoi, ettei voisi olla innostuneempi siitä, että Thackery on tehnyt sopimuksen saman levy-yhtiön kanssa kuin Dame Vera, joka täytti tänä vuonna 102 vuotta. Keskimäärin 8,5 miljoonaa ihmistä seurasi, kun Thackery voitti ITV:n kykyjenetsintäkilpailun kesäkuussa esitettyään Love Changes Everything -kappaleen. Kyseinen kappale sekä We'll Meet Again ja Wind Beneath My Wings löytyvät hänen debyyttialbumiltaan, joka ilmestyy 30. elokuuta. Thackeryn voitto toi hänelle 250 000 punnan palkinnon ja paikan marraskuussa järjestettävässä Royal Variety Performance -esityksessä. Seuraa meitä Facebookissa, Twitterissä @BBCNewsEnts tai Instagramissa bbcnewsents. Jos sinulla on juttuehdotus, lähetä sähköpostia osoitteeseen entertainment.news@bbc.co.uk.</w:t>
      </w:r>
    </w:p>
    <w:p>
      <w:r>
        <w:rPr>
          <w:b/>
        </w:rPr>
        <w:t xml:space="preserve">Yhteenveto</w:t>
      </w:r>
    </w:p>
    <w:p>
      <w:r>
        <w:t xml:space="preserve">Chelsean eläkeläisestä Colin Thackerystä, Britain's Got Talent -ohjelman vanhimmasta voittajasta, on tullut maailman vanhin henkilö, joka on allekirjoittanut sopimuksen debyyttisooloalbumista.</w:t>
      </w:r>
    </w:p>
    <w:p>
      <w:r>
        <w:rPr>
          <w:b/>
          <w:u w:val="single"/>
        </w:rPr>
        <w:t xml:space="preserve">Asiakirjan numero 48945</w:t>
      </w:r>
    </w:p>
    <w:p>
      <w:r>
        <w:t xml:space="preserve">Lontoon palokunta vapauttaa lapsen autoon juuttuneen miehen</w:t>
      </w:r>
    </w:p>
    <w:p>
      <w:r>
        <w:t xml:space="preserve">Ne olivat yksi 417 tapauksesta, joihin palomiehet osallistuivat ja joissa ihmiset olivat juuttuneet esineisiin, koneisiin ja huonekaluihin. Sormusten irrottaminen sormista aiheutti 160 tapausta, kun taas 74 ihmistä irrotettiin muista esineistä. Palokunta kehotti ihmisiä varovaisuuteen, jotta he eivät joutuisi "naurettaviin" tilanteisiin. "Aikaa vievää" Dave Brown, prikaatin operaatioista ja mobilisoinnista vastaava apulaispäällikkö, sanoi: "Ette uskoisi, millaisiin tapauksiin meidät on kutsuttu... mutta tällä on myös vakava puolensa. "Tällaiset tapaukset vievät aikaa, ovat kalliita ja vievät miehistömme arvokasta aikaa, jota he eivät voi käyttää muihin, mahdollisesti hengenvaarallisiin hätätilanteisiin." Huhtikuun 2010 ja toukokuun 2011 välisenä aikana tapahtuneiden hälytysten joukossa oli yksi hälytys, joka koski miestä, joka joutui sairaalaan penikseen juuttuneen sormuksen vuoksi. Kaksi paloautoa ja 10 palomiestä osallistui tapaukseen, ja renkaan irrottaminen kesti 20 minuuttia, kun Queen Elizabeth Hospitalin henkilökunta Woolwichissa, Etelä-Lontoossa, ei saanut sitä irti. Luvut osoittivat, että 133 ihmistä oli jäänyt loukkuun koneiden tai muiden esineiden alle tai niiden alle, ja 14 ihmistä oli jäänyt puukotetuksi. Miehistö kutsuttiin paikalle, kun Bromleyssä oli silityslautaan juuttunut nuorukainen, Barkingissa DVD-soittimeen sormet juuttunut henkilö ja useita lapsia, joiden päähän oli juuttunut wc-istuimia ja potteja.</w:t>
      </w:r>
    </w:p>
    <w:p>
      <w:r>
        <w:rPr>
          <w:b/>
        </w:rPr>
        <w:t xml:space="preserve">Yhteenveto</w:t>
      </w:r>
    </w:p>
    <w:p>
      <w:r>
        <w:t xml:space="preserve">Lapsen leluautoon juuttunut mies ja 36 käsirautoihin loukkuun jäänyttä ihmistä olivat Lontoon palomiesten viime vuoden hälytysten joukossa, palokunta on paljastanut.</w:t>
      </w:r>
    </w:p>
    <w:p>
      <w:r>
        <w:rPr>
          <w:b/>
          <w:u w:val="single"/>
        </w:rPr>
        <w:t xml:space="preserve">Asiakirjan numero 48946</w:t>
      </w:r>
    </w:p>
    <w:p>
      <w:r>
        <w:t xml:space="preserve">Pitt Park: Kolme uutta pidätystä "UVF:n välikohtauksesta" Itä-Belfastissa</w:t>
      </w:r>
    </w:p>
    <w:p>
      <w:r>
        <w:t xml:space="preserve">Kymmeniä naamioituneita miehiä kuvattiin kokoontumassa Pitt Parkissa 2. helmikuuta, ja poliisin mukaan se liittyi Ulster Volunteer Forceen (UVF). Perjantaiaamuna pidätettiin 34-vuotias mies ja kaksi 53-vuotiasta miestä. Heidät on poliisin mukaan pidätetty epäiltynä terrorismista ja muista siihen liittyvistä rikoksista. Poliisit tekevät perjantaina etsintöjä myös Belfastin itäosassa. "Pyydän edelleen kaikkia yhteisön jäseniä, joilla on tietoja tai kuvamateriaalia tapahtumasta tai rikollisuudesta alueella, ottamaan yhteyttä poliisiin", sanoi Det Ch Supt John McVea. Viime viikolla belfastilaiselle tuomioistuimelle kerrottiin, että jopa 60 naamioituneen miehen väitettiin osallistuneen Pitt Parkissa "synkkään voimannäyttöön", joka liittyi UVF:ään. Kuulemisen aikana kolmea 34-, 56- ja 58-vuotiasta miestä syytettiin laittomasta kokoontumisesta ja pahoinpitelystä, ja heidät vangittiin. Tällä viikolla neljä 33-, 35-, 46- ja 54-vuotiasta miestä pidätettiin terrorismilain nojalla, minkä jälkeen heidät vapautettiin, kunnes syyttäjälaitokselle annettavasta raportista on saatu selvitys.</w:t>
      </w:r>
    </w:p>
    <w:p>
      <w:r>
        <w:rPr>
          <w:b/>
        </w:rPr>
        <w:t xml:space="preserve">Yhteenveto</w:t>
      </w:r>
    </w:p>
    <w:p>
      <w:r>
        <w:t xml:space="preserve">Kolme uutta pidätystä on tehty Itä-Belfastissa sattuneesta välikohtauksesta, joka poliisin mukaan liittyi lojalistien puolisotilaalliseen toimintaan.</w:t>
      </w:r>
    </w:p>
    <w:p>
      <w:r>
        <w:rPr>
          <w:b/>
          <w:u w:val="single"/>
        </w:rPr>
        <w:t xml:space="preserve">Asiakirjan numero 48947</w:t>
      </w:r>
    </w:p>
    <w:p>
      <w:r>
        <w:t xml:space="preserve">Sheffieldin suljetun Niche-yökerhon puolesta järjestetty ralli</w:t>
      </w:r>
    </w:p>
    <w:p>
      <w:r>
        <w:t xml:space="preserve">Viisi miestä loukkaantui 23. joulukuuta Walker Streetillä sijaitsevan Niche-ravintolan ulkopuolella tapahtuneessa häiriössä - poliisin mukaan neljä heistä sai vakavia puukoniskuja. Väkivaltaisuuksien jälkeen South Yorkshiren poliisi sai määräyksen pitää klubi suljettuna 6. helmikuuta asti. Kahta 19- ja 28-vuotiasta miestä on syytetty väkivaltaisesta järjestyshäiriöstä levottomuuksien yhteydessä. Mielenosoituksen järjestäjä David Blythen, 52, kertoi, että noin 60 ihmistä osallistui kahden mailin mittaiseen marssiin kaupungin keskustan läpi. Blythen sanoi: "On sääli, ettei yökerho voi varautua klubin ulkopuolella tapahtuviin välikohtauksiin."</w:t>
      </w:r>
    </w:p>
    <w:p>
      <w:r>
        <w:rPr>
          <w:b/>
        </w:rPr>
        <w:t xml:space="preserve">Yhteenveto</w:t>
      </w:r>
    </w:p>
    <w:p>
      <w:r>
        <w:t xml:space="preserve">Sheffieldiläisen yökerhon sulkemisen vuoksi on järjestetty mielenosoitus ja marssi.</w:t>
      </w:r>
    </w:p>
    <w:p>
      <w:r>
        <w:rPr>
          <w:b/>
          <w:u w:val="single"/>
        </w:rPr>
        <w:t xml:space="preserve">Asiakirjan numero 48948</w:t>
      </w:r>
    </w:p>
    <w:p>
      <w:r>
        <w:t xml:space="preserve">Paneeli: Liian paljon rahaa pienten koulujen auki pitämiseen</w:t>
      </w:r>
    </w:p>
    <w:p>
      <w:r>
        <w:t xml:space="preserve">Martina PurdyBBC NI:n poliittinen kirjeenvaihtaja Riippumaton paneeli on suositellut uutta rahoituspolitiikkaa ja rahallisia kannustimia, joilla kannustetaan pienempiä kouluja yhdistymään. O'Dowd nimitti Sir Robert Salisburyn johtaman arviointiryhmän viime kesäkuussa. Paneeli tutki yhteistä rahoitusjärjestelmää ja totesi, että se oli vanhentunut, liian monimutkainen ja epäonnistui oppilaiden kannalta. Yksinkertaisempi kaava Kuilu parhaiten ja huonoiten menestyvien koulujen välillä oli suurempi kuin muualla Yhdistyneessä kuningaskunnassa. Paneeli suositteli yksinkertaisempaa rahoituskaavaa ja taloudellisia kannustimia, jotta pienemmät koulut voivat paremmin, jos ne yhdistyvät läheisten koulujen kanssa. Paneeli suosittelee myös, että sosiaalisesti heikommassa asemassa oleville oppilaille, myös sijaishuollossa oleville lapsille, myönnettävien varojen määrää lisätään merkittävästi. Sir Robert Salisbury sanoi, että hänen mielestään nykyinen järjestelmä palvelee laitosten tarpeita - suhteellisen kalliiden koulujen pitäminen auki. Arvioinnissa todettiin, että lapsen koulunkäynti pienessä peruskoulussa voi olla keskimäärin kolme kertaa kalliimpaa kuin suuremmassa koulussa.</w:t>
      </w:r>
    </w:p>
    <w:p>
      <w:r>
        <w:rPr>
          <w:b/>
        </w:rPr>
        <w:t xml:space="preserve">Yhteenveto</w:t>
      </w:r>
    </w:p>
    <w:p>
      <w:r>
        <w:t xml:space="preserve">Opetusministeri John O'Dowdille on kerrottu, että hän käyttää liikaa rahaa pienten koulujen auki pitämiseen ja liian vähän epäedullisessa asemassa oleviin oppilaisiin.</w:t>
      </w:r>
    </w:p>
    <w:p>
      <w:r>
        <w:rPr>
          <w:b/>
          <w:u w:val="single"/>
        </w:rPr>
        <w:t xml:space="preserve">Asiakirjan numero 48949</w:t>
      </w:r>
    </w:p>
    <w:p>
      <w:r>
        <w:t xml:space="preserve">Aberdeenin yliopiston hankkeet keskeytetään kustannusten vuoksi</w:t>
      </w:r>
    </w:p>
    <w:p>
      <w:r>
        <w:t xml:space="preserve">Suunnitelmat 100 miljoonan punnan energiarakennuksesta ovat yksi niistä hankkeista, joihin sovelletaan kolmen kuukauden "taukoa". Yliopiston mukaan se tarkastelee parhaillaan kaikkia menojaan, mutta aikoo jatkaa hankkeita kesällä. Muutama päivä sen jälkeen, kun ilmoitettiin, että 150 työpaikkaa on tarkoitus lakkauttaa, kun yliopisto yrittää säästää 10,5 miljoonaa puntaa. Yliopiston tiedottaja sanoi: "Tarkastelemme parhaillaan kaikkia menojemme näkökohtia, mukaan lukien sen varmistaminen, että 10-vuotinen pääomasuunnitelmamme sopii yhteen strategisen suunnitelman kanssa, jota olemme parhaillaan viimeistelemässä. "Tähän sisältyy kolmen kuukauden tauko varhaisessa suunnitteluvaiheessa olevien hankkeiden, kuten uuden ylioppilaskunnan, energiarakennuksen, CASS:n nykyaikaistamisen ja opetustilojen sekä Dunbar-hankkeen, kehittämisessä. "Aiomme jatkaa näitä hankkeita kesällä. Investoinnit infrastruktuuriin ovat uuden suunnitelmamme keskeinen painopistealue, ja olemme sitoutuneet kampuksemme parantamiseen edelleen."</w:t>
      </w:r>
    </w:p>
    <w:p>
      <w:r>
        <w:rPr>
          <w:b/>
        </w:rPr>
        <w:t xml:space="preserve">Yhteenveto</w:t>
      </w:r>
    </w:p>
    <w:p>
      <w:r>
        <w:t xml:space="preserve">Aberdeenin yliopisto on keskeyttänyt useita kampuksen suurhankkeita, koska se pohtii, miten kustannuksia voitaisiin leikata.</w:t>
      </w:r>
    </w:p>
    <w:p>
      <w:r>
        <w:rPr>
          <w:b/>
          <w:u w:val="single"/>
        </w:rPr>
        <w:t xml:space="preserve">Asiakirjan numero 48950</w:t>
      </w:r>
    </w:p>
    <w:p>
      <w:r>
        <w:t xml:space="preserve">Hoven kadonneen miehen ja hänen koiransa etsinnät supistetaan</w:t>
      </w:r>
    </w:p>
    <w:p>
      <w:r>
        <w:t xml:space="preserve">Gareth Jones, 69, nähtiin viimeksi lauantaina noin kello 13.00 GMT Basin Road Southissa Southwickissä. Hänen uskotaan olevan ruskean cockapoo-koiransa kanssa, jolla uskotaan olevan punaiset valjaat, Sussexin poliisi kertoi. Poliisin mukaan valvontakameran kuvamateriaali alueelta, jossa Jones nähtiin viimeksi, näyttää siltä, että hänet ja hänen koiransa on pyyhkäisty mereen. Jonesin tytär Rhian Jones kiitti sosiaalisessa mediassa kaikkia niitä, jotka olivat etsineet hänen isäänsä ja tukeneet heidän perhettään. Rannikkovartioston helikopteri ja kaksi RNLI:n pelastusvenettä aloittivat etsinnät hieman ennen puoltayötä lauantaina ja jatkoivat niitä sunnuntaiaamuna. "Rannikkovartioston ja pelastusveneiden miehistöt ovat nyt lopettaneet etsinnät, mutta poliisit ja vapaaehtoiset jatkavat etsintöjä rannikolla", poliisi sanoi. Seuraa BBC South Eastia Facebookissa, Twitterissä ja Instagramissa. Lähetä juttuideoita osoitteeseen southeasttoday@bbc.co.uk. Aiheeseen liittyvät Internet-linkit Sussexin poliisi</w:t>
      </w:r>
    </w:p>
    <w:p>
      <w:r>
        <w:rPr>
          <w:b/>
        </w:rPr>
        <w:t xml:space="preserve">Yhteenveto</w:t>
      </w:r>
    </w:p>
    <w:p>
      <w:r>
        <w:t xml:space="preserve">Sussexin poliisin mukaan Hoven lähellä koiransa kanssa kadonneen miehen etsintöjä on vähennetty.</w:t>
      </w:r>
    </w:p>
    <w:p>
      <w:r>
        <w:rPr>
          <w:b/>
          <w:u w:val="single"/>
        </w:rPr>
        <w:t xml:space="preserve">Asiakirjan numero 48951</w:t>
      </w:r>
    </w:p>
    <w:p>
      <w:r>
        <w:t xml:space="preserve">Salamatkustajat löytyivät 'huumaantuneina' Cowplain Schoolin linja-auton alta</w:t>
      </w:r>
    </w:p>
    <w:p>
      <w:r>
        <w:t xml:space="preserve">Sudanilaiset pojat tulivat esiin piilopaikastaan, kun Cowplain Schoolin vuokraama ajoneuvo palasi Waterloovilleen, Hampshireen 28. toukokuuta. Rehtori Ian Gates sanoi, että he olivat "huumaantuneita ja kuivuneita", ja 9. ja 10. luokan oppilaat antoivat heille ruokaa ja juomaa. Hampshiren poliisi on ohjannut pojat sosiaaliviranomaisille. Gates sanoi: "He olivat epätoivoisia ihmisiä, jotka tarvitsivat apua. "Paluumatka kesti noin 11 tuntia, joten he olivat hyvin huumaantuneita ja nestehukkaisia, koska he olivat viettäneet pitkän aikaa linja-auton moottorin vieressä. "Lapset halusivat varmistaa, että he olivat kunnossa, ja antoivat heille ruokaa ja vettä ennen poliisin saapumista." Poliisi ei paljastanut poikien ikää, mutta sanoi, että molemmat olivat alle 18-vuotiaita. Aiheeseen liittyvät Internet-linkit Cowplain School</w:t>
      </w:r>
    </w:p>
    <w:p>
      <w:r>
        <w:rPr>
          <w:b/>
        </w:rPr>
        <w:t xml:space="preserve">Yhteenveto</w:t>
      </w:r>
    </w:p>
    <w:p>
      <w:r>
        <w:t xml:space="preserve">Ranskan koulumatkalta Pariisiin palaavat oppilaat huomasivat, että kaksi nuorta salamatkustajaa oli kulkenut 11 tunnin matkan heidän linja-autonsa moottoritilassa.</w:t>
      </w:r>
    </w:p>
    <w:p>
      <w:r>
        <w:rPr>
          <w:b/>
          <w:u w:val="single"/>
        </w:rPr>
        <w:t xml:space="preserve">Asiakirjan numero 48952</w:t>
      </w:r>
    </w:p>
    <w:p>
      <w:r>
        <w:t xml:space="preserve">Kansallispuistoista on tehtävä "pimeän taivaan kohteita".</w:t>
      </w:r>
    </w:p>
    <w:p>
      <w:r>
        <w:t xml:space="preserve">Discovery in the Dark Wales -verkkosivusto sisältää neuvoja uusien seikkailujen löytämiseksi tähtitieteen ja tähtitieteen lisäksi. Sen ovat tuottaneet Brecon Beaconsin, Pembrokeshire Coastin ja Snowdonian kansallispuistojen viranomaiset. Järjestäjien mukaan se voisi pidentää matkailukautta kesäkuukausia pidemmäksi ja rajoittaa valosaastetta. Aktiviteetteihin kuuluu muun muassa astrovalokuvausta ja villieläimiin liittyviä seikkailuja. Hannah Buck Pembrokeshire Coastin kansallispuistoviranomaisesta sanoi: "Tämän hankkeen tavoitteena on tehdä kaikki tietoisiksi niistä mahdollisista eduista, joita heidän yläpuolellaan oleva tähtitaivas tarjoaa." Hankkeen rahoitti Visit Wales osana Walesin hallituksen matkailustrategiaa.</w:t>
      </w:r>
    </w:p>
    <w:p>
      <w:r>
        <w:rPr>
          <w:b/>
        </w:rPr>
        <w:t xml:space="preserve">Yhteenveto</w:t>
      </w:r>
    </w:p>
    <w:p>
      <w:r>
        <w:t xml:space="preserve">Uusi hanke pyrkii edistämään kansallispuistoja pimeän taivaan kohteina.</w:t>
      </w:r>
    </w:p>
    <w:p>
      <w:r>
        <w:rPr>
          <w:b/>
          <w:u w:val="single"/>
        </w:rPr>
        <w:t xml:space="preserve">Asiakirjan numero 48953</w:t>
      </w:r>
    </w:p>
    <w:p>
      <w:r>
        <w:t xml:space="preserve">UBS:n tulos ylittää ennusteet rakenneuudistuksen myötä</w:t>
      </w:r>
    </w:p>
    <w:p>
      <w:r>
        <w:t xml:space="preserve">Sveitsiläispankin nettotulos kasvoi 6,7 prosenttia 1,05 miljardiin Sveitsin frangiin (708 miljoonaa puntaa). Tämä yllätti jotkut analyytikot, jotka odottivat tulojen laskua. Pankki kertoi myös perustavansa uuden konsernin holdingyhtiön. Osakkeenomistajille tarjotaan kertaluonteista osinkoa osakkeiden vaihtamisesta konserniin. UBS:n mukaan osakkeenomistajat saisivat vähintään 0,25 Sveitsin frangia osakkeelta. "Keskittynyt liiketoimintastrategiamme sekä pääomamme laatu ja vahvuus merkitsevät, että meillä on hyvät edellytykset toteuttaa nämä suunnitelmat", sanoi konsernijohtaja Sergio Ermotti. Ermotti sanoi, että UBS on jo keskustellut suunnitelmistaan sääntelyviranomaisten kanssa, eikä UBS:n tarvitse hankkia lisäpääomaa muutosten seurauksena. Palomuurit Sveitsin tytäryhtiön perustamisen lisäksi UBS perustaa erillisen pääomitetun Yhdistyneen kuningaskunnan liiketoiminnan ja holdingyhtiön Yhdysvaltain toimintoja varten. Uudistuksella pyritään varmistamaan, että yhdessä sivukonttorissa ilmenevä ongelma ei leviä muihin sivukonttoreihin, jotta vältettäisiin vuoden 2008 finanssikriisin toistuminen, jolloin UBS joutui veronmaksajien pelastettavaksi menetettyään yli 50 miljardia dollaria yhdysvaltalaisista asuntolainoista. UBS ilmoitti aloittavansa uuden rakenteen toteuttamisen toisella vuosineljänneksellä. UBS on yrittänyt kasvattaa kannattavuuttaan raportoituaan tappiota vuosina 2007, 2008, 2009 ja 2012.</w:t>
      </w:r>
    </w:p>
    <w:p>
      <w:r>
        <w:rPr>
          <w:b/>
        </w:rPr>
        <w:t xml:space="preserve">Yhteenveto</w:t>
      </w:r>
    </w:p>
    <w:p>
      <w:r>
        <w:t xml:space="preserve">UBS on raportoinut odotettua paremmasta ensimmäisen neljänneksen tuloksesta ja ilmoittanut järjestelevänsä liiketoimintansa uudelleen varmistaakseen, että se voidaan helpommin hajottaa kriisitilanteessa.</w:t>
      </w:r>
    </w:p>
    <w:p>
      <w:r>
        <w:rPr>
          <w:b/>
          <w:u w:val="single"/>
        </w:rPr>
        <w:t xml:space="preserve">Asiakirjan numero 48954</w:t>
      </w:r>
    </w:p>
    <w:p>
      <w:r>
        <w:t xml:space="preserve">Nicola Payne: Valitus kadonneen Coventryn äidin puolesta</w:t>
      </w:r>
    </w:p>
    <w:p>
      <w:r>
        <w:t xml:space="preserve">Nicola Payne oli 18-vuotias, kun hänet nähtiin viimeksi 14. joulukuuta 1991 kävelemässä poikaystävänsä perheen kodista Wood Endissä. Hänellä oli katoamishetkellä kuuden kuukauden ikäinen vauva. Ylikonstaapeli Russ Cotton sanoi, että poliisilla ei ole vieläkään selviä johtolankoja, jotka osoittaisivat, mitä hänelle oli tapahtunut. "Hänen perheensä haluaa epätoivoisesti selvittää, mitä hänelle tapahtui sinä päivänä. Poliisi ei ole syyttänyt ketään tapaukseen liittyen. Payne oli lähtenyt oikotietä vanhempiensa taloon, joka oli puolen kilometrin päässä poikaystävänsä kodista, mutta hän ei koskaan saapunut sinne. Viimeinen raportoitu havainto hänestä oli Winston Avenuelta poistuminen.</w:t>
      </w:r>
    </w:p>
    <w:p>
      <w:r>
        <w:rPr>
          <w:b/>
        </w:rPr>
        <w:t xml:space="preserve">Yhteenveto</w:t>
      </w:r>
    </w:p>
    <w:p>
      <w:r>
        <w:t xml:space="preserve">Poliisit ovat uusineet vetoomuksen, jossa pyydetään tietoja 20 vuotta kadoksissa olleen Coventryn naisen löytämiseksi.</w:t>
      </w:r>
    </w:p>
    <w:p>
      <w:r>
        <w:rPr>
          <w:b/>
          <w:u w:val="single"/>
        </w:rPr>
        <w:t xml:space="preserve">Asiakirjan numero 48955</w:t>
      </w:r>
    </w:p>
    <w:p>
      <w:r>
        <w:t xml:space="preserve">Työväenpuolue julkisti West Midlandsin pormestariehdokkaan</w:t>
      </w:r>
    </w:p>
    <w:p>
      <w:r>
        <w:t xml:space="preserve">Alustavan viiden ehdokkaan ehdokaslistan jälkeen puolue on valinnut entisen birminghamilaisen kansanedustajan ja nykyisen West Midlandsin parlamentin jäsenen Sion Simonin. Metropormestari edustaa Birminghamin, Coventryn, Dudleyn, Sandwellin, Solihullin, Walsallin ja Wolverhamptonin alueita. Simonilla on yhdeksän kuukautta aikaa kampanjoida viran puolesta ennen toukokuussa 2017 pidettäviä vaaleja. Työväenpuolue on ensimmäinen puolue, joka on julkistanut ehdokkaansa. Sekä konservatiivit että UKIP kertoivat BBC:lle, etteivät ne ole yhtä pitkällä prosessissa.</w:t>
      </w:r>
    </w:p>
    <w:p>
      <w:r>
        <w:rPr>
          <w:b/>
        </w:rPr>
        <w:t xml:space="preserve">Yhteenveto</w:t>
      </w:r>
    </w:p>
    <w:p>
      <w:r>
        <w:t xml:space="preserve">Työväenpuolue on julkistanut ehdokkaansa ensimmäiseksi West Midlandsin metropolialueen pormestariksi.</w:t>
      </w:r>
    </w:p>
    <w:p>
      <w:r>
        <w:rPr>
          <w:b/>
          <w:u w:val="single"/>
        </w:rPr>
        <w:t xml:space="preserve">Asiakirjan numero 48956</w:t>
      </w:r>
    </w:p>
    <w:p>
      <w:r>
        <w:t xml:space="preserve">"Yhdistyneen kuningaskunnan suurin" pronssiveistos saapuu Plymouthiin.</w:t>
      </w:r>
    </w:p>
    <w:p>
      <w:r>
        <w:t xml:space="preserve">Messenger, 7 metriä pitkä ja 9 metriä leveä nainen kyykyssä, ajettiin kaupungin halki tasakuorma-autolla. Taiteilija Joseph Hillierin suunnittelema 10 tonnin painoinen veistos oli aiemmin tuotu kaupunkiin proomulla. Hillier sanoi saaneensa inspiraation teatterissa harjoitelleen näyttelijän liikkeistä. Hän lisäsi, että veistoksen nimi viittaa esiintyjän "keskeiseen" tehtävään "puhaltaa sanoihin elämää". Se on osa 7,5 miljoonan punnan uudistushanketta. Teatteri sanoi: "Teatteri ei ole vielä valmis: "Halusimme tehdä jotain rohkeaa, joka heijastaisi luovuutta, joka on Theatre Royalin ytimessä. "Se luo ainutlaatuisen maamerkin kaupungille ja vahvistaa sen kulttuuritarjontaa". "Ajan myötä siitä voi tulla yksi niistä ikonisista patsaista, joihin matkakohteet yhdistetään ikuisesti." Kun patsas on paikallaan, vierailijat voivat kävellä Messengerin jalkojen välistä "teatteriin kuin kaari". Theatre Royalin mukaan kyseessä on 25,6 kuutiometrin tilavuudellaan "ylivoimaisesti" Yhdistyneen kuningaskunnan suurin pronssiveistos.</w:t>
      </w:r>
    </w:p>
    <w:p>
      <w:r>
        <w:rPr>
          <w:b/>
        </w:rPr>
        <w:t xml:space="preserve">Yhteenveto</w:t>
      </w:r>
    </w:p>
    <w:p>
      <w:r>
        <w:t xml:space="preserve">Valtava pronssiveistos, jonka uskotaan olevan Ison-Britannian suurin, on saapunut Plymouthin Theatre Royal -teatterin edustalle.</w:t>
      </w:r>
    </w:p>
    <w:p>
      <w:r>
        <w:rPr>
          <w:b/>
          <w:u w:val="single"/>
        </w:rPr>
        <w:t xml:space="preserve">Asiakirjan numero 48957</w:t>
      </w:r>
    </w:p>
    <w:p>
      <w:r>
        <w:t xml:space="preserve">Highlandsin ja saarten palokunta selittää asemien tulevaisuutta</w:t>
      </w:r>
    </w:p>
    <w:p>
      <w:r>
        <w:t xml:space="preserve">Highlands and Islands Fire and Rescue Servicellä (HIFRS) on yksi kokopäiväinen asema, 95 osa-aikaista asemaa ja 23 yhteisövastuuyksikköä. Aiemmin tänä vuonna HIFRS:ää kritisoitiin sen toiminnasta ja sen miehistöjen koulutustasosta. Palvelu- ja palokunta ilmoitti, että se on edistynyt "merkittävästi" koulutuksen parantamisessa. Northern Joint Fire Board sanoi, että se on sitoutunut pitämään yhteisöt ajan tasalla palvelun tulevaisuutta koskevista keskusteluista ja kokousten tuloksista. Invernessissä 8. toukokuuta alkava kokoussarja järjestetään eri puolilla aluetta. Julkisia kokouksia järjestetään Stornowayssä, Lairgissa, Thursossa ja Portressa. Viime kuussa tilintarkastuslautakunta totesi, että sillä on vakavia huolenaiheita HIFRS:n suhteen.</w:t>
      </w:r>
    </w:p>
    <w:p>
      <w:r>
        <w:rPr>
          <w:b/>
        </w:rPr>
        <w:t xml:space="preserve">Yhteenveto</w:t>
      </w:r>
    </w:p>
    <w:p>
      <w:r>
        <w:t xml:space="preserve">Palokunta järjestää useita julkisia kokouksia, joissa selvitetään paloasemien tulevaa toimintaa.</w:t>
      </w:r>
    </w:p>
    <w:p>
      <w:r>
        <w:rPr>
          <w:b/>
          <w:u w:val="single"/>
        </w:rPr>
        <w:t xml:space="preserve">Asiakirjan numero 48958</w:t>
      </w:r>
    </w:p>
    <w:p>
      <w:r>
        <w:t xml:space="preserve">Teini pelasti hylkeenpennun Felixstowen rannalta</w:t>
      </w:r>
    </w:p>
    <w:p>
      <w:r>
        <w:t xml:space="preserve">Catherine Wrightin tyttärentytär pelasti eläimen Landguard Fortissa Felixstowessa. Hän sanoi: Se näytti olevan hädässä, joten menin kotiin hakemaan 18-vuotiasta tyttärentytärtäni, joka työskentelee vapaaehtoisena Sinisen Ristin eläinkeskuksessa." Hän sanoi: "Se näytti olevan hädässä." RSPCA huolehtii nyt harmaahylkeestä East Winchissä Norfolkissa. Wrightin tyttärentytär leikkasi saksilla pois eläimen kaulan ympärillä olleen verkon, joka jätti syvän haavan. RSPCA:n virkamiehet saapuivat paikalle myöhemmin ja siirsivät hylkeen King's Lynnin lähellä sijaitsevaan luontokeskukseensa. Keskuksen johtaja Alison Charles sanoi: "Onnekas": "On hienoa, että teini yritti auttaa hyljettä ja ilmoitti siitä meille. "Hän oli kuitenkin onnekas, ettei häntä purtu, ja suosittelemmekin, etteivät ihmiset yritä itse leikata verkkoa, koska se voi aiheuttaa lisää verenvuotoa, joten heidän pitäisi jättää se ammattilaisten tehtäväksi. "Pyydämme kalastajia tai kalastusmiehistöä olemaan varovaisia ja olemaan heittämättä verkkoja pois, koska hylkeet ovat suojeltuja, emmekä halua nähdä tarpeettomia vammoja." RSPCA:n mukaan pentu, jonka hyväntekeväisyysjärjestö on nimennyt King Niepoldiksi, syntyi todennäköisesti marras- tai joulukuussa, ja se vapautetaan takaisin luontoon, kun se on täysin toipunut.</w:t>
      </w:r>
    </w:p>
    <w:p>
      <w:r>
        <w:rPr>
          <w:b/>
        </w:rPr>
        <w:t xml:space="preserve">Yhteenveto</w:t>
      </w:r>
    </w:p>
    <w:p>
      <w:r>
        <w:t xml:space="preserve">Teini-ikäisen pelastaman hylkeenpennun, joka oli sotkeutunut verkkoon Suffolkin rannalla, odotetaan toipuvan vammoista kaksi kuukautta.</w:t>
      </w:r>
    </w:p>
    <w:p>
      <w:r>
        <w:rPr>
          <w:b/>
          <w:u w:val="single"/>
        </w:rPr>
        <w:t xml:space="preserve">Asiakirjan numero 48959</w:t>
      </w:r>
    </w:p>
    <w:p>
      <w:r>
        <w:t xml:space="preserve">Tulvavaroitukset Severn-joen varrella Worcestershiressä</w:t>
      </w:r>
    </w:p>
    <w:p>
      <w:r>
        <w:t xml:space="preserve">Ympäristöviraston mukaan vedenkorkeus oli saavuttanut huippunsa useimmilla alueilla. Joelle annettiin maakunnassa yhteensä 11 varoitusta. Kempsey Yacht Clubin vedenpinta laskee hitaasti saavutettuaan huippunsa 6,65 metrissä joulupäivänä, ympäristövirasto kertoi. Kanoottiurheilijat hyödynsivät Worcesterin kilparadalla lauantaina esiintyneitä tulvia. Met Office ennustaa lauantaiksi Länsi-Midlandsin alueelle valoisaa ja aurinkoista aikaa, mutta myös muutama sadekuuro on todennäköinen.</w:t>
      </w:r>
    </w:p>
    <w:p>
      <w:r>
        <w:rPr>
          <w:b/>
        </w:rPr>
        <w:t xml:space="preserve">Yhteenveto</w:t>
      </w:r>
    </w:p>
    <w:p>
      <w:r>
        <w:t xml:space="preserve">Severn-joen varrella Worcestershiressä on edelleen voimassa kaksi tulvavaroitusta.</w:t>
      </w:r>
    </w:p>
    <w:p>
      <w:r>
        <w:rPr>
          <w:b/>
          <w:u w:val="single"/>
        </w:rPr>
        <w:t xml:space="preserve">Asiakirjan numero 48960</w:t>
      </w:r>
    </w:p>
    <w:p>
      <w:r>
        <w:t xml:space="preserve">Suunnitelma Beirutin räjähdyksen lannoitteiden varastoimiseksi Portsmouthiin perutaan.</w:t>
      </w:r>
    </w:p>
    <w:p>
      <w:r>
        <w:t xml:space="preserve">Yli 200 ihmistä sai surmansa Beirutissa räjähdyksessä, kun 2 750 tonnia ammoniumnitraattia uskottiin varastoituneen turvattomasti varastossa. Lastinkäsittelyyritys Portico Shipping oli halunnut varastoida samaa ainetta Portsmouthissa erään mahdollisen asiakkaan puolesta. Kaupunginhallituksen omistama yritys ilmoitti kuitenkin, ettei varastointia enää tarvita. Hakemus 4 999 tonnin ammoniumnitraatin varastoinnista tehtiin alun perin joulukuussa 2019, ja siinä todettiin, että se noudattaisi tiukkoja alan ohjeita turvallisuuden varmistamiseksi. Porticon johtaja Mike Sellers sanoi: "Tämä suunnitteluhakemus tehtiin useita kuukausia sitten keskustelujen perusteella, joita käytiin potentiaalisen asiakkaan kanssa, joka olisi saattanut tarvita tämän aineen kuljetusta. "Liiketoiminta ei kuitenkaan ole toteutunut, ja Portico vetää hakemuksensa takaisin". "Haluamme tehdä selväksi, että sataman kautta ei ole kulkenut ammoniumnitraattia eikä tule kulkemaan tulevaisuudessakaan." Asiantuntijoiden mukaan ammoniumnitraatti on suhteellisen turvallista, kun se varastoidaan oikein, mutta se voi muuttua vaaralliseksi, jos se jätetään hajoamaan pitkäksi aikaa.</w:t>
      </w:r>
    </w:p>
    <w:p>
      <w:r>
        <w:rPr>
          <w:b/>
        </w:rPr>
        <w:t xml:space="preserve">Yhteenveto</w:t>
      </w:r>
    </w:p>
    <w:p>
      <w:r>
        <w:t xml:space="preserve">Suunnitelmat varastoida lähes 5 000 tonnia Libanonissa kuolettavan räjähdyksen aiheuttanutta maatalouslannoitetta brittiläisessä satamassa on peruttu.</w:t>
      </w:r>
    </w:p>
    <w:p>
      <w:r>
        <w:rPr>
          <w:b/>
          <w:u w:val="single"/>
        </w:rPr>
        <w:t xml:space="preserve">Asiakirjan numero 48961</w:t>
      </w:r>
    </w:p>
    <w:p>
      <w:r>
        <w:t xml:space="preserve">Murhayrityksestä syytetty Leicesterin vankilan vanki kuoli</w:t>
      </w:r>
    </w:p>
    <w:p>
      <w:r>
        <w:t xml:space="preserve">Leicesterin vankilan vanki Connor Kavanagh, 21, oli ollut tutkintavankeudessa sen jälkeen, kun miestä oli puukotettu kaupungissa 22. helmikuuta. Vankilaviranomaiset kertoivat, että Kavanagh kuoli perjantaina, mutta kieltäytyivät antamasta lisätietoja. Vankiloiden ja ehdonalaisvalvonnan oikeusasiamies on aloittanut tutkinnan. Kavanagh saapui 25. helmikuuta Leicester Magistrates' Court -oikeuteen syytettynä murhayrityksestä Princess Road Westissä noin klo 03.30 GMT tapahtuneen hyökkäyksen jälkeen. Hänet määrättiin tutkintavankeuteen, jotta hän voi saapua kaupungin kruununoikeuteen. Poliisin mukaan 27-vuotias uhri sai pistohaavoja ja on edelleen Leicesterin kuninkaallisessa sairaalassa. Hän oli ollut juhlissa kadulla ennen välikohtausta. Vankeinhoitolaitoksen edustaja sanoi: "Jokainen vankilakuolema on tragedia, ja kuten kaikki kuolemantapaukset, riippumaton vankiloiden ja ehdonalaisvalvonnan oikeusasiamies tutkii ne." Oikeusasiamies on julkaissut verkkosivustollaan 21 raporttia Leicesterin vankilassa tapahtuneista kuolemantapauksista vuodesta 2004 lähtien. Tiedottaja sanoi, että raportti julkistetaan tutkinnan päätyttyä Kavanaghin kuolemaa koskevan tutkinnan on määrä alkaa ensi viikolla.</w:t>
      </w:r>
    </w:p>
    <w:p>
      <w:r>
        <w:rPr>
          <w:b/>
        </w:rPr>
        <w:t xml:space="preserve">Yhteenveto</w:t>
      </w:r>
    </w:p>
    <w:p>
      <w:r>
        <w:t xml:space="preserve">Mies, jota syytettiin murhayrityksestä, on kuollut sairaalassa vankeinhoitolaitoksen huostassa.</w:t>
      </w:r>
    </w:p>
    <w:p>
      <w:r>
        <w:rPr>
          <w:b/>
          <w:u w:val="single"/>
        </w:rPr>
        <w:t xml:space="preserve">Asiakirjan numero 48962</w:t>
      </w:r>
    </w:p>
    <w:p>
      <w:r>
        <w:t xml:space="preserve">Vaalit 2021: Konservatiivien Matthew Scott säilyttää Kentin poliisipäällikön tehtävänsä</w:t>
      </w:r>
    </w:p>
    <w:p>
      <w:r>
        <w:t xml:space="preserve">Scott voitti 56 prosenttia ensimmäisellä kierroksella annetuista äänistä, joten toista ääntenlaskentaa ei tarvittu. Hän sai 237 278 ääntä, ja voitti työväenpuolueen Lola Oyewusin 103 807 äänellä ja liberaalidemokraattien Graham Colleyn 69 464 äänellä. Äänestysprosentti oli 31,8. Scott, entinen kunnanvaltuutettu, joka on toiminut Kentin poliisipäällikkönä vuodesta 2016, sanoi olevansa "iloinen uudelleenvalinnasta" ja vannoi tekevänsä "piirikunnastamme turvallisemman". Hän kasvatti ääniosuuttaan vuodesta 2016, jolloin hän voitti UKIP:n ehdokkaan Henry Boltonin vajaalla 17 000 äänellä toisen laskennan jälkeen. Ensimmäisen kerran vuonna 2012 valitut PCC:t auttavat valvomaan poliisin budjettia ja pitävät poliisipäällikön tilivelvollisena poliisien ja henkilöstön toiminnasta. Heidät valitaan joka neljäs vuosi. Äänestys oli määrä järjestää toukokuussa 2020, mutta sitä lykättiin pandemian vuoksi. Tämän interaktiivisen version katsominen edellyttää nykyaikaista selainta, jossa on JavaScript ja vakaa internetyhteys. Aiheeseen liittyvät Internet-linkit Kentin poliisi- ja rikoskomissaari</w:t>
      </w:r>
    </w:p>
    <w:p>
      <w:r>
        <w:rPr>
          <w:b/>
        </w:rPr>
        <w:t xml:space="preserve">Yhteenveto</w:t>
      </w:r>
    </w:p>
    <w:p>
      <w:r>
        <w:t xml:space="preserve">Konservatiivien ehdokas Matthew Scott on valittu uudelleen Kentin poliisi- ja rikoskomissaariksi (PCC).</w:t>
      </w:r>
    </w:p>
    <w:p>
      <w:r>
        <w:rPr>
          <w:b/>
          <w:u w:val="single"/>
        </w:rPr>
        <w:t xml:space="preserve">Asiakirjan numero 48963</w:t>
      </w:r>
    </w:p>
    <w:p>
      <w:r>
        <w:t xml:space="preserve">Swindonin teini-ikäisen kimppuun kävi machetea heiluttanut ryhmä</w:t>
      </w:r>
    </w:p>
    <w:p>
      <w:r>
        <w:t xml:space="preserve">Hyökkäys Westwood Roadilla, Penhillissä, Swindonissa tapahtui noin kello 19.20 GMT keskiviikkona. 19-vuotias mies sai käsivarteensa suuren ja syvän haavan, ja hänet vietiin ambulanssilla Great Western Hospitaliin. Hänen vammansa eivät ole hengenvaarallisia, ja Wiltshiren poliisi vetoaa nyt silminnäkijöihin. Komisario Scott Anger sanoi: "Uhri on saanut vakavan vamman käteensä. "Haluamme kuulla kaikkia, jotka olivat Westwood Roadin alueella Penhillissä kello 19.00 ja 19.30 välillä, ja kaikkia, jotka näkivät riidan alueella. "Vielä ei ole tehty pidätyksiä, mutta tutkimuksemme ovat vasta alkuvaiheessa." Poliisit ovat pyytäneet kaikkia, joilla on tietoja, ottamaan yhteyttä numeroon 101 ja mainitsemaan rikosnumeron 54190020126.</w:t>
      </w:r>
    </w:p>
    <w:p>
      <w:r>
        <w:rPr>
          <w:b/>
        </w:rPr>
        <w:t xml:space="preserve">Yhteenveto</w:t>
      </w:r>
    </w:p>
    <w:p>
      <w:r>
        <w:t xml:space="preserve">Teini-ikäinen loukkaantui pahasti viillettyään kätensä sen jälkeen, kun joukko miehiä kävi hänen kimppuunsa machetea heiluttaen.</w:t>
      </w:r>
    </w:p>
    <w:p>
      <w:r>
        <w:rPr>
          <w:b/>
          <w:u w:val="single"/>
        </w:rPr>
        <w:t xml:space="preserve">Asiakirjan numero 48964</w:t>
      </w:r>
    </w:p>
    <w:p>
      <w:r>
        <w:t xml:space="preserve">Euroopan komissio tutkii Royal Mailin uudistusta</w:t>
      </w:r>
    </w:p>
    <w:p>
      <w:r>
        <w:t xml:space="preserve">Hallitus aikoo ottaa vastatakseen Royal Mailin 8 miljardin punnan eläkevajeesta ja järjestellä uudelleen sen 1,7 miljardin punnan velat. Komissio epäili, että suunnitelma ei riitä ratkaisemaan sitä, miten paljon se vääristäisi kilpailua. Yhdistyneen kuningaskunnan hallitus totesi, että sen suunnitelma oli vaikeuksissa olevien yritysten pelastamista koskevien EU:n suuntaviivojen mukainen. Se haluaa yksityistää Royal Mailin osittain tai kokonaan, mutta sen on ensin selvitettävä taloutensa, jos ostaja halutaan löytää. "Komissio tunnustaa, että Yhdistyneen kuningaskunnan postimarkkinoiden uudistaminen on tärkeää", totesi kilpailukomissaari Joaquin Almunia. "Meidän on kuitenkin varmistettava, että valtion toimenpiteet eivät anna Royal Mailille kohtuuttomia etuja, sillä se vääristäisi kilpailuolosuhteita postialan toimijoiden välillä sisämarkkinoilla." Postiasioista vastaava ministeri Edward Davey sanoi, että tutkinta oli odotettu ja että se oli seuraava askel hallituksen pyrkimyksissä uudistaa Royal Mailia. "On vain oikein, että komissio on aloittanut valtiontukimenettelyn tutkiakseen tapauksen asianmukaisesti", hän sanoi. "Haluamme kuitenkin ratkaista asian mahdollisimman pian ja pyrimme saamaan ratkaisun maaliskuuhun 2012 mennessä."</w:t>
      </w:r>
    </w:p>
    <w:p>
      <w:r>
        <w:rPr>
          <w:b/>
        </w:rPr>
        <w:t xml:space="preserve">Yhteenveto</w:t>
      </w:r>
    </w:p>
    <w:p>
      <w:r>
        <w:t xml:space="preserve">Euroopan komissio on aloittanut tutkimuksen siitä, onko Yhdistyneen kuningaskunnan hallituksen suunnitelma Royal Mailin uudistamiseksi valtiontukea koskevien EU:n sääntöjen vastainen.</w:t>
      </w:r>
    </w:p>
    <w:p>
      <w:r>
        <w:rPr>
          <w:b/>
          <w:u w:val="single"/>
        </w:rPr>
        <w:t xml:space="preserve">Asiakirjan numero 48965</w:t>
      </w:r>
    </w:p>
    <w:p>
      <w:r>
        <w:t xml:space="preserve">Yhdysvallat peruuttaa viisumit ulkomaalaisilta opiskelijoilta, jos luokat siirretään kokonaan verkkoon.</w:t>
      </w:r>
    </w:p>
    <w:p>
      <w:r>
        <w:t xml:space="preserve">Yhdysvaltain maahanmuutto- ja tulliviraston (ICE) mukaan ihmiset voivat joutua karkotettaviksi, jos he eivät noudata sääntöjä. Monet yliopistot siirtävät luentoja verkkoon koronaviruspandemian vuoksi. On epäselvää, kuinka moni opiskelija joutuu kärsimään. Yhdysvalloissa opiskelee vuosittain suuri määrä ulkomaalaisia opiskelijoita, jotka ovat yliopistoille merkittävä tulonlähde, sillä monet heistä maksavat täyden lukukausimaksun. Harvard on ilmoittanut, että kaikki kurssit järjestetään verkossa, kun opiskelijat palaavat uuteen lukuvuoteen, myös ne, jotka asuvat yliopistossa. ICE:n hallinnoima opiskelija- ja vaihtovierailuohjelma oli sallinut ulkomaisten opiskelijoiden jatkaa kevään ja kesän 2020 kursseja verkossa pysyessään maassa. Maanantain ilmoituksen mukaan ulkomaalaiset opiskelijat, jotka jäävät Yhdysvaltoihin verkkokursseille ja jotka eivät siirry henkilökohtaisille kursseille, voivat joutua kohtaamaan "maahanmuuttoseuraamuksia, joihin kuuluu muun muassa maastapoistamismenettelyn aloittaminen". Sääntö koskee F-1- ja M-1-viisumien haltijoita, jotka ovat tarkoitettu akateemisille ja ammattiopiskelijoille. Ulkoministeriö myönsi 388 839 F-viisumia ja 9 518 M-viisumia verovuonna 2019 viraston tietojen mukaan. Yhdysvaltain kauppaministeriön mukaan kansainväliset opiskelijat toivat maan talouteen 45 miljardia dollaria (36 miljardia puntaa) vuonna 2018.</w:t>
      </w:r>
    </w:p>
    <w:p>
      <w:r>
        <w:rPr>
          <w:b/>
        </w:rPr>
        <w:t xml:space="preserve">Yhteenveto</w:t>
      </w:r>
    </w:p>
    <w:p>
      <w:r>
        <w:t xml:space="preserve">Ulkomaalaiset opiskelijat eivät saa jäädä Yhdysvaltoihin tänä syksynä, jos heidän yliopistonsa on siirtänyt kurssit kokonaan verkkoon, elleivät he vaihda kursseille, joilla on henkilökohtainen opetus.</w:t>
      </w:r>
    </w:p>
    <w:p>
      <w:r>
        <w:rPr>
          <w:b/>
          <w:u w:val="single"/>
        </w:rPr>
        <w:t xml:space="preserve">Asiakirjan numero 48966</w:t>
      </w:r>
    </w:p>
    <w:p>
      <w:r>
        <w:t xml:space="preserve">Liverpoolin joukkue rikkoi maailman käsipyöränopeudet Yhdysvalloissa</w:t>
      </w:r>
    </w:p>
    <w:p>
      <w:r>
        <w:t xml:space="preserve">Steven McKenzieBBC Scotland Highlands and Islandsin toimittaja Halifaxissa syntynyt ja Invernessissä asuva Karen Darke saavutti 2,5 mailin matkalla 41,86 mailin nopeuden käsikäyttöisellä polkupyörällä, jota kutsutaan velocipedeiksi. Ken Talbot saavutti maailmanennätyksensä 51,86 mailin nopeudella viiden mailin radalla. Hän on myös historian ensimmäinen yli 50 mailin tuntinopeutta ajanut käsipyöräilijä. Liverpoolin yliopiston Velocipede-joukkue on kilpaillut mestaruuskilpailuissa Nevadan autiomaassa sijaitsevassa Battle Mountainin kaupungissa. Darke on paralympiaurheilija ja voitti Iso-Britannialle kultamitalin käsipyöräilyssä vuoden 2016 Rion paralympialaisissa. Hän halvaantui rinnasta alaspäin kiipeilyonnettomuudessa 21-vuotiaana. Steve Bode, yliopiston School or Engineering -yliopiston vanhempi lehtori ja ARION4-verkkopyörähankkeen johtava akateemikko, sanoi: "Tämä ennätys on insinööriopiskelijoidemme kahden vuoden kovan työn huipentuma. "Heidän yhdistetty intohimonsa insinööritieteisiin ja inhimillisten mahdollisuuksien rajojen pidentämiseen ovat johtaneet ARION4-rattaiden Karen Darken ja Ken Talbotin menestykseen. "Kolme kilpailupäivää on jäljellä, ja joukkue on luottavainen omien ennätystensä rikkomiseen."</w:t>
      </w:r>
    </w:p>
    <w:p>
      <w:r>
        <w:rPr>
          <w:b/>
        </w:rPr>
        <w:t xml:space="preserve">Yhteenveto</w:t>
      </w:r>
    </w:p>
    <w:p>
      <w:r>
        <w:t xml:space="preserve">Liverpoolin yliopiston tiimi on rikkonut naisten ja miesten maastopyöräilynopeusennätykset Yhdysvalloissa järjestetyssä World Human Powered Speed Challenge -kilpailussa.</w:t>
      </w:r>
    </w:p>
    <w:p>
      <w:r>
        <w:rPr>
          <w:b/>
          <w:u w:val="single"/>
        </w:rPr>
        <w:t xml:space="preserve">Asiakirjan numero 48967</w:t>
      </w:r>
    </w:p>
    <w:p>
      <w:r>
        <w:t xml:space="preserve">Stamosin kiristäjät tuomittiin neljäksi vuodeksi vankilaan</w:t>
      </w:r>
    </w:p>
    <w:p>
      <w:r>
        <w:t xml:space="preserve">Allison Coss ja Scott Sippola tuomittiin salaliitosta väitettyään, että heillä oli kuvia Glee-tähdestä kokaiinin ja strippareiden kanssa. Michiganin tuomioistuimessa perjantaina luetussa lausunnossa Stamos sanoi, että heidän tekonsa olivat olleet "tuomittavia". "Vastaajien strategia koostui valehtelusta ja tarinoiden keksimisestä", hän kirjoitti. "Jouduin seuraamaan, kuinka [Coss] herjasi minua oikeudenkäynnissä rankaisematta samalla, kun lehdistö uutisoi heidän keksityistä väitteistään." Coss, 24, ja Sippola, 31 - molemmat Michiganin Marquettesta - väittivät, että heillä oli hallussaan valokuvia, joissa Stamos nuuski kokaiinia ja istui alasti porealtaassa. Kuvien väitettiin olevan otettu sen jälkeen, kun Stamos tapasi Cossin Floridassa vuonna 2004 erottuaan ex-vaimostaan Rebecca Romijnista. Coss ja Sippola pidätettiin joulukuussa sen jälkeen, kun Stamos oli ilmoittanut kiristysyrityksestä viranomaisille. FBI:n agentit kertoivat, että heidän kotinsa, ajoneuvojensa ja tietokoneidensa etsinnöissä ei löytynyt todisteita kuvista. Stamos, 47, esiintyi muun muassa sarjoissa ER ja Full House, ja tällä hetkellä hän näyttelee hammaslääkäriä musikaali-hittiohjelmassa Glee. Tällä viikolla jätetyssä oikeudenkäyntiasiakirjassa Sippola pyysi anteeksi "kauheaa" käytöstään.</w:t>
      </w:r>
    </w:p>
    <w:p>
      <w:r>
        <w:rPr>
          <w:b/>
        </w:rPr>
        <w:t xml:space="preserve">Yhteenveto</w:t>
      </w:r>
    </w:p>
    <w:p>
      <w:r>
        <w:t xml:space="preserve">Pariskunta, joka tuomittiin heinäkuussa yrityksestä kiristää yhdysvaltalaisnäyttelijä John Stamosilta 680 000 dollaria (426 541 puntaa), on tuomittu neljäksi vuodeksi vankilaan.</w:t>
      </w:r>
    </w:p>
    <w:p>
      <w:r>
        <w:rPr>
          <w:b/>
          <w:u w:val="single"/>
        </w:rPr>
        <w:t xml:space="preserve">Asiakirjan numero 48968</w:t>
      </w:r>
    </w:p>
    <w:p>
      <w:r>
        <w:t xml:space="preserve">Rikoksen uhrit Bristolissa ja Somersetissä saavat verkkotietoja.</w:t>
      </w:r>
    </w:p>
    <w:p>
      <w:r>
        <w:t xml:space="preserve">Poliisi on perustanut TrackMyCrime-nimisen verkkosivuston, jonka avulla ihmiset voivat seurata ilmoittamiensa rikosten tutkinnan edistymistä. Avon ja Somerset toivovat, että järjestelmä säästää virkamiesten aikaa, koska heidän ei tarvitse soittaa yleisölle takaisin heidän tutkimistaan rikoksista. https://asp.trackmycrime.police.uk avattiin kello 12.00 GMT. Apulaispoliisipäällikkö Rob Beckley sanoi: "Otimme TrackMyCrime-järjestelmän käyttöön, jotta uhrit saisivat tietoa rikoksensa käsittelyvaiheesta virtaviivaisemmalla ja tehokkaammalla tavalla. "Siinä yhdistyvät poliisitoiminta ja nykyaikainen teknologia, ja uhrit voivat valita paremmin, miten he haluavat saada meiltä tietoja." Reaaliaikainen järjestelmä päivittyy automaattisesti, kun poliisi syöttää tietoja tietokoneilleen. 999-puhelun käsittelijät tarjoavat palvelua uhreille heidän soittaessaan.</w:t>
      </w:r>
    </w:p>
    <w:p>
      <w:r>
        <w:rPr>
          <w:b/>
        </w:rPr>
        <w:t xml:space="preserve">Yhteenveto</w:t>
      </w:r>
    </w:p>
    <w:p>
      <w:r>
        <w:t xml:space="preserve">Avon ja Somersetin poliisivoimien alueella käynnistetään uusi verkkopalvelu rikoksen uhreille.</w:t>
      </w:r>
    </w:p>
    <w:p>
      <w:r>
        <w:rPr>
          <w:b/>
          <w:u w:val="single"/>
        </w:rPr>
        <w:t xml:space="preserve">Asiakirjan numero 48969</w:t>
      </w:r>
    </w:p>
    <w:p>
      <w:r>
        <w:t xml:space="preserve">Yorkin viemärikannen varkaus on "vaarallinen ilkivalta".</w:t>
      </w:r>
    </w:p>
    <w:p>
      <w:r>
        <w:t xml:space="preserve">New Earswickin kaupungin alueelta vietiin tiistaina yli 50 metallista koururistikoita. North Yorkshiren poliisin mukaan valkoisen pakettiauton nähtiin "käyttäytyvän epäilyttävästi" alueella noin kello 07.00 GMT, ja se on kehottanut silminnäkijöitä ilmoittautumaan. Yorkin kaupunginhallituksen mukaan henkilökuntaa oli lähetetty tekemään alueista turvallisia. Kannet vietiin Willow Bankista, Poplar Grovesta, Station Avenuelta, Hawthorne Terrace Southista ja Hawthorne Terrace Northista. James Gilchrist, neuvoston apulaisjohtaja, liikenne-, moottoritie- ja ympäristöosasto, sanoi: "Tämä on järkyttävää ja uskomattoman vaarallista vandalismia. "Tämä varkaus on yksi itsekkäimmistä tapaamistamme. "Sen lisäksi, että tämä on vakava vaara yleisölle, se on vaatinut lisäresursseja, aikaa ja rahaa peitteiden korvaamiseen aikana, jolloin miehistömme ovat jo valmiiksi kireällä." Seuraa BBC Yorkshirea Facebookissa, Twitterissä ja Instagramissa. Lähetä juttuideoita osoitteeseen yorkslincs.news@bbc.co.uk tai lähetä video täältä. Aiheeseen liittyvät Internet-linkit North Yorkshiren poliisi</w:t>
      </w:r>
    </w:p>
    <w:p>
      <w:r>
        <w:rPr>
          <w:b/>
        </w:rPr>
        <w:t xml:space="preserve">Yhteenveto</w:t>
      </w:r>
    </w:p>
    <w:p>
      <w:r>
        <w:t xml:space="preserve">Yorkin kaduilta on varastettu kymmeniä viemärinkansia, mitä on kuvattu "uskomattoman vaaralliseksi ilkivallaksi".</w:t>
      </w:r>
    </w:p>
    <w:p>
      <w:r>
        <w:rPr>
          <w:b/>
          <w:u w:val="single"/>
        </w:rPr>
        <w:t xml:space="preserve">Asiakirjan numero 48970</w:t>
      </w:r>
    </w:p>
    <w:p>
      <w:r>
        <w:t xml:space="preserve">Odotusaikojen lisääntyminen hätäosastoilla</w:t>
      </w:r>
    </w:p>
    <w:p>
      <w:r>
        <w:t xml:space="preserve">Marie-Louise ConnollyBBC:n Pohjois-Irlannin terveystoimen kirjeenvaihtaja Maanantaista tiistaihin Dundonaldissa sijaitsevan Ulsterin sairaalan ensiapupoliklinikalle tuli 29 prosenttia enemmän potilaita kuin viime vuonna tähän aikaan. Tiistaina 13 ihmistä oli kärryillä yli 12 tuntia, kertoi South Eastern Health Trust. Belfast Trust on myös vahvistanut, että Materin ja Royalin sairaaloissa on tavallista enemmän potilaita. Molemmilla osastoilla kävi maanantaina 371 potilasta, ja lisäksi 100 potilasta saapui ambulanssilla. BBC:n tietojen mukaan yhdessä vaiheessa maanantai-iltana jopa kuusi hälytysajoneuvoa oli jonossa Royalin ovilla odottamassa potilaiden toimittamista, ja neljä joutui odottamaan yli puolitoista tuntia. Kansanterveysviraston hoitotyön johtaja Mary Hinds sanoi, että viikonloppu oli ollut erittäin kiireinen, mutta sairaalat tekivät parhaansa selviytyäkseen ja poistaakseen 12 tunnin odotukset. "Olemme tänään paremmassa tilanteessa kuin viime vuonna", hän sanoi. "Minulla on pieni tiimi, joka työskentelee Ulsterin sairaalassa yhdessä henkilökunnan kanssa helpottaaksemme painetta parhaan kykymme mukaan."</w:t>
      </w:r>
    </w:p>
    <w:p>
      <w:r>
        <w:rPr>
          <w:b/>
        </w:rPr>
        <w:t xml:space="preserve">Yhteenveto</w:t>
      </w:r>
    </w:p>
    <w:p>
      <w:r>
        <w:t xml:space="preserve">Joillakin Pohjois-Irlannin A&amp;E-osastoilla jonottavien määrä on kasvanut.</w:t>
      </w:r>
    </w:p>
    <w:p>
      <w:r>
        <w:rPr>
          <w:b/>
          <w:u w:val="single"/>
        </w:rPr>
        <w:t xml:space="preserve">Asiakirjan numero 48971</w:t>
      </w:r>
    </w:p>
    <w:p>
      <w:r>
        <w:t xml:space="preserve">Edinburghin eläintarhan jättiläispanda Tian Tian on siitetty</w:t>
      </w:r>
    </w:p>
    <w:p>
      <w:r>
        <w:t xml:space="preserve">Asiantuntijoiden mukaan tämä ei tarkoita, että hän on teknisesti raskaana, ja he kehottavat ihmisiä "olemaan innostumatta liikaa". He sanovat kuitenkin, että jos kaikki menee suunnitelmien mukaan, he pystyvät vahvistamaan raskauden 20-30 päivän kuluessa ja mahdollinen synnytys tapahtuu elokuussa. Toimenpide tehtiin sen jälkeen, kun yritykset saattaa hänet yhteen miespuolisen kumppanin Yang Guangin kanssa olivat epäonnistuneet. Tian Tian tuli raskaaksi myös viime vuonna, ja toiveet harvinaisesta vankeudessa tapahtuvasta synnytyksestä olivat korkealla. Edinburghin eläintarha ilmoitti kuitenkin lokakuussa, ettei se ollut enää raskaana. Henkilökunnan mukaan pandalla oli merkkejä raskaudesta, mutta se oli menettänyt pentunsa. Asiantuntijat sanoivat tuolloin, että pandan hormonaaliset ja käyttäytymiseen liittyvät merkit viittasivat siihen, että se oli saanut alkunsa ja kantoi sikiötä myöhäisvaiheeseen asti. Tian Tian oli osoittanut merkkejä raskaudesta useiden viikkojen ajan. Eläintarhan mukaan se kuitenkin palasi myöhemmin takaisin ei-raskaana olevan pandan syömis- ja käyttäytymismalleihin. Tian Tian ja Yang Guang saapuivat Skotlantiin Kiinasta vuonna 2011.</w:t>
      </w:r>
    </w:p>
    <w:p>
      <w:r>
        <w:rPr>
          <w:b/>
        </w:rPr>
        <w:t xml:space="preserve">Yhteenveto</w:t>
      </w:r>
    </w:p>
    <w:p>
      <w:r>
        <w:t xml:space="preserve">Edinburghin eläintarhan jättiläispanda Tian Tian on hedelmöittynyt sen jälkeen, kun se oli keinosiemennys aiemmin tänä vuonna.</w:t>
      </w:r>
    </w:p>
    <w:p>
      <w:r>
        <w:rPr>
          <w:b/>
          <w:u w:val="single"/>
        </w:rPr>
        <w:t xml:space="preserve">Asiakirjan numero 48972</w:t>
      </w:r>
    </w:p>
    <w:p>
      <w:r>
        <w:t xml:space="preserve">Toinen kirjastokuuleminen alkaa korkeimman oikeuden käsittelyn jälkeen</w:t>
      </w:r>
    </w:p>
    <w:p>
      <w:r>
        <w:t xml:space="preserve">Heinäkuussa tuomari totesi, että lääninhallituksen päätös suunnitella palvelunsa uudelleen 2 miljoonan punnan säästöjen saavuttamiseksi oli oikeudellisesti virheellinen. Viranomainen halusi jatkaa vain 15 kirjaston toimintaa 45 kirjastostaan. Loput 30 kirjastoa olisi annettu yhteisöjen ja vapaaehtoisten hoidettavaksi tai ne olisi voitu sulkea. Yhteisöryhmät tekivät tarjouksia kaikista 30:stä. Kirjastoista vastaava kunnanvaltuutettu Nick Worth sanoi: "Tämä on selvää ja selkeää": "Viime vuonna järjestimme laajan kuulemisen, jossa pyysimme näkemyksiä omasta ehdotuksestamme siitä, miten tarvittavat säästöt voitaisiin parhaiten toteuttaa. "Saimme tulokseksi, että ihmiset eivät pitäneet ehdotuksistamme. "Jaetut näkemykset on kuultu äänekkäästi ja selvästi, ja ne otetaan jälleen huomioon uutta päätöstä tehtäessä." Korkein oikeus totesi päätöksessään myös, että neuvosto ei ollut käsitellyt vaihtoehtoista ehdotusta asianmukaisesti. Greenwich Leisure, hyväntekeväisyyteen perustuva sosiaalinen yritys, halusi ottaa hoitaakseen uhanalaisten kirjastojen ylläpidon, mutta viranomainen kyseenalaisti sen, miten se voisi säilyttää palvelut budjetin rajoissa. Hyväntekeväisyysjärjestö sanoi, että se halusi nyt uudistaa kiinnostuksensa ja oli vakuuttunut siitä, että se pystyisi tarjoamaan tehokkaita palveluja ja täyttämään neuvoston vaatimukset. Kuuleminen kestää 1.-31. lokakuuta.</w:t>
      </w:r>
    </w:p>
    <w:p>
      <w:r>
        <w:rPr>
          <w:b/>
        </w:rPr>
        <w:t xml:space="preserve">Yhteenveto</w:t>
      </w:r>
    </w:p>
    <w:p>
      <w:r>
        <w:t xml:space="preserve">Lincolnshiren kirjastojen tulevaisuutta koskeva toinen kuuleminen on alkanut sen jälkeen, kun kampanjoijat voittivat korkeimmassa oikeudessa taistelun palvelujen leikkauksia vastaan.</w:t>
      </w:r>
    </w:p>
    <w:p>
      <w:r>
        <w:rPr>
          <w:b/>
          <w:u w:val="single"/>
        </w:rPr>
        <w:t xml:space="preserve">Asiakirjan numero 48973</w:t>
      </w:r>
    </w:p>
    <w:p>
      <w:r>
        <w:t xml:space="preserve">Seitsemän vangittua Lontoon "vapauttakaa Tommy Robinson" -mielenosoituksessa</w:t>
      </w:r>
    </w:p>
    <w:p>
      <w:r>
        <w:t xml:space="preserve">Seitsemän miestä vangittiin Southwark Crown Courtissa kesäkuussa 2018 tapahtuneesta väkivaltaisesta järjestyshäiriöstä, joka aiheutti vammoja noin 20 poliisille. "Näiden henkilöiden aiheuttama kauhistuttava järjestyshäiriö" oli "anteeksiantamatonta", Crown Prosecution Service sanoi. Kuusi muuta tuomitaan maanantaina. Syyttäjä Aska Fujita kertoi oikeudelle, että poliisi oli joutunut "häiriöiden valtaan" niiden taholta, jotka vaativat entisen Englannin puolustusliiton (EDL) johtajan, oikealta nimeltään Stephen Yaxley-Lennon, vapauttamista vankilasta oikeuden halventamisen vuoksi. Mielenosoituksen aikana kuului huutoja, ja kameran mukaan mielenosoittajat huusivat poliisille "hävetkää" ja lisäsivät "ette ole enää englantilaisia" virren tahdissa. "Poliiseja on jatkuvasti pahoinpidelty, heitä on heitelty ohjuksilla, heitä on lyöty, potkittu ja heihin on heitelty esteitä", Fujita sanoi. "Syytettyjen määrä ei kuvasta väkivallan todellista esiintymistä - poliisi on yrittänyt uskomattoman kovasti tunnistaa asiaan osallistuneet henkilöt." Rikostutkijoiden oli käytävä läpi satoja tunteja valvontakameroita ja videoita, jotta he pystyivät tunnistamaan osalliset. "Jokainen syytetyistä osallistui vakaviin väkivallantekoihin, mukaan lukien sellaisten aseiden käyttö, jotka olisivat voineet aiheuttaa vakavia vammoja", Fujita lisäsi. Kahdeksan henkilöä tunnusti syyllisyytensä väkivaltaiseen järjestyshäiriöön:</w:t>
      </w:r>
    </w:p>
    <w:p>
      <w:r>
        <w:rPr>
          <w:b/>
        </w:rPr>
        <w:t xml:space="preserve">Yhteenveto</w:t>
      </w:r>
    </w:p>
    <w:p>
      <w:r>
        <w:t xml:space="preserve">Ryhmä, johon kuului myös mies, joka valtasi turistibussin, osallistui "vakaviin väkivallantekoihin" Lontoossa järjestetyssä Tommy Robinsonin mielenosoituksessa, kuten oikeus kuuli.</w:t>
      </w:r>
    </w:p>
    <w:p>
      <w:r>
        <w:rPr>
          <w:b/>
          <w:u w:val="single"/>
        </w:rPr>
        <w:t xml:space="preserve">Asiakirjan numero 48974</w:t>
      </w:r>
    </w:p>
    <w:p>
      <w:r>
        <w:t xml:space="preserve">Entiset GHA-valmentajien työntekijät voivat hakea korvauksia</w:t>
      </w:r>
    </w:p>
    <w:p>
      <w:r>
        <w:t xml:space="preserve">Noin 320 henkilöä irtisanottiin, kun Ruabonissa toimiva GHA Coaches lopetti toimintansa heinäkuussa. Yritys harjoitti julkista ja koululaisliikennettä Denbighshiressä, Flintshiressä, Wrexhamissa sekä Cheshiressä ja Shropshiressä. Yritys nimitettiin pesänhoitajaksi sen jälkeen, kun se oli saanut selvitystilahakemuksen maksamattomien verojen vuoksi. Noin 48 työntekijää on kääntynyt Manchesterissa toimivan JMW Solicitorsin puoleen aikomuksenaan nostaa kanne GHA:ta vastaan, koska se ei ollut kuullut heitä ennen irtisanomisia. Asianajaja Chloe Themistocleous kertoi yrittävänsä selvittää, ovatko he oikeutettuja jopa 90 päivän palkkaa vastaavaan suojapalkkaan. "On tärkeää muistaa, että vaikka minkä tahansa yrityksen sulkeminen on järkyttävää, on olemassa lakisääteiset menettelyt, joita on noudatettava", hän sanoi. "Kun niitä ei noudateta, on vain oikein, että työpaikkansa menettäneet työntekijät saavat korvausta. "Riippuen siitä, miten tämä tapaus etenee, on mahdollista, että asianomaiset henkilöt voivat olla oikeutettuja useisiin tuhansiin puntiin kukin." GHA:n jäljellä oleva omaisuus - muun muassa 200 linja-autoa - huutokaupataan verkossa. Tuotto on tarkoitus käyttää yhtiön velkojien maksamiseen. Yrityksen johtajat - veljekset Gareth ja Arwyn Lloyd Davies - ovat tehneet tarjouksen joidenkin lakkautettujen reittien hoitamisesta toisen yrityksen alaisuudessa.</w:t>
      </w:r>
    </w:p>
    <w:p>
      <w:r>
        <w:rPr>
          <w:b/>
        </w:rPr>
        <w:t xml:space="preserve">Yhteenveto</w:t>
      </w:r>
    </w:p>
    <w:p>
      <w:r>
        <w:t xml:space="preserve">Wrexhamin linja-autoyhtiön entiset työntekijät, jotka menettivät työpaikkansa yhtiön romahdettua, ovat ottaneet yhteyttä lakimiehiin korvausvaatimuksen tekemiseksi.</w:t>
      </w:r>
    </w:p>
    <w:p>
      <w:r>
        <w:rPr>
          <w:b/>
          <w:u w:val="single"/>
        </w:rPr>
        <w:t xml:space="preserve">Asiakirjan numero 48975</w:t>
      </w:r>
    </w:p>
    <w:p>
      <w:r>
        <w:t xml:space="preserve">Seikkailija Sarah Outen ylittää Atlantin soutuveneellä</w:t>
      </w:r>
    </w:p>
    <w:p>
      <w:r>
        <w:t xml:space="preserve">Sarah Outen, jonka haasteeseen kuuluu vain kajakin, pyörän ja soutuveneen käyttö, lähti Cape Codista yksin soutamaan Cornwalliin. Rutlandista kotoisin oleva Outen saapui Massachusettsiin huhtikuussa pyöräiltyään ja melottuaan 5 000 mailia (8 050 km) Pohjois-Amerikan halki. 29-vuotiaan odotetaan saavuttavan Yhdistyneen kuningaskunnan syyskuussa. Sitten hän pyöräilee, meloo ja soutaa takaisin Lontoon Tower Bridgelle 5 560 kilometrin (3 000 meripeninkulman) Atlantin ylittävän matkan jälkeen. "Aika on nyt" Ennen lähtöä hän kirjoitti blogissaan: "Tunnen itseni fiksummaksi ja vahvemmaksi kuin aikoihin. Tämä tuntuu siltä, että aika on nyt." Outenista tuli ensimmäinen nainen, joka souti yksin Tyynenmeren poikki vuonna 2013. Edellisenä vuonna Japanin rannikkovartiosto pelasti hänet merestä trooppisen myrskyn aikana. Hän pyrkii keräämään yli 100 000 puntaa hyväntekeväisyyteen osana haastetta.</w:t>
      </w:r>
    </w:p>
    <w:p>
      <w:r>
        <w:rPr>
          <w:b/>
        </w:rPr>
        <w:t xml:space="preserve">Yhteenveto</w:t>
      </w:r>
    </w:p>
    <w:p>
      <w:r>
        <w:t xml:space="preserve">Neljä vuotta maapallon ympäri kiertänyt nainen on lähtenyt soutamaan Atlantin yli Yhdistyneeseen kuningaskuntaan.</w:t>
      </w:r>
    </w:p>
    <w:p>
      <w:r>
        <w:rPr>
          <w:b/>
          <w:u w:val="single"/>
        </w:rPr>
        <w:t xml:space="preserve">Asiakirjan numero 48976</w:t>
      </w:r>
    </w:p>
    <w:p>
      <w:r>
        <w:t xml:space="preserve">Titanicin kokoonpano satavuotisjuhlan muistonäytöksessä</w:t>
      </w:r>
    </w:p>
    <w:p>
      <w:r>
        <w:t xml:space="preserve">Titanic: A Commemoration in Music and Film lähetetään suorana lähetyksenä BBC Two -kanavalla 14. huhtikuuta, kun on kulunut 100 vuotta siitä, kun turmalaiva törmäsi jäävuoreen. 90-minuuttinen tapahtuma järjestetään Belfastin Waterfront Hallissa, joka sijaitsee aivan joen toisella puolella Harland &amp; Wolffin telakalta, jossa matkustajalaiva rakennettiin. Arkistomateriaalia ja erityisesti tilattua dokumenttimateriaalia sekä upeita visuaalisia tehosteita hyödyntäen kerrotaan uudelleen laivan, sen rakentajien, menehtyneiden ja eloonjääneiden tarina. Tapahtumaan on vahvistettu esiintyjiksi myös Charlie Siem, yksi Yhdistyneen kuningaskunnan kirkkaimmista uusista klassisen musiikin tähdistä, ja ylistetty englantilainen tenori Alfie Boe. Mukana ovat myös Armaghissa syntynyt näyttelijä Colin Morgan, joka näyttelee BBC One -sarjan Merliniä, ja belfastilainen näyttelijä Ian McElhinney. BBC Two:n ohjaaja Janice Hadlow sanoi: "Konsertti on arvokas muistojuhla niille, jotka kuolivat, ja juhlistaa sitä ammattitaitoa ja ponnistuksia, joita tämän ikonisen laivan rakentaminen vaati. "Mukana on paikallisia, kansallisia ja kansainvälisiä tähtiä, jotka herättävät Titanicin tarinan henkiin ja kunnioittavat sitä 100 vuotta sen jälkeen, kun alus upposi Pohjois-Atlantille." Yleisö voi ilmoittautua tilaisuuteen ilmaiseksi keskiviikkona 14. maaliskuuta kello 12.00 alkaen ja keskiviikkona 28. maaliskuuta kello 17.00 GMT asti osoitteessa www.bbc.co.uk/tickets.</w:t>
      </w:r>
    </w:p>
    <w:p>
      <w:r>
        <w:rPr>
          <w:b/>
        </w:rPr>
        <w:t xml:space="preserve">Yhteenveto</w:t>
      </w:r>
    </w:p>
    <w:p>
      <w:r>
        <w:t xml:space="preserve">Legendaarinen Bryan Ferry ja Grammy-palkittu soul-laulaja Joss Stone ovat mukana Titanicin uppoamisen satavuotisjuhlavuoden kunniaksi järjestettävässä erityisohjelmassa.</w:t>
      </w:r>
    </w:p>
    <w:p>
      <w:r>
        <w:rPr>
          <w:b/>
          <w:u w:val="single"/>
        </w:rPr>
        <w:t xml:space="preserve">Asiakirjan numero 48977</w:t>
      </w:r>
    </w:p>
    <w:p>
      <w:r>
        <w:t xml:space="preserve">Canterburyn valtuusto ostaa uudet 17 000 punnan pormestarin kaavut</w:t>
      </w:r>
    </w:p>
    <w:p>
      <w:r>
        <w:t xml:space="preserve">Muita harkittavia vaihtoehtoja ovat nykyisen kylpytakin puhdistaminen ja korjaaminen tai nykyisen kylpytakin rungon vaihtaminen. Uusien kaapujen 20 vuoden elinkaaren aikana tarkasteltuna täysi vaihto olisi neuvoston mukaan halvin vaihtoehto. Vuonna 2010 neuvosto ilmoitti, että se odottaa vähentävänsä kokonaismenojaan jopa 25 prosenttia seuraavien kolmen tai viiden vuoden aikana. Kaapun puhdistus ja korjaus maksaisi 3 575 puntaa, ja 11 795 puntaa maksaisi uusi kaapun runko, jonka odotetaan kestävän 10 vuotta. Nykyistä kaapua näytettäisiin edelleen näytöksissä ja sitä käytettäisiin huonolla säällä tapahtuvissa tilaisuuksissa, sanoi neuvosto. "Täynnä reikiä" Toimitusjohtaja Colin Carmichael sanoi, että nykyisen kaapun kustannukset ovat olleet noin 15 puntaa viikossa 25 vuoden ajan, ja sitä on käytetty 30-50 kertaa vuodessa. "Olemme korjanneet kaapua nyt niin monta kertaa, että se näyttää hieman typerältä ja on täynnä reikiä", hän lisäsi. "Se on paljon rahaa, mutta on luultavasti edullisempaa vaihtaa se." Koko valtuusto keskustelee pormestarin kaavusta 14. heinäkuuta.</w:t>
      </w:r>
    </w:p>
    <w:p>
      <w:r>
        <w:rPr>
          <w:b/>
        </w:rPr>
        <w:t xml:space="preserve">Yhteenveto</w:t>
      </w:r>
    </w:p>
    <w:p>
      <w:r>
        <w:t xml:space="preserve">Canterburyn kaupunginvaltuusto suosittelee, että pormestarin kaavut vaihdetaan 17 000 punnan hintaan.</w:t>
      </w:r>
    </w:p>
    <w:p>
      <w:r>
        <w:rPr>
          <w:b/>
          <w:u w:val="single"/>
        </w:rPr>
        <w:t xml:space="preserve">Asiakirjan numero 48978</w:t>
      </w:r>
    </w:p>
    <w:p>
      <w:r>
        <w:t xml:space="preserve">Shantelle Kirkup nimetty Darlingtonin jalankulkijoiden ylittämisen onnettomuuden uhriksi</w:t>
      </w:r>
    </w:p>
    <w:p>
      <w:r>
        <w:t xml:space="preserve">Shantelle Kirkupin yliajo tapahtui St Cuthbert's Waylla Darlingtonissa sunnuntaina noin kello 15.40 BST. Northallertonista, Pohjois-Yorkshirestä kotoisin oleva 29-vuotias nainen oli yhdessä viisivuotiaan poikansa kanssa, joka myös loukkaantui. Ford Focusta kuljettanut 36-vuotias mies pidätettiin epäiltynä kuolemantuottamuksesta vaarallisella ajotavalla ja rattijuopumuksesta tai huumausaineen vaikutuksen alaisena. Hänet on vapautettu tutkinnan ajaksi. Rouva Kirkup, kahden lapsen äiti, vietiin Middlesbroughin James Cookin yliopistolliseen sairaalaan ambulanssilla, mutta hän kuoli vammoihinsa. Poliisi kuvaili tapausta "järkyttäväksi tapahtumaksi kaikille osallisille".</w:t>
      </w:r>
    </w:p>
    <w:p>
      <w:r>
        <w:rPr>
          <w:b/>
        </w:rPr>
        <w:t xml:space="preserve">Yhteenveto</w:t>
      </w:r>
    </w:p>
    <w:p>
      <w:r>
        <w:t xml:space="preserve">Nainen, joka kuoli jäätyään auton alle jalkakäytävällä, on tunnistettu.</w:t>
      </w:r>
    </w:p>
    <w:p>
      <w:r>
        <w:rPr>
          <w:b/>
          <w:u w:val="single"/>
        </w:rPr>
        <w:t xml:space="preserve">Asiakirjan numero 48979</w:t>
      </w:r>
    </w:p>
    <w:p>
      <w:r>
        <w:t xml:space="preserve">Edinburgh Tram Inquiry: Council Chief totesi hankkeen olevan "epätoivoisessa" tilassa.</w:t>
      </w:r>
    </w:p>
    <w:p>
      <w:r>
        <w:t xml:space="preserve">Dame Sue Bruce antoi todistajanlausuntonsa tutkimuksessa, joka koski hankkeen valtavia kustannusylityksiä ja viivästyksiä. Hän sanoi, että hänelle kerrottiin raitiovaunujen olevan etusijalla, kun hän astui virkaan tammikuussa 2011. Tutkimuksessa selvitetään, miksi hanke ylitti budjetin huomattavasti ja toteutettiin vuosia myöhässä. Lopullinen 776 miljoonan punnan lasku oli yli kaksinkertainen alun perin varattuun summaan verrattuna. Hanke pysähtyi verkon rakentavan konsortion ja neuvoston perustaman Tie-yhtiön väliseen kiistaan. Dame Sue sanoi, että heti kun hän tuli neuvostoon, hänelle tehtiin selväksi, että tilanne oli "melko epätoivoinen". Kuukausia myöhemmin hän edusti paikallisviranomaista sovitteluneuvotteluissa, joiden tarkoituksena oli päästä umpikujasta. Samaan aikaan Edinburghin kaupunginvaltuusto on ilmoittanut, että se on valinnut ehdokkaat suunnitelmiin, jotka koskevat raitiovaunureitin elvyttämistä kaupungin keskustasta Forth-joen rannalle ja jotka ovat parhaillaan julkisessa kuulemisessa. Yleisöä pyydetään maanantaista alkaen esittämään mielipiteensä ehdotuksesta seuraavien viiden viikon aikana. Jos suunnitelma hyväksytään, sopimus voitaisiin allekirjoittaa myöhemmin tänä vuonna, ja raitiovaunut voisivat liikennöidä kyseisellä reitillä vuonna 2022.</w:t>
      </w:r>
    </w:p>
    <w:p>
      <w:r>
        <w:rPr>
          <w:b/>
        </w:rPr>
        <w:t xml:space="preserve">Yhteenveto</w:t>
      </w:r>
    </w:p>
    <w:p>
      <w:r>
        <w:t xml:space="preserve">Edinburghin entisen neuvoston toimitusjohtajan mukaan kaupungin vaikeuksissa oleva raitiovaunuhanke oli "epätoivoisessa" tilassa, kun hän aloitti sen parissa vuonna 2011.</w:t>
      </w:r>
    </w:p>
    <w:p>
      <w:r>
        <w:rPr>
          <w:b/>
          <w:u w:val="single"/>
        </w:rPr>
        <w:t xml:space="preserve">Asiakirjan numero 48980</w:t>
      </w:r>
    </w:p>
    <w:p>
      <w:r>
        <w:t xml:space="preserve">Sunderland Airshow: Sunderland Sunderland Aircraft: Pilvet maadoittavat joitakin lentonäytöksiä</w:t>
      </w:r>
    </w:p>
    <w:p>
      <w:r>
        <w:t xml:space="preserve">Nyt 29. kerran järjestettävän kolmipäiväisen tapahtuman uskotaan olevan Euroopan suurin ilmainen vuosittainen lentonäytös, ja se houkuttelee satojatuhansia kävijöitä. Battle of Britain -muistolento on peruttu, mutta järjestäjät toivovat, että Red Arrow -näytös järjestetään. Säästä huolimatta tuhannet ihmiset ovat kokoontuneet Seaburnin ja Rokerin rantakadulle. RAF Typhoon -ryhmän jäsen twiittasi: "Helposti palkitsevin näytös, jonka olemme tehneet tänä vuonna! @SunAirshow - kiitos, että pysyitte tuulen ja sateen keskellä katsomassa!" Sään salliessa sunnuntaina järjestetään lisää tapahtumia. Aiheeseen liittyvät Internet-linkit Sunderland International Airshow Sunderland City Council (Sunderlandin kaupunginvaltuusto)</w:t>
      </w:r>
    </w:p>
    <w:p>
      <w:r>
        <w:rPr>
          <w:b/>
        </w:rPr>
        <w:t xml:space="preserve">Yhteenveto</w:t>
      </w:r>
    </w:p>
    <w:p>
      <w:r>
        <w:t xml:space="preserve">Pilvinen sää on estänyt osan Sunderland International Airshow'n lentonäytöksistä.</w:t>
      </w:r>
    </w:p>
    <w:p>
      <w:r>
        <w:rPr>
          <w:b/>
          <w:u w:val="single"/>
        </w:rPr>
        <w:t xml:space="preserve">Asiakirjan numero 48981</w:t>
      </w:r>
    </w:p>
    <w:p>
      <w:r>
        <w:t xml:space="preserve">Henry Mooren aurinkokellon varkauden pari vangittiin</w:t>
      </w:r>
    </w:p>
    <w:p>
      <w:r>
        <w:t xml:space="preserve">Liam Hughes, 22, ja Jason Parker, 19, molemmat Coltsfieldistä, Stansted Mountfitchetistä, myönsivät varastaneensa aurinkokelloveistoksen ja pronssijalustan. He myivät veistoksen romumetallina 46 punnalla. St Albans Crown Courtin tuomari Marie Catterson kuvaili heidän tekojaan tämän vuoden heinäkuussa "täysin itsekkäiksi". Much Hadhamissa sijaitsevan Henry Moore -säätiön alueelta viety teos oli Mooren vuonna 1965 tekemä malli suurempaa veistosta varten. Omaleimainen pronssitaideteos löytyi Crimewatch-ohjelman televisioidun tietopyynnön jälkeen. Tuomarin mukaan miehet varastivat aurinkokello-taideteoksen yöllä 10. ja 11. heinäkuuta välisenä aikana ja palasivat 15. ja 16. heinäkuuta varastamaan toisen teoksen sokkelin. Hän sanoi: "Todellisuudessa se on kuitenkin korvaamaton, koska sitä ei voi korvata, jos se joskus katoaa, ja toisen taideteoksen sokkelin arvoksi uskotaan 100 000 puntaa. "Onneksi nämä esineet saatiin sitten takaisin. "Sokkelilla olleelle taideteokselle ja muille tarvittaville turvatoimille aiheutuneet vahingot ovat arviolta 13 000 puntaa." Miehet veivät aurinkokellon romuttamolle ja myivät sen 46 punnalla, minkä jälkeen he tekivät saman sokkelille ja saivat 182,60 puntaa. Varkaudet saivat julkisuutta, ja niistä ilmoitettiin Crimewatch-ohjelmassa, ja romukauppias ilmoitti asiasta poliisille. "Onneksi nämä esineet saatiin sitten takaisin."</w:t>
      </w:r>
    </w:p>
    <w:p>
      <w:r>
        <w:rPr>
          <w:b/>
        </w:rPr>
        <w:t xml:space="preserve">Yhteenveto</w:t>
      </w:r>
    </w:p>
    <w:p>
      <w:r>
        <w:t xml:space="preserve">Kaksi essexiläistä miestä on tuomittu 12 kuukauden vankeusrangaistukseen Henry Mooren veistoksen varastamisesta Hertfordshiressä sijaitsevasta talosta, jonka arvo on jopa 500 000 puntaa.</w:t>
      </w:r>
    </w:p>
    <w:p>
      <w:r>
        <w:rPr>
          <w:b/>
          <w:u w:val="single"/>
        </w:rPr>
        <w:t xml:space="preserve">Asiakirjan numero 48982</w:t>
      </w:r>
    </w:p>
    <w:p>
      <w:r>
        <w:t xml:space="preserve">"Volgan mielipuolen" murhat: 26 iäkkään naisen kuolemasta epäilty pidätetty Venäjällä</w:t>
      </w:r>
    </w:p>
    <w:p>
      <w:r>
        <w:t xml:space="preserve">Epäilty, 38-vuotias Radik Tagirov, on lukkoseppä, jolla on aiempi tuomio varkaudesta, poliisi kertoi. Hänen epäillään olevan niin sanottu "Volgan hullu", joka on yhdistetty lukuisiin rikoksiin ja murhiin, joita on tehty Venäjän Volga-joen varrella sijaitsevilla alueilla. Tagirov ei ole vielä kommentoinut tapausta - tai sen puolesta - mitään. Tiistaina poliisi kertoi, että epäiltyä kuulustellaan ja että hän antaa tietoja tutkimuksiinsa liittyen. Venäjän tutkintakomitea (SK), joka toimii FBI:n tavoin, sanoi lausunnossaan, että Tagirovin pidätys oli seurausta rikosteknisistä tutkimuksista ja biologisista analyyseistä, jotka viittaavat siihen, että naisiin kohdistuneet rikokset oli tehnyt yksi henkilö. Se väitti myös, että useiden hyökkääjän tekojen "malli" näytti vastaavan epäillyn käyttäytymistä, ja että komitea oli tehnyt päätöksen hänen pidättämisestään "huolellisen ja järjestelmällisen työn" jälkeen. Tagirovin, joka tutkijoiden mukaan asuu venäläisessä Kazanin kaupungissa, väitetään päässeen uhrien koteihin esiintymällä yleishyödyllisenä työntekijänä, minkä jälkeen hän käytti kuristamiseen esineitä, kuten aamutakkien naruja ja sähkökaapeleita. Viime vuonna poliisi tarjosi kolmen miljoonan ruplan (30 000 punnan) palkkion tiedoista, jotka johtavat "Volgan mielipuolen" pidättämiseen, jahdattuaan häntä useita vuosia. Saatat olla myös kiinnostunut:</w:t>
      </w:r>
    </w:p>
    <w:p>
      <w:r>
        <w:rPr>
          <w:b/>
        </w:rPr>
        <w:t xml:space="preserve">Yhteenveto</w:t>
      </w:r>
    </w:p>
    <w:p>
      <w:r>
        <w:t xml:space="preserve">Venäläiset tutkijat ovat pidättäneet miehen, jonka epäillään ryöstäneen ja murhanneen 26 iäkästä naista Keski-Venäjällä vuosina 2011-2012.</w:t>
      </w:r>
    </w:p>
    <w:p>
      <w:r>
        <w:rPr>
          <w:b/>
          <w:u w:val="single"/>
        </w:rPr>
        <w:t xml:space="preserve">Asiakirjan numero 48983</w:t>
      </w:r>
    </w:p>
    <w:p>
      <w:r>
        <w:t xml:space="preserve">Staffordshiren poliisin seksuaalinen suhde oli "törkeä väärinkäytös</w:t>
      </w:r>
    </w:p>
    <w:p>
      <w:r>
        <w:t xml:space="preserve">Jamie McArthuria tutkittiin maaliskuun 2010 ja toukokuun 2017 sekä huhti- ja heinäkuun 2017 välisiä suhteita koskevien väitteiden perusteella. Kuulemisessa todettiin, että ylikonstaapelin toiminta oli törkeä väärinkäytös. Staffordshiren poliisista huhtikuussa 2018 eronnut 39-vuotias "petti" julkiset ja poliisin arvot. Apulaispoliisipäällikkö Emma Barnett sanoi: "Yleisö odottaa oikeutetusti, että poliisivirkailijat säilyttävät esimerkillisen rehellisyyden ja ammattitaidon tason, ja väärinkäytöksiä koskevan kuulemisen tulos on osoitus siitä, kuinka paljon hänen käytöksensä alitti nämä normit." Poliisit voivat irtisanoutua, kun heitä tutkitaan törkeästä väärinkäytöksestä, ja poliisivoimien poliisiakatemian (College of Policing) kieltoluetteloon (Barred List), joka estää häntä työskentelemästä poliisivoimissa ja muissa lainvalvontaelimissä, poliisivoimat ilmoittivat. Seuraa BBC West Midlandsia Facebookissa, Twitterissä ja Instagramissa. Lähetä juttuideasi osoitteeseen: newsonline.westmidlands@bbc.co.uk Aiheeseen liittyvät Internet-linkit Staffordshiren poliisi.</w:t>
      </w:r>
    </w:p>
    <w:p>
      <w:r>
        <w:rPr>
          <w:b/>
        </w:rPr>
        <w:t xml:space="preserve">Yhteenveto</w:t>
      </w:r>
    </w:p>
    <w:p>
      <w:r>
        <w:t xml:space="preserve">Seksisuhteita solminut ja virkatehtäviään laiminlyönyt poliisi olisi erotettu, jos hän ei olisi irtisanoutunut, on väärinkäytösten tutkintaelin todennut.</w:t>
      </w:r>
    </w:p>
    <w:p>
      <w:r>
        <w:rPr>
          <w:b/>
          <w:u w:val="single"/>
        </w:rPr>
        <w:t xml:space="preserve">Asiakirjan numero 48984</w:t>
      </w:r>
    </w:p>
    <w:p>
      <w:r>
        <w:t xml:space="preserve">Coronavirus: Silmävammat lisääntyvät "koska enemmän DIY</w:t>
      </w:r>
    </w:p>
    <w:p>
      <w:r>
        <w:t xml:space="preserve">Oxfordin silmäsairaalan mukaan vammojen ja leikkauksia tarvitsevien ihmisten määrä on lisääntynyt. Sairaalassa nähtiin kuusi "traumatisoitunutta silmää" viikossa, mutta tavallisesti yksi tapaus sattuu korkeintaan joka toinen tai kolmas viikko. Ylilääkäri Stella Hornby sanoi uskovansa, että lisääntyminen johtui siitä, että ihmiset tekevät kotitöitä ilman silmäsuojaimia. Trustin silmätautien kliininen johtaja sanoi: "Näemme potilaita, joilla on vakavampia silmävammoja, ja ihmiset ovat tarvinneet leikkauksia vammojen korjaamiseksi, mikä voi mahdollisesti johtaa näön menetykseen." John Radcliffe Hospitalissa sijaitseva silmäsairaala kehotti ihmisiä käyttämään silmiensuojaimia, kun he tekevät askartelu- tai puutarhatöitä. Vanhempia on myös kehotettu säilyttämään kotitalouksien pesuaineet ja kemikaalit poissa lasten ulottuvilta. Sairaala lisäsi, että silmälasien käyttäminen piilolinssien sijaan suojaa myös silmiä ja vähentää koronaviruksen leviämisen mahdollisuutta. Tohtori Hornby sanoi: "Silmälasien käyttäminen piilolinssien sijasta tällä hetkellä vähentää piilolinsseihin liittyvien komplikaatioiden riskiä ja vähentää tarvetta kosketella kasvoja."</w:t>
      </w:r>
    </w:p>
    <w:p>
      <w:r>
        <w:rPr>
          <w:b/>
        </w:rPr>
        <w:t xml:space="preserve">Yhteenveto</w:t>
      </w:r>
    </w:p>
    <w:p>
      <w:r>
        <w:t xml:space="preserve">Sairaalan mukaan koronaviruksen aiheuttaman työsulun aikana enemmän askartelua harrastavat ihmiset ovat lisänneet vakavia silmävammoja.</w:t>
      </w:r>
    </w:p>
    <w:p>
      <w:r>
        <w:rPr>
          <w:b/>
          <w:u w:val="single"/>
        </w:rPr>
        <w:t xml:space="preserve">Asiakirjan numero 48985</w:t>
      </w:r>
    </w:p>
    <w:p>
      <w:r>
        <w:t xml:space="preserve">Jodan Huntia syytetään Eastbournen yliajosta ja pakenemisesta aiheutuneista kuolemantapauksista</w:t>
      </w:r>
    </w:p>
    <w:p>
      <w:r>
        <w:t xml:space="preserve">Seat Leon törmäsi VW Poloon, joka sen jälkeen törmäsi kahteen pysäköityyn autoon Bolsover Roadilla Eastbournessa perjantaina. Poloa kuljettanut 48-vuotias Eastbournen nainen ja hänen matkustajansa, 46-vuotias Uckfieldistä kotoisin oleva mies, saivat molemmat surmansa. Jodan Huntia, 23, Hobart Quaysta, Eastbournesta, syytetään kahdesta kuolemantuottamuksesta vaarallisella ajotavalla. Häntä syytetään myös siitä, että hän ei pysähtynyt tieliikennekolarin jälkeen. Hunt vangittiin, ja hänen on määrä saapua Brighton Magistrates' Courtiin maanantaina.</w:t>
      </w:r>
    </w:p>
    <w:p>
      <w:r>
        <w:rPr>
          <w:b/>
        </w:rPr>
        <w:t xml:space="preserve">Yhteenveto</w:t>
      </w:r>
    </w:p>
    <w:p>
      <w:r>
        <w:t xml:space="preserve">Mies on saanut syytteen Itä-Sussexissa tapahtuneesta yliajosta, jossa kaksi ihmistä kuoli.</w:t>
      </w:r>
    </w:p>
    <w:p>
      <w:r>
        <w:rPr>
          <w:b/>
          <w:u w:val="single"/>
        </w:rPr>
        <w:t xml:space="preserve">Asiakirjan numero 48986</w:t>
      </w:r>
    </w:p>
    <w:p>
      <w:r>
        <w:t xml:space="preserve">Toinen mies pidätetty Shankill Roadin UVF-murhasta</w:t>
      </w:r>
    </w:p>
    <w:p>
      <w:r>
        <w:t xml:space="preserve">Bobby Moffettia, 43, ammuttiin kasvoihin hieman ennen kello 13.00 BST perjantaina alueella, joka oli täynnä ostajia. Moffettilla uskotaan olleen vahvat yhteydet Ulsterin vapaaehtoisjoukkoihin ja hän oli tunnettu lojalistipiireissä. 49-vuotias mies pidätettiin tapauksen vuoksi lauantaina, mutta hänet vapautettiin ehdoitta sunnuntaina. Ainakin kaksi fluoresoiviin takkeihin pukeutunutta naamioitunutta asemiestä ampui Moffettin Conway Streetin ja Shankill Roadin kulmassa. Hän kuoli sairaalassa. Poliisi ei usko, että ammuskelu oli lahkolaisuuteen liittyvää. On spekuloitu, että Moffett olisi saattanut viime päivinä riidellä erään UVF:n jäsenen kanssa, mutta kyseessä saattoi olla pikemminkin henkilökohtainen riita kuin järjestöön liittyvä asia. Poliisi sanoi lausunnossaan, että kyseessä oli "kylmäverinen ja häikäilemätön tappo". "Se on kylmäävä muistutus väkivaltaisesta menneisyydestä, jonka kaikki yhteisön jäsenet toivoivat jättäneensä taakseen", poliisi lisäsi. Asemiesten nähtiin pakenevan läheistä Conway Streetiä pitkin.</w:t>
      </w:r>
    </w:p>
    <w:p>
      <w:r>
        <w:rPr>
          <w:b/>
        </w:rPr>
        <w:t xml:space="preserve">Yhteenveto</w:t>
      </w:r>
    </w:p>
    <w:p>
      <w:r>
        <w:t xml:space="preserve">31-vuotias mies on pidätetty Belfastin Shankill Roadilla tapahtuneesta miehen murhasta.</w:t>
      </w:r>
    </w:p>
    <w:p>
      <w:r>
        <w:rPr>
          <w:b/>
          <w:u w:val="single"/>
        </w:rPr>
        <w:t xml:space="preserve">Asiakirjan numero 48987</w:t>
      </w:r>
    </w:p>
    <w:p>
      <w:r>
        <w:t xml:space="preserve">UK Snow: Yorkshire</w:t>
      </w:r>
    </w:p>
    <w:p>
      <w:r>
        <w:t xml:space="preserve">Talvinen sää on kuitenkin luonut myös viehättäviä näkymiä, joita BBC:n säätarkkailijat ovat ottaneet talteen. Met Office varoittaa lumesta ja jäästä keltaisella varoituksella torstaihin kello 21.00 GMT asti. Aiheeseen liittyvät Internet-linkit Koulujen sulkemiset - Kirklees Council Koulujen sulkemiset - Leeds City Council Koulujen sulkemiset - Calderdale Council Koulujen sulkemiset - Bradford Council Koulujen sulkemiset - North Yorkshire County Council Koulujen sulkemiset - Barnsley Council Koulujen sulkemiset - Barnsley Council</w:t>
      </w:r>
    </w:p>
    <w:p>
      <w:r>
        <w:rPr>
          <w:b/>
        </w:rPr>
        <w:t xml:space="preserve">Yhteenveto</w:t>
      </w:r>
    </w:p>
    <w:p>
      <w:r>
        <w:t xml:space="preserve">Raskas lumi on iskenyt osaan Yorkshirea aiheuttaen merkittäviä häiriöitä.</w:t>
      </w:r>
    </w:p>
    <w:p>
      <w:r>
        <w:rPr>
          <w:b/>
          <w:u w:val="single"/>
        </w:rPr>
        <w:t xml:space="preserve">Asiakirjan numero 48988</w:t>
      </w:r>
    </w:p>
    <w:p>
      <w:r>
        <w:t xml:space="preserve">Dorrianin perheen uusi vetoomus kadonneen Lisan löytämiseksi</w:t>
      </w:r>
    </w:p>
    <w:p>
      <w:r>
        <w:t xml:space="preserve">Lisa Dorrian, 25, katosi 28. helmikuuta 2005 Ballyhalbertissa, Downin kreivikunnassa sijaitsevalla asuntovaunualueella järjestettyjen juhlien jälkeen. Hänen ruumistaan ei ole koskaan löydetty laajoista ilma-, maa- ja merietsinnöistä huolimatta. Hänestä tarjottiin 10 000 punnan palkkio. Lisa Dorrianin perheen mukaan hän oli "kupliva tyttö", jonka kuolema "repi perheen hajalle". Tapausta tutkivat rikostutkijat vetoavat hänen katoamisensa kuudennen vuosipäivän johdosta myös kaikkiin, joilla on tietoja, ottamaan yhteyttä heihin. Kadonneen naisen etsinnöissä Pohjois-Irlannin poliisi perustaa Facebook-sivun ja käyttää Twitteriä.</w:t>
      </w:r>
    </w:p>
    <w:p>
      <w:r>
        <w:rPr>
          <w:b/>
        </w:rPr>
        <w:t xml:space="preserve">Yhteenveto</w:t>
      </w:r>
    </w:p>
    <w:p>
      <w:r>
        <w:t xml:space="preserve">Kuusi vuotta sitten kadonneen bangorilaisnaisen perhe on esittänyt uuden vetoomuksen tietojen saamiseksi.</w:t>
      </w:r>
    </w:p>
    <w:p>
      <w:r>
        <w:rPr>
          <w:b/>
          <w:u w:val="single"/>
        </w:rPr>
        <w:t xml:space="preserve">Asiakirjan numero 48989</w:t>
      </w:r>
    </w:p>
    <w:p>
      <w:r>
        <w:t xml:space="preserve">Brexit: Korkein oikeus kuulee Pohjois-Irlannin haasteet</w:t>
      </w:r>
    </w:p>
    <w:p>
      <w:r>
        <w:t xml:space="preserve">Heidän mukaansa Pohjois-Irlannin asukkaiden olisi annettava suostumuksensa ennen kuin hallitus laukaisee 50 artiklan ja aloittaa prosessin EU:sta eroamiseksi. Belfastin korkeimman oikeuden tuomari hylkäsi heidän kanteensa lokakuussa. He saivat kuitenkin oikeuden tulla käsitellyksi tämän viikon laajemmassa korkeimman oikeuden käsittelyssä. Vaikka Yhdistynyt kuningaskunta äänesti kokonaisuudessaan EU:sta eroamisen puolesta, Pohjois-Irlannin 56 prosentin enemmistö äänesti EU:n säilyttämisen puolesta. Äänestyssäännöt Tiistaina tuomioistuimelle kerrottiin, että EU:n kansanäänestyksen tulos ei anna ministereille valtuuksia käynnistää brexitiä kuulematta parlamenttia. Hallitusta vastaan toimiva asianajaja sanoi, että kesäkuun äänestyksen "poliittinen merkitys" oli "merkityksetön" oikeustaistelun kannalta. Hallituksen mukaan parlamentin äänestystä ei tarvita ennen Lissabonin sopimuksen 50 artiklaan vetoamista. Se valittaa korkeimman oikeuden viime kuussa häviämästä päätöksestä. Vaikka äänestystulos voi vaikeuttaa hallituksen käynnistämää prosessia, jolla Yhdistynyt kuningaskunta eroaa EU:sta, sen ei odoteta estävän brexitin toteutumista.</w:t>
      </w:r>
    </w:p>
    <w:p>
      <w:r>
        <w:rPr>
          <w:b/>
        </w:rPr>
        <w:t xml:space="preserve">Yhteenveto</w:t>
      </w:r>
    </w:p>
    <w:p>
      <w:r>
        <w:t xml:space="preserve">Uhrien puolesta taistelevan Raymond McCordin ja erään NI:n brexit-vastaisten poliitikkojen ryhmän asianajajien odotetaan esittävän perustelunsa korkeimmalle oikeudelle myöhemmin.</w:t>
      </w:r>
    </w:p>
    <w:p>
      <w:r>
        <w:rPr>
          <w:b/>
          <w:u w:val="single"/>
        </w:rPr>
        <w:t xml:space="preserve">Asiakirjan numero 48990</w:t>
      </w:r>
    </w:p>
    <w:p>
      <w:r>
        <w:t xml:space="preserve">Kuvissa: Jazidien pako</w:t>
      </w:r>
    </w:p>
    <w:p>
      <w:r>
        <w:t xml:space="preserve">Osa kotiseudultaan siirtymään joutuneista jazideista onnistui pakenemaan Syyrian rajan yli jalan, kun he pakenivat väkivaltaisuuksia Islamilaisen valtion taistelijoilta, jotka ovat vallanneet heidän kotikaupunkinsa Sinjarin. Kuka, mitä, miksi: Keitä ovat jesidit? Kurdien aluehallituksen virkamiesten mukaan noin 20-30 000 pääsi viikonloppuna Irakin ja Syyrian rajan yli. Video: Britannia ja Yhdysvallat ovat pudottaneet lentokoneesta elintarvikkeita ja vettä Sinjar-vuorelle lievittääkseen siellä olevien jesidipakolaisten kärsimyksiä. Monet pakenivat kodeistaan kiireellä, eikä heillä ole riittävästi ruokaa ja vettä selviytyäkseen useita päiviä kallioisella vuoristomäellä 38 asteen lämpötilassa. YK:n mukaan yli 50 jesidilasta on kuollut nestehukkaan. Vuorelta lähteneet kulkivat Syyrian läpi Tigris-joen yli ja palasivat Irakin Kurdistaniin. Jotkut perheet erotettiin toisistaan, kun he pakenivat paniikissa kodeistaan, ja monet eivät tienneet, mikä oli heidän jälkeensä jääneiden läheistensä kohtalo. Kurdien Peshmerga-joukot jakoivat janoisille tulijoille vesipulloja Fishkhaburin rajanylityspaikalla Pohjois-Irakissa. Jazideja täynnä olevien kuorma-autojen ja ajoneuvojen nähtiin kulkevan Irakin ja Syyrian rajan yli.</w:t>
      </w:r>
    </w:p>
    <w:p>
      <w:r>
        <w:rPr>
          <w:b/>
        </w:rPr>
        <w:t xml:space="preserve">Yhteenveto</w:t>
      </w:r>
    </w:p>
    <w:p>
      <w:r>
        <w:t xml:space="preserve">Tuhannet jesidien uskonnolliseen yhteisöön kuuluvat ihmiset ovat etsineet turvapaikkaa Sinjar-vuoren kuivilta kukkuloilta lähellä Syyrian rajaa.</w:t>
      </w:r>
    </w:p>
    <w:p>
      <w:r>
        <w:rPr>
          <w:b/>
          <w:u w:val="single"/>
        </w:rPr>
        <w:t xml:space="preserve">Asiakirjan numero 48991</w:t>
      </w:r>
    </w:p>
    <w:p>
      <w:r>
        <w:t xml:space="preserve">Mansaaren lentoaseman pysäköintimaksut muuttuvat elokuussa</w:t>
      </w:r>
    </w:p>
    <w:p>
      <w:r>
        <w:t xml:space="preserve">Maksuton pysäköinti vähenee yhdestä tunnista 30 minuuttiin 15. elokuuta alkaen. Lyhytaikaisesta pysäköinnistä peritään 1 punnan hinta 31 minuutista tuntiin, 1,50 punnan hinta enintään kahdesta tunnista ja 2,50 punnan hinta enintään neljästä tunnista. Vammaispysäköinti on lentoaseman asiakkaille edelleen maksutonta. Mansaaren matkustajavalvontaviranomainen vastusti viime kuussa alkuperäistä ehdotusta periä maksu koko ensimmäiseltä tunnilta. Infrastruktuuriministeri David Cretney sanoi: "Uskon, että 30 minuutin maksuttomalla jaksolla otetaan huomioon yleisön kommentit ja vastataan niihin myönteisellä tavalla. "Otamme myös uudelleen käyttöön lyhytaikaisen pysäköinnin pysäköintialueelle sopivasti sijoitetun kiekkovyöhykkeen todellisia lyhytaikaiskäyttäjiä varten, jotta tapaajat ja vastaanottajat tai liikuntarajoitteiset voivat pysäköidä terminaalin läheisyyteen, noutaa matkustajansa ja matkatavaransa ja lähteä 30 minuutin kuluessa."</w:t>
      </w:r>
    </w:p>
    <w:p>
      <w:r>
        <w:rPr>
          <w:b/>
        </w:rPr>
        <w:t xml:space="preserve">Yhteenveto</w:t>
      </w:r>
    </w:p>
    <w:p>
      <w:r>
        <w:t xml:space="preserve">Ronaldswayn lentoasemalla otetaan käyttöön uusi pysäköintimaksujen järjestelmä myöhemmin tässä kuussa, Mansaaren hallitus on vahvistanut.</w:t>
      </w:r>
    </w:p>
    <w:p>
      <w:r>
        <w:rPr>
          <w:b/>
          <w:u w:val="single"/>
        </w:rPr>
        <w:t xml:space="preserve">Asiakirjan numero 48992</w:t>
      </w:r>
    </w:p>
    <w:p>
      <w:r>
        <w:t xml:space="preserve">Yleisten vaalien 2019 tulokset: Vastaukset kysymyksiisi</w:t>
      </w:r>
    </w:p>
    <w:p>
      <w:r>
        <w:t xml:space="preserve">Haluamme kuulla sinusta, kun maassa alkaa uusi poliittinen aikakausi. Lähetä meille kysymyksesi vaalituloksista alla olevalla lomakkeella. Keräämme kysymyksistäsi valikoiman BBC Newsin asiantuntijoillemme ja pyrimme parhaan kykymme mukaan vastaamaan mahdollisimman moneen. Mikä on kysymyksesi vaalituloksesta? Joissakin tapauksissa kysymyksesi julkaistaan, ja siinä näkyy nimesi ja paikkakuntasi, kun annat ne, ellet toisin ilmoita. Yhteystietojasi ei koskaan julkaista. Varmista, että olet lukenut ehdot. Käytä tätä lomaketta kysymyksesi esittämiseen: Yhteystietosi Olen yli 16-vuotias Hyväksyn käyttöehdot BBC:llä on oikeus valita näistä vastauksista toimituksellisten vaatimusten perusteella ja onlineehtojen sekä BBC:n toimituksellisten ohjeiden mukaisesti. Lisätietoja siitä, miten BBC käsittelee henkilötietojasi, löydät täältä. Jos luet tätä sivua etkä näe lomaketta, sinun on lähetettävä kysymyksesi BBC:n verkkosivujen mobiiliversiossa tai lähetettävä ne sähköpostitse osoitteeseen YourQuestions@bbc.co.uk. Ilmoita nimesi, ikäsi ja asuinpaikkakuntasi jokaisen lähettämäsi kysymyksen yhteydessä.</w:t>
      </w:r>
    </w:p>
    <w:p>
      <w:r>
        <w:rPr>
          <w:b/>
        </w:rPr>
        <w:t xml:space="preserve">Yhteenveto</w:t>
      </w:r>
    </w:p>
    <w:p>
      <w:r>
        <w:t xml:space="preserve">Reilun kuuden viikon vaalikampanjan jälkeen kaikki on ohi, ja konservatiivipuolue on voittanut parlamenttivaalit.</w:t>
      </w:r>
    </w:p>
    <w:p>
      <w:r>
        <w:rPr>
          <w:b/>
          <w:u w:val="single"/>
        </w:rPr>
        <w:t xml:space="preserve">Asiakirjan numero 48993</w:t>
      </w:r>
    </w:p>
    <w:p>
      <w:r>
        <w:t xml:space="preserve">'Mysteerinen olento' ylittää tien CCTV:llä 'oli saukko'.</w:t>
      </w:r>
    </w:p>
    <w:p>
      <w:r>
        <w:t xml:space="preserve">Villieläinasiantuntija on sanonut uskovansa, että Swaffhamissa valvontakameran tallentama katu-uskottava eläin oli saukko. Valtuuston virkamies twiittasi kuvan, joka otettiin kello 01:55 BST, vetoomuksen kera: "Auttakaa meitä tunnistamaan vieraamme!" Norfolk Wildlife Trustin tiedottaja sanoi, että mystinen otus näyttää olevan saukko - ja sanoi, ettei ole ennenkuulumatonta, että niitä on kaupunkialueella. "Se on epätavallista, mutta ei ennenkuulumatonta", sanoi vanhempi suojelupäällikkö John Hiskett. "Ne vaeltavat pois veden ääreltä etsien ruokaa. Todennäköisesti tämä yksilö on kulkenut läheisestä lammesta." Rob Walker Brecklandin piirineuvostosta, joka julkaisi kuvan, joka oli otettu Market Placen ylle avautuvalla kameralla, sanoi, ettei hän aluksi tiennyt, mikä se oli. "Se ei ole ihan sitä, mitä valvontakameran kuvassa odottaisi näkevänsä, mutta on hienoa, että se saatiin kiinni keskellä torikaupunkiamme", hän sanoi.</w:t>
      </w:r>
    </w:p>
    <w:p>
      <w:r>
        <w:rPr>
          <w:b/>
        </w:rPr>
        <w:t xml:space="preserve">Yhteenveto</w:t>
      </w:r>
    </w:p>
    <w:p>
      <w:r>
        <w:t xml:space="preserve">Sosiaalisessa mediassa esitetty vetoomus on auttanut tunnistamaan yöllisen kulkijan, joka ylitti Norfolkin tien varhain aamulla.</w:t>
      </w:r>
    </w:p>
    <w:p>
      <w:r>
        <w:rPr>
          <w:b/>
          <w:u w:val="single"/>
        </w:rPr>
        <w:t xml:space="preserve">Asiakirjan numero 48994</w:t>
      </w:r>
    </w:p>
    <w:p>
      <w:r>
        <w:t xml:space="preserve">Mansaaren kokouksissa keskustellaan hallituksen leikkauksista</w:t>
      </w:r>
    </w:p>
    <w:p>
      <w:r>
        <w:t xml:space="preserve">Tapahtumien toivotaan herättävän keskustelua hallituksen suunnitelmista säästää 35 miljoonaa puntaa ensi vuoden aikana. Ensimmäinen eri puolilla saarta järjestettävistä kokouksista pidetään Manxin museossa 28. maaliskuuta. Pääministeri Allan Bell sanoi, että kaikki tämä on osa hänen lupaustaan edistää avointa hallintoa. Hän lisäsi: "Talousarviossa esitettiin ne hyvin haastavat tavoitteet, jotka hallituksen on saavutettava pysyäkseen julkisen talouden tasapainottamisstrategiassa. "Sanoin vuoden alussa, että edessä oleva tie on vaikea ja että jotkin päätöksistämme eivät ole suosittuja tai helposti hyväksyttäviä. Paikalliset asukkaat saavat kokouksissaan tilaisuuden esittää kysymyksiä ministereille ja keskustella tämän hallituksen toimintalinjasta." Ensimmäisen kokouksen puheenjohtajana toimii pääministeri, ja siihen osallistuvat ministerineuvoston jäsenet.</w:t>
      </w:r>
    </w:p>
    <w:p>
      <w:r>
        <w:rPr>
          <w:b/>
        </w:rPr>
        <w:t xml:space="preserve">Yhteenveto</w:t>
      </w:r>
    </w:p>
    <w:p>
      <w:r>
        <w:t xml:space="preserve">Mansaarella on järjestetty joukko julkisia kokouksia, joissa ihmiset voivat keskustella Mansaaren hallituksen leikkaussuunnitelmista.</w:t>
      </w:r>
    </w:p>
    <w:p>
      <w:r>
        <w:rPr>
          <w:b/>
          <w:u w:val="single"/>
        </w:rPr>
        <w:t xml:space="preserve">Asiakirjan numero 48995</w:t>
      </w:r>
    </w:p>
    <w:p>
      <w:r>
        <w:t xml:space="preserve">Lohikäärme "valloittaa" Cardiffin linnan Mestarien liigaa varten</w:t>
      </w:r>
    </w:p>
    <w:p>
      <w:r>
        <w:t xml:space="preserve">Sininen hirviö, johon liittyy jättimäinen pokaali ja pelaajien valokuvia seinällä, ilmestyi torstaina ennen Real Madridin ja Juventuksen välistä Mestarien liigan loppuottelua 3. kesäkuuta. Lohikäärmeen luoja Matt Wild sanoi: "Olen nähnyt, että monet ihmiset ovat ottaneet valokuvia, ja luulen, että se on jo herättänyt jonkin verran huomiota. "Se auttaa tuomaan Cardiffin kartalle." Alan Hamer UEFA:sta sanoi: "UEFA pyrkii aina luomaan jännittävän installaation kaupungin ikonisimpaan paikkaan. "He ovat työskennelleet tämän parissa kuukausia... ja tavoitteena on todellakin innostaa paikallisia ihmisiä, lisätä tapahtuman profiilia ja tietenkin antaa faneille mahdollisuus ottaa valokuvia ja selfieitä ja levittää sanaa Cardiffista ja Walesista." "Cardiffin ja Walesin tunnettuus on tärkeää." Naisten Mestarien liigan loppuottelussa Lyon kohtaa Paris St Germainin 1. kesäkuuta Cardiff City Stadiumilla.</w:t>
      </w:r>
    </w:p>
    <w:p>
      <w:r>
        <w:rPr>
          <w:b/>
        </w:rPr>
        <w:t xml:space="preserve">Yhteenveto</w:t>
      </w:r>
    </w:p>
    <w:p>
      <w:r>
        <w:t xml:space="preserve">Rugbyn maailmanmestaruuskisojen aikaan se oli jättimäinen rugby-pallo, ja nyt Cardiffin linna on jälleen vallattu - lohikäärmeen toimesta.</w:t>
      </w:r>
    </w:p>
    <w:p>
      <w:r>
        <w:rPr>
          <w:b/>
          <w:u w:val="single"/>
        </w:rPr>
        <w:t xml:space="preserve">Asiakirjan numero 48996</w:t>
      </w:r>
    </w:p>
    <w:p>
      <w:r>
        <w:t xml:space="preserve">Miljardööri George Soros myy Alibaban osakkeita</w:t>
      </w:r>
    </w:p>
    <w:p>
      <w:r>
        <w:t xml:space="preserve">Soros Fund Managementilla on nyt hallussaan vain 60 000 osaketta, joiden arvo on 4,88 miljoonaa dollaria. Maaliskuun lopussa osakkeita oli 370 miljoonan dollarin arvosta. Alibaba listautui New Yorkissa viime syyskuussa. Sen osakkeet saavuttivat ennätyskorkeat lukemat marraskuussa, mutta sen jälkeen ne ovat laskeneet 37 prosenttia. Viime viikolla yhtiö tuotti pettymyksen Wall Streetin analyytikoille viimeisimmillä neljännesvuosituloksillaan ja ilmoitti hitaimmasta neljännesvuosittaisesta liikevaihdon kasvustaan kolmeen vuoteen, joka oli 28 prosenttia 3,2 miljardia dollaria. Sorosin yritys myi myös kiinalaisen verkkohakukone Baidun osakkeita, mutta osti Time Warnerin ja Facebookin osakkeita. Sijoittaja ja hyväntekijä Soros sijoittui tänä vuonna Forbesin parhaiten ansaitsevien hedge-rahastojen johtajien listalla toiseksi - hän tuotti 1,2 miljardia dollaria vuonna 2014. Hän on kuuluisa siitä, että hän spekuloi punnalla vuonna 1992 ja vaikutti osaltaan punnan romahtamiseen ja irtautumiseen EU:n valuuttakurssimekanismista (ERM), joka oli euron edeltäjä.</w:t>
      </w:r>
    </w:p>
    <w:p>
      <w:r>
        <w:rPr>
          <w:b/>
        </w:rPr>
        <w:t xml:space="preserve">Yhteenveto</w:t>
      </w:r>
    </w:p>
    <w:p>
      <w:r>
        <w:t xml:space="preserve">Vaikutusvaltaisen miljardöörin George Sorosin omistama rahasto on myynyt suurimman osan kiinalaisen verkkokauppayhtiö Alibaban osakkeista.</w:t>
      </w:r>
    </w:p>
    <w:p>
      <w:r>
        <w:rPr>
          <w:b/>
          <w:u w:val="single"/>
        </w:rPr>
        <w:t xml:space="preserve">Asiakirjan numero 48997</w:t>
      </w:r>
    </w:p>
    <w:p>
      <w:r>
        <w:t xml:space="preserve">Guernsey-järjestö vaatii suunniteltujen maitomuutosten uudelleentarkastelua.</w:t>
      </w:r>
    </w:p>
    <w:p>
      <w:r>
        <w:t xml:space="preserve">Osavaltioiden mukaan hintasääntöjen poistaminen antaisi vähittäiskauppiaille mahdollisuuden määrätä maidon hinnat, mikä voisi johtaa hintojen laskuun. Se on osa saaren meijeriteollisuutta käsittelevää raporttia, jossa kehotetaan tiukentamaan vuoden 1958 lakia, joka kieltää suurimman osan maidon tuonnista saarelle. Maidontuottajia edustava yhdistys sanoo, että muutos voisi johtaa kaaokseen. Sen mukaan ennen muutosten käyttöönottoa olisi järjestettävä kuuleminen, vaikutustenarviointi ja asianmukainen kustannuslaskenta. Ryhmä kutsui maanantaina poliitikot suljettuun kokoukseen ilmaistakseen huolensa. Osavaltioiden on määrä keskustella suunnitelmista, joilla ministerien mukaan pyritään turvaamaan alan tulevaisuus. Kauppa- ja työllisyysministeri Kevin Stewart kritisoi tapaa, jolla paikallinen maidon vähittäiskauppiaiden yhdistys oli suhtautunut kuulemiseen. Hän sanoi, että järjestö oli "vaikeaselkoisin ja salamyhkäisin järjestö", johon hän oli koskaan törmännyt. Brian Martel Guernseyn maidon vähittäiskauppiaiden yhdistyksestä sanoi, että se vain tutki ehdotuksia.</w:t>
      </w:r>
    </w:p>
    <w:p>
      <w:r>
        <w:rPr>
          <w:b/>
        </w:rPr>
        <w:t xml:space="preserve">Yhteenveto</w:t>
      </w:r>
    </w:p>
    <w:p>
      <w:r>
        <w:t xml:space="preserve">Maidon vähittäiskauppiaiden yhdistyksen mukaan suunnitelmia maidon kiinteiden hintojen lopettamisesta Guernseyssä on tutkittava tarkemmin.</w:t>
      </w:r>
    </w:p>
    <w:p>
      <w:r>
        <w:rPr>
          <w:b/>
          <w:u w:val="single"/>
        </w:rPr>
        <w:t xml:space="preserve">Asiakirjan numero 48998</w:t>
      </w:r>
    </w:p>
    <w:p>
      <w:r>
        <w:t xml:space="preserve">Angelina Jolie opettaa maisterikurssia London School of Economicsissa</w:t>
      </w:r>
    </w:p>
    <w:p>
      <w:r>
        <w:t xml:space="preserve">LSE:n mukaan kurssin järjestää Centre for Women, Peace and Security (Naiset, rauha ja turvallisuus), jonka Jolie ja lordi Hague perustivat viime vuonna. Kaksikko perusti vuonna 2012 maailmanlaajuisen aloitteen konfliktialueiden seksuaalisen väkivallan torjumiseksi. Se oli jatkoa vuonna 2011 valmistuneelle Jolien ohjaamalle elokuvalle, jossa kuvataan Bosnian sotaa. Ohjaajadebyytti Hänen ohjaajadebyyttinsä In the Land of Blood and Honey (Veren ja hunajan maassa) sijoittui Bosnian sotaan 1992-95, jonka aikana arviolta 20 000 naisen uskotaan joutuneen raiskatuksi. "On elintärkeää, että laajennamme keskustelua siitä, miten edistämme naisten oikeuksia ja lopetamme rankaisematta jättämisen rikoksista, jotka vaikuttavat suhteettomasti naisiin, kuten seksuaalinen väkivalta konflikteissa", YK:n pakolaisjärjestön erityislähettiläänä toimiva Jolie sanoi. "Odotan innolla opettamista ja oppimista opiskelijoilta sekä omien kokemusteni jakamista hallitusten ja YK:n kanssa työskentelystä." Myös entinen ulkoministeri Lord Hague tulee LSE:hen vierailevaksi professoriksi.</w:t>
      </w:r>
    </w:p>
    <w:p>
      <w:r>
        <w:rPr>
          <w:b/>
        </w:rPr>
        <w:t xml:space="preserve">Yhteenveto</w:t>
      </w:r>
    </w:p>
    <w:p>
      <w:r>
        <w:t xml:space="preserve">Hollywood-näyttelijä Angelina Jolie tulee London School of Economicsin vierailevaksi professoriksi uudelle maisterikurssille.</w:t>
      </w:r>
    </w:p>
    <w:p>
      <w:r>
        <w:rPr>
          <w:b/>
          <w:u w:val="single"/>
        </w:rPr>
        <w:t xml:space="preserve">Asiakirjan numero 48999</w:t>
      </w:r>
    </w:p>
    <w:p>
      <w:r>
        <w:t xml:space="preserve">Sudburyn kirkon neulottu unikkoripustus kunnioittaa sodassa kuolleita.</w:t>
      </w:r>
    </w:p>
    <w:p>
      <w:r>
        <w:t xml:space="preserve">Yleisön jäsenet ovat viettäneet kuukausia neulomalla ja virkkaamalla unikoita St Peterin kirkossa Sudburyssa, Suffolkissa sijaitsevaan näyttelyyn. Kolme Suffolkin palo- ja pelastuspalvelun miehistöä käytti yli kuusi tuntia auttaakseen niiden asentamisessa. Sudburyn kaupunginvaltuusto sanoi olleensa "hämmästynyt" yhteisöllisyydestä. Neuvosto sanoi saaneensa inspiraatiota Walsham-le-Willowsissa viime vuonna järjestetystä näytöksestä. Se sanoi asettaneensa alun perin tavoitteeksi 5 500 unikkoa, mutta se "murskattiin" muutamassa viikossa, joten se jatkoi. Neuvosto kertoi, että joitakin unikoita oli lähetetty jopa Tanskasta ja Australiasta. Teresa Elford neuvostosta sanoi: Se on ollut niin yhteisöllinen asia, että se on ollut uskomatonta." "Se on ollut uskomatonta." Toinenkin unikkoverkko on tehty, ja se pystytetään kaupungintalolle. Neuvosto kertoi, että vapaaehtoiset ovat käyneet joka torstai auttamassa unikotien kiinnittämisessä verkkoon, jonka RAF Honington lahjoitti. Se sanoi, että kirkossa, jota käytetään yhteisön tapahtumapaikkana, oleva näyttely pysyy paikallaan ainakin 15. marraskuuta asti.</w:t>
      </w:r>
    </w:p>
    <w:p>
      <w:r>
        <w:rPr>
          <w:b/>
        </w:rPr>
        <w:t xml:space="preserve">Yhteenveto</w:t>
      </w:r>
    </w:p>
    <w:p>
      <w:r>
        <w:t xml:space="preserve">Yli 23 000 käsintehdystä unikosta koostuva kaskadi on ripustettu kirkon ylle ensimmäisen maailmansodan päättymisen 100-vuotispäivän kunniaksi.</w:t>
      </w:r>
    </w:p>
    <w:p>
      <w:r>
        <w:rPr>
          <w:b/>
          <w:u w:val="single"/>
        </w:rPr>
        <w:t xml:space="preserve">Asiakirjan numero 49000</w:t>
      </w:r>
    </w:p>
    <w:p>
      <w:r>
        <w:t xml:space="preserve">BTS saavuttaa Britannian albumi- ja Billboard-listojen ennätykset</w:t>
      </w:r>
    </w:p>
    <w:p>
      <w:r>
        <w:t xml:space="preserve">BTS on saavuttanut Britannian albumilistan ykkössijan, mitä korealaisyhtye ei ole koskaan aiemmin tehnyt, ja heidän singlensä Boy With Luv, jossa on mukana amerikkalainen poptähti Halsey, on debytoinut Billboard Hot 100 -listan sijalla 8. Se on korealaisen popyhtyeen korkeimmalla listalla oleva kappale koskaan. Tämä tapahtuu sen jälkeen, kun Boy With Luvin musiikkivideo rikkoi maailmanennätyksen YouTubessa eniten katselukertoja 24 tunnissa.</w:t>
      </w:r>
    </w:p>
    <w:p>
      <w:r>
        <w:rPr>
          <w:b/>
        </w:rPr>
        <w:t xml:space="preserve">Yhteenveto</w:t>
      </w:r>
    </w:p>
    <w:p>
      <w:r>
        <w:t xml:space="preserve">Suosittu eteläkorealainen poikabändi BTS rikkoo jälleen ennätyksiä.</w:t>
      </w:r>
    </w:p>
    <w:p>
      <w:r>
        <w:rPr>
          <w:b/>
          <w:u w:val="single"/>
        </w:rPr>
        <w:t xml:space="preserve">Asiakirjan numero 49001</w:t>
      </w:r>
    </w:p>
    <w:p>
      <w:r>
        <w:t xml:space="preserve">Boston: Pyöräilijä kuolee A1121 Boardsidesin törmäyksessä</w:t>
      </w:r>
    </w:p>
    <w:p>
      <w:r>
        <w:t xml:space="preserve">52-vuotias mies, jonka uskotaan olevan Romanian kansalainen, jäi auton alle lähellä Bostonia torstai-iltana. Poliisien mukaan mies, jonka nimeä poliisi ei ole kertonut, oli pyöräilemässä kohti A17-tietä A1121 Boardsides -tiellä, ja hopeanvärinen Ford Tourneo törmäsi häneen. Onnettomuuspaikalla pidätetty 35-vuotias nainen on vapautettu ilman jatkotoimia. 30-vuotias mies on vapautettu poliisin tutkinnan alaisena. Lincolnshiren poliisi kertoi, että miehen perhe on löydetty poliisin vetoomuksen jälkeen, ja pyysi kaikkia, joilla on kojelautakameran tallenteita, ottamaan yhteyttä. Seuraa BBC East Yorkshire ja Lincolnshire Facebookissa, Twitterissä ja Instagramissa. Lähetä juttuideoita osoitteeseen yorkslincs.news@bbc.co.uk. Aiheeseen liittyvät Internet-linkit Lincolnshiren poliisi</w:t>
      </w:r>
    </w:p>
    <w:p>
      <w:r>
        <w:rPr>
          <w:b/>
        </w:rPr>
        <w:t xml:space="preserve">Yhteenveto</w:t>
      </w:r>
    </w:p>
    <w:p>
      <w:r>
        <w:t xml:space="preserve">Pyöräilijä on kuollut loukkaannuttuaan vakavasti kolarissa Lincolnshiressä.</w:t>
      </w:r>
    </w:p>
    <w:p>
      <w:r>
        <w:rPr>
          <w:b/>
          <w:u w:val="single"/>
        </w:rPr>
        <w:t xml:space="preserve">Asiakirjan numero 49002</w:t>
      </w:r>
    </w:p>
    <w:p>
      <w:r>
        <w:t xml:space="preserve">Coronavirus: Swann paljastaa RQIA:n irtisanoutumistarkastelun yksityiskohdat</w:t>
      </w:r>
    </w:p>
    <w:p>
      <w:r>
        <w:t xml:space="preserve">Marie-Louise ConnollyBBC News NI:n terveysalan kirjeenvaihtaja Aiemmin kesäkuussa BBC News NI paljasti, että NI:n hoitokoteja valvovan terveysvalvontaviranomaisen johtokunta oli eronnut. Heidän mukaansa heitä ei kuultu pandemian aikana tehdyistä päätöksistä, kuten päätöksestä vähentää hoitokotien tarkastuksia. Robin Swannilta kysyttiin tarkistuksesta Stormontin terveysvaliokunnassa. Yhdeksän johtokunnan jäsentä sanoi myös, ettei heitä kuultu johtavien työntekijöiden, kuten toimitusjohtaja Olive Macleodin, uudelleenjärjestelyistä. BBC News NI:n näkemän kirjeenvaihdon mukaan ylilääkäri, tohtori Michael McBride ja terveysministeriön pysyvä sihteeri Richard Pengelly olivat mukana Macleodin, entisen puheenjohtajan professori Mary McColganin ja väliaikaisen puheenjohtajan Dermot Parsonsin välisessä kirjeenvaihdossa. Terveysministeri ilmoitti viime viikolla, päivä sen jälkeen, kun asiasta kerrottiin, että joukkoirtisanoutumista tutkitaan riippumattomasti. Kun ministeriltä kysyttiin, miksi hän nimitti tarkastuksen niin nopeasti, hän sanoi, että hän haluaisi mieluummin saada kritiikkiä nopeasta toiminnasta kuin mistään muusta. Ministerin vastaus seurasi Allianssin kansanedustajan Paula Bradshaw'n esittämiä kysymyksiä, kuten kuka oli laatinut tehtävänkuvauksen, miten uudelleentarkastelun puheenjohtaja nimitettiin ja kuka nimitti hänet.</w:t>
      </w:r>
    </w:p>
    <w:p>
      <w:r>
        <w:rPr>
          <w:b/>
        </w:rPr>
        <w:t xml:space="preserve">Yhteenveto</w:t>
      </w:r>
    </w:p>
    <w:p>
      <w:r>
        <w:t xml:space="preserve">Terveysministeriön pysyvä sihteeri on laatinut RQIA:n johtokunnan joukkomuutosta koskevan tarkastelun tehtävänmäärittelyn.</w:t>
      </w:r>
    </w:p>
    <w:p>
      <w:r>
        <w:rPr>
          <w:b/>
          <w:u w:val="single"/>
        </w:rPr>
        <w:t xml:space="preserve">Asiakirjan numero 49003</w:t>
      </w:r>
    </w:p>
    <w:p>
      <w:r>
        <w:t xml:space="preserve">Yhdysvaltain poliisi pidätti mustan miehen keräämässä roskia kodin ulkopuolelta</w:t>
      </w:r>
    </w:p>
    <w:p>
      <w:r>
        <w:t xml:space="preserve">Kuvamateriaalissa näkyi, kuinka mies kysyi konstaapelilta, miksi tämä oli vetänyt aseensa esiin. "Minulla ei ole asetta! Tämä on ämpäri! Tämä on puristin!" hän sanoo naapurin ottamalla videolla. Boulderin poliisi kertoi, että konstaapeli oli kutsunut apuvoimia, koska mies oli "haluton laskemaan tylppää esinettä". Paikalle saapui useita muita poliiseja, ennen kuin he totesivat, että miehellä oli laillinen oikeus olla tontilla, eivätkä ryhtyneet lisätoimiin, poliisin lausunnossa sanottiin. Saatat olla myös kiinnostunut: Välikohtauksen aikana mies antoi poliiseille yliopiston henkilökorttinsa ja sanoi toistuvasti asuvansa ja työskentelevänsä yhteiskäytössä olevassa rakennuksessa. Yksi poliiseista on asetettu virkavapaalle tutkinnan ajaksi, kertoi New York Times. Aiemmin tällä viikolla poliisipäällikkö Greg Testa kertoi Boulderin kaupungin virkamiehille, että kyseessä oli "erittäin huolestuttava asia". Hän vahvisti, että poliisi oli vetänyt aseensa esiin, mutta sanoi osoittaneensa sillä maahan, Boulder Daily Camera -lehti kertoi. Kaupunginvaltuuston kokouksessa mielenosoittajat räksyttivät roskienkerääjiä ja pitelivät Black Lives Matter -kylttejä, lehti kertoi.</w:t>
      </w:r>
    </w:p>
    <w:p>
      <w:r>
        <w:rPr>
          <w:b/>
        </w:rPr>
        <w:t xml:space="preserve">Yhteenveto</w:t>
      </w:r>
    </w:p>
    <w:p>
      <w:r>
        <w:t xml:space="preserve">Yhdysvaltain Coloradon osavaltiossa poliisi on käynnistänyt sisäisen tutkinnan sen jälkeen, kun poliisi pidätti mustan miehen, jolla oli kädessään roskakori rakennuksensa edessä, kertovat yhdysvaltalaiset raportit.</w:t>
      </w:r>
    </w:p>
    <w:p>
      <w:r>
        <w:rPr>
          <w:b/>
          <w:u w:val="single"/>
        </w:rPr>
        <w:t xml:space="preserve">Asiakirjan numero 49004</w:t>
      </w:r>
    </w:p>
    <w:p>
      <w:r>
        <w:t xml:space="preserve">Southendin haaksirikon kenkälöytö voi antaa vihjeitä merimiesten elämästä.</w:t>
      </w:r>
    </w:p>
    <w:p>
      <w:r>
        <w:t xml:space="preserve">Pohjat ja pohjalliset löydettiin The London -sotalaivasta, joka upposi Essexin rannikolla vuonna 1665. Hylkyyn tehdyillä sukelluksilla löydettiin myös todisteita hytistä ja käsintehtyjä lasi-ikkunoita. Arkeologit ovat sanoneet, että kaivaukset voivat olla "laajuudeltaan samanlaiset" kuin Mary Rose -sotalaivan kaivaukset. English Heritage -järjestön tiedottaja sanoi: "Olemme hyvin innoissamme siitä, mitä esineet voivat kertoa meille elämästä tänä suurten muutosten aikana, 1500-luvun alkupuoliskon ja 1600-luvun jälkipuoliskon välisenä aikana, kun Britannia laajeni merivaltana." London rakennettiin Chathamissa Kentissä, ja se räjähti salaperäisesti matkalla rannikkoa pitkin Gravesendiin vuonna 1665. Toukokuun ja elokuun välisenä aikana hylylle, joka sijaitsee merenpohjassa kahdessa osassa, tehtiin 15 sukellusta. English Heritage, Cotswold Archaeology ja lisenssisukeltajat tarkastelevat toimintaa ennen esineiden arviointia ja konservointia. Sukelluksia on tarkoitus jatkaa ensi vuonna. Löydöt asetetaan lopulta pysyvästi näytteille Southend-on-Sea Borough Councilin museopalveluun.</w:t>
      </w:r>
    </w:p>
    <w:p>
      <w:r>
        <w:rPr>
          <w:b/>
        </w:rPr>
        <w:t xml:space="preserve">Yhteenveto</w:t>
      </w:r>
    </w:p>
    <w:p>
      <w:r>
        <w:t xml:space="preserve">Sukeltajat, jotka tutkivat vedenalaista hylkyä, ovat löytäneet osia merimiesten kengistä, jotka voivat antaa viitteitä elämästä 1600-luvulla.</w:t>
      </w:r>
    </w:p>
    <w:p>
      <w:r>
        <w:rPr>
          <w:b/>
          <w:u w:val="single"/>
        </w:rPr>
        <w:t xml:space="preserve">Asiakirjan numero 49005</w:t>
      </w:r>
    </w:p>
    <w:p>
      <w:r>
        <w:t xml:space="preserve">Vankien vaihto israelilaisnaisen päästyä Syyriaan</w:t>
      </w:r>
    </w:p>
    <w:p>
      <w:r>
        <w:t xml:space="preserve">Kaksi Israelissa vangittua paimenta palautettiin, ilmoitti Israelin armeija torstaina. Naisen kerrottiin tulleen Syyriaan Quneitran lähellä noin kaksi viikkoa sitten. Hän on nyt matkalla takaisin Israeliin. Israelilaismedian mukaan häntä noudettiin lentokoneella Venäjältä, jonne hänet oli siirretty Syyriasta. Venäjällä on vahvat suhteet Syyrian hallitukseen, ja se välitti israelilaissotilaan jäänteiden palauttamisen vuonna 2019. Israel valloitti Golanin kukkulat Syyrialta vuoden 1967 Lähi-idän sodassa ja liitti ne tosiasiallisesti Syyriaan vuonna 1981. Siirtoa ei ole tunnustettu kansainvälisesti. Israelin pääministeri Benjamin Netanjahu oli kutsunut tiistai-iltana koolle kabinetin täysistunnon keskustelemaan vaihdosta. Netanjahu keskusteli viime viikolla presidentti Vladimir Putinin kanssa alueellisista, turvallisuuteen liittyvistä ja humanitaarisista kysymyksistä.</w:t>
      </w:r>
    </w:p>
    <w:p>
      <w:r>
        <w:rPr>
          <w:b/>
        </w:rPr>
        <w:t xml:space="preserve">Yhteenveto</w:t>
      </w:r>
    </w:p>
    <w:p>
      <w:r>
        <w:t xml:space="preserve">Israel ja Syyria ovat toteuttaneet vankienvaihdon Venäjän välityksellä sen jälkeen, kun israelilaisnainen oli ylittänyt rajan ja joutunut pidätetyksi.</w:t>
      </w:r>
    </w:p>
    <w:p>
      <w:r>
        <w:rPr>
          <w:b/>
          <w:u w:val="single"/>
        </w:rPr>
        <w:t xml:space="preserve">Asiakirjan numero 49006</w:t>
      </w:r>
    </w:p>
    <w:p>
      <w:r>
        <w:t xml:space="preserve">Stanmoren ryöstö: Mies ruiskutti syövyttävää nestettä</w:t>
      </w:r>
    </w:p>
    <w:p>
      <w:r>
        <w:t xml:space="preserve">Miehen kimppuun hyökättiin sen jälkeen, kun kaksi mopoilijaa oli varastanut hänen luksuskellonsa Buckingham Paradella Stanmoressa keskiviikkona noin kello 17.30 BST. Ohikulkeva lääkäri saattoi auttaa pelastamaan miehen näön toisesta silmästä, kertoivat etsivät. Uhri ei tarvinnut sairaalahoitoa. Pidätyksiä ei ole tehty. Hyökkääjät veivät mukanaan kultareunuksisen, kaiverretun Cartier Pasha -kellon - joita myydään tuhansilla punnilla. Molemmat olivat pukeutuneet kokonaan mustiin, heillä oli kypärät ja visiirit ja he ajoivat mustalla mopolla. Ylikonstaapeli Amar Patel Met Policesta sanoi: "Tämä on halpamainen hyökkäys iäkästä herrasmiestä vastaan, joka teki päivittäisiä asioitaan. "Uhri ei kyennyt puolustautumaan ilkeältä ryöstöltä, jota seurasi järjetön hyökkäys, jossa käytettiin myrkyllistä ainetta, jonka nyt tiedämme olevan myrkyllinen." Aiheeseen liittyvät Internet-linkit Met Police</w:t>
      </w:r>
    </w:p>
    <w:p>
      <w:r>
        <w:rPr>
          <w:b/>
        </w:rPr>
        <w:t xml:space="preserve">Yhteenveto</w:t>
      </w:r>
    </w:p>
    <w:p>
      <w:r>
        <w:t xml:space="preserve">75-vuotiasta miestä suihkutettiin kasvoihin syövyttävällä nesteellä vilkkaalla pohjoislontoolaisella pääkadulla tapahtuneen "ilkeän ryöstön" jälkeen, kertoo poliisi.</w:t>
      </w:r>
    </w:p>
    <w:p>
      <w:r>
        <w:rPr>
          <w:b/>
          <w:u w:val="single"/>
        </w:rPr>
        <w:t xml:space="preserve">Asiakirjan numero 49007</w:t>
      </w:r>
    </w:p>
    <w:p>
      <w:r>
        <w:t xml:space="preserve">Intiassa järjestetään presidentinvaalit heinäkuussa</w:t>
      </w:r>
    </w:p>
    <w:p>
      <w:r>
        <w:t xml:space="preserve">Presidenttiehdokkaiden on jätettävä ehdokkaansa 30. kesäkuuta mennessä, ja tulokset julkistetaan 22. heinäkuuta. Raporttien mukaan valtiovarainministeri Pranab Mukherjee on johtava ehdokas uudeksi presidentiksi. Voittaja korvaa Pratibha Patilin, joka on ensimmäinen nainen Intian korkeimmassa perustuslaillisessa virassa. Intian presidentit valitsee vaalikollegio, joka koostuu parlamentin kahden kamarin kansanedustajista ja osavaltioiden parlamenttien lainsäätäjistä. Raporttien mukaan 77-vuotias Mukherjee, hallitsevan kongressipuolueen veteraanipoliitikko, näyttää olevan eturivin ehdokas uudeksi valtionpäämieheksi puolueen tärkeimpien liittolaisten tuella. Puheenjohtajuus on pitkälti seremoniallinen virka, mutta koska hajanainen äänestäjäkunta muodostaa usein epävarmassa asemassa olevia koalitiohallituksia, presidentin arvostelukyvystä ja puolueettomuudesta riippuu paljon.</w:t>
      </w:r>
    </w:p>
    <w:p>
      <w:r>
        <w:rPr>
          <w:b/>
        </w:rPr>
        <w:t xml:space="preserve">Yhteenveto</w:t>
      </w:r>
    </w:p>
    <w:p>
      <w:r>
        <w:t xml:space="preserve">Intian 13. presidentin vaalit järjestetään 19. heinäkuuta, maan vaaliviranomaiset ovat ilmoittaneet.</w:t>
      </w:r>
    </w:p>
    <w:p>
      <w:r>
        <w:rPr>
          <w:b/>
          <w:u w:val="single"/>
        </w:rPr>
        <w:t xml:space="preserve">Asiakirjan numero 49008</w:t>
      </w:r>
    </w:p>
    <w:p>
      <w:r>
        <w:t xml:space="preserve">Kim Cattrall tähdittää BBC:n Agatha Christie -klassikkoa</w:t>
      </w:r>
    </w:p>
    <w:p>
      <w:r>
        <w:t xml:space="preserve">Kaksiosaisen draaman kuvaukset alkoivat viime viikolla Liverpoolissa, ja sen pääosissa nähdään myös Toby Jones ja Andrea Riseborough. Cattrall, joka tunnetaan edelleen parhaiten roolistaan Samanthana yhdysvaltalaisessa Sex in the City -sarjassa, näyttelee murhan uhria, kun taas Billy Howle esittää epäiltyä. Riseborough esiintyy syytetyn tyttöystävänä, kun taas Jones esittää hänen asianajajaansa. Syyttäjän todistaja on Christien 23-sivuinen novelli, joka on kirjoitettu vuonna 1925. Televisiosovituksen ohjaa Julian Jarrold, jonka ohjaustöihin kuuluvat muun muassa The Girl ja Appropriate Adult. Lähetyspäivää ei ole vielä annettu. 'Tyhjiössä' Cattrall puhui aiemmin tänä vuonna kroonisesta unettomuudesta, joka pakotti hänet vetäytymään näytelmästä Lontoon Royal Courtissa marraskuussa. 59-vuotiaan oli määrä näytellä Linda-näytelmän nimiroolia, mutta hän vetäytyi pois juuri ennen sen ensi-iltaa. "En halunnut tuottaa pettymystä yleisölle, teatterille, näytelmäkirjailijalle tai näyttelijöille", hän kertoi Radio Timesille. Hän sanoi, että unettomuus tuntui siltä kuin "gorilla olisi istunut hänen rinnallaan" ja että se oli jättänyt hänet "tyhjyyteen".</w:t>
      </w:r>
    </w:p>
    <w:p>
      <w:r>
        <w:rPr>
          <w:b/>
        </w:rPr>
        <w:t xml:space="preserve">Yhteenveto</w:t>
      </w:r>
    </w:p>
    <w:p>
      <w:r>
        <w:t xml:space="preserve">Yhdysvaltalainen näyttelijä Kim Cattrall näyttelee Agatha Christien The Witness for the Prosecution -romaanin BBC-sovituksessa.</w:t>
      </w:r>
    </w:p>
    <w:p>
      <w:r>
        <w:rPr>
          <w:b/>
          <w:u w:val="single"/>
        </w:rPr>
        <w:t xml:space="preserve">Asiakirjan numero 49009</w:t>
      </w:r>
    </w:p>
    <w:p>
      <w:r>
        <w:t xml:space="preserve">Bristolin John Wesley Chapel on £ 1.5m laajennus tarjous</w:t>
      </w:r>
    </w:p>
    <w:p>
      <w:r>
        <w:t xml:space="preserve">Uuden huoneen rakennutti vuonna 1739 metodistikirkon perustaja John Wesley. Johtaja David Worthington kertoi, että suunnitelmissa on kolmikerroksinen laajennusosa, johon sijoitetaan kirjasto ja toimistot, jotta kappeli voitaisiin avata yleisölle entistä enemmän. Hankkeen virallinen avaus pidetään keskiviikkona 13. maaliskuuta. Worthington sanoi: "Se tarkoittaa, että nykyiseen rakennukseen kohdistuu vähemmän paineita ja stressiä, koska uusi rakennus voi ottaa vastaan ylimääräisen löysäyksen." Laajennus merkitsee myös lisää tilaa koulutus- ja harjoitteluluokille. Laajennus rakennettaisiin Horsefairin sisäpihalle. Myös Charles Wesleyn patsas saisi näkyvämmän paikan nykyisellä sisäpihalla. Rahaa toivotaan saatavan varainkeruulla ja tekemällä hakemuksia avustuksia myöntäville organisaatioille, kuten Heritage Lottery Fundille.</w:t>
      </w:r>
    </w:p>
    <w:p>
      <w:r>
        <w:rPr>
          <w:b/>
        </w:rPr>
        <w:t xml:space="preserve">Yhteenveto</w:t>
      </w:r>
    </w:p>
    <w:p>
      <w:r>
        <w:t xml:space="preserve">Bristolissa sijaitsevan maailman ensimmäisen metodistikappelin päivittämiseksi käynnistetään 1,5 miljoonan punnan varainhankintakampanja.</w:t>
      </w:r>
    </w:p>
    <w:p>
      <w:r>
        <w:rPr>
          <w:b/>
          <w:u w:val="single"/>
        </w:rPr>
        <w:t xml:space="preserve">Asiakirjan numero 49010</w:t>
      </w:r>
    </w:p>
    <w:p>
      <w:r>
        <w:t xml:space="preserve">Cardiffin poliisin tutkinta johtaa pidätykseen ja hoitokoti suljetaan</w:t>
      </w:r>
    </w:p>
    <w:p>
      <w:r>
        <w:t xml:space="preserve">Etelä-Walesin poliisin mukaan 44-vuotias nainen on pidätetty epäiltynä hoitohenkilökunnan huonosta kohtelusta ja vajaakuntoisen potilaan huonosta kohtelusta. Pontypriddin alueelta kotoisin oleva epäilty on tällä hetkellä poliisin takuita vastaan. Cardiffin valtuusto ilmoitti, että se huolehtii jäljellä olevista asukkaista, kunnes "sopiva vaihtoehtoinen asunto on löydetty". Poliisi sanoi tekevänsä yhteistyötä Care Inspectorate Walesin kanssa ottaakseen yhteyttä asukkaiden lähiomaisiin tutkinnan tiimoilta. Omistaja on nyt "ilmaissut aikomuksensa sulkea yksityinen hoitokoti", vahvisti neuvoston edustaja. "Cardiffin kaupunginvaltuusto ja Cardiff and Vale University Health Board ovat antaneet merkittävää henkilöstö- ja hallintotukea, ja asukkaiden hyvinvoinnin varmistamiseksi on toteutettu välittömiä toimenpiteitä", he sanoivat. Poliisin tutkijat ovat myös tiiviissä yhteistyössä neuvoston ja Cardiff and Vale University Health Boardin kanssa.</w:t>
      </w:r>
    </w:p>
    <w:p>
      <w:r>
        <w:rPr>
          <w:b/>
        </w:rPr>
        <w:t xml:space="preserve">Yhteenveto</w:t>
      </w:r>
    </w:p>
    <w:p>
      <w:r>
        <w:t xml:space="preserve">Cardiffissa sijaitseva hoitokoti suljetaan sen jälkeen, kun poliisi on tutkinut asukkaiden hoitotasoa koskevia huolenaiheita.</w:t>
      </w:r>
    </w:p>
    <w:p>
      <w:r>
        <w:rPr>
          <w:b/>
          <w:u w:val="single"/>
        </w:rPr>
        <w:t xml:space="preserve">Asiakirjan numero 49011</w:t>
      </w:r>
    </w:p>
    <w:p>
      <w:r>
        <w:t xml:space="preserve">Rolls-Roycen automyynti nousee uuteen ennätykseen</w:t>
      </w:r>
    </w:p>
    <w:p>
      <w:r>
        <w:t xml:space="preserve">Myynti kasvoi vuoden 2011 3538 autosta 3575 autoon vuonna 2012. Yhden prosentin kasvu oli kuitenkin paljon vähäisempää kuin kahden viime vuoden 31 ja 150 prosentin kasvu. Yhtiö kertoi laajentuneensa uusille markkinoille, mukaan lukien Latinalainen Amerikka. Ylellisyysmerkki kertoi kohdanneensa vuonna 2012 useita haasteita, kuten maailmanlaajuista liiketoiminnan epävarmuutta ja poliittisia levottomuuksia. Lisäksi se valmistautuu Phantom Series II:n tuotannon aloittamiseen ja on aloittanut laajennustyöt Goodwoodin tehtaalla West Sussexissa. Rolls-Roycen tuotevalikoimaan kuuluvat Phantom-autoperhe ja Ghost-malli. Myynti kasvoi 26 prosenttia Lähi-idässä, 21 prosenttia Manner-Euroopassa ja 18 prosenttia Aasian ja Tyynenmeren alueella. Yhtiö kertoi, että suurin osa autoista - 95 prosenttia Phantomeista ja 73 prosenttia Ghosteista - myytiin jossain määrin yksilöllisesti räätälöityinä. "Meillä oli erinomainen vuosi kohtaamistamme haasteista huolimatta, ja Rolls-Royce johtaa nyt erittäin ylellisten luksusautojen markkinoita huomattavalla marginaalilla", sanoi toimitusjohtaja Torsten Muller-Otvos.</w:t>
      </w:r>
    </w:p>
    <w:p>
      <w:r>
        <w:rPr>
          <w:b/>
        </w:rPr>
        <w:t xml:space="preserve">Yhteenveto</w:t>
      </w:r>
    </w:p>
    <w:p>
      <w:r>
        <w:t xml:space="preserve">BMW:n omistama Rolls-Royce Motor Cars on raportoinut ennätyksellisestä automyynnistä kolmatta vuotta peräkkäin.</w:t>
      </w:r>
    </w:p>
    <w:p>
      <w:r>
        <w:rPr>
          <w:b/>
          <w:u w:val="single"/>
        </w:rPr>
        <w:t xml:space="preserve">Asiakirjan numero 49012</w:t>
      </w:r>
    </w:p>
    <w:p>
      <w:r>
        <w:t xml:space="preserve">Wigtonin murhayrityksestä syytetty poliisin pattitilanteessa</w:t>
      </w:r>
    </w:p>
    <w:p>
      <w:r>
        <w:t xml:space="preserve">Scott Toppingia syytetään Robert Pattinsonin murhayrityksestä King Streetillä Wigtonissa Cumbriassa huhtikuussa. Wigtonissa Mulligans Courtissa asuva 39-vuotias mies kiistää syytteen, mutta myöntää, että hän on tehnyt tahallaan vammoja. Carlisle Crown Courtille kerrottiin, että kun poliisi yritti pidättää hänet, hän kiroili ja huusi toistuvasti. Valamiehille näytettiin poliisin runkokamerakuvaa, jossa hän kommentoi, kun poliisit, joista kahdella oli mukanaan tuliaseet, yrittivät neuvotella. Eräässä vaiheessa hän huusi: "Teidän on ammuttava minut tai alan puukottaa ihmisiä", ja lisäsi: "Teen mitä haluan". 'Kytevä riita' Hän myös huusi: "Onko hän kuollut? Toivottavasti hän on kuollut, koska jos hän ei ole kuollut... epäonni". Valamiehistö oli aiemmin kuullut, että Pattinsonin kimppuun hyökättiin Throstles Nest -pubin ulkopuolella sen jälkeen, kun miesten välille oli syntynyt "kytevä riita". Hänen kasvoihinsa ja kalloonsa, aivan vasemman silmän alapuolelle, jäi veitsi, joka myöhemmin poistettiin "äärimmäisen vaikeasti" hätäleikkauksessa. Valamiehistölle kerrottiin myös, että Topping pysyi vaiti, kun poliisi kuulusteli häntä kolmessa eri kuulustelussa. Hän ei myöskään halunnut todistaa oikeudenkäynnissä. Tuomari James Adkin sanoi hänestä: "Hän sanoo, ettei hänellä ollut aikomusta tappaa, mikä syyttäjän on todistettava". Oikeudenkäynti jatkuu.</w:t>
      </w:r>
    </w:p>
    <w:p>
      <w:r>
        <w:rPr>
          <w:b/>
        </w:rPr>
        <w:t xml:space="preserve">Yhteenveto</w:t>
      </w:r>
    </w:p>
    <w:p>
      <w:r>
        <w:t xml:space="preserve">Mies, joka puukotti toista miestä kasvoihin katuhyökkäyksessä, joutui sen jälkeen tunnin mittaiseen välikohtaukseen poliisin kanssa, on kuultu oikeudessa.</w:t>
      </w:r>
    </w:p>
    <w:p>
      <w:r>
        <w:rPr>
          <w:b/>
          <w:u w:val="single"/>
        </w:rPr>
        <w:t xml:space="preserve">Asiakirjan numero 49013</w:t>
      </w:r>
    </w:p>
    <w:p>
      <w:r>
        <w:t xml:space="preserve">Lontoon 7/7-iskut: Muistojuhla täyttää 10 vuotta</w:t>
      </w:r>
    </w:p>
    <w:p>
      <w:r>
        <w:t xml:space="preserve">Luento pidettiin British Medical Associationin tiloissa Tavistock Squarella. Kolmetoista ihmistä kuoli aukiolla, kun pommittajat olivat ottaneet kohteekseen linja-auton numero 30. Luennon pitänyt Dame Tessa Jowell sanoi, että monet olivat vaihtaneet muistoja "kuin ne olisivat [eilisestä]". Esther Hyman, jonka 32-vuotias sisko Miriam kuoli pommi-iskussa, sanoi: "Minulle oli ennen hyvin vaikeaa kulkea täällä, mutta olen tottunut siihen. Olen kehittänyt selviytymisstrategioita." Tavistock Square Memorial Trust kampanjoi myös sen puolesta, että aukiolle sijoitettaisiin pysyvä muistomerkki. Dame Tessa, entinen työväenpuolueen ministeri, joka pyrkii puolueen ehdokkaaksi Lontoon pormestariksi, sanoi: "Tämä muutti kaikkia... satoja ihmisiä, joiden elämä muuttui ikuisesti. "Tästä on tietenkin otettava opiksi ja sovellettava sitä Tunisian perheiden hirvittävään tilanteeseen", sanoi hän. Aiemmin ilmoitettiin, että minuutin hiljaisuus pidetään 7. heinäkuuta kello 11.30 BST St Paulin katedraalissa pidettävän jumalanpalveluksen aikana. Sitä vietetään myös koko pääkaupungin julkisessa liikenneverkossa. Bussissa kuolleiden lisäksi 26 kuoli pommi-iskussa Russell Squarella Piccadilly-linjalla, kuusi kuoli räjähdyksessä Edgware Roadilla Circle-linjalla ja seitsemän Aldgatessa Circle-linjalla.</w:t>
      </w:r>
    </w:p>
    <w:p>
      <w:r>
        <w:rPr>
          <w:b/>
        </w:rPr>
        <w:t xml:space="preserve">Yhteenveto</w:t>
      </w:r>
    </w:p>
    <w:p>
      <w:r>
        <w:t xml:space="preserve">Lontoon 7. heinäkuuta 2005 tehdyissä terrori-iskuissa kuolleiden 52 ihmisen omaiset ovat kokoontuneet juhlistamaan pommi-iskujen 10-vuotispäivää.</w:t>
      </w:r>
    </w:p>
    <w:p>
      <w:r>
        <w:rPr>
          <w:b/>
          <w:u w:val="single"/>
        </w:rPr>
        <w:t xml:space="preserve">Asiakirjan numero 49014</w:t>
      </w:r>
    </w:p>
    <w:p>
      <w:r>
        <w:t xml:space="preserve">Googlen on vastattava EU:n kilpailuongelmiin hakujen osalta</w:t>
      </w:r>
    </w:p>
    <w:p>
      <w:r>
        <w:t xml:space="preserve">Euroopan kilpailuasioista vastaavan johtajan Joaquin Almunian tutkimuksessa selvitettiin, suosiiko Google omia palvelujaan hakutuloksissa. Almunia sanoi, että yhtiön on nyt "tarjottava korjaustoimenpiteitä" nopeasti. Googlen tiedottaja sanoi, että yhtiö on eri mieltä päätelmistä, mutta pyrkii ratkaisemaan asian. "Keskustelemme mielellämme kaikista heidän huolenaiheistaan", Googlen tiedottaja Al Verney sanoi. "Kilpailu verkossa on lisääntynyt dramaattisesti viimeisten kahden vuoden aikana siitä lähtien, kun komissio alkoi tutkia asiaa, ja Googlen kohtaamat kilpailupaineet ovat valtavat." Virallinen menettely Komissio on tutkinut Googlea marraskuusta 2010 lähtien useiden kilpailijoiden tekemien valitusten perusteella. Almunia totesi lausunnossaan, että Googlella oli mahdollisuus esittää toimenpiteitä väitteiden käsittelemiseksi sen sijaan, että se joutuisi virallisten toimien kohteeksi. "Jos tämä prosessi ei johda tyydyttäviin korjaustoimenpiteisiin, meneillään olevat viralliset menettelyt tietenkin jatkuvat, Almunia totesi. Almunia totesi, että tutkimuksessa hahmotellaan neljä alaa, joilla Googlen käytäntöjä voidaan pitää määräävän markkina-aseman väärinkäyttönä. Ne ovat seuraavat: Almunia kertoi esittäneensä nämä huolenaiheet kirjeessä Googlen toimitusjohtajalle Eric Schmidtille.</w:t>
      </w:r>
    </w:p>
    <w:p>
      <w:r>
        <w:rPr>
          <w:b/>
        </w:rPr>
        <w:t xml:space="preserve">Yhteenveto</w:t>
      </w:r>
    </w:p>
    <w:p>
      <w:r>
        <w:t xml:space="preserve">Euroopan komission mukaan Googlella on "muutama viikko" aikaa hälventää epäilyjä siitä, että se käyttää väärin määräävää asemaansa hakukonemarkkinoilla.</w:t>
      </w:r>
    </w:p>
    <w:p>
      <w:r>
        <w:rPr>
          <w:b/>
          <w:u w:val="single"/>
        </w:rPr>
        <w:t xml:space="preserve">Asiakirjan numero 49015</w:t>
      </w:r>
    </w:p>
    <w:p>
      <w:r>
        <w:t xml:space="preserve">Protesti suunnitelmasta romuttaa Oxfordshiren ilmaiset koulubussit</w:t>
      </w:r>
    </w:p>
    <w:p>
      <w:r>
        <w:t xml:space="preserve">Mielenosoitukseen osallistui 40 lasta ja vanhempaa Bloxhamin Warriner-koulusta, Burfordin koulusta ja Kenningtonin St Swithunsista. Neuvosto ehdottaa ilmaisen kuljetuksen lopettamista oppilaille, jotka eivät käy lähintä koulua. Se on lykännyt päätöstä, mutta keskusteli vielä siirrosta. Neuvoston johtaja Ian Hudspeth sanoi, että päätöstä on lykätty, jotta vanhempien ja koulujen kuulemiseen olisi enemmän aikaa. Hallitus teki 11. heinäkuuta muutoksia myös koulukuljetusten kuulemisjärjestelyihin. Oxfordshiren kreivikunnanvaltuusto sanoo, että se tarjoaa tällä hetkellä ilmaisia koulukuljetuksia "kansallisen tason ylittävällä tavalla". Viranomaisen mukaan ehdotusten mukaan vain vähemmistö joutuisi maksamaan matkoista, koska suurin osa maksuttomaan kuljetukseen oikeutetuista lapsista käy lähimpään kouluunsa, joka sijaitsee koulun valuma-alueella. Viranomainen lisäsi, että maksuttomasta kuljetuksesta jo hyötyviltä lapsilta ei otettaisi sitä pois. Muutokset koskisivat kuitenkin koulunsa syyskuussa 2014 aloittavia lapsia. Vanhempi Perran Moon sanoi: "Luulen, että monet ihmiset ympäri maakuntaa olivat järkyttyneitä, hämmästyneitä ja tyrmistyneitä siitä, miten nämä ehdotukset on saatu salaa läpi. "Se jakaa perheemme, meidän pitäisi lähettää yksi lapsistamme yhteen kouluun ja kaksi lastamme toiseen."</w:t>
      </w:r>
    </w:p>
    <w:p>
      <w:r>
        <w:rPr>
          <w:b/>
        </w:rPr>
        <w:t xml:space="preserve">Yhteenveto</w:t>
      </w:r>
    </w:p>
    <w:p>
      <w:r>
        <w:t xml:space="preserve">Koululaiset ja vanhemmat ovat osoittaneet mieltään Oxfordshiren kreivikunnanvaltuuston ulkopuolella, ennen kuin keskusteltiin suunnitelmista lopettaa joidenkin kouluihin kulkevien ilmaisten linja-autojen käyttö.</w:t>
      </w:r>
    </w:p>
    <w:p>
      <w:r>
        <w:rPr>
          <w:b/>
          <w:u w:val="single"/>
        </w:rPr>
        <w:t xml:space="preserve">Asiakirjan numero 49016</w:t>
      </w:r>
    </w:p>
    <w:p>
      <w:r>
        <w:t xml:space="preserve">Sussexin herttua ja herttuatar saavat seisovat aplodit musiikkijuhlilla</w:t>
      </w:r>
    </w:p>
    <w:p>
      <w:r>
        <w:t xml:space="preserve">Pariskunnalla oli samanlaiset punaiset asut Mountbatten Festival of Music -tapahtumassa Royal Albert Hallissa. Herttua ja herttuatar saivat yleisöltä pitkät suosionosoitukset, kun he ottivat paikkansa kuninkaallisessa aitiossa. He vetäytyvät kuninkaallisista tehtävistä kuun lopussa. Prinssi Harry esiintyi kuninkaallisen merijalkaväen upseerin messutakissa, kun taas Meghanilla oli yllään designer-mekko. He olivat kunniavieraina festivaalilla, joka kokoaa yhteen maailmanluokan muusikot, säveltäjät ja Hänen Majesteettinsa Kuninkaallisen merijalkaväen joukkosoittokunnan kapellimestarit. Albert Hallin esitys juhlistaa toisen maailmansodan päättymisen 75-vuotispäivää ja Britannian kommandopataljoonien perustamisen 80-vuotispäivää. Tapahtuman tuotto menee Royal Marines Association - The Royal Marines Charity -järjestölle ja CLIC Sargent -järjestölle, joka tukee alle 25-vuotiaita syöpään sairastuneita ja heidän perheitään. Torstaina prinssi Harry ja Meghan tekivät ensimmäisen virallisen esiintymisensä yhdessä sen jälkeen, kun he ilmoittivat tammikuussa aikovansa vetäytyä kuninkaallisten korkea-arvoisesta asemasta. Harry ja Meghan lakkaavat olemasta kuninkaallisen perheen työssäkäyviä jäseniä 31. maaliskuuta, mutta järjestelyä tarkastellaan uudelleen 12 kuukauden kuluttua. Pariskunnan tiedottaja on aiemmin kertonut, että he aikovat jakaa aikansa Britannian ja Pohjois-Amerikan välillä.</w:t>
      </w:r>
    </w:p>
    <w:p>
      <w:r>
        <w:rPr>
          <w:b/>
        </w:rPr>
        <w:t xml:space="preserve">Yhteenveto</w:t>
      </w:r>
    </w:p>
    <w:p>
      <w:r>
        <w:t xml:space="preserve">Sussexin herttua ja herttuatar saivat seisovat aplodit, kun he osallistuivat yhteen viimeisistä virallisista tilaisuuksistaan kuninkaallisina.</w:t>
      </w:r>
    </w:p>
    <w:p>
      <w:r>
        <w:rPr>
          <w:b/>
          <w:u w:val="single"/>
        </w:rPr>
        <w:t xml:space="preserve">Asiakirjan numero 49017</w:t>
      </w:r>
    </w:p>
    <w:p>
      <w:r>
        <w:t xml:space="preserve">Lahjontatapausten siirtämistä vastustetaan</w:t>
      </w:r>
    </w:p>
    <w:p>
      <w:r>
        <w:t xml:space="preserve">Entistä pääministeriä ja Uvan maakuntaneuvoston ministeriä edustavat lakimiehet vastustivat lahjontakomission yrityksiä siirtää tapaus yleisen syyttäjän osastolle. Entinen pääministeri Samaraweera Weerawanni ja maakunnan ministeri AM Budhdhadasa ovat komission syytteessä korruptiosta. Presidentin määräys Sri Lankan tiedotusvälineet kertoivat aiemmin, että presidentti Rajapaksa määräsi lahjontakomission siirtämään tietyt tapaukset maatalousministeriön käsiteltäväksi. Komissiota edustava asianajaja pyysi tuomioistuinta keskeyttämään menettelyn, koska komissio on lopettanut tutkinnan. Vastaajien asianajajat protestoivat ja väittivät, että valittujen tapausten siirtäminen heikentäisi lahjontakomission riippumattomuutta. Colombon tuomari kehotti kantajan asianajajaa selittämään, minkä oikeudellisen säännöstön nojalla asia siirrettiin. Komissio määrättiin antamaan selvitys 3. joulukuuta, kun asia kutsutaan uudelleen käsittelyyn.</w:t>
      </w:r>
    </w:p>
    <w:p>
      <w:r>
        <w:rPr>
          <w:b/>
        </w:rPr>
        <w:t xml:space="preserve">Yhteenveto</w:t>
      </w:r>
    </w:p>
    <w:p>
      <w:r>
        <w:t xml:space="preserve">Sri Lankan oikeusalan ammattilaiset ovat vastustaneet yrityksiä siirtää tietyt lahjontatapauksia koskevat tutkimukset yleisen syyttäjän osastolle.</w:t>
      </w:r>
    </w:p>
    <w:p>
      <w:r>
        <w:rPr>
          <w:b/>
          <w:u w:val="single"/>
        </w:rPr>
        <w:t xml:space="preserve">Asiakirjan numero 49018</w:t>
      </w:r>
    </w:p>
    <w:p>
      <w:r>
        <w:t xml:space="preserve">Courteney Cox: Coxin perhe kokeilee Snow Patrolin sulhasen NI-aksenttia.</w:t>
      </w:r>
    </w:p>
    <w:p>
      <w:r>
        <w:t xml:space="preserve">Cox kertoi yhdysvaltalaiselle chat-juontajalle Jimmy Kimmelille, kuinka hän oli kamppaillut Londonderryn miehen tavan kanssa lausua tiettyjä sanoja. Pari tapasi vuonna 2013 yhteisen ystävän Ed Sheeranin kautta, ja he ilmoittivat kihlauksestaan viime vuonna. Näyttelijä näytti videoleikkeen, jossa hänen perheensä yrittää sanoa lausetta "how now brown cow", vaihtelevin tuloksin. "Sulhaseni on kotoisin Pohjois-Irlannista ja se on hieno paikka - mukavia ihmisiä siellä", hän sanoi. "Mutta minä olen Alabamasta, ja me olemme todella etelävaltiolaisia. "Hänellä on kaunis aksentti - juhlimme kihlajaisiamme vuosi sitten, ja Pohjois-Irlannissa sanotaan sana 'nyt', ei niin kuin n-o-o-w, vaan se on kuin n-a-u-w. "Se on outoa ja vaikeaa - en ymmärrä sitä. "Joten istuimme pöydän ääressä ja yritin saada nämä etelävaltiolaiset yrittämään sanoa 'how now brown cow' sillä tavalla kuin hän sanoo sen." Kimmel vitsaili: "Rakastan sitä, että Johnny vain istuu siinä koko perheesi hyväksikäyttämänä ja ajattelee: 'Tulin tänne Pohjois-Irlannista, jotta minua pilkattaisiin?'." Hän nauroi: "Hän halusi mennä kotiin sen jälkeen." Hän nauroi.</w:t>
      </w:r>
    </w:p>
    <w:p>
      <w:r>
        <w:rPr>
          <w:b/>
        </w:rPr>
        <w:t xml:space="preserve">Yhteenveto</w:t>
      </w:r>
    </w:p>
    <w:p>
      <w:r>
        <w:t xml:space="preserve">Entinen Friends-tähti Courteney Cox on yrittänyt opettaa perheelleen, miten puhua aidolla pohjoisirlantilaisella aksentilla kuten hänen sulhasensa, Snow Patrol -muusikko Johnny McDaid.</w:t>
      </w:r>
    </w:p>
    <w:p>
      <w:r>
        <w:rPr>
          <w:b/>
          <w:u w:val="single"/>
        </w:rPr>
        <w:t xml:space="preserve">Asiakirjan numero 49019</w:t>
      </w:r>
    </w:p>
    <w:p>
      <w:r>
        <w:t xml:space="preserve">Nottinghamin katutappelussa syyte murhayrityksestä</w:t>
      </w:r>
    </w:p>
    <w:p>
      <w:r>
        <w:t xml:space="preserve">Kaksi ryhmää otti yhteen Alea Casinon lähellä Upper Parliament Streetillä 24. marraskuuta varhain aamulla. Thomas Kingiä syytetään kuudesta muusta rikoksesta, muun muassa hyökkäysaseen hallussapidosta ja ampuma-aseen jäljitelmän hallussapidosta. Hän on saapunut Nottinghamin käräjäoikeuteen, ja hänet on määrätty tutkintavankeuteen. Alford Closessa, Beestonissa, asuvaa Kingiä syytettiin myös vaarallisesta ajamisesta, ajokieltoa vastaan ajamisesta, rikollisesta vahingonteosta ja ajamisesta ilman vakuutusta. Seuraa BBC East Midlandsia Facebookissa, Twitterissä tai Instagramissa. Lähetä juttuideoita osoitteeseen eastmidsnews@bbc.co.uk.</w:t>
      </w:r>
    </w:p>
    <w:p>
      <w:r>
        <w:rPr>
          <w:b/>
        </w:rPr>
        <w:t xml:space="preserve">Yhteenveto</w:t>
      </w:r>
    </w:p>
    <w:p>
      <w:r>
        <w:t xml:space="preserve">32-vuotiasta miestä on syytetty murhayrityksestä Nottinghamissa sattuneen katutappelun yhteydessä.</w:t>
      </w:r>
    </w:p>
    <w:p>
      <w:r>
        <w:rPr>
          <w:b/>
          <w:u w:val="single"/>
        </w:rPr>
        <w:t xml:space="preserve">Asiakirjan numero 49020</w:t>
      </w:r>
    </w:p>
    <w:p>
      <w:r>
        <w:t xml:space="preserve">Samsungin Euroopan myyntikieltoa koskevat todisteet kyseenalaistettu</w:t>
      </w:r>
    </w:p>
    <w:p>
      <w:r>
        <w:t xml:space="preserve">Näiden kahden tabletin rinnakkaisvertailussa Galaxy Tab on "puristettu", jolloin se näyttää samankokoiselta ja -muotoiselta. Apple kertoi oikeudessa, että Samsung oli "orjallisesti" kopioinut sen malleja. On epäselvää, mistä alkuperäinen kuva on peräisin vai onko sitä käytetty virheellisesti. Oikeassa kuvasuhteessa esitettynä Samsungin näyttö näyttää pidemmältä ja kapeammalta kuin amerikkalaisen kilpailijansa. Asiasta uutisoi ensimmäisenä hollantilainen tietotekniikka-alan uutissivusto Webwereld. 44-sivuinen asiakirja, jonka Applen asianajajat Freshfields Bruckhaus Deringer toimittivat, sisältää useita muita kuvia, joita ei näytä muutetun. Embargo Samsungia on tällä hetkellä kielletty tuomasta, myymästä tai mainostamasta Galaxy Tab 10.1:tä useimmissa Euroopan maissa. Apple pyrkii laajentamaan kieltokieltoa Alankomaihin, josta monet teknologiayritykset tuovat tavaroitaan EU:hun. On selvää, että Saksan tapaukseen osallistunut tuomari teki päätöksensä kahden tabletin fyysisen tarkastelun perusteella sen sijaan, että olisi tukeutunut pelkästään Applen paperiseen esitykseen. Patenttilainsäädäntöä käsittelevä bloggaaja Florian Mueller sanoi BBC Newsille, että tuomioistuimen tahallinen harhaanjohtaminen olisi ollut erittäin typerää, kun otetaan huomioon mahdolliset rikosoikeudelliset seuraamukset. "En voi kuvitella, että kukaan täysjärkinen ihminen ottaisi riskin ja manipuloisi tarkoituksella todisteita tässä yhteydessä. "Kun eri maanosissa myydään eri tuoteversioita ja kun eri kuvat näkyvät eri ajankohtina, joku on saattanut hämmentyä, mutta se on pahin mahdollinen skenaario, jonka voin realistisesti kuvitella", hän sanoi.</w:t>
      </w:r>
    </w:p>
    <w:p>
      <w:r>
        <w:rPr>
          <w:b/>
        </w:rPr>
        <w:t xml:space="preserve">Yhteenveto</w:t>
      </w:r>
    </w:p>
    <w:p>
      <w:r>
        <w:t xml:space="preserve">Asiakirjassa, joka auttoi Applea saamaan kieltotuomion Samsung Galaxy Tab 10.1:n myyntiä vastaan Euroopassa, näytetään vääristelevän laitteen samankaltaisuutta iPadin kanssa.</w:t>
      </w:r>
    </w:p>
    <w:p>
      <w:r>
        <w:rPr>
          <w:b/>
          <w:u w:val="single"/>
        </w:rPr>
        <w:t xml:space="preserve">Asiakirjan numero 49021</w:t>
      </w:r>
    </w:p>
    <w:p>
      <w:r>
        <w:t xml:space="preserve">Kelttien kolikkokokoelma kolminkertaistaa Jerseyn museokäynnit</w:t>
      </w:r>
    </w:p>
    <w:p>
      <w:r>
        <w:t xml:space="preserve">Jon Carter Jersey Heritage -järjestöstä kertoi, että kävijämäärä oli yli kolminkertainen museon tavanomaiseen kävijämäärään verrattuna. Kolikkokokoelma oli esillä torstaista lauantaihin, ennen kuin yksittäisten kolikoiden erottelu aloitettiin. Carter sanoi, että kallisarvokokoelma on tarkoitus asettaa julkisesti näytteille seuraavan kerran vuonna 2014, mutta viime viikolla nähdyn suosion perusteella he toivovat voivansa järjestää väliaikaisia näyttelyitä. Hän sanoi: Carter sanoi: "Se osoittaa valtavaa kiinnostusta [kolikoita kohtaan], ja siellä oli todella hyvä kuhina. Se osoittaa, miten tärkeää saaren arkeologia ja historia voivat olla sekä paikallisille identiteettimme ja historiamme luonteen ymmärtämisen kannalta että turisteille." Hän jatkaa: "Se osoittaa, miten tärkeää saaren arkeologia ja historia voivat olla sekä paikallisille identiteetin ja historiamme luonteen ymmärtämisen kannalta että turisteille." Pääosin kelttiläisten kolikoiden arvo on arviolta jopa 10 miljoonaa puntaa. Sen löysi kesäkuussa Grouvillen pellolta kaksi metallinpaljastimen harrastajaa, Reg Mead ja Richard Miles, jotka aloittivat metsästyksen sen jälkeen, kun he olivat saaneet tiedon, että kolikoita oli löydetty pellolta joitakin vuosia aiemmin.</w:t>
      </w:r>
    </w:p>
    <w:p>
      <w:r>
        <w:rPr>
          <w:b/>
        </w:rPr>
        <w:t xml:space="preserve">Yhteenveto</w:t>
      </w:r>
    </w:p>
    <w:p>
      <w:r>
        <w:t xml:space="preserve">Jerseystä löydetyn kelttiläisen kolikkokimpaleen esittely houkutteli noin 3 000 ihmistä saaren museoon.</w:t>
      </w:r>
    </w:p>
    <w:p>
      <w:r>
        <w:rPr>
          <w:b/>
          <w:u w:val="single"/>
        </w:rPr>
        <w:t xml:space="preserve">Asiakirjan numero 49022</w:t>
      </w:r>
    </w:p>
    <w:p>
      <w:r>
        <w:t xml:space="preserve">Poliisi sulkee Bognorin "myrkkypillereiden" kebabravintolan</w:t>
      </w:r>
    </w:p>
    <w:p>
      <w:r>
        <w:t xml:space="preserve">Sussexin poliisin mukaan parikymppiset naiset löysivät tabletit ostettuaan ruokaa Istanbul Grill -ravintolasta Bognor Regis High Streetillä sunnuntaina. Sussexin poliisi sanoi, että noutopöytä "muodosti yleisen häiriön" ja määräsi 48 tunnin eristysmääräyksen. Kaksi 30- ja 42-vuotiasta miestä, jotka pidätettiin saastuneen kebabin vuoksi, on vapautettu takuita vastaan. Heidät pidätettiin epäiltynä myrkyn antamisesta tarkoituksella vaarantaa henki tai aiheuttaa vakavia ruumiinvammoja, ja heidät vapautettiin myöhemmin ehdollisella takuita vastaan 27. tammikuuta asti tutkimusten jatkuessa, poliisi kertoi. Sussexin poliisin tiedottaja sanoi, että keskiviikkona esitetään tuomareille hakemus sulkemismääräyksen vahvistamiseksi. Komisario Jon Carter sanoi: "Tämä on huolestuttava asia, ja tutkimukset ovat käynnissä tablettien tutkimiseksi ja tunnistamiseksi sekä sen selvittämiseksi, miten ne päätyivät ruokaan. "Sillä välin olemme ryhtyneet suojatoimenpiteisiin määräämällä noutopöydän suljettavaksi."</w:t>
      </w:r>
    </w:p>
    <w:p>
      <w:r>
        <w:rPr>
          <w:b/>
        </w:rPr>
        <w:t xml:space="preserve">Yhteenveto</w:t>
      </w:r>
    </w:p>
    <w:p>
      <w:r>
        <w:t xml:space="preserve">Poliisi on sulkenut noutopöydän, jossa kolmelle naiselle myytiin kebabia, johon oli piilotettu pillereitä.</w:t>
      </w:r>
    </w:p>
    <w:p>
      <w:r>
        <w:rPr>
          <w:b/>
          <w:u w:val="single"/>
        </w:rPr>
        <w:t xml:space="preserve">Asiakirjan numero 49023</w:t>
      </w:r>
    </w:p>
    <w:p>
      <w:r>
        <w:t xml:space="preserve">Yorkshiren viiltäjä Peter Sutcliffe häviää elinkautistariffijutun</w:t>
      </w:r>
    </w:p>
    <w:p>
      <w:r>
        <w:t xml:space="preserve">Sutcliffe sai vuonna 1981 20 elinkautista tuomiota 13 naisen murhasta ja seitsemän muun murhan yrityksestä. 64-vuotias sarjamurhaaja haki lupaa riitauttaa korkeimman oikeuden vuonna 2010 antama määräys, jonka mukaan hänen on istuttava "koko elinkautinen". Hovioikeus hylkäsi hänen pyrkimyksensä viedä asia korkeimpaan oikeuteen. Lord Judge, Lord Chief Justice, sanoi, että muutoksenhakutuomioistuin oli kieltäytynyt vahvistamasta, että muutoksenhaku koski yleistä yleistä merkitystä. Keskiviikkona järjestetty kuuleminen on jatkoa saman tuomioistuimen tammikuussa antamalle tuomiolle, jolla se piti voimassa Sutcliffelle korkeimmassa oikeudessa heinäkuussa 2010 vahvistetun "koko eliniän" tariffin. Sutcliffe, joka nykyisin tunnetaan nimellä Peter Coonan, tuomittiin Old Bailey -oikeudessa vuonna 1981. Hän on nyt vangittuna Broadmoor High Security -sairaalassa Berkshiressä. Bradfordista, Länsi-Yorkshiren osavaltiosta kotoisin oleva entinen kuorma-autonkuljettaja sai 20 elinkautista vankeusrangaistusta 13 naisen murhasta ja muiden murhayrityksestä Yorkshiressä ja Suur-Manchesterissa.</w:t>
      </w:r>
    </w:p>
    <w:p>
      <w:r>
        <w:rPr>
          <w:b/>
        </w:rPr>
        <w:t xml:space="preserve">Yhteenveto</w:t>
      </w:r>
    </w:p>
    <w:p>
      <w:r>
        <w:t xml:space="preserve">Yorkshiren viiltäjä Peter Sutcliffe on hävinnyt pyrkimyksensä riitauttaa maan korkeimmassa oikeudessa määräys, jonka mukaan häntä ei saa koskaan vapauttaa.</w:t>
      </w:r>
    </w:p>
    <w:p>
      <w:r>
        <w:rPr>
          <w:b/>
          <w:u w:val="single"/>
        </w:rPr>
        <w:t xml:space="preserve">Asiakirjan numero 49024</w:t>
      </w:r>
    </w:p>
    <w:p>
      <w:r>
        <w:t xml:space="preserve">Ashfordin ja St Peterin sairaalat saavat säätiön aseman</w:t>
      </w:r>
    </w:p>
    <w:p>
      <w:r>
        <w:t xml:space="preserve">Ashford and St Peter's Hospitals NHS Trustista tehtiin Foundation Trust riippumattoman valvontaviranomaisen Monitorin tarkastelun jälkeen. Trustin mukaan päätös merkitsee sitä, että ihmiset saavat enemmän sananvaltaa sairaaloiden johtamiseen. Puheenjohtaja Aileen McLeish sanoi: "Tämä on todella hyvä uutinen potilaillemme, henkilökunnallemme ja paikallisyhteisölle." Hän lisäsi: "Foundation Trustit ovat jäsenorganisaatioita, ja toivomme, että monet 8000 jäsenestämme, henkilökunnasta ja yleisöstä, haluavat työskennellä kanssamme ja auttaa meitä parantamaan tarjoamiamme palveluja. "Uusi vaaleilla valittu hallintoneuvostomme tarkoittaa, että olemme paljon vastuullisempia paikallisyhteisölle, ja odotamme innolla tiivistä yhteistyötä sen kanssa."</w:t>
      </w:r>
    </w:p>
    <w:p>
      <w:r>
        <w:rPr>
          <w:b/>
        </w:rPr>
        <w:t xml:space="preserve">Yhteenveto</w:t>
      </w:r>
    </w:p>
    <w:p>
      <w:r>
        <w:t xml:space="preserve">Surreyn sairaalasäätiö on luvannut olla vastuullisempi paikallisyhteisölle sen jälkeen, kun sille on myönnetty säätiön asema.</w:t>
      </w:r>
    </w:p>
    <w:p>
      <w:r>
        <w:rPr>
          <w:b/>
          <w:u w:val="single"/>
        </w:rPr>
        <w:t xml:space="preserve">Asiakirjan numero 49025</w:t>
      </w:r>
    </w:p>
    <w:p>
      <w:r>
        <w:t xml:space="preserve">Takavarikoitua puutavaraa käytetään HMS Caroline -aluksen restauroinnissa.</w:t>
      </w:r>
    </w:p>
    <w:p>
      <w:r>
        <w:t xml:space="preserve">Conor MacauleyBBC News NI Tuhoamisen sijasta puutavara palaa ensimmäisen maailmansodan aikaiseen HMS Caroline -alukseen, jota restauroidaan 14,5 miljoonan punnan hankkeessa. Uhanalaista latinalaisamerikkalaista setripuuta on hyödynnetty voimakkaasti, ja sen suojelemiseksi sen tuontia valvotaan. Puuta tarjottiin National Museum of the Royal Navy -museolle, joka toimitti sen restaurointihankkeeseen. Se merkitsee noin 100 000 punnan säästöä. HMS Caroline osallistui vuonna 1916 Jyllannin taisteluun, joka oli yksi ensimmäisen maailmansodan viimeisistä suurista meritaisteluista. Alus on ollut Belfastissa vuodesta 1924, jossa sitä käytettiin koulutusaluksena, ja se on Pohjois-Irlannin kuninkaallisen laivaston reservin koti. Alus avataan yleisölle kesällä 2016, kun taistelun satavuotisjuhlavuosi tulee täyteen.</w:t>
      </w:r>
    </w:p>
    <w:p>
      <w:r>
        <w:rPr>
          <w:b/>
        </w:rPr>
        <w:t xml:space="preserve">Yhteenveto</w:t>
      </w:r>
    </w:p>
    <w:p>
      <w:r>
        <w:t xml:space="preserve">Lähes 20 tonnia Yhdistyneen kuningaskunnan rajavartiolaitoksen takavarikoimaa puutavaraa käytetään Belfastissa toteutettavassa suuressa suojeluhankkeessa.</w:t>
      </w:r>
    </w:p>
    <w:p>
      <w:r>
        <w:rPr>
          <w:b/>
          <w:u w:val="single"/>
        </w:rPr>
        <w:t xml:space="preserve">Asiakirjan numero 49026</w:t>
      </w:r>
    </w:p>
    <w:p>
      <w:r>
        <w:t xml:space="preserve">MFEST-festivaali peruttu tulvapelon vuoksi</w:t>
      </w:r>
    </w:p>
    <w:p>
      <w:r>
        <w:t xml:space="preserve">Leedsin lähellä sijaitsevassa Harewood Housessa 7. ja 8. heinäkuuta järjestettävään MFEST-tapahtumaan odotettiin jopa 40 esiintyjää, muun muassa Bob Geldof, Texas ja Matt Cardle. Järjestäjien mukaan päätös tehtiin sen jälkeen, kun Met Office oli antanut alueelle keltaisen varoituksen rankkasateista. Ennustajien mukaan 24 tunnin aikana voi sataa 20-40 millimetriä. Ympäristövirasto (EA) on antanut 28 tulvahälytystä Yorkshireen ja Koillismaahan. MFEST kertoi, että se oli pyytänyt neuvoja useilta virastoilta, kuten Leedsin kaupunginvaltuustolta, ennen kuin se peruutti tapahtuman. Se sanoi lausunnossaan: "Pahoittelemme syvästi, että tapahtumaa edeltävien epäsuotuisten sääolosuhteiden ja Met Office -viraston viikonlopuksi antaman äärimmäistä säätä koskevan varoituksen vuoksi emme voineet tehdä muuta päätöstä kuin luopua tämän viikonlopun MFEST-tapahtumasta." Järjestäjät lisäsivät, että lippujen palautuksia koskevat tiedot ovat saatavilla MFESTin verkkosivustolla 9. heinäkuuta alkaen.</w:t>
      </w:r>
    </w:p>
    <w:p>
      <w:r>
        <w:rPr>
          <w:b/>
        </w:rPr>
        <w:t xml:space="preserve">Yhteenveto</w:t>
      </w:r>
    </w:p>
    <w:p>
      <w:r>
        <w:t xml:space="preserve">Musiikki- ja ruokafestivaali, jonka odotettiin houkuttelevan 30 000 ihmistä, on peruttu rankkasateiden varoitusten vuoksi.</w:t>
      </w:r>
    </w:p>
    <w:p>
      <w:r>
        <w:rPr>
          <w:b/>
          <w:u w:val="single"/>
        </w:rPr>
        <w:t xml:space="preserve">Asiakirjan numero 49027</w:t>
      </w:r>
    </w:p>
    <w:p>
      <w:r>
        <w:t xml:space="preserve">Camp Twaddell: Kuka oli nimensä takana?</w:t>
      </w:r>
    </w:p>
    <w:p>
      <w:r>
        <w:t xml:space="preserve">Mark DevenportPoliittinen toimittaja, Pohjois-Irlanti@markdevenporton Twitter Mutta kuinka moni tietää miehen, jonka mukaan Twaddell Avenue on nimetty? Haassin neuvottelujen aikana saadun pienen hiljaiselon ja Ulster Unionistien neuvottelijan Jeffrey Dudgeonin kanssa käydyn lyhyen keskustelun ansiosta voin nyt jakaa uutta tietoa William Twaddellista. Hän oli kangaskauppias ja Länsi-Belfastin unionistien kansanedustaja, jonka IRA ampui kuoliaaksi vuonna 1922 Garfield Streetillä Royal Avenuen varrella. Hänen sanotaan olleen yksi kahdesta johtajasta puolisotilaallisessa joukossa, jota kutsuttiin "Ulster Imperial Guardsiksi" ja jolla aikalaislehtien mukaan oli yli 20 000 jäsentä. William Twaddellin murhan katsotaan johtaneen siihen, että James Craigin hallitus otti käyttöön internoinnin. Vaikka hänen nimensä yhdistetään nykyään kiistaan, joka koski Pohjois-Belfastin läpi kulkevaa kulkuetta, hänen ruumiinsa sijaitsee toisen kuuluisan marssikohtauksen tapahtumapaikalla - Drumcree-kirkon hautausmaalla Portadownin lähellä. Hänen hautakiveensä on merkitty, että hänet "murhattiin julmasti Belfastissa".</w:t>
      </w:r>
    </w:p>
    <w:p>
      <w:r>
        <w:rPr>
          <w:b/>
        </w:rPr>
        <w:t xml:space="preserve">Yhteenveto</w:t>
      </w:r>
    </w:p>
    <w:p>
      <w:r>
        <w:t xml:space="preserve">Oranssijärjestön "Camp Twaddell" on ollut säännöllisesti esillä uutisissa viime viikkoina, kun poliisipartioita vastaan on hyökätty ja Russell Brand on vieraillut siellä yllättäen.</w:t>
      </w:r>
    </w:p>
    <w:p>
      <w:r>
        <w:rPr>
          <w:b/>
          <w:u w:val="single"/>
        </w:rPr>
        <w:t xml:space="preserve">Asiakirjan numero 49028</w:t>
      </w:r>
    </w:p>
    <w:p>
      <w:r>
        <w:t xml:space="preserve">Weir ostaa yhdysvaltalaisen porausyrityksen Mathenan 240 miljoonalla dollarilla</w:t>
      </w:r>
    </w:p>
    <w:p>
      <w:r>
        <w:t xml:space="preserve">Weir maksaa yrityksestä aluksi 240 miljoonaa dollaria (148 miljoonaa puntaa), ja maksua lykätään 145 miljoonaan dollariin (90 miljoonaa puntaa) riippuen tulostavoitteista. Oklahomalainen Mathena valmistaa ja vuokraa murtoporauksessa käytettäviä erikoislaitteita. Glasgow'ssa sijaitsevan Weirin mukaan kauppa tukee sen laajentumista tällä alalla. Weirin toimitusjohtaja Keith Cochrane kommentoi yritysostoa seuraavasti: "Mathena on arvostettu yritys Yhdysvaltain öljyn ja kaasun tuotantoketjun alkupään markkinoilla, ja sillä on vahva johtoryhmä ja markkinaosuus paineenhallintaporauksen markkinoilla. "Tämä kauppa sopii strategisesti hyvin yhteen nykyisen paineensäätöliiketoimintamme kanssa ja antaa meille suuremman tuotevalikoiman, jota voimme myydä laajentuneelle asiakaskunnalle." Hän lisäsi: "Liiketoiminnalla on vahva kasvupotentiaali, ja se lisää alttiuttamme liuskeöljy- ja -kaasumarkkinoille, joilla on houkuttelevat pitkän aikavälin rakenteelliset kasvunäkymät." Weir on tehnyt vuoden aikana useita yritysostoja vahvistaakseen läsnäoloaan Yhdysvaltojen kukoistavalla liuskeöljy- ja -kaasuteollisuudella, jonka osuus yhtiön tuloista on nyt noin kolmannes. Mathenan oston odotetaan toteutuvan tämän vuoden loppuun mennessä.</w:t>
      </w:r>
    </w:p>
    <w:p>
      <w:r>
        <w:rPr>
          <w:b/>
        </w:rPr>
        <w:t xml:space="preserve">Yhteenveto</w:t>
      </w:r>
    </w:p>
    <w:p>
      <w:r>
        <w:t xml:space="preserve">Maailmanlaajuinen insinööritoimisto Weir Group on sopinut ostavansa yhdysvaltalaisen Mathena-yrityksen, mikä vahvistaa sen läsnäoloa Yhdysvaltain liuskekaasualalla.</w:t>
      </w:r>
    </w:p>
    <w:p>
      <w:r>
        <w:rPr>
          <w:b/>
          <w:u w:val="single"/>
        </w:rPr>
        <w:t xml:space="preserve">Asiakirjan numero 49029</w:t>
      </w:r>
    </w:p>
    <w:p>
      <w:r>
        <w:t xml:space="preserve">Guernseyn itärannikolta löytyi toisen maailmansodan aikaisia taisteluvälineitä</w:t>
      </w:r>
    </w:p>
    <w:p>
      <w:r>
        <w:t xml:space="preserve">Sukeltajaryhmä löysi sen rutiinisukelluksen aikana Reffee-poijun läheltä. Läheisen venesataman pääsisääntuloreitti on suojattu 200 metrin (660 jalan) pituisella suojavyöhykkeellä. Vyöhyke pysyy voimassa, kunnes kuninkaallisen laivaston räjähteiden hävittämisryhmän sukeltajat pystyvät siirtämään laitteen turvallista hävittämistä varten. Heidän odotetaan vierailevan saarella "lähipäivinä". Guernseyn satamapäällikkö kapteeni David Barker sanoi: "Se ei aiheuta välitöntä uhkaa siellä, missä se on, mutta se on melko lähellä poijukanavaa. "Valitettavasti QE2-satamaan meneville ja sieltä lähteville aiheutuu lyhytaikaista haittaa, kunnes laite on poistettu." Näin ollen "QE2-satamaan meneville ja sieltä lähteville aiheutuu lyhytaikaista haittaa, kunnes laite on poistettu. "Onneksi havainto tehtiin huvialusliikenteen kannalta hiljaiseen vuodenaikaan, mutta yleisön turvallisuuden on kuitenkin oltava etusijalla. "Kaikki ankkurointi ja vedenalainen toiminta on ehdottomasti kielletty suojavyöhykkeellä, ja merenkulkijoiden on mentävä alueelle vain välittömän vaaran välttämiseksi." Laitteen uskotaan pysyneen merenpohjassa koskemattomana yli 75 vuotta. Guernseyn rannikkovartioston mukaan vyöhykkeen ei pitäisi vaikuttaa St Peter Portin tai St Sampson'sin satamissa käyvään kaupalliseen liikenteeseen.</w:t>
      </w:r>
    </w:p>
    <w:p>
      <w:r>
        <w:rPr>
          <w:b/>
        </w:rPr>
        <w:t xml:space="preserve">Yhteenveto</w:t>
      </w:r>
    </w:p>
    <w:p>
      <w:r>
        <w:t xml:space="preserve">Guernseyn QE2-satamasta lähtevien tai sinne saapuvien alusten kulkua rajoitetaan sen jälkeen, kun toisen maailmansodan aikainen räjähde on löydetty.</w:t>
      </w:r>
    </w:p>
    <w:p>
      <w:r>
        <w:rPr>
          <w:b/>
          <w:u w:val="single"/>
        </w:rPr>
        <w:t xml:space="preserve">Asiakirjan numero 49030</w:t>
      </w:r>
    </w:p>
    <w:p>
      <w:r>
        <w:t xml:space="preserve">Mansaaren epäilyttävä paketti "ei aiheuttanut vaaraa", poliisi sanoo</w:t>
      </w:r>
    </w:p>
    <w:p>
      <w:r>
        <w:t xml:space="preserve">Yhdistyneen kuningaskunnan puolustusministeriön räjähdeasiantuntijat "varmistivat ja poistivat" esineen aiemmin. Sen jälkeen se kuljetettiin Yhdistyneeseen kuningaskuntaan "turvallista hävittämistä" varten. Paketti oli postitettu saarella sijaitsevaan osoitteeseen, ja rikostutkinta on meneillään, Mansaaren poliisi ilmoitti. Poliisi kieltäytyi antamasta tarkkaa kuvausta esineestä, mutta vahvisti, että tutkinta ei liity terrorismiin. Hieman ennen kello 09.00 GMT keskiviikkona tehty löytö johti Mansaaren postitoimiston pääkonttorin evakuointiin. Suurin osa päivän jäljellä olevista postilähetyksistä ja -noutoista peruttiin. Rakennus avattiin uudelleen, ja palvelut jatkuivat normaalisti torstaina, kertoi postin tiedottaja. Aiheeseen liittyvät Internet-linkit Isle of Man Constabulary Isle of Manin postitoimisto</w:t>
      </w:r>
    </w:p>
    <w:p>
      <w:r>
        <w:rPr>
          <w:b/>
        </w:rPr>
        <w:t xml:space="preserve">Yhteenveto</w:t>
      </w:r>
    </w:p>
    <w:p>
      <w:r>
        <w:t xml:space="preserve">Mansaarella sijaitsevasta postinjakelutoimistosta löydetty epäilyttävä paketti ei aiheuttanut vaaraa yleisölle, kertoo poliisi.</w:t>
      </w:r>
    </w:p>
    <w:p>
      <w:r>
        <w:rPr>
          <w:b/>
          <w:u w:val="single"/>
        </w:rPr>
        <w:t xml:space="preserve">Asiakirjan numero 49031</w:t>
      </w:r>
    </w:p>
    <w:p>
      <w:r>
        <w:t xml:space="preserve">Saudi-Arabialainen bloggaaja Raif Badawi saa 10 vuoden vankeustuomion</w:t>
      </w:r>
    </w:p>
    <w:p>
      <w:r>
        <w:t xml:space="preserve">Hänet tuomittiin myös 1 000 ruoskaniskuun ja määrättiin maksamaan miljoonan riyalin (266 000 dollaria; 133 000 puntaa) sakko. Amnesty International kutsui tuomiota "törkeäksi" ja kehotti viranomaisia kumoamaan tuomion. Badawi, Liberal Saudi Network -nimisen verkkosivuston perustaja, pidätettiin vuonna 2012. Hallitusta lähellä oleva saudiarabialainen sanomalehti kertoi, että hän oli hävinnyt valituksensa aiemmasta, lievemmästä tuomiosta, joka oli seitsemän vuotta ja kolme kuukautta vankeutta ja 600 raipaniskua. Viime vuonna hänet vapautettiin luopumuksesta, josta olisi voinut seurata kuolemantuomio. Badawi oli aiemmin vaatinut, että toukokuun 7. päivä olisi "saudiarabialaisten liberaalien päivä". Hänen perustamansa verkkosivusto on sittemmin suljettu. "Armoton kampanja" Amnesty International kutsuu häntä "mielipidevangiksi" ja on vaatinut hänen vapauttamistaan. "Raif Badawi on viimeisin uhri, joka on joutunut Saudi-Arabiassa rauhanomaisten aktivistien vaientamiseen tähtäävän häikäilemättömän kampanjan uhriksi", järjestö toteaa lausunnossaan. Viime lokakuussa saudiarabialainen toimittaja vapautettiin vietettyään puolitoista vuotta vankilassa, koska hän oli kirjoittanut profeetta Muhammadia loukkaavia twiittejä. Hamza Kashgari pakeni Saudi-Arabiasta Malesiaan vuonna 2012, mutta hänet luovutettiin vain päiviä myöhemmin. Hänet vapautettiin viime vuonna pyydettyään julkisesti anteeksi.</w:t>
      </w:r>
    </w:p>
    <w:p>
      <w:r>
        <w:rPr>
          <w:b/>
        </w:rPr>
        <w:t xml:space="preserve">Yhteenveto</w:t>
      </w:r>
    </w:p>
    <w:p>
      <w:r>
        <w:t xml:space="preserve">Saudi-Arabian tuomioistuin on vanginnut bloggaaja Raif Badawin 10 vuodeksi "islamin loukkaamisesta" ja liberaalin nettifoorumin perustamisesta, kertovat paikalliset tiedotusvälineet.</w:t>
      </w:r>
    </w:p>
    <w:p>
      <w:r>
        <w:rPr>
          <w:b/>
          <w:u w:val="single"/>
        </w:rPr>
        <w:t xml:space="preserve">Asiakirjan numero 49032</w:t>
      </w:r>
    </w:p>
    <w:p>
      <w:r>
        <w:t xml:space="preserve">Yhdysvaltain pääkirurgi Jerome Adams auttaa sairasta potilasta Deltan lennolla</w:t>
      </w:r>
    </w:p>
    <w:p>
      <w:r>
        <w:t xml:space="preserve">On todellakin, vastaus tuli - eikä vähempää kuin maan huippulääkäri. Yhdysvaltain ylilääkäri Jerome Adams auttoi keskiviikkona lääketieteellisessä hätätilanteessa koneessa, jonka oli määrä lähteä Floridasta Georgiaan. Hän ja kaksi sairaanhoitajaa suosittelivat sen jälkeen, että tajuihinsa palannut henkilö vietäisiin sairaalaan. Matkustajan tilan kerrotaan olevan vakaa sen jälkeen, kun Deltan lennolla sattunut välikohtaus oli ohi. Lennon oli määrä lähteä Fort Lauderdalen lentokentältä Floridasta Atlantaan, Georgiaan. Sen jälkeen, kun Adams twiittasi tapauksesta ja useat uutisorganisaatiot ottivat jutun esille, hän lisäsi Facebookissa tarkentavan lausunnon, jossa hän ilmoitti, että myös muita ihmisiä oli osallisena. "Eilen minulla oli onni olla osa TEAMia, joka vastasi lääketieteelliseen hätätilanteeseen Deltan lennolla", hän kirjoitti. "Totuus on, että on lääkäreitä, sairaanhoitajia ja teknikkoja, jotka astuvat esiin joka päivä vastatakseen hätätilanteisiin lennoilla, ja heidät KAIKKI pitäisi tunnustaa ja kiittää." Hän kiitti myös miehistöä ja "kylmänviileää" kapteenia. Ylilääkäri on Yhdysvaltain hallituksen ylin tiedottaja kansanterveysasioissa.</w:t>
      </w:r>
    </w:p>
    <w:p>
      <w:r>
        <w:rPr>
          <w:b/>
        </w:rPr>
        <w:t xml:space="preserve">Yhteenveto</w:t>
      </w:r>
    </w:p>
    <w:p>
      <w:r>
        <w:t xml:space="preserve">"Onko koneessa lääkäriä?", kysyi lentohenkilökunta, kun matkustaja menetti tajuntansa ennen lentoonlähtöä yhdysvaltalaisen Delta Air Linesin koneessa.</w:t>
      </w:r>
    </w:p>
    <w:p>
      <w:r>
        <w:rPr>
          <w:b/>
          <w:u w:val="single"/>
        </w:rPr>
        <w:t xml:space="preserve">Asiakirjan numero 49033</w:t>
      </w:r>
    </w:p>
    <w:p>
      <w:r>
        <w:t xml:space="preserve">Cefn Sidanin hiekkadyynien jyrkänteen sortumavaroitus myrskyjen jälkeen</w:t>
      </w:r>
    </w:p>
    <w:p>
      <w:r>
        <w:t xml:space="preserve">Jopa 10 metriä korkeat jyrkät jyrkänteet ovat rapautuneet Cefn Sidanin rannan kahdeksan mailin (13 kilometrin) pituisella dyynialueella. Johtaja Rory Dickinson sanoi: "Ranta on täysin turvallinen, mutta olemme pystyttäneet kylttejä, joissa kehotetaan ihmisiä olemaan kaivamatta dyyneillä sortumavaaran vuoksi." "Ranta on täysin turvallinen." Tammikuun myrskyt paljastivat Cefn Sidanissa myös kolme laivan hylkyä. Dickinsonin mukaan tuuli oli myös leikannut miljoonia tonneja hiekkaa rannan dyyneiltä, jotka ovat osa Millennium Coastal Path -reittiä. Hän sanoi: "Vartijat ovat joutuneet lähestymään perheitä ja varoittamaan heitä kaivamasta dyynien reunoja ja kävelemästä dyynien jyrkkiä reunoja pitkin. "Dyynit rapautuvat loivemmiksi rinteiksi, ja luomme mekaanisesti rinteitä rannalle johtavaa lautakäytävää varten, jossa kävelijät ovat jääneet korkealle ja kuiville rannan tason yläpuolelle." Carmarthenshiren kunnan mukaan Cefn Sidanin hiekka oli kulkeutunut suistoa pitkin Llanelliin, jossa 2,5 metrin hiekkadyynit tukkivat sunnuntaiaamuna Discovery Centren North Dockin parkkipaikan. Puistonvartijat käyttivät mekaanisia kaivinkoneita alueen raivaamiseen. Walesin rannikkoalueita, joita kovat tuulet ja rankkasateet ovat koetelleet viime viikkoina, on varoitettu valmistautumaan uusiin häiriöihin lähipäivinä. Ilmatieteen laitos antoi tiistaina keltaisen varoituksen Etelä- ja Länsi-Walesin tuulesta, jonka puuskat voivat olla jopa 80 mailia tunnissa.</w:t>
      </w:r>
    </w:p>
    <w:p>
      <w:r>
        <w:rPr>
          <w:b/>
        </w:rPr>
        <w:t xml:space="preserve">Yhteenveto</w:t>
      </w:r>
    </w:p>
    <w:p>
      <w:r>
        <w:t xml:space="preserve">Rantakävijöitä on varoitettu välttämään Carmarthenshiren rannikolla viimeaikaisten myrskyjen synnyttämiä hiekkadyynien "kallioita" sortumavaaran vuoksi.</w:t>
      </w:r>
    </w:p>
    <w:p>
      <w:r>
        <w:rPr>
          <w:b/>
          <w:u w:val="single"/>
        </w:rPr>
        <w:t xml:space="preserve">Asiakirjan numero 49034</w:t>
      </w:r>
    </w:p>
    <w:p>
      <w:r>
        <w:t xml:space="preserve">Nahid Almanea Colchesterin murha: Saudiviranomaisten tiedottaminen tutkinnasta</w:t>
      </w:r>
    </w:p>
    <w:p>
      <w:r>
        <w:t xml:space="preserve">Nahid Almanea, 31, puukotettiin 16 kertaa, kun hän käveli Colchesterissa kävelytietä pitkin yliopiston kampukselle, jossa hän opiskeli englantia. Saudi-Arabian viranomaiset kävivät paikalla, jossa opiskelija surmattiin 17. kesäkuuta. Heille kerrottiin, että poliisi oli puhunut 1 000 ihmisen kanssa, ottanut 1 300 lausuntoa ja tutkinut tuntikausia valvontakameroiden kuvamateriaalia. Poliisipäällikkö Mark Hall sanoi, että kaikki olivat turhautuneita siitä, ettei ketään ollut asetettu syytteeseen murhasta. Hän kertoi, että poliisi oli päättänyt löytää murhaajan. He tapasivat Salary Brookin polulla, jossa Almanea kuoli vammoihinsa. Hän käveli usein polkua pitkin Essexin yliopiston kampukselle veljensä kanssa, joka asui hänen kanssaan. Mutta 17. kesäkuuta hän oli yksin yllään tumma kaapu ja hijab-huivi, kun hänen kimppuunsa hyökättiin. Useita tuhansia ihmisiä osallistui hänen hautajaisiinsa sen jälkeen, kun hänen ruumiinsa oli lennätetty kotiin. "Tutkinta jatkuu, ja siihen erikoistunut tiimi seuraa useita tutkintalinjoja", Hall sanoi tiedotustilaisuuden jälkeen. "Vaikka tiimi on jossain määrin turhautunut, se keskittyy näihin tutkimuksiin selvittääkseen, miksi Nahid tapettiin ja kuka on vastuussa."</w:t>
      </w:r>
    </w:p>
    <w:p>
      <w:r>
        <w:rPr>
          <w:b/>
        </w:rPr>
        <w:t xml:space="preserve">Yhteenveto</w:t>
      </w:r>
    </w:p>
    <w:p>
      <w:r>
        <w:t xml:space="preserve">Saudi-Arabian virkamiehet ovat vierailleet Colchesterissa saadakseen tietoja Essexin yliopiston opiskelijan selvittämättömästä murhasta.</w:t>
      </w:r>
    </w:p>
    <w:p>
      <w:r>
        <w:rPr>
          <w:b/>
          <w:u w:val="single"/>
        </w:rPr>
        <w:t xml:space="preserve">Asiakirjan numero 49035</w:t>
      </w:r>
    </w:p>
    <w:p>
      <w:r>
        <w:t xml:space="preserve">Suunnitelmat Tyne and Wearin metroverkon laajentamiseksi julkistettiin</w:t>
      </w:r>
    </w:p>
    <w:p>
      <w:r>
        <w:t xml:space="preserve">Kevytrautatiejärjestelmä avattiin vuonna 1980, ja tällä hetkellä sillä on 60 asemaa Newcastlen, Gatesheadin, Pohjois- ja Etelä-Tynesiden ja Sunderlandin alueella. Operaattori Nexus aikoo lisätä 20 asemaa ja laajentaa verkkoa Sunderlandiin, Washingtoniin ja Seahamiin Durhamin kreivikunnassa vuoteen 2030 mennessä. Tiedottajan mukaan ehdotukset riippuvat valtion rahoituksesta. Nexusin pääjohtaja Bernard Garner lisäsi, että sen metrostrategian tavoitteena on tarjota "alueen hyvinvoinnille elintärkeää kestävää liikennettä". "Keskeinen tavoite on hankkia uusi kalusto korvaamaan nykyiset junat, jotka ovat olleet käytössä vuodesta 1980 lähtien." Uusiin juniin kuuluu parempi saavutettavuus, parempi ympäristöystävällisyys ja pienempi energiankulutus. Tyne and Wearin metro on jo puolivälissä 500 miljoonan punnan suuruista uudistusta, joka koskee liikkuvaa kalustoa, asemia ja tiloja.</w:t>
      </w:r>
    </w:p>
    <w:p>
      <w:r>
        <w:rPr>
          <w:b/>
        </w:rPr>
        <w:t xml:space="preserve">Yhteenveto</w:t>
      </w:r>
    </w:p>
    <w:p>
      <w:r>
        <w:t xml:space="preserve">Tyne and Wearin metron liikennöitsijä on julkistanut suunnitelmat laajentaa verkkoa merkittävästi.</w:t>
      </w:r>
    </w:p>
    <w:p>
      <w:r>
        <w:rPr>
          <w:b/>
          <w:u w:val="single"/>
        </w:rPr>
        <w:t xml:space="preserve">Asiakirjan numero 49036</w:t>
      </w:r>
    </w:p>
    <w:p>
      <w:r>
        <w:t xml:space="preserve">Barrattin mukaan markkinat ovat "positiivisimmat viiteen vuoteen".</w:t>
      </w:r>
    </w:p>
    <w:p>
      <w:r>
        <w:t xml:space="preserve">Kuluttajien kysynnän kasvu ja asuntolainojen tarjonnan paraneminen johtivat vahvaan kehitykseen 1. tammikuuta ja 5. toukokuuta välisenä aikana, ja myös hallituksen ohjelma asuntojen ostajien tukemiseksi auttoi. Yksityinen termiinimyynti kasvoi 28,5 prosenttia 1 miljardiin puntaan, kun se viime vuonna vastaavana aikana oli 789 miljoonaa puntaa. Se odottaa "merkittävää" parannusta koko vuoden liikevoittoon. Toimitusjohtaja Mark Clare sanoi: "Parantunut tuloksemme perustuu vahvempiin markkinaolosuhteisiin." Hallituksen Help to Buy -ohjelma, jossa asunnonostajille myönnetään 20 prosentin pääomalaina asunnon ostoon, oli käynnistynyt hyvin. Järjestelmän 1. huhtikuuta tapahtuneen käyttöönoton jälkeen "olemme nähneet kuluttajien kiinnostuksen lisääntyvän ja myyntiasteiden vahvistuvan", Clare sanoi. Suotuisat olosuhteet ovat rohkaisseet rakennuttajaa lisäämään tonttiostoja, ja tilikaudella 2013 odotetaan ostettavan 17 000 tonttia, kun vuonna 2012 ostettiin 12 085 tonttia. Barratt sanoi odottavansa nettovelan laskevan noin 100 miljoonaan puntaan 30. kesäkuuta mennessä, kun se vuotta aiemmin oli 168 miljoonaa puntaa.</w:t>
      </w:r>
    </w:p>
    <w:p>
      <w:r>
        <w:rPr>
          <w:b/>
        </w:rPr>
        <w:t xml:space="preserve">Yhteenveto</w:t>
      </w:r>
    </w:p>
    <w:p>
      <w:r>
        <w:t xml:space="preserve">Talonrakentaja Barratt Developmentsin mukaan markkinaolosuhteet ovat "myönteisimmät viiteen vuoteen".</w:t>
      </w:r>
    </w:p>
    <w:p>
      <w:r>
        <w:rPr>
          <w:b/>
          <w:u w:val="single"/>
        </w:rPr>
        <w:t xml:space="preserve">Asiakirjan numero 49037</w:t>
      </w:r>
    </w:p>
    <w:p>
      <w:r>
        <w:t xml:space="preserve">Myöhästyneet Ramseyn liikennekeskussuunnitelmat "arvioitavana".</w:t>
      </w:r>
    </w:p>
    <w:p>
      <w:r>
        <w:t xml:space="preserve">Ray Harmer sanoi, että useita vaihtoehtoja Ramseyn keskukselle on "arvioitavana" ja että päätös tehtäisiin pian. Suunnitelmat Westbourne Roadilla sijaitsevan linja-autoaseman tilalle rakennettavasta integroidusta keskuksesta esitettiin ensimmäisen kerran vuonna 2008. Ramsey MHK Lawrie Hooper sanoi, että suunnitelman viivästymisellä oli "kerrannaisvaikutuksia" alueelle. Suunnitelmat Westbourne Roadilla sijaitsevan linja-autoaseman korvaamisesta hylättiin vuonna 2015, sillä Westbourne Road on poikki, kun saaren vuoristorata suljetaan TT-kilpailujen ja Manx Grand Prix'n kaltaisten tapahtumien vuoksi. Uusi yhdistetty bussi- ja rautatieasema toivottiin rakennettavan nykyisen Manx Electric Railwayn aseman paikalle Albert Streetille, mutta ehdotukset hylättiin sen ulkonäköön liittyvien huolenaiheiden vuoksi. Harmer, joka kertoi House of Keys -huoneessa vuonna 2017, että nykyinen linja-autoasema oli "huonossa kunnossa" ja että se oli korvattava, sanoi, että hankkeen eteneminen ei ollut ollut "niin nopeaa kuin olisin halunnut", mutta infrastruktuuriministeriö oli "kaventamassa sitä pieneen määrään vaihtoehtoja". Ramsey MHK:n tohtori Alex Allinson sanoi, että nykyinen järjestely ei ollut "ihanteellinen" ja että "kiireellinen parantaminen" oli asetettava etusijalle.</w:t>
      </w:r>
    </w:p>
    <w:p>
      <w:r>
        <w:rPr>
          <w:b/>
        </w:rPr>
        <w:t xml:space="preserve">Yhteenveto</w:t>
      </w:r>
    </w:p>
    <w:p>
      <w:r>
        <w:t xml:space="preserve">Mansaaren pohjoisosassa sijaitsevaa liikennekeskusta koskevat suunnitelmat valmistuvat "lähikuukausina", infrastruktuuriministeri on sanonut.</w:t>
      </w:r>
    </w:p>
    <w:p>
      <w:r>
        <w:rPr>
          <w:b/>
          <w:u w:val="single"/>
        </w:rPr>
        <w:t xml:space="preserve">Asiakirjan numero 49038</w:t>
      </w:r>
    </w:p>
    <w:p>
      <w:r>
        <w:t xml:space="preserve">Newportissa kahdeksan katuryöstöä kolmen päivän aikana</w:t>
      </w:r>
    </w:p>
    <w:p>
      <w:r>
        <w:t xml:space="preserve">Gwentin poliisin mukaan nuorisoryhmät hyökkäsivät ihmisten kimppuun ja vaativat rahaa ja omaisuutta keskiviikon ja perjantain välisenä aikana. Neljä rikosta tapahtui Old Greenin liikenneympyrän läheisyydessä, ja muita rikoksia tapahtui linja-autoaseman, rautatieaseman alikulun, Riverfrontin ja Clarence Placen lähellä. Ylikomisario Ian Roberts sanoi, että neljä ihmistä on tällä hetkellä pidätettynä. "Tämä rikossarja on todellinen huolenaihe, ja me jahtaamme syyllisiä ja saatamme heidät oikeuden eteen", hän sanoi. "Gwentin poliisi tekee myös yhteistyötä Newportin kaupunginvaltuuston ja muiden kumppaneiden kanssa harkitakseen kiireellisesti rikosten ehkäisytoimenpiteitä."</w:t>
      </w:r>
    </w:p>
    <w:p>
      <w:r>
        <w:rPr>
          <w:b/>
        </w:rPr>
        <w:t xml:space="preserve">Yhteenveto</w:t>
      </w:r>
    </w:p>
    <w:p>
      <w:r>
        <w:t xml:space="preserve">Newportissa partioi ylimääräisiä poliiseja kahdeksan katuryöstön jälkeen kolmen päivän aikana.</w:t>
      </w:r>
    </w:p>
    <w:p>
      <w:r>
        <w:rPr>
          <w:b/>
          <w:u w:val="single"/>
        </w:rPr>
        <w:t xml:space="preserve">Asiakirjan numero 49039</w:t>
      </w:r>
    </w:p>
    <w:p>
      <w:r>
        <w:t xml:space="preserve">Murhasta syytetty Martley Matthew löytyi kuolleena Leicesterin vankilasta</w:t>
      </w:r>
    </w:p>
    <w:p>
      <w:r>
        <w:t xml:space="preserve">Martley Matthew, 62, Burleigh Drivesta, Wigstonista, Leicestershirestä, löydettiin kuolleena Leicesterin vankilasta 24. kesäkuuta. Ruumiinavaus on tehty, mutta kuolinsyy ei ole vielä tiedossa. Matthew'ta syytettiin Ashton Slatcherin, 43, murhasta, jonka kimppuun hyökättiin 24. elokuuta 2017 ja joka kuoli sairaalassa 10 kuukautta myöhemmin. Leicesteristä kotoisin oleva Slatcher, jota puukotettiin Green Lane Roadilla kaupungissa vuonna 2017, sai aivovamman ja kuoli viime kesäkuussa. Murhan kiistäneen vastaajan oli määrä aloittaa oikeudenkäynnin ensimmäinen päivä Leicester Crown Courtissa aiemmin. Uusimmat uutiset ja tarinat East Midlandsista Vankilapalvelun edustaja sanoi: "HMP Leicesterin vanki Martley Matthew kuoli 24. kesäkuuta 2019. "Kuten kaikkien vankilakuolemien kohdalla, vankiloiden ja ehdonalaisvalvonnan oikeusasiamies suorittaa riippumattoman tutkimuksen." Leicestershiren poliisi kertoi BBC:lle: "Juttu on lopetettu vastaajan kuoleman jälkeen." Seuraa BBC East Midlandsia Facebookissa, Twitterissä tai Instagramissa. Lähetä juttuideoita osoitteeseen eastmidsnews@bbc.co.uk.</w:t>
      </w:r>
    </w:p>
    <w:p>
      <w:r>
        <w:rPr>
          <w:b/>
        </w:rPr>
        <w:t xml:space="preserve">Yhteenveto</w:t>
      </w:r>
    </w:p>
    <w:p>
      <w:r>
        <w:t xml:space="preserve">Mies, jota syytetään kadulla puukotetun miehen murhasta, on kuollut poliisin huostassa, oikeusministeriö vahvisti.</w:t>
      </w:r>
    </w:p>
    <w:p>
      <w:r>
        <w:rPr>
          <w:b/>
          <w:u w:val="single"/>
        </w:rPr>
        <w:t xml:space="preserve">Asiakirjan numero 49040</w:t>
      </w:r>
    </w:p>
    <w:p>
      <w:r>
        <w:t xml:space="preserve">Ruumis nostettiin Ouse-joesta uudenvuodenpäivänä</w:t>
      </w:r>
    </w:p>
    <w:p>
      <w:r>
        <w:t xml:space="preserve">Poliisi kutsuttiin joelle lähellä Holly Terracea noin klo 13:30 GMT sunnuntaina. North Yorkshiren palo- ja pelastuspalvelun avustuksella miehen ruumis saatiin ylös vedestä vähän myöhemmin. Poliisit tutkivat, miten mies, jota ei ole vielä tunnistettu, joutui jokeen. Viimeaikaiset kuolemantapaukset Viime vuosina on oltu huolissaan kuolemantapausten määrästä Ouse-joessa ja Foss-joessa, myös Yorkissa. Joissa kuoli kolme ihmistä vuonna 2011, muun muassa 21-vuotias Richard Horrocks, joka hyppäsi parvekkeelta juhliakseen viimeistä työvuoroaan baarissa. Yorkin opiskelija Megan Roberts, 20, sotilas Tyler Pearson, 18, ja Ben Clarkson, 22, joka löydettiin Fossista kadonnut, kuolivat kaikki vuonna 2014. Sotilas Stephen Fry, 20, kuoli vuonna 2015 ja opiskelija Christian Palmer, 20, heinäkuussa 2016.</w:t>
      </w:r>
    </w:p>
    <w:p>
      <w:r>
        <w:rPr>
          <w:b/>
        </w:rPr>
        <w:t xml:space="preserve">Yhteenveto</w:t>
      </w:r>
    </w:p>
    <w:p>
      <w:r>
        <w:t xml:space="preserve">Yorkin Ouse-joesta nostettiin miehen ruumis sen jälkeen, kun yleisö havaitsi sen uudenvuodenpäivänä.</w:t>
      </w:r>
    </w:p>
    <w:p>
      <w:r>
        <w:rPr>
          <w:b/>
          <w:u w:val="single"/>
        </w:rPr>
        <w:t xml:space="preserve">Asiakirjan numero 49041</w:t>
      </w:r>
    </w:p>
    <w:p>
      <w:r>
        <w:t xml:space="preserve">Coronavirus: Perhe on valmis "odottamaan totuutta ja oikeutta".</w:t>
      </w:r>
    </w:p>
    <w:p>
      <w:r>
        <w:t xml:space="preserve">Kevin Mcleodin ruumis löydettiin Wickin satamasta 9. helmikuuta 1997. Hänen perheensä on pitkään vaatinut, että hänen kuolemaansa tutkitaan murhana. Mcleodin setä Allan Mcleod sanoi, että perheelle oli ilmoitettu viivästyksestä, mutta lisäsi, että he olivat valmiita odottamaan "totuutta ja oikeutta". Skotlannin poliisin mukaan aiempi poliisi, Northern Constabulary, oli tehnyt "vakavia puutteita" tapauksen käsittelyssä. Merseysiden poliisin ryhmä aloitti tarkastelun viime vuoden lopulla Police Scotlandin pyynnöstä. Kuuden eläkkeelle jääneen etsivän ja kahden Merseysiden poliisin odotettiin toimittavan raporttinsa loppukesästä, mutta Mcleodin perheen mukaan raportin oli määrä valmistua vasta lokakuussa. Wickistä kotoisin oleva 24-vuotias sähköasentaja Kevin Mcleod nähtiin viimeksi elossa varhain 8. helmikuuta, kun hän oli ulkona ystäviensä kanssa Caithnessin kaupungissa. Hänen ruumiinsa löydettiin merestä seuraavana aamuna. Allan Mcleodin mukaan perhe oli varautunut siihen, että koronaviruksen aiheuttamat lukitusrajoitukset voisivat vaikuttaa poliisien työhön. Hän lisäsi: "Haluamme vain totuutta ja oikeutta." Kruununvirasto tekee parhaillaan erillistä selvitystä tapauksen käsittelystä.</w:t>
      </w:r>
    </w:p>
    <w:p>
      <w:r>
        <w:rPr>
          <w:b/>
        </w:rPr>
        <w:t xml:space="preserve">Yhteenveto</w:t>
      </w:r>
    </w:p>
    <w:p>
      <w:r>
        <w:t xml:space="preserve">Poliisin ja syyttäjien 23 vuotta sitten tapahtuneen miehen kuoleman käsittelyä koskeva tutkinta viivästyy todennäköisesti koronaviruskriisin vuoksi.</w:t>
      </w:r>
    </w:p>
    <w:p>
      <w:r>
        <w:rPr>
          <w:b/>
          <w:u w:val="single"/>
        </w:rPr>
        <w:t xml:space="preserve">Asiakirjan numero 49042</w:t>
      </w:r>
    </w:p>
    <w:p>
      <w:r>
        <w:t xml:space="preserve">Williams &amp; Griffin esittää suunnitelmat 30 miljoonan punnan saneerauksesta.</w:t>
      </w:r>
    </w:p>
    <w:p>
      <w:r>
        <w:t xml:space="preserve">High Streetillä sijaitseva Williams &amp; Griffin ilmoitti, että myymälän pinta-ala kasvaa 50 prosenttia. Omistajan Fenwickin tiedottaja sanoi, että uudisrakentaminen olisi "katalysaattori koko High Streetin uudistumiselle". Jos Colchesterin kaupunginvaltuusto hyväksyy suunnitelmat, rakennustyöt voivat alkaa ensi vuoden alussa. Fenwickin tiedottaja sanoi, että uudenlaiseen rakennukseen kuuluisi suuri keskushalli. "Myyntipinta-alaa kasvatetaan 50 prosenttia, ja High Streetille päin on uudet, nykyaikaiset julkisivut, ja Tudor- ja viktoriaaniset rakennukset kunnostetaan kokonaan, ja ne mukautetaan siten, että ne muodostavat osan uudistuksen pohjakerroksesta", tiedottaja sanoi. Colchesterin kaupunginvaltuuston on määrä keskustella suunnitelmista 13. joulukuuta julkisen kuulemisen tulosten perusteella.</w:t>
      </w:r>
    </w:p>
    <w:p>
      <w:r>
        <w:rPr>
          <w:b/>
        </w:rPr>
        <w:t xml:space="preserve">Yhteenveto</w:t>
      </w:r>
    </w:p>
    <w:p>
      <w:r>
        <w:t xml:space="preserve">Colchesterin tavaratalon 30 miljoonan punnan saneeraussuunnitelmat on toimitettu kaupunginhallitukselle.</w:t>
      </w:r>
    </w:p>
    <w:p>
      <w:r>
        <w:rPr>
          <w:b/>
          <w:u w:val="single"/>
        </w:rPr>
        <w:t xml:space="preserve">Asiakirjan numero 49043</w:t>
      </w:r>
    </w:p>
    <w:p>
      <w:r>
        <w:t xml:space="preserve">Muistosunnuntai: Sinun tarinasi</w:t>
      </w:r>
    </w:p>
    <w:p>
      <w:r>
        <w:t xml:space="preserve">Kuningatar johti muistosunnuntain kunnianosoituksia Lontoon keskustassa sijaitsevalla muistomerkillä ja laski seppeleen pian kahden minuutin hiljaisuuden jälkeen. Tapahtuman yhteydessä järjestettiin myös veteraanien marssi. Ihmiset ovat kertoneet tarinoita siitä, miten he viettivät muistopäivää. Vietin muistosunnuntain RAF-yhdistyksen lipunkantajana Portsmouthin Guildhall-aukiolla. Tämä on 35. vuoteni tässä tehtävässä. Sanon joka vuosi, että se on viimeinen, mutta luultavasti kiillotan vielä messinkityöt ja marssin - hitaasti - ensi vuonna. William Walker, Portsmouth Ajatukseni kääntyvät isääni, joka 16-vuotiaana ilmoittautui vapaaehtoiseksi joulukuussa 1914 ja vietti maailmansodan länsirintamalla, kunnes hänet kotiutettiin Kölnissä toukokuussa 1919. Ajattelen kaikkia hänen tovereitaan ja aikalaisiaan, jotka eivät selvinneet, ja niitä lukemattomia muita, jotka myöhemmin tekivät saman uhrauksen. Christopher Stock, Yhdistynyt kuningaskunta Juhlistimme muistopäivää täällä Sharm El Sheikhissä Egyptissä rannalla unikot yllämme ja pidimme kahden minuutin hiljaisuuden. June Noor, Sharm El Sheikh, Egypti Kellyc twiittasi muistavansa kaatuneita: Koonnut Alison Daye &amp; Andree Massiah.</w:t>
      </w:r>
    </w:p>
    <w:p>
      <w:r>
        <w:rPr>
          <w:b/>
        </w:rPr>
        <w:t xml:space="preserve">Yhteenveto</w:t>
      </w:r>
    </w:p>
    <w:p>
      <w:r>
        <w:t xml:space="preserve">Eri puolilla Yhdistynyttä kuningaskuntaa on järjestetty tilaisuuksia ensimmäisessä ja toisessa maailmansodassa sekä viimeaikaisissa konflikteissa kaatuneiden muistoksi.</w:t>
      </w:r>
    </w:p>
    <w:p>
      <w:r>
        <w:rPr>
          <w:b/>
          <w:u w:val="single"/>
        </w:rPr>
        <w:t xml:space="preserve">Asiakirjan numero 49044</w:t>
      </w:r>
    </w:p>
    <w:p>
      <w:r>
        <w:t xml:space="preserve">Isle of Man TT: Samarialainen märkä TT-pyöräilijä vetoaa vedoten</w:t>
      </w:r>
    </w:p>
    <w:p>
      <w:r>
        <w:t xml:space="preserve">Sosiaalisessa verkostossa on käynnistetty kampanja, jolla kannustetaan ihmisiä tarjoamaan festivaalivieraille lämpimiä aterioita, yöpymispaikkoja ja suihkuja. Jatkuva sade on häirinnyt TT-kilpailujen aikataulua, ja seniorien kilpailu on siirretty lauantaille. Järjestäjä Adrian Christian sanoi: "Ihmiset ovat olleet niin ystävällisiä ja anteliaita, että olen ollut ihmeissäni." Christian, joka on myös Samaritans-työntekijä, on luonut julisteen, jonka asukkaat voivat ladata ja asettaa ikkunaansa useilla kielillä tarjotakseen apua. "Asetuin vain märän ja kylmän pyöräilijän asemaan ja tiesin, että ihmiset haluaisivat auttaa", hän jatkaa. Facebook-sivu on saanut lähes 1 000 tykkääjää vuorokaudessa. TT-viikon aikana Mansaarella vierailee yli 30 000 pyöräilijää. Ennuste lauantaille on parempi, sillä aamuksi ennustetaan kevyttä sadetta, mutta myöhemmin aurinkoisempia välejä.</w:t>
      </w:r>
    </w:p>
    <w:p>
      <w:r>
        <w:rPr>
          <w:b/>
        </w:rPr>
        <w:t xml:space="preserve">Yhteenveto</w:t>
      </w:r>
    </w:p>
    <w:p>
      <w:r>
        <w:t xml:space="preserve">Sadat Mansaaren asukkaat ovat ilmoittautuneet tarjotakseen apua huonosta säästä kärsiville TT-turisteille.</w:t>
      </w:r>
    </w:p>
    <w:p>
      <w:r>
        <w:rPr>
          <w:b/>
          <w:u w:val="single"/>
        </w:rPr>
        <w:t xml:space="preserve">Asiakirjan numero 49045</w:t>
      </w:r>
    </w:p>
    <w:p>
      <w:r>
        <w:t xml:space="preserve">House of Lords -konflikti ja seuraukset</w:t>
      </w:r>
    </w:p>
    <w:p>
      <w:r>
        <w:t xml:space="preserve">Nick RobinsonPoliittinen päätoimittaja Toistaiseksi yllätyksetön. Merkittävämpää on sen vaikutus koalitioon, joka vielä muutama viikko sitten vakuutti, että uudistus etenisi massiivisesta parlamentaarisesta kapinasta huolimatta. Nick Clegg teki tänään selväksi, että tästä on seurauksia, jotka voivat johtaa siihen, että liberaalidemokraattien ministerit äänestävät yhtä oman hallituksensa lakiehdotusta vastaan, joka koskee parlamentin rajojen muuttamista. Koalitiolle vihamieliset toryjen takapenkkiläiset vaativat, että tämä on selvä koalitiosopimuksen rikkominen (sivulla 27 yhdistetään parlamentin alahuoneen koon muuttaminen kansanäänestykseen uudesta äänestysjärjestelmästä), ja viittasivat varapääministerin vakuutteluun, jonka mukaan "mitään yhteyttä ei ole", kun häneltä kysyttiin muutama viikko sitten tiedoista, joiden mukaan hän aikoi romuttaa rajojen muuttamisen, jos lordien uudistus epäonnistuu. He väittävät, että tämä antaa heille entistä suuremman luvan vastustaa Lib Demin politiikkaa. Kabinettipöydän ympärillä ei näy merkkejä siitä, että asiasta olisi syntynyt pahaa verta. Libidemokraattien ministerit hyväksyvät sen, että tohtorien johto yritti toimia - ottaen huomioon heidän kompromissiehdotuksensa: kansanäänestyksen järjestäminen lordien uudistuksesta parlamenttivaalien yhteydessä ja erillisten lordien vaalien lakkauttaminen (käyttämällä parlamenttivaalien tuloksia paikkojen suhteelliseen jakamiseen toisessa kamarissa). On kuitenkin kaikki merkit siitä, että kumpikin osapuoli kamppailee omien kansanedustajiensa ja aktivistiensa hallitsemisesta, sillä koalitio on yhä vähemmän heidän mieleisensä.</w:t>
      </w:r>
    </w:p>
    <w:p>
      <w:r>
        <w:rPr>
          <w:b/>
        </w:rPr>
        <w:t xml:space="preserve">Yhteenveto</w:t>
      </w:r>
    </w:p>
    <w:p>
      <w:r>
        <w:t xml:space="preserve">Ylähuone on tänään tyhjillään, mutta sen suuressa salissa kaikuvat lupaukset parlamentin uudistuksesta, jotka eivät ole johtaneet juuri mihinkään.</w:t>
      </w:r>
    </w:p>
    <w:p>
      <w:r>
        <w:rPr>
          <w:b/>
          <w:u w:val="single"/>
        </w:rPr>
        <w:t xml:space="preserve">Asiakirjan numero 49046</w:t>
      </w:r>
    </w:p>
    <w:p>
      <w:r>
        <w:t xml:space="preserve">Jersey käynnistää uuden nopean laajakaistan kokeilun</w:t>
      </w:r>
    </w:p>
    <w:p>
      <w:r>
        <w:t xml:space="preserve">St Helierissä sijaitsevan Castle Quayn uuden rakennuskohteen asunnot ovat ensimmäisiä, jotka saavat käyttöönsä Jersey Telecomin 1 Gt:n kuitulaajakaistapalvelun. Jersey Telecomin mukaan tämä on nopein kotitalouksien laajakaistayhteys Etelä-Korean ulkopuolella. Valtion omistama yhtiö käyttää 40 miljoonaa puntaa lähivuosina. Jersey Telecomin toimitusjohtaja Graeme Miller sanoi: "Emme usko, että kukaan muu tekee tätä tällä hetkellä. "Yksi vaikeimmista asioista on nopeuden osoittaminen, koska emme ole pystyneet löytämään yhtään kaupallista sivustoa, joka tarjoaisi gigabitin yhteyden, jota ihmiset voisivat käyttää." Miller sanoi, että palvelua kokeillaan parhaillaan, eikä hän voinut vahvistaa, kuinka paljon se maksaisi asiakkaille tulevaisuudessa. Hän sanoi, että 1 Gt:n yhteys voisi maksaa noin 100 puntaa kuukaudessa.</w:t>
      </w:r>
    </w:p>
    <w:p>
      <w:r>
        <w:rPr>
          <w:b/>
        </w:rPr>
        <w:t xml:space="preserve">Yhteenveto</w:t>
      </w:r>
    </w:p>
    <w:p>
      <w:r>
        <w:t xml:space="preserve">Joissakin Jerseyn kodeissa laajakaistan nopeus on nyt jopa 50 kertaa nopeampi kuin aiemmin.</w:t>
      </w:r>
    </w:p>
    <w:p>
      <w:r>
        <w:rPr>
          <w:b/>
          <w:u w:val="single"/>
        </w:rPr>
        <w:t xml:space="preserve">Asiakirjan numero 49047</w:t>
      </w:r>
    </w:p>
    <w:p>
      <w:r>
        <w:t xml:space="preserve">Poliisin Enfieldissä tappama mies nimetty James Foxiksi</w:t>
      </w:r>
    </w:p>
    <w:p>
      <w:r>
        <w:t xml:space="preserve">North London Coroner's Office vahvisti 43-vuotiaan henkilön henkilöllisyyden. Hänet ammuttiin Enfieldissä sijaitsevan Picardy Housen, 12-kerroksisen entisen paikallishallintorakennuksen, kuudennessa kerroksessa sijaitsevan asunnon ulkopuolella sen jälkeen, kun hän oli uhkaillut tappaa, Metropolitan Police kertoi. Fox julistettiin kuolleeksi tapahtumapaikalla. Muiden kuin poliisin ampuma-ase otettiin talteen. Naapurit kertoivat nähneensä noin 20 poliisia rakennuksen ympärillä sunnuntaina kello 23.50 BST. Tapaus on siirretty riippumattoman poliisivalituslautakunnan (IPCC) tutkittavaksi.</w:t>
      </w:r>
    </w:p>
    <w:p>
      <w:r>
        <w:rPr>
          <w:b/>
        </w:rPr>
        <w:t xml:space="preserve">Yhteenveto</w:t>
      </w:r>
    </w:p>
    <w:p>
      <w:r>
        <w:t xml:space="preserve">Pohjois-Lontoossa sunnuntaina poliisin ampuma mies on nimetty James Foxiksi.</w:t>
      </w:r>
    </w:p>
    <w:p>
      <w:r>
        <w:rPr>
          <w:b/>
          <w:u w:val="single"/>
        </w:rPr>
        <w:t xml:space="preserve">Asiakirjan numero 49048</w:t>
      </w:r>
    </w:p>
    <w:p>
      <w:r>
        <w:t xml:space="preserve">Autot hautautuivat yön aikana valtaviin lumipyryihin Buckien lähellä</w:t>
      </w:r>
    </w:p>
    <w:p>
      <w:r>
        <w:t xml:space="preserve">Ajoneuvot jäivät loukkuun, kun myrskytuuli vei mutavärisiä lumiaaltoja tielle Buckien lähellä. Lumiauroja käytettiin tyhjentämään tieosuutta lähellä B9016-tien risteystä, mutta ne eivät päässeet läpi, ja tie on edelleen suljettu. Muualla Koillismaalla myös A90-, A95- ja A96-tiet suljettiin yön aikana lumipyryn vuoksi. Myös A9 on kärsinyt, ja lumiportit on suljettu Dalwhinnien ja Trinafourin välillä. Kaikki päätiet olivat ainakin osittain raivattuja sunnuntaiaamuna, mutta tienhoitoyritys Bear Scotland kertoi, että sen tiimit työskentelevät edelleen pitääkseen tiet kulkukelpoisina. Autoilijoita on kehotettu liikkumaan alueella vain, jos se on ehdottoman välttämätöntä. Bear Scotland twiittasi: "Kaikki varhaisen aamun hoidot ovat nyt valmiit. Olemme edelleen tekemisissä lumipyrähdysten kanssa A9:llä Drumochterin kohdalla. "Tiimimme ovat työskennelleet väsymättä yön yli ja jatkavat edelleen kovaa työtä pitääkseen ajoradan vapaana. "Jos olet liikkeellä, ole hyvä ja aja turvallisesti."</w:t>
      </w:r>
    </w:p>
    <w:p>
      <w:r>
        <w:rPr>
          <w:b/>
        </w:rPr>
        <w:t xml:space="preserve">Yhteenveto</w:t>
      </w:r>
    </w:p>
    <w:p>
      <w:r>
        <w:t xml:space="preserve">Autot ovat hautautuneet yön aikana valtavien lumipenkkojen alle, jotka on puhallettu pelloilta A98-tien varrella Morayssa.</w:t>
      </w:r>
    </w:p>
    <w:p>
      <w:r>
        <w:rPr>
          <w:b/>
          <w:u w:val="single"/>
        </w:rPr>
        <w:t xml:space="preserve">Asiakirjan numero 49049</w:t>
      </w:r>
    </w:p>
    <w:p>
      <w:r>
        <w:t xml:space="preserve">Brightonin kodittomat majoitetaan laivakontteihin</w:t>
      </w:r>
    </w:p>
    <w:p>
      <w:r>
        <w:t xml:space="preserve">36 väliaikaista studiokotia, jotka on yhdistetty toisiinsa kulkuväylillä, on tarkoitus asentaa New England Roadin parkkipaikalle, jota nykyisin käytetään romumetallipihana. Brighton Housing Trust jakaa kontit miehille ja naisille, joilla on paikallinen yhteys kaupunkiin. Järjestelmä on tarkoitettu siirtymiseksi eteenpäin tuetusta asumisesta. Brightonin ja Hoven kaupunginvaltuuston suunnittelukomitea kuuli, että kontit olivat "mielikuvituksellinen ja tarkoituksenmukainen" tapa vastata todelliseen kohtuuhintaisen asumisen tarpeeseen. Kontit rakennetaan kolme- ja viisikerroksisiin kerrostaloihin, joissa on parvekkeet ja ulkoportaat ylempiin kerroksiin. Suunnittelulupa on myönnetty viideksi vuodeksi, sillä saastuneen maan ei katsota soveltuvan pysyvään asumiseen. Valiokunnalle kerrottiin, että kehitys ei vaikuta pidemmän aikavälin suunnitelmiin elvyttää London Roadin ostosaluetta ja luoda uusi liikekortteli. Valiokunnan puheenjohtaja Christopher Hawtree sanoi: "Toivon, että tämä suunnitelma korostaa sitä, mitä tehdään niiden auttamiseksi ja rohkaisemiseksi, jotka syystä tai toisesta ovat olleet epäonnekkaita ja joutuneet kadulle." "Toivon, että tämä suunnitelma korostaa sitä, mitä tehdään niiden auttamiseksi ja rohkaisemiseksi, jotka syystä tai toisesta ovat joutuneet kadulle."</w:t>
      </w:r>
    </w:p>
    <w:p>
      <w:r>
        <w:rPr>
          <w:b/>
        </w:rPr>
        <w:t xml:space="preserve">Yhteenveto</w:t>
      </w:r>
    </w:p>
    <w:p>
      <w:r>
        <w:t xml:space="preserve">Kymmenille Brightonin asunnottomille tarjotaan majoitusta muunnetuissa laivakonteissa, jotta kaupungin akuutti asuntotarve helpottuisi.</w:t>
      </w:r>
    </w:p>
    <w:p>
      <w:r>
        <w:rPr>
          <w:b/>
          <w:u w:val="single"/>
        </w:rPr>
        <w:t xml:space="preserve">Asiakirjan numero 49050</w:t>
      </w:r>
    </w:p>
    <w:p>
      <w:r>
        <w:t xml:space="preserve">Mies myöntää Paul Gascoigne -varainkeruupetoksen Caernarfon Town FC:ssä</w:t>
      </w:r>
    </w:p>
    <w:p>
      <w:r>
        <w:t xml:space="preserve">Tristam Lee, 36, Bron Dinasista, Llangefnista, Angleseystä, otti 1330 puntaa lipunmyynnistä Caernarfon Town FC:ssä järjestetyssä varainkeräyksessä, jossa entinen Englannin maajoukkuemaalivahti oli puhujana. Tilaisuus peruttiin, kun hän ei ollut maksanut käsirahaa. Lee tuomittiin 26 viikon ehdolliseen vankeusrangaistukseen ja hänet määrättiin maksamaan 1 530 puntaa oikeudenkäyntikuluja. Hänet määrättiin myös tekemään 150 tuntia palkatonta työtä. Walesin valioliigaseuran kaupallisena johtajana työskentelevä Lee oli palkattu keräämään sponsorointivaroja seuralle ja ottamaan samalla 15 prosentin osuuden. Tavoitteena oli 4 000 puntaa kuukaudessa, mutta seurajohtaja huomasi, että tulot olivat paljon toivottua pienemmät. Syyttäjä Diane Williams kertoi Caernarfon Magistrates' Courtille, että Lee oli "pussittanut käteistä", ja laskuista kävi ilmi, että rahaa maksettiin hänen henkilökohtaiselle tililleen. Hänen väitettiin myös ottaneen heinäkuun 2017 ja tammikuun 2018 välisenä aikana enemmän kuin 1330 puntaa, mutta sitä "ei voida todistaa". Puolustava Richard Williams sanoi, että Lee pyysi anteeksi ja että hän oli kärsinyt tuolloin vaikeuksista henkilökohtaisessa elämässään ja työssään.</w:t>
      </w:r>
    </w:p>
    <w:p>
      <w:r>
        <w:rPr>
          <w:b/>
        </w:rPr>
        <w:t xml:space="preserve">Yhteenveto</w:t>
      </w:r>
    </w:p>
    <w:p>
      <w:r>
        <w:t xml:space="preserve">Entisen jalkapalloilijan Paul Gascoignen kanssa järjestetylle illalliselle myydyistä lipuista rahaa pussittanut mies on myöntänyt petoksen.</w:t>
      </w:r>
    </w:p>
    <w:p>
      <w:r>
        <w:rPr>
          <w:b/>
          <w:u w:val="single"/>
        </w:rPr>
        <w:t xml:space="preserve">Asiakirjan numero 49051</w:t>
      </w:r>
    </w:p>
    <w:p>
      <w:r>
        <w:t xml:space="preserve">Kuusi miestä takuita vastaan Nottinghamin lasten seksuaalisen hyväksikäytön ratsioiden jälkeen</w:t>
      </w:r>
    </w:p>
    <w:p>
      <w:r>
        <w:t xml:space="preserve">20-28-vuotiaat miehet pidätettiin sen jälkeen, kun poliisi teki torstaina ratsian viiteen kiinteistöön Forest Fieldsin alueella Nottinghamissa. Heitä syytettiin yhden tai kahden 14-vuotiaan tytön seksuaalisen hyväksikäytön aiheuttamisesta tai siihen yllyttämisestä. Nottinghamshiren poliisi kertoi, että miehet on vapautettu takuita vastaan tutkimusten jatkuessa. Poliisi lisäsi, että se suhtautuu nuorten hyväksikäyttöön "erittäin vakavasti" ja että se on "edelleen poliisien painopistealue". Seuraa BBC East Midlandsia Facebookissa, Twitterissä tai Instagramissa. Lähetä juttuideoita osoitteeseen eastmidsnews@bbc.co.uk.</w:t>
      </w:r>
    </w:p>
    <w:p>
      <w:r>
        <w:rPr>
          <w:b/>
        </w:rPr>
        <w:t xml:space="preserve">Yhteenveto</w:t>
      </w:r>
    </w:p>
    <w:p>
      <w:r>
        <w:t xml:space="preserve">Kuusi miestä, jotka on pidätetty epäiltynä lasten seksuaaliseen hyväksikäyttöön liittyvistä rikoksista useiden ratsioiden jälkeen, on vapautettu takuita vastaan.</w:t>
      </w:r>
    </w:p>
    <w:p>
      <w:r>
        <w:rPr>
          <w:b/>
          <w:u w:val="single"/>
        </w:rPr>
        <w:t xml:space="preserve">Asiakirjan numero 49052</w:t>
      </w:r>
    </w:p>
    <w:p>
      <w:r>
        <w:t xml:space="preserve">Yhdeksän syytettyä Shenstonen tehtaan kattoprotestissa</w:t>
      </w:r>
    </w:p>
    <w:p>
      <w:r>
        <w:t xml:space="preserve">Yhdeksän London Palestine Action -ryhmän jäsentä kiipesi Staffordshiren Shenstonessa sijaitsevan UAV Engines Ltd:n katolle tiistaina klo 05.00 BST ja sulki tehtaan. He osoittivat mieltään Ison-Britannian asekauppaa Israelille vastaan. Neljän miehen ja viiden naisen muodostamaa ryhmää syytetään törkeästä tunkeutumisesta. Kolme naista ja kolme miestä Lontoosta, nainen Sussexista, mies Manchesterista ja nainen Surreysta on vapautettu takuita vastaan ja heidät on määrä tuoda Cannockin tuomareiden eteen 20. elokuuta. Staffordshiren poliisin mukaan kaikki yhdeksän oli poistettu tehtaalta keskiviikkona kello 20.30 BST mennessä. London Palestine Actionin mukaan mielenosoittajat olivat myös kampanjoineet Israelin sotatoimia vastaan Gazassa. Lynn Lane Shenstonessa suljettiin mielenosoituksen ajaksi, mutta se on sittemmin avattu uudelleen. UAV valmistaa moottoreita miehittämättömiin ilma-aluksiin. Aiheeseen liittyvät Internet-linkit HM Courts Service</w:t>
      </w:r>
    </w:p>
    <w:p>
      <w:r>
        <w:rPr>
          <w:b/>
        </w:rPr>
        <w:t xml:space="preserve">Yhteenveto</w:t>
      </w:r>
    </w:p>
    <w:p>
      <w:r>
        <w:t xml:space="preserve">Yhdeksää ihmistä vastaan on nostettu syytteet kaksi päivää kestäneen mielenosoituksen jälkeen tehtaalla, joka valmistaa moottoreita lennokkeihin.</w:t>
      </w:r>
    </w:p>
    <w:p>
      <w:r>
        <w:rPr>
          <w:b/>
          <w:u w:val="single"/>
        </w:rPr>
        <w:t xml:space="preserve">Asiakirjan numero 49053</w:t>
      </w:r>
    </w:p>
    <w:p>
      <w:r>
        <w:t xml:space="preserve">Julia Rawsonin kadonneen naisen murhasta pidätykset</w:t>
      </w:r>
    </w:p>
    <w:p>
      <w:r>
        <w:t xml:space="preserve">Julia Rawson on ollut kateissa kotoaan Dudleysta, West Midlandsin osavaltiosta 12. toukokuuta lähtien, ja vaikka hänen ruumistaan ei ole löydetty, etsivät uskovat hänen kuolleen. Eräs 29-vuotias mies pidätettiin keskiviikkona epäiltynä kidnappauksesta, ja toinen mies, 23, pidätettiin perjantaina epäiltynä rikoksentekijän avustamisesta. Molemmat on pidätetty uudelleen murhasta epäiltynä. Mission Drivella Tiptonissa sijaitseva kiinteistö ja läheinen kanava on tutkittu. West Midlandsin poliisi ilmoitti, että murhatutkinta aloitettiin sen jälkeen, kun tiedustelut johtivat siihen, että Rawson oli kuollut. Seuraa BBC West Midlandsia Facebookissa ja Twitterissä ja tilaa paikalliset uutispäivitykset suoraan puhelimeesi.</w:t>
      </w:r>
    </w:p>
    <w:p>
      <w:r>
        <w:rPr>
          <w:b/>
        </w:rPr>
        <w:t xml:space="preserve">Yhteenveto</w:t>
      </w:r>
    </w:p>
    <w:p>
      <w:r>
        <w:t xml:space="preserve">Poliisi, joka tutkii naisen katoamista kaksi viikkoa sitten, on pidättänyt kaksi miestä epäiltynä hänen murhastaan.</w:t>
      </w:r>
    </w:p>
    <w:p>
      <w:r>
        <w:rPr>
          <w:b/>
          <w:u w:val="single"/>
        </w:rPr>
        <w:t xml:space="preserve">Asiakirjan numero 49054</w:t>
      </w:r>
    </w:p>
    <w:p>
      <w:r>
        <w:t xml:space="preserve">Libby Squiren katoaminen: Hullin mies oikeudessa muista asiaan liittymättömistä rikoksista</w:t>
      </w:r>
    </w:p>
    <w:p>
      <w:r>
        <w:t xml:space="preserve">Raglan Streetillä, Hullissa, asuvaa Pawel Relowiczia syytettiin Hullin käräjäoikeudessa seitsemästä muusta asiaan liittymättömästä rikoksesta. Häntä syytetään kahdesta murtovarkaudesta, kahdesta tirkistelystä, kahdesta yleisen säädyllisyyden loukkaamisesta ja yhdestä varastetun tavaran vastaanottamisesta vuosina 2017-2019. Hänet määrättiin tutkintavankeuteen, ja hän saapuu seuraavan kerran Hull Crown Courtiin maanantaina. Hän esiintyi samassa tuomioistuimessa syytettynä eri rikoksista, kuten murtovarkaudesta, tirkistelystä ja yleisen säädyllisyyden loukkaamisesta, viime kuussa. Relowicz pidätettiin 6. helmikuuta epäiltynä sieppauksesta neiti Squiren katoamiseen liittyen, ja poliisi on sanonut, että häntä "tutkitaan edelleen".</w:t>
      </w:r>
    </w:p>
    <w:p>
      <w:r>
        <w:rPr>
          <w:b/>
        </w:rPr>
        <w:t xml:space="preserve">Yhteenveto</w:t>
      </w:r>
    </w:p>
    <w:p>
      <w:r>
        <w:t xml:space="preserve">Hullin opiskelijan Libby Squiren katoamiseen liittyen pidätetty mies on saapunut oikeuteen.</w:t>
      </w:r>
    </w:p>
    <w:p>
      <w:r>
        <w:rPr>
          <w:b/>
          <w:u w:val="single"/>
        </w:rPr>
        <w:t xml:space="preserve">Asiakirjan numero 49055</w:t>
      </w:r>
    </w:p>
    <w:p>
      <w:r>
        <w:t xml:space="preserve">Japanin prinsessa Mako lykkää häitä tavallisen Kei Komuron kanssa</w:t>
      </w:r>
    </w:p>
    <w:p>
      <w:r>
        <w:t xml:space="preserve">Keisari Akihiton 26-vuotiaan tyttärentyttären oli määrä mennä marraskuussa naimisiin lakifirman työntekijän Kei Komuron kanssa. Pariskunta ilmoitti lykkäyksen johtuvan siitä, ettei heillä ollut riittävästi aikaa tehdä "riittäviä valmisteluja", Jiji Press kertoi. Heidän päätöksessään otettiin huomioon keisariperheen kiireiset ensi vuoden suunnitelmat, joihin kuuluu keisarin luopuminen vallasta. "Olen hyvin pahoillani siitä, että aiheutan suurta vaivaa ja ylimääräistä taakkaa niille, jotka ovat vilpittömästi auttaneet häitämme", uutistoimisto AFP siteerasi prinsessaa. Hän menettää tittelinsä mennessään naimisiin tavallisen Komuron kanssa. Keisarillisen talouden tiedottaja vahvisti, että vuonna 2012 tavannut pari aikoo yhä solmia avioliiton keisarin luopumiseen ja kruununprinssin virkaanastumiseen liittyvien tärkeiden seremonioiden jälkeen. Jijin mukaan kotitalous myös kiisti, että lykkäys liittyisi hiljattain ilmestyneeseen lehtiartikkeliin, jossa kerrottiin Komuron äidin väitetyistä talousongelmista. Huhtikuussa 2019 keisari Akihitosta, 84, tulee ensimmäinen Japanin keisari, joka luopuu krysanteemituolista yli 200 vuoteen. Hänen vanhin poikansa ja prinsessa Makon setä, 57-vuotias kruununprinssi Naruhito, seuraa häntä.</w:t>
      </w:r>
    </w:p>
    <w:p>
      <w:r>
        <w:rPr>
          <w:b/>
        </w:rPr>
        <w:t xml:space="preserve">Yhteenveto</w:t>
      </w:r>
    </w:p>
    <w:p>
      <w:r>
        <w:t xml:space="preserve">Japanin prinsessa Mako lykkää häitään opiskelurakkaansa kanssa vuoteen 2020, koska hänellä ei ole tarpeeksi aikaa häiden suunnitteluun, kertovat tiedotusvälineet.</w:t>
      </w:r>
    </w:p>
    <w:p>
      <w:r>
        <w:rPr>
          <w:b/>
          <w:u w:val="single"/>
        </w:rPr>
        <w:t xml:space="preserve">Asiakirjan numero 49056</w:t>
      </w:r>
    </w:p>
    <w:p>
      <w:r>
        <w:t xml:space="preserve">Punaisten khmerien johtaja Ieng Thirith "oikeudenkäyntikelvoton".</w:t>
      </w:r>
    </w:p>
    <w:p>
      <w:r>
        <w:t xml:space="preserve">Ieng Thirithin, maolaishallinnon sosiaaliasioiden ministerin, oli määrä joutua maanantaina oikeuteen yhdessä kolmen muun korkean tason virkamiehen kanssa. Asiantuntijoiden mukaan hänellä on kuitenkin Alzheimerin tauti, ja tuomarit katsovat, ettei hän pystyisi osallistumaan oikeudenkäyntiin mielekkäästi. Hänen aviomiehensä Ieng Saryn oikeudenkäynti pidetään aikataulun mukaisesti Phnom Penhin tuomioistuimessa. Hän oli hallinnon ulkoministeri. Hänet tuomitaan yhdessä Pol Potin varamiehenä toimineen Nuon Chean ja hallinnon valtionpäämiehen Khieu Sampanin kanssa. Kyseessä on tuomioistuimen toinen oikeudenkäynti. Aiemmin tänä vuonna tuomittiin ja vangittiin entinen vankilapäällikkö Duch, joka valvoi tuhansien kambodžalaisten kuolemaa Tuol Slengin vankilassa. Tuomarit sanoivat, ettei Ieng Thirithin syyttämisellä ollut mitään merkitystä. "Oikeudenkäynti ja jatkuva vangitseminen syytetylle, joka ei kykene ymmärtämään häntä vastaan käytävää menettelyä tai osallistumaan mielekkäästi omaan puolustukseensa, ei edistäisi oikeudenmukaisuutta", he sanoivat lausunnossaan. Jopa kahden miljoonan ihmisen uskotaan kuolleen ylityöhön, nälkään tai teloituksiin neljän vuoden aikana, jolloin punaiset khmerit hallitsivat maata vuosina 1975-1979.</w:t>
      </w:r>
    </w:p>
    <w:p>
      <w:r>
        <w:rPr>
          <w:b/>
        </w:rPr>
        <w:t xml:space="preserve">Yhteenveto</w:t>
      </w:r>
    </w:p>
    <w:p>
      <w:r>
        <w:t xml:space="preserve">Kambodžan YK:n tukeman tuomioistuimen tuomarit ovat todenneet, että kansanmurhasta syytetty punaisten khmerien huippujohtaja on kykenemätön vastaamaan oikeudenkäyntiin.</w:t>
      </w:r>
    </w:p>
    <w:p>
      <w:r>
        <w:rPr>
          <w:b/>
          <w:u w:val="single"/>
        </w:rPr>
        <w:t xml:space="preserve">Asiakirjan numero 49057</w:t>
      </w:r>
    </w:p>
    <w:p>
      <w:r>
        <w:t xml:space="preserve">Rengasjätti Michael Welch tekee sopimuksen merkittävästä yhdysvaltalaisesta hankkeesta</w:t>
      </w:r>
    </w:p>
    <w:p>
      <w:r>
        <w:t xml:space="preserve">Michael Welchin yhdysvaltalainen yritys Tirescanner sulautuu kilpailevan Tirebuyerin kanssa, joka on johtavan amerikkalaisen rengasjakelijan tytäryhtiö. Verkkoliiketoiminnalla tulee olemaan 12 000 kumppanikorjaamoa, mikä tekee siitä lajissaan suurimman verkoston Yhdysvalloissa. Welch aikoo sekä toimitusjohtajana että toimitusjohtajana johtaa toimintaa Edinburghista ja kolmesta amerikkalaisesta toimipisteestä käsin. Welch aloitti renkaiden myynnin Yhdistyneessä kuningaskunnassa 16-vuotiaana ennen kuin hän siirtyi Kwik-Fitiin. Vuonna 2001, 21-vuotiaana, hän perusti Peeblesissä sijaitsevan Blackcircles.com-verkkorenkaita myyvän yrityksen. Hän myi yrityksen 50 miljoonalla punnalla Michelinille vuonna 2015 ennen kuin hän perusti Tirescannerin vuonna 2018. Aiheeseen liittyvät Internet-linkit Tirebuyer.com</w:t>
      </w:r>
    </w:p>
    <w:p>
      <w:r>
        <w:rPr>
          <w:b/>
        </w:rPr>
        <w:t xml:space="preserve">Yhteenveto</w:t>
      </w:r>
    </w:p>
    <w:p>
      <w:r>
        <w:t xml:space="preserve">Skotlantilainen yrittäjä, joka toimii renkaiden verkkomyynnissä, on solminut sopimuksen uudesta merkittävästä amerikkalaisesta yrityksestä.</w:t>
      </w:r>
    </w:p>
    <w:p>
      <w:r>
        <w:rPr>
          <w:b/>
          <w:u w:val="single"/>
        </w:rPr>
        <w:t xml:space="preserve">Asiakirjan numero 49058</w:t>
      </w:r>
    </w:p>
    <w:p>
      <w:r>
        <w:t xml:space="preserve">Sunderlandin kauppias vangittiin IS:n terroriviestien vuoksi</w:t>
      </w:r>
    </w:p>
    <w:p>
      <w:r>
        <w:t xml:space="preserve">Mohammed Zahir Khan, Nora Street, Sunderland, oli myöntänyt rohkaisseensa terrorismiin, levittäneensä terrorijulkaisua ja lietsoneensa uskonnollista vihaa. 40-vuotias myönsi syyllisyytensä sillä perusteella, että hän oli holtiton. Newcastlen kruununoikeuden tuomari totesi kuitenkin, että hänen kiistämisensä "ei ollut uskottava". Birminghamista kotoisin oleva Khan jakoi sosiaalisessa mediassa viestejä, joissa hän sanoi, että shiiamuslimit pitäisi polttaa elävältä. Viime vuoden maaliskuussa hän julkaisi Facebookissa lausunnon marttyyreista ja kuvan IS:ään liitetystä lipusta. Hän myös uudelleenjulkaisi twiitin, joka sisälsi IS:n kehotuksen hyökätä Yhdysvaltojen tukikohtiin Bahrainissa. Kun hänet oli pidätetty hänen lähikaupassaan, poliisi löysi hänen tietokoneeltaan IS:ää tukevia videoita. Todisteita antaessaan hän sanoi, että hän "on saattanut vahingossa törmätä heidän tukemiseensa". Tuomari Paul Sloan hylkäsi Khanin puolustuksen ja sanoi, että hänen viestinsä edustivat "syvään juurtunutta ja laskelmoitua ajattelua". Tuomion antamisen jälkeen julkaistussa lausunnossa Det Supt Simon Atkinson, terrorismin vastaisen poliisitoiminnan tutkintapäällikkö North East, sanoi: "Khan levitti internetissä avoimesti materiaalia, joka edisti terrorismia ja vihaa muita kohtaan.</w:t>
      </w:r>
    </w:p>
    <w:p>
      <w:r>
        <w:rPr>
          <w:b/>
        </w:rPr>
        <w:t xml:space="preserve">Yhteenveto</w:t>
      </w:r>
    </w:p>
    <w:p>
      <w:r>
        <w:t xml:space="preserve">Myymälänomistaja, joka twiittasi tukevansa Islamilaista valtiota (IS) ja kehotti "kuolemaan shiioille", on tuomittu vankilaan neljäksi ja puoleksi vuodeksi.</w:t>
      </w:r>
    </w:p>
    <w:p>
      <w:r>
        <w:rPr>
          <w:b/>
          <w:u w:val="single"/>
        </w:rPr>
        <w:t xml:space="preserve">Asiakirjan numero 49059</w:t>
      </w:r>
    </w:p>
    <w:p>
      <w:r>
        <w:t xml:space="preserve">Raportti: Welsh Pantycelyn -salien kunnostuspyyntö, Aberystwythin kaupunki</w:t>
      </w:r>
    </w:p>
    <w:p>
      <w:r>
        <w:t xml:space="preserve">Opiskelijat kiipesivät viime kesäkuussa Pantycelynin walesinkielisen asuntolan katolle protestoidakseen sen ehdotettua sulkemista vastaan. Pantycelynin projektilautakunta perustettiin turvaamaan sen tulevaisuus, ja sen perjantaina antamassa raportissa esitettiin kaksi vaihtoehtoa yli 8 miljoonan punnan parannuksille. Yliopiston neuvosto käsittelee raporttia ensi kuun kokouksessaan. Mielenosoittajat ovat syyttäneet yliopistoa siitä, ettei se arvosta kieltä tarpeeksi. Yliopisto oli suositellut, että hallit suljettaisiin, jotta ne saataisiin "tarkoituksenmukaisiksi". Raportissa hahmotellaan vaihtoehtoja, joiden mukaan Pantycelyniin rakennettaisiin walesinkielinen opiskelija-asuntola, jossa olisi 199 huonetta, joista 114:ssä olisi oma kylpyhuone, tai parhaaksi katsottu vaihtoehto - 200 huonetta. Raportissa kehotetaan yliopiston neuvostoa sitoutumaan Pantycelynin kunnostamiseen ja avaamiseen uudelleen syyskuuhun 2019 mennessä.</w:t>
      </w:r>
    </w:p>
    <w:p>
      <w:r>
        <w:rPr>
          <w:b/>
        </w:rPr>
        <w:t xml:space="preserve">Yhteenveto</w:t>
      </w:r>
    </w:p>
    <w:p>
      <w:r>
        <w:t xml:space="preserve">Aberystwythin yliopiston walesinkielisen majoituksen tulevaisuutta pohtiva lautakunta vaatii sen uudistamista.</w:t>
      </w:r>
    </w:p>
    <w:p>
      <w:r>
        <w:rPr>
          <w:b/>
          <w:u w:val="single"/>
        </w:rPr>
        <w:t xml:space="preserve">Asiakirjan numero 49060</w:t>
      </w:r>
    </w:p>
    <w:p>
      <w:r>
        <w:t xml:space="preserve">Glasgowin kaupunginvaltuusto lupaa nopean roskapalvelun</w:t>
      </w:r>
    </w:p>
    <w:p>
      <w:r>
        <w:t xml:space="preserve">Kolmekymmentä "nopean toiminnan ryhmää" toimii "huipputason komentokeskukseen" toimitettujen ilmoitusten perusteella, jotka koskevat esimerkiksi kärpäsjätteiden kaatamista, roskaamista ja koirien jätöksiä. Neuvosto perustaa uusia Twitter- ja Facebook-kanavia, jotta kansalaiset voivat ilmoittaa ongelmista suoraan. Suunnitteilla on myös suuri rekrytointikampanja työryhmien virkamiehiä varten. Neuvoston johtaja ja uuden työryhmän puheenjohtaja Frank McAveety sanoi, että kyseessä on palvelu, joka "sopii digitaalisen aikakauden käyttöön". "Twitterin ja Facebookin kautta yleisö voi olla suoraan yhteydessä meihin ja kertoa, mitä kaikkialla Glasgow'ssa on tehtävä", hän sanoi. "Olen päättänyt saada tämän toimimaan. Ympäristötyöryhmä tuottaa tuloksia - Glasgow'n asukkaat ansaitsevat sen." Työryhmä on jakanut kaupungin 21 kaupunginosaan, jotka on ryhmitelty neljään sykliin. Ryhmä saapuu viikoittain yhteen kaupunginosaan ja työskentelee kyseisellä alueella, ennen kuin koko prosessi aloitetaan uudestaan uudessa kaupunginosassa seuraavalla viikolla. Viranomaisen mukaan työryhmässä tulee olemaan erikoisyksiköitä, jotka keskittyvät muun muassa graffitien poistamiseen, kansanterveysongelmiin, meluun ja yhteisön takaisinmaksuun. Työryhmä ei korvaa valtuuston siivousosastoa, joka tyhjentää vuosittain 23 miljoonaa roskista.</w:t>
      </w:r>
    </w:p>
    <w:p>
      <w:r>
        <w:rPr>
          <w:b/>
        </w:rPr>
        <w:t xml:space="preserve">Yhteenveto</w:t>
      </w:r>
    </w:p>
    <w:p>
      <w:r>
        <w:t xml:space="preserve">Glasgow'n kaupunginvaltuusto on luvannut "mullistaa" kaupungin kunnossapidon uuden ympäristötyöryhmän avulla.</w:t>
      </w:r>
    </w:p>
    <w:p>
      <w:r>
        <w:rPr>
          <w:b/>
          <w:u w:val="single"/>
        </w:rPr>
        <w:t xml:space="preserve">Asiakirjan numero 49061</w:t>
      </w:r>
    </w:p>
    <w:p>
      <w:r>
        <w:t xml:space="preserve">Mellis-puhelinkoppi uudistettiin tarjoamaan "sisäistä rauhaa".</w:t>
      </w:r>
    </w:p>
    <w:p>
      <w:r>
        <w:t xml:space="preserve">Entisen yleisöpuhelimen, jonka Mellis Parish Council osti 1 punnalla, ikkunat on vaihdettu kyläläisten tekemiin värillisiin lasimaalauksiin. Mellis Commonin kasviston ja eläimistön innoittamat taulut tehtiin taiteilija Hilary Bealin johdolla. Työhön kului kolme kuukautta ja 500 tuntia. Beal sanoi: Beal sanoi: "Se on ollut ihanaa. Olemme kaikki oppineet jotain, ja on ollut hienoa olla mukana." Beal kertoi, että kun ihmiset ajoivat kylän läpi, he pysäyttivät autonsa ja menivät seisomaan puhelinkoppiin, joka täyttyi pehmeästä sinisestä ja vihreästä valosta aurinkoisina päivinä. "Väri vaikuttaa mielialaan", hän sanoi. "Puhelinkoppiin voi mennä, jos tuntee tarvitsevansa vähän rauhaa."</w:t>
      </w:r>
    </w:p>
    <w:p>
      <w:r>
        <w:rPr>
          <w:b/>
        </w:rPr>
        <w:t xml:space="preserve">Yhteenveto</w:t>
      </w:r>
    </w:p>
    <w:p>
      <w:r>
        <w:t xml:space="preserve">Suffolkissa sijaitseva punainen puhelinkoppi on saanut uuden elämän "väriterapiahuoneena" niille, jotka etsivät rauhaa ja hiljaisuutta.</w:t>
      </w:r>
    </w:p>
    <w:p>
      <w:r>
        <w:rPr>
          <w:b/>
          <w:u w:val="single"/>
        </w:rPr>
        <w:t xml:space="preserve">Asiakirjan numero 49062</w:t>
      </w:r>
    </w:p>
    <w:p>
      <w:r>
        <w:t xml:space="preserve">Derbyshiren koulu suljettu parkkipaikan vajoaman avauduttua</w:t>
      </w:r>
    </w:p>
    <w:p>
      <w:r>
        <w:t xml:space="preserve">Kuoppa avautui tiistaina lounasaikaan, ja vaikka se oli vain noin 1 metrin levyinen, sen todettiin olevan leveämpi ja vähintään 3 metrin syvyinen. Middletonin yhteiskoulu, joka sijaitsee lähellä Matlockia Derbyshiren osavaltiossa, käyttää salia oppitunneilla ja lounastilana. Rakennesuunnittelija ja kaasutarkastajat tarkastavat paikan, ennen kuin jatkotoimista päätetään. Vapaaehtoinen talonmies Rob Stamper sanoi, että alueella tiedetään olevan paljon vanhoja kaivoskuiluja. "Alue on aidattu, kun odotamme neuvoston insinöörien saapumista, ja katsomme sitten, miten asia etenee. "Se on vain kahden tai kolmen metrin reikä asfaltissa, mutta kun pääsee lähelle sitä, asfaltin voi nähdä murentuvan sen alta, se on kuin ohut kuori", hän sanoi. Seuraa BBC East Midlandsia Facebookissa, Twitterissä tai Instagramissa. Lähetä juttuideoita osoitteeseen eastmidsnews@bbc.co.uk.</w:t>
      </w:r>
    </w:p>
    <w:p>
      <w:r>
        <w:rPr>
          <w:b/>
        </w:rPr>
        <w:t xml:space="preserve">Yhteenveto</w:t>
      </w:r>
    </w:p>
    <w:p>
      <w:r>
        <w:t xml:space="preserve">Alakoulu on suljettu sen jälkeen, kun kylätalon viereiselle parkkipaikalle avautui vajoama.</w:t>
      </w:r>
    </w:p>
    <w:p>
      <w:r>
        <w:rPr>
          <w:b/>
          <w:u w:val="single"/>
        </w:rPr>
        <w:t xml:space="preserve">Asiakirjan numero 49063</w:t>
      </w:r>
    </w:p>
    <w:p>
      <w:r>
        <w:t xml:space="preserve">Espanjan vaalien uusinta: Puoluejohtajat kosiskelevat äänestäjiä</w:t>
      </w:r>
    </w:p>
    <w:p>
      <w:r>
        <w:t xml:space="preserve">Hallitsevan konservatiivisen kansanpuolueen (PP), jota johtaa vt. pääministeri Mariano Rajoy, odotetaan saavan suurimman ääniosuuden. Vasemmistolainen koalitio Unidos Podemos tulisi toiseksi, ja sen jälkeen tulevat sosialistit ja Ciudadanos. Yhdenkään puolueen ei kuitenkaan uskota pääsevän lähellekään paikkojen kokonaisenemmistöä. Äänestys järjestettiin sen jälkeen, kun puolueet eivät onnistuneet muodostamaan uutta hallitusta joulukuun tuloksettomien vaalien jälkeen. Siitä lähtien maata on hallinnut väliaikaisesti PP. Kampanjaa on leimannut äänestäjien innostuksen puute, ja äänestämättä jättämisen ennustetaan olevan suurempaa kuin edellisessä äänestyksessä. Talous on edelleen espanjalaisten suurin huolenaihe, sillä työttömyysaste on 21 prosenttia. On kuitenkin merkkejä siitä, että luottamus on elpymässä, kun maa on selviytymässä vuosien 2008-2013 kaksoistaloudesta, joka tunnetaan nimellä "la kriisi".</w:t>
      </w:r>
    </w:p>
    <w:p>
      <w:r>
        <w:rPr>
          <w:b/>
        </w:rPr>
        <w:t xml:space="preserve">Yhteenveto</w:t>
      </w:r>
    </w:p>
    <w:p>
      <w:r>
        <w:t xml:space="preserve">Kampanjointi on kiihtynyt Espanjassa ennen sunnuntaina pidettäviä parlamenttivaaleja, ja mielipidemittaukset osoittavat, että vaalien tulos on jälleen nelinkertainen.</w:t>
      </w:r>
    </w:p>
    <w:p>
      <w:r>
        <w:rPr>
          <w:b/>
          <w:u w:val="single"/>
        </w:rPr>
        <w:t xml:space="preserve">Asiakirjan numero 49064</w:t>
      </w:r>
    </w:p>
    <w:p>
      <w:r>
        <w:t xml:space="preserve">Currysin omistaja Dixons kärsii suurista kertaluonteisista kustannuksista.</w:t>
      </w:r>
    </w:p>
    <w:p>
      <w:r>
        <w:t xml:space="preserve">Se teki 309,4 miljoonan punnan arvonalentumiskirjauksen suljettuaan toimintansa Espanjassa ja kirjattuaan Kreikan osastonsa ja verkkoliiketoimintansa Pixmanian arvon alas. Ilman kuluja Currisin ja PC Worldin omistava yritys teki 85,3 miljoonan punnan voiton, mikä vastaa odotuksia. Keskiviikkona Kesa, joka omistaa kilpailevan Cometin, ilmoitti 9 miljoonan punnan vuositappiosta. Dixons Retail kertoi, että konsernin samankaltainen myynti laski 2 % vuoden aikana. Huolimatta tehdystä arvonalennuksesta Dixonsin toimitusjohtaja John Browett sanoi BBC:lle, ettei hän ole pahoillaan yhtiön Etelä-Euroopan toiminnoista. "Teemme yli puolet voitoistamme ja myynnistämme Yhdistyneen kuningaskunnan ulkopuolella", hän sanoi. "Kuten missä tahansa salkkuliiketoiminnassa, myös täällä on ylä- ja alamäkiä." Yhdistyneessä kuningaskunnassa perustulos nousi hieman 71,3 miljoonaan puntaan vuoden takaisesta 71,1 miljoonasta punnasta. Konserni on parhaillaan toteuttamassa myymälöiden muutosohjelmaa, johon kuuluu joitakin suurmyymälöitä, jotka yhdistävät PC World- ja Currys-brändit saman katon alle. Browettin mukaan Yhdistyneessä kuningaskunnassa on nyt yli 30 tällaista myymälää, jotka ovat osoittautuneet "erittäin suosituiksi asiakkaiden keskuudessa". Aiheeseen liittyvät Internet-linkit Dixons Retail</w:t>
      </w:r>
    </w:p>
    <w:p>
      <w:r>
        <w:rPr>
          <w:b/>
        </w:rPr>
        <w:t xml:space="preserve">Yhteenveto</w:t>
      </w:r>
    </w:p>
    <w:p>
      <w:r>
        <w:t xml:space="preserve">Sähkötarvikeyritys Dixons Retail on ilmoittanut huhtikuuhun päättyneeltä tilikaudelta 224,1 miljoonan punnan tappiosta ennen veroja sen jälkeen, kun on otettu huomioon eräät suuret poikkeukselliset erät.</w:t>
      </w:r>
    </w:p>
    <w:p>
      <w:r>
        <w:rPr>
          <w:b/>
          <w:u w:val="single"/>
        </w:rPr>
        <w:t xml:space="preserve">Asiakirjan numero 49065</w:t>
      </w:r>
    </w:p>
    <w:p>
      <w:r>
        <w:t xml:space="preserve">Salaperäinen "hurmuri" toimittaa lukitushissit Water Ortonissa</w:t>
      </w:r>
    </w:p>
    <w:p>
      <w:r>
        <w:t xml:space="preserve">Water Ortonin asukkaat uskovat, että joku kylän jokaisella kadulla on saanut paketin tuntemattomalta lähettäjältä. Graham Smallburn sanoi, että lahjat tuovat kylään "hyvää mieltä" kylän lukituksen aikana. "Ne nostavat hieman mieltä", hän sanoi. "Mutta sitten miettii, kuka on tehnyt tämän." Hyväntekijän uskotaan postittaneen loitsut ja runon "Vain pieni lahja" pimeyden turvin. Runossa kuvataan lähettäjän aikomus "piristää päivääsi" aikoina, jotka "ovat raskaita ja usein voivat olla surullisia". "Mielestäni näinä aikoina on ihanaa ajatella, että joku ajattelee sinua", sanoi kylässä asuva Sharon Arnold. "Minusta se oli ihana ajatus." Kyläläisten keskuudessa on spekuloitu lähettäjän henkilöllisyydestä, mutta toistaiseksi hän pysyy nimettömänä. "Kaikilla on ideansa siitä, kuka se voisi olla, minulla on omani", Neil Bevan sanoi. "Minusta on vain mukavaa, että joku tekee sen, sitä ei tarvitse tunnistaa." Seuraa BBC West Midlandsia Facebookissa, Twitterissä ja Instagramissa. Lähetä juttuideasi osoitteeseen: newsonline.westmidlands@bbc.co.uk</w:t>
      </w:r>
    </w:p>
    <w:p>
      <w:r>
        <w:rPr>
          <w:b/>
        </w:rPr>
        <w:t xml:space="preserve">Yhteenveto</w:t>
      </w:r>
    </w:p>
    <w:p>
      <w:r>
        <w:t xml:space="preserve">Erään Warwickshiren kylän asukkaat kertovat, että heidän mielialaansa ovat nostattaneet salaperäiset runojen ja loitsujen toimitukset heidän postilaatikoistaan.</w:t>
      </w:r>
    </w:p>
    <w:p>
      <w:r>
        <w:rPr>
          <w:b/>
          <w:u w:val="single"/>
        </w:rPr>
        <w:t xml:space="preserve">Asiakirjan numero 49066</w:t>
      </w:r>
    </w:p>
    <w:p>
      <w:r>
        <w:t xml:space="preserve">BlackBerry lanseeraa edullisen puhelimen Indonesiaan</w:t>
      </w:r>
    </w:p>
    <w:p>
      <w:r>
        <w:t xml:space="preserve">BlackBerry Z3, Jakarta Edition tulee myyntiin 15. toukokuuta alkaen 2 199 000 Indonesian rupia ($ 191; £ 113). Se on ensimmäinen puhelin, joka lanseerataan uuden toimitusjohtajan John Chenin johdolla. Aikoinaan alan hallitseva toimija BlackBerry on viime vuosina joutunut kamppailemaan Applen ja Samsungin kaltaisten kilpailijoiden kiristyneen kilpailun vuoksi. Se on kuitenkin jatkanut menestystään Indonesiassa, mikä tekee maasta yritykselle tärkeän markkina-alueen. "BlackBerry Z3, Jakarta Edition suunniteltiin suunnittelusta toimitukseen erityisesti indonesialaisia asiakkaitamme silmällä pitäen", Chen sanoi lausunnossaan. Yrityksen mukaan puhelin, joka julkistettiin ensimmäisen kerran helmikuussa, tulee myös räätälöitynä paikallisilla sovelluksilla ja sisällöllä. Uusin puhelin on myös ensimmäinen, joka lanseerataan sen jälkeen, kun yritys on tehnyt viisivuotisen sopimuksen taiwanilaisen elektroniikkatuotteiden ja komponenttien valmistajan Foxconnin kanssa. Helmikuussa Blackberry ilmoitti viimeisimmän tilivuotensa nettotappioksi 5,9 miljardia dollaria (3,5 miljardia puntaa). Se kirjasi kuitenkin odotettua pienemmän, 423 miljoonan dollarin tappion maaliskuun 1. päivään päättyneeltä kolmelta kuukaudelta, kun edellisellä neljänneksellä tappio oli 4,4 miljardia dollaria. Viime vuoden lopulla vaikeuksissa olevan yrityksen johtoon siirtynyt Chen on sanonut, että yritys on "palaamassa kasvu- ja kannattavuusuralle".</w:t>
      </w:r>
    </w:p>
    <w:p>
      <w:r>
        <w:rPr>
          <w:b/>
        </w:rPr>
        <w:t xml:space="preserve">Yhteenveto</w:t>
      </w:r>
    </w:p>
    <w:p>
      <w:r>
        <w:t xml:space="preserve">BlackBerry on lanseerannut uuden edullisen puhelimen "yksinomaan Indonesiaa varten", joka on yksi niistä harvoista markkinoista, joilla se on edelleen tärkeä toimija.</w:t>
      </w:r>
    </w:p>
    <w:p>
      <w:r>
        <w:rPr>
          <w:b/>
          <w:u w:val="single"/>
        </w:rPr>
        <w:t xml:space="preserve">Asiakirjan numero 49067</w:t>
      </w:r>
    </w:p>
    <w:p>
      <w:r>
        <w:t xml:space="preserve">Jättimäinen kuningattaren timanttisen juhlavuoden palapeli Sandringhamissa</w:t>
      </w:r>
    </w:p>
    <w:p>
      <w:r>
        <w:t xml:space="preserve">Dorsetin Weymouthista kotoisin oleva Dave Evans vietti 35 päivää käsin leikaten 20ft x 8ft (6m x 2,5m) kokoisen palapelin, jossa on 33 kuvaa viime vuoden juhlavuodesta. Valmiin palapelin uskotaan voivan rikkoa ennätyksen - se on maailman suurin käsin leikattu puupalapeli. Palapelin romahtaminen ensimmäisen rakentamisen aikana sai YouTubessa 110 000 katselukertaa. Onnettomuus nauhoitettiin, kun palapelin rakentamisen viimeisiä osia lähetettiin internetin välityksellä Evansin työpajassa. Kun palapeli oli rakennettu takaisin 132 suureksi palaksi, se kuljetettiin kuningattaren kartanoon Norfolkiin ja viimeisteltiin ruokasalissa. Se on esillä 3. marraskuuta asti, minkä jälkeen se huutokaupataan Help for Heroes -järjestön hyväksi. "Tässä palapelissä on osa minua. Mutta kun kuolen, tämä palapeli säilyy ikuisesti", Evans sanoi. Sandringham Housen tiedottaja sanoi: "Olimme hyvin iloisia saadessamme lainaksi tämän ainutlaatuisen palapelin tämän vuoden tanssisalinäyttelyyn, varsinkin kun se jakaa teemamme, jolla juhlimme Hänen Majesteettinsa timanttista juhlavuotta viime vuonna." Evans sanoi toivovansa, että hänen luomuksestaan saataisiin huutokaupassa yli 15 000 puntaa, mikä tekisi hänestä maailmanennätyksen kalleimman puisen palapelin rakentajana. Käsityöläispalapelin tekijä sanoi harkitsevansa myöhemmin tänä vuonna myös toista ennätysyritystä, joka koskee nopeinta koskaan käsin leikattua palapeliä.</w:t>
      </w:r>
    </w:p>
    <w:p>
      <w:r>
        <w:rPr>
          <w:b/>
        </w:rPr>
        <w:t xml:space="preserve">Yhteenveto</w:t>
      </w:r>
    </w:p>
    <w:p>
      <w:r>
        <w:t xml:space="preserve">Kuningattaren timanttisen juhlavuoden juhlallisuuksia kuvaava 40 000 kappaleen palapeli on paljastettu Sandringham Housessa kuukausi sen jälkeen, kun se oli vahingossa romahtanut.</w:t>
      </w:r>
    </w:p>
    <w:p>
      <w:r>
        <w:rPr>
          <w:b/>
          <w:u w:val="single"/>
        </w:rPr>
        <w:t xml:space="preserve">Asiakirjan numero 49068</w:t>
      </w:r>
    </w:p>
    <w:p>
      <w:r>
        <w:t xml:space="preserve">Poika, 14, syytetään sen jälkeen, kun tyttöjä "uhkailtiin ilmakiväärillä</w:t>
      </w:r>
    </w:p>
    <w:p>
      <w:r>
        <w:t xml:space="preserve">Poliisin mukaan mies lähestyi kolmea tyttöä ilmakiväärin kanssa, kun he leikkivät kotinsa lähellä Mostonissa, Manchesterissa, noin kello 19.00 GMT perjantaina. Myöhemmin miehen kerrottiin saaneen aseen haltuunsa Harpurheyn Asdassa. Poikaa on syytetty ampuma-aseen jäljitelmän hallussapidosta väkivallan pelon aiheuttamistarkoituksessa, Greater Manchesterin poliisi kertoi. Teini-ikäisen, jonka nimeä ei voida mainita oikeudellisista syistä, on määrä saapua Manchesterin ja Salfordin tuomaristuomioistuimeen maanantaina. Ylikonstaapeli James Coles kertoi, että alueella oli partioinut lisää poliiseja yleisön rauhoittamiseksi tapauksen jälkeen.</w:t>
      </w:r>
    </w:p>
    <w:p>
      <w:r>
        <w:rPr>
          <w:b/>
        </w:rPr>
        <w:t xml:space="preserve">Yhteenveto</w:t>
      </w:r>
    </w:p>
    <w:p>
      <w:r>
        <w:t xml:space="preserve">14-vuotiasta poikaa vastaan on nostettu syyte sen jälkeen, kun useita ihmisiä oli väitetysti uhkailtu ilmakiväärillä.</w:t>
      </w:r>
    </w:p>
    <w:p>
      <w:r>
        <w:rPr>
          <w:b/>
          <w:u w:val="single"/>
        </w:rPr>
        <w:t xml:space="preserve">Asiakirjan numero 49069</w:t>
      </w:r>
    </w:p>
    <w:p>
      <w:r>
        <w:t xml:space="preserve">Carwyn Jones kehuu Toyotan Flintshiren tehtaan menestystä.</w:t>
      </w:r>
    </w:p>
    <w:p>
      <w:r>
        <w:t xml:space="preserve">Carwyn Jones vieraili Deesidessa sijaitsevalla Toyotan moottoritehtaalla sen 20-vuotisjuhlan kunniaksi. Tehdas työllistää yli 500 ihmistä, ja siitä tuli ensimmäinen Japanin ulkopuolinen tehdas, joka valmistaa Toyotan hybridimoottoria. Jonesin mukaan tehdas on "todiste siitä, että Wales on elinkelpoinen ja menestyksekäs tukikohta huippuluokan valmistajille, jotka voivat kilpailla maailmanlaajuisesti". "Yritys on 20 vuoden ajan tuottanut huippuluokan tuotteita, jotka on valmistettu täällä Walesissa ja viety ympäri maailmaa", hän sanoi. Pääministeri lupasi, että hänen hallituksensa tukee jatkossakin kehittynyttä valmistusta, joka on "keskeinen osa" Walesin taloutta. Tehtaan johtaja Richard Kenworthy sanoi: "Tämä on tärkeä virstanpylväs Toyota UK:n moottoritehtaalle. "Se vahvistaa Toyotan pitkäaikaista sitoutumista talouteen ja työpaikkojen tarjoamiseen kehittyneessä teollisuudessa Walesissa."</w:t>
      </w:r>
    </w:p>
    <w:p>
      <w:r>
        <w:rPr>
          <w:b/>
        </w:rPr>
        <w:t xml:space="preserve">Yhteenveto</w:t>
      </w:r>
    </w:p>
    <w:p>
      <w:r>
        <w:t xml:space="preserve">Pääministeri on kehunut autotehdasta "walesilaiseksi menestystarinaksi", josta kansa voi olla ylpeä.</w:t>
      </w:r>
    </w:p>
    <w:p>
      <w:r>
        <w:rPr>
          <w:b/>
          <w:u w:val="single"/>
        </w:rPr>
        <w:t xml:space="preserve">Asiakirjan numero 49070</w:t>
      </w:r>
    </w:p>
    <w:p>
      <w:r>
        <w:t xml:space="preserve">Chorleyn mormonien temppelivero ei ole ihmisoikeusloukkaus.</w:t>
      </w:r>
    </w:p>
    <w:p>
      <w:r>
        <w:t xml:space="preserve">Myöhempien Aikojen Pyhien Jeesuksen Kristuksen kirkolle kerrottiin vuonna 2005, että se ei ole vapautettu elinkeinoverosta, koska se ei tarjoa julkista palvelua. Johtajat vetosivat syrjintään, vaikka temppeli on oikeutettu 80 prosentin alennukseen hyväntekeväisyysasemansa vuoksi, mutta tuomarit olivat kuitenkin ylähuoneen kanssa samaa mieltä siitä, että vero olisi määrättävä. "Pyhä temppeli" He katsoivat, että täyden verovapautuksen epääminen ei loukkaa kirkon jäsenten oikeutta osoittaa uskonnollista vakaumustaan. Tuomarit totesivat, että verovapautuslain tarkoituksena oli hyödyttää uskonnollisia rakennuksia, jotka tarjoavat palveluja yleisölle, eikä veron määrääminen syrjinyt uskontoa. Vaikka mormoneilla on Yhdistyneessä kuningaskunnassa monia yleisölle avoimia kappeleita, he uskovat, että temppeli on pyhä, ja sisäänpääsy on rajoitettu. Mormonien Ison-Britannian tiedottaja Malcolm Adcock sanoi, että kirkko kunnioittaa Strasbourgin tuomioistuimen päätöstä. Uskonnolla on Britanniassa noin 190 000 jäsentä.</w:t>
      </w:r>
    </w:p>
    <w:p>
      <w:r>
        <w:rPr>
          <w:b/>
        </w:rPr>
        <w:t xml:space="preserve">Yhteenveto</w:t>
      </w:r>
    </w:p>
    <w:p>
      <w:r>
        <w:t xml:space="preserve">Eurooppalaiset tuomarit päättivät, että mormonikirkon on maksettava veroa yleisöltä suljetusta Chorleyn temppelistä sen jälkeen, kun johtajat väittivät, että tämä rikkoo ihmisoikeuksia.</w:t>
      </w:r>
    </w:p>
    <w:p>
      <w:r>
        <w:rPr>
          <w:b/>
          <w:u w:val="single"/>
        </w:rPr>
        <w:t xml:space="preserve">Asiakirjan numero 49071</w:t>
      </w:r>
    </w:p>
    <w:p>
      <w:r>
        <w:t xml:space="preserve">Asumistuen muutosta koskeva mielenosoitus järjestetään Holyroodin ulkopuolella</w:t>
      </w:r>
    </w:p>
    <w:p>
      <w:r>
        <w:t xml:space="preserve">Julkinen näytös järjestetään ennen kuin valtiovarainministeri John Swinney esittelee talousarvioesityksensä parlamentin jäsenille. Kampanjoijat sanoivat, että ministerin pitäisi varata 20 miljoonaa puntaa ylimääräisten makuuhuoneiden maksun pahimpien vaikutusten lieventämiseksi. Yhdistyneen kuningaskunnan laajuinen käytäntö, jota kriitikot kutsuvat makuuhuoneen veroksi, leikkaa asumistukea jopa neljänneksellä niiltä, joilla katsotaan olevan ylimääräisiä makuuhuoneita. Tiistaina maksusta kärsivät kotitalouksien omistajat antoivat todisteita parlamentin jäsenten muodostamalle valiokunnalle. He kuulivat Scott Wilsonia, joka pelkää menettävänsä erikoisvalmisteisen talonsa, ja Anne Bradleytä, joka kertoi joutuneensa muuttamaan kotiinsa, koska hänen katsottiin asuvan liian suuressa asunnossa. Todistajat kertoivat Holyroodin hyvinvoinnin uudistamista käsittelevälle valiokunnalle, miten he olivat joutuneet kamppailemaan ja pelkäämään.</w:t>
      </w:r>
    </w:p>
    <w:p>
      <w:r>
        <w:rPr>
          <w:b/>
        </w:rPr>
        <w:t xml:space="preserve">Yhteenveto</w:t>
      </w:r>
    </w:p>
    <w:p>
      <w:r>
        <w:t xml:space="preserve">Mielenosoittajat ovat Holyroodin ulkopuolella protestoimassa Yhdistyneen kuningaskunnan hallituksen asumistukiin tekemiä muutoksia vastaan.</w:t>
      </w:r>
    </w:p>
    <w:p>
      <w:r>
        <w:rPr>
          <w:b/>
          <w:u w:val="single"/>
        </w:rPr>
        <w:t xml:space="preserve">Asiakirjan numero 49072</w:t>
      </w:r>
    </w:p>
    <w:p>
      <w:r>
        <w:t xml:space="preserve">Hinkleyn laiturisuunnitelmia vastustetaan virallisesti.</w:t>
      </w:r>
    </w:p>
    <w:p>
      <w:r>
        <w:t xml:space="preserve">500 metriä pitkälle laiturille toimitetaan voimalaitoksen rakennusmateriaalit, jos ydinvoimalan rakentamiselle annetaan lupa. EDF Energyn mukaan laiturin ansiosta 80 prosenttia kuljetuksista ei tarvitse toimittaa maanteitse, ja se vähentää ruuhkia. Lopullisen päätöksen tekee merenhoitojärjestö. Virallinen vastalause hyväksyttiin keskiviikkona pidetyssä valtuuston kokouksessa. Konservatiivijohtoisen valtuuston tiedottaja väitti, että EDF:ltä puuttui tietoa suunnitelmista. West Somersetin neuvosto on jo toimittanut virallisen vastalauseen energia- ja ilmastonmuutosministeriölle. Viranomainen katsoo, että laiturihakemusta ei pitäisi käsitellä erillään ydinvoimalahakemuksesta, ja se halusi myös selvennystä suunnitelmiin, jotka koskevat siirrettäviä rakennuksia 60 työntekijän majoittamiseksi laiturilla. Sedgemoorin piirineuvosto esitti samoilla perusteilla vastalauseen, josta on nyt tehty virallinen.</w:t>
      </w:r>
    </w:p>
    <w:p>
      <w:r>
        <w:rPr>
          <w:b/>
        </w:rPr>
        <w:t xml:space="preserve">Yhteenveto</w:t>
      </w:r>
    </w:p>
    <w:p>
      <w:r>
        <w:t xml:space="preserve">Sedgemoorin piirineuvosto on esittänyt virallisen vastalauseen suunnitelmille rakentaa väliaikainen laituri Hinkley Pointin laituriin.</w:t>
      </w:r>
    </w:p>
    <w:p>
      <w:r>
        <w:rPr>
          <w:b/>
          <w:u w:val="single"/>
        </w:rPr>
        <w:t xml:space="preserve">Asiakirjan numero 49073</w:t>
      </w:r>
    </w:p>
    <w:p>
      <w:r>
        <w:t xml:space="preserve">Clydebankissa juhlitaan HMS Hoodin rakentamisen satavuotisjuhlaa</w:t>
      </w:r>
    </w:p>
    <w:p>
      <w:r>
        <w:t xml:space="preserve">HMS Hoodin kölin laskeminen aloitettiin John Brownin telakalla Clydebankissa 1. syyskuuta 1916. The Mighty Hood -nimellä tunnettu alus oli kuninkaallisen laivaston ylpeys. Saksalainen taistelulaiva Bismarck upotti sen Tanskan salmessa 24. toukokuuta 1941. Aluksella olleesta 1 418 hengen miehistöstä selvisi vain kolme eloonjäänyttä. HMS Hood -yhdistys järjesti kölin laskemisen muistotilaisuuden, joka oli muodollinen tunnustus aluksen rakentamisen aloittamisesta, ja se pidettiin West College Scotlandissa Clydebankissa. Tapahtumaan osallistui veteraanimerimiehiä Yhdistyksen edustajia sekä kuninkaallisen laivaston upseereita. Mukana oli myös aluksen viimeiseen toimintaan osallistuneiden perheenjäseniä sekä kaksi merimiestä, jotka palvelivat Hoodilla ennen toisen maailmansodan puhkeamista vuonna 1939. HMS Hood oli viimeinen kuninkaalliselle laivastolle rakennettu taisteluristeilijä. Taisteluristeilijät olivat kooltaan ja hyökkäyskyvyltään samanlaisia kuin taistelulaivat, mutta niissä oli yleensä vähemmän panssarointia, jotta ne pystyivät saavuttamaan suuremman nopeuden. HMS Hoodiin osui lähellä sen ammusvarastoja, jotka sittemmin räjähtivät, jolloin alus upposi. Uppoaminen oli pahin yksittäisen brittiläisen sota-aluksen aiheuttama ihmishenkien menetys. Se käynnisti kuninkaallisen laivaston valtavan takaa-ajon Bismarckin perään, joka tuhoutui kolme päivää myöhemmin. Saksalaisten kuolonuhrien määrä oli yli 2 000.</w:t>
      </w:r>
    </w:p>
    <w:p>
      <w:r>
        <w:rPr>
          <w:b/>
        </w:rPr>
        <w:t xml:space="preserve">Yhteenveto</w:t>
      </w:r>
    </w:p>
    <w:p>
      <w:r>
        <w:t xml:space="preserve">Clydebankissa on pidetty juhlatilaisuus, jossa juhlistettiin 100 vuoden takaista muistoa siitä, kun yhden kuninkaallisen laivaston 20. vuosisadan suurimman aluksen rakentaminen alkoi.</w:t>
      </w:r>
    </w:p>
    <w:p>
      <w:r>
        <w:rPr>
          <w:b/>
          <w:u w:val="single"/>
        </w:rPr>
        <w:t xml:space="preserve">Asiakirjan numero 49074</w:t>
      </w:r>
    </w:p>
    <w:p>
      <w:r>
        <w:t xml:space="preserve">Paikallinen sankarikylä Pennan poistetaan 4G-ohjelmasta</w:t>
      </w:r>
    </w:p>
    <w:p>
      <w:r>
        <w:t xml:space="preserve">Pennan - ja sen ikoninen punainen puhelinkoppi - esiteltiin vuonna 1983 Bill Forsythin elokuvassa, jonka pääosassa oli Burt Lancaster. Valtuutetut hylkäsivät viime vuonna hakemuksen kahdeksan metriä korkeasta mastosta, joka parantaisi puhelinverkon kattavuutta. Skotlannin hallitus on nyt ilmoittanut, että Pennan on poistettu Skotlannin 4G Infill -ohjelmasta. Päivityksessä sanottiin, ettei yksikään matkaviestinverkko-operaattori ole sitoutunut käyttämään kylää. Se lisäsi: "Pennanissa ehdotettu masto ei onnistunut saamaan suunnittelulupaa paikalliselta suunnitteluviranomaiselta." Kriitikot olivat sanoneet, että se vaikuttaisi kylän viehättävyyteen. Aberdeenshiren kunnanvaltuutetut hylkäsivät hakemuksen äänin viisi vastaan kaksi. Paikallinen sankari näki, että paikallisen elämän lempeämpi rytmi vakuutti yhdysvaltalaisen petrokemian jättiyhtiön edustajat, jotka pyrkivät rakentamaan jalostamon rannikkokylään.</w:t>
      </w:r>
    </w:p>
    <w:p>
      <w:r>
        <w:rPr>
          <w:b/>
        </w:rPr>
        <w:t xml:space="preserve">Yhteenveto</w:t>
      </w:r>
    </w:p>
    <w:p>
      <w:r>
        <w:t xml:space="preserve">Aberdeenshiren kylä, joka tuli tunnetuksi elokuvassa Local Hero, on poistettu mahdollisesta 4G-puhelinmastojen asennusohjelmasta.</w:t>
      </w:r>
    </w:p>
    <w:p>
      <w:r>
        <w:rPr>
          <w:b/>
          <w:u w:val="single"/>
        </w:rPr>
        <w:t xml:space="preserve">Asiakirjan numero 49075</w:t>
      </w:r>
    </w:p>
    <w:p>
      <w:r>
        <w:t xml:space="preserve">EuroMillions lotossa jättipotti £ 64m menee lunastamatta</w:t>
      </w:r>
    </w:p>
    <w:p>
      <w:r>
        <w:t xml:space="preserve">Kesäkuun 8. päivän arvonnan EuroMillions-arpa oli ostettu Stevenagen tai Hitchinin alueelta Hertfordshiresta. Kadonneen lipun haltija löysi kaikki viisi numeroa - 5, 11, 22, 34 ja 40 - sekä Lucky Star -numerot 9 ja 11. Määräaika rahojen lunastamiselle päättyi keskiviikkona kello 23.00 GMT. Kyseessä on historian suurin lunastamaton lottovoitto. National Lotteryn tiedottaja sanoi: "Valitettavasti voin vahvistaa, että lipun omistaja ei ilmoittautunut määräajassa lunastaakseen voittonsa, ja hän on nyt valitettavasti jäänyt vaille tätä huikeaa rahasummaa. "Valtaosa palkinnoista lunastetaan 180 päivän kuluessa, mutta jotta tämä valitettava tilanne ei toistuisi, kehotamme kaikkia National Lotteryn pelaajia tarkistamaan lippunsa säännöllisesti." Rahat ja niiden aiheuttama kiinnostus menevät National Lottery Good Causes -järjestölle.</w:t>
      </w:r>
    </w:p>
    <w:p>
      <w:r>
        <w:rPr>
          <w:b/>
        </w:rPr>
        <w:t xml:space="preserve">Yhteenveto</w:t>
      </w:r>
    </w:p>
    <w:p>
      <w:r>
        <w:t xml:space="preserve">Eräs lottovoittaja on menettänyt 63,8 miljoonan punnan tuurivoiton myöhästyttyään määräajasta, johon mennessä palkinto oli lunastettava.</w:t>
      </w:r>
    </w:p>
    <w:p>
      <w:r>
        <w:rPr>
          <w:b/>
          <w:u w:val="single"/>
        </w:rPr>
        <w:t xml:space="preserve">Asiakirjan numero 49076</w:t>
      </w:r>
    </w:p>
    <w:p>
      <w:r>
        <w:t xml:space="preserve">EDF käyttää 3 miljoonan punnan järjestelmää Hinkley Pointin liikenteen hallintaan.</w:t>
      </w:r>
    </w:p>
    <w:p>
      <w:r>
        <w:t xml:space="preserve">Suunnitelmissa käytetään rekisterikilpien tunnistuskameroita M5-tien ja Hinkley Pointin välillä, jotta kuorma-autot voivat käyttää vain niille osoitettuja reittejä. Rakennusjohtaja Nigel Cann sanoi, että järjestelmä vähentäisi raskaiden tavarankuljetusajoneuvojen vaikutusta paikallisilla teillä. West Somersetin ja Somersetin piirikuntien valtuustot ovat suhtautuneet suunnitelmiin myönteisesti. Verkkopohjaiseen liikenteenhallintajärjestelmään kuuluu myös muita liikenteenvalvontajärjestelmiä, kuten kuljetusliikkeiden toimitusaikajärjestelmä. EDF:n mukaan tämä auttaa myös varmistamaan, että raskaiden tavarankuljetusajoneuvojen kuljetukset voivat tapahtua vain sallittuina aikoina. Cann sanoi: "Ymmärrämme, että monet ihmiset ovat huolissaan Hinkley Point C:n rakentamisen aikaisesta liikenteestä. "Koko liikennestrategiamme perustuu siksi vaikutusten vähentämiseen mahdollisimman paljon meritse, tienparannuksiin investoimiseen ja työntekijöiden kuljettamiseen bussilla työmaalle ja takaisin." Jos uusi ydinvoimala rakennetaan, se voisi olla toiminnassa vuonna 2020. Noin 5 000 rakennustyöntekijän odotetaan muuttavan Somersetiin ydinvoimalan rakentamisen ajaksi. EDF on myös ilmoittanut rakentavansa Canningtonin ympärille ohitustien ja maksavansa Bridgwaterin tienparannuksista liikenneruuhkien vähentämiseksi.</w:t>
      </w:r>
    </w:p>
    <w:p>
      <w:r>
        <w:rPr>
          <w:b/>
        </w:rPr>
        <w:t xml:space="preserve">Yhteenveto</w:t>
      </w:r>
    </w:p>
    <w:p>
      <w:r>
        <w:t xml:space="preserve">EDF Energy investoi 3 miljoonaa puntaa auttaakseen vähentämään ruuhkia, jotka aiheutuvat toimituksista Hinkley Pointiin, jonne uutta ydinvoimalaa on suunniteltu.</w:t>
      </w:r>
    </w:p>
    <w:p>
      <w:r>
        <w:rPr>
          <w:b/>
          <w:u w:val="single"/>
        </w:rPr>
        <w:t xml:space="preserve">Asiakirjan numero 49077</w:t>
      </w:r>
    </w:p>
    <w:p>
      <w:r>
        <w:t xml:space="preserve">Syöpäpotilas Uskin peruukkivalmistaja säästyi ajokiellolta</w:t>
      </w:r>
    </w:p>
    <w:p>
      <w:r>
        <w:t xml:space="preserve">Phillip Mungeam, 67, Raglanista, Monmouthshiresta, myönsi ajaneensa 37mph nopeudella 30mph alueella B4598-tiellä Uskissa. Cwmbran Magistrates Court kuuli, että häntä uhkasi ajokielto, koska hänen ajokorttiinsa oli kertynyt aiempia pisteitä. Tuomioistuin kuitenkin totesi, että hän voi jatkaa ajamista, koska ajokielto vaikuttaisi NHS-potilaisiin. Tuomarit totesivat, etteivät he keskeyttäisi hänen ajokorttiaan, koska "lieventävät olosuhteet ovat sellaiset, että vastaaja ei pystyisi tekemään työtään Peruke-nimisessä yrityksessä, joka toimittaa peruukkeja NHS:n kautta syöpäpotilaille eri puolilla Walesia". Mungeamille määrättiin 300 punnan sakko, 85 punnan oikeudenkäyntikulut ja 32 punnan lisämaksu.</w:t>
      </w:r>
    </w:p>
    <w:p>
      <w:r>
        <w:rPr>
          <w:b/>
        </w:rPr>
        <w:t xml:space="preserve">Yhteenveto</w:t>
      </w:r>
    </w:p>
    <w:p>
      <w:r>
        <w:t xml:space="preserve">Ylinopeutta ajanut autoilija on säästynyt ajokiellolta, koska hän tekee peruukkeja syöpäpotilaille.</w:t>
      </w:r>
    </w:p>
    <w:p>
      <w:r>
        <w:rPr>
          <w:b/>
          <w:u w:val="single"/>
        </w:rPr>
        <w:t xml:space="preserve">Asiakirjan numero 49078</w:t>
      </w:r>
    </w:p>
    <w:p>
      <w:r>
        <w:t xml:space="preserve">RCIS:n tutkimuksen mukaan asuntojen hinnat laskevat edelleen</w:t>
      </w:r>
    </w:p>
    <w:p>
      <w:r>
        <w:t xml:space="preserve">Keskimääräiset hinnat jatkoivat kuitenkin laskuaan vaikean elokuun jälkeen. Tutkimuksen mukaan asuntojen hintojen lasku jatkuu todennäköisesti myös tulevina kuukausina. Tom McClelland RICS:stä sanoi, että taloja myydään, mutta hinnoilla, joita ei ole nähty "seitsemään tai kahdeksaan vuoteen". "Maailmanlaajuiset talousuutiset ovat viime aikoina kääntyneet jälleen huonompaan suuntaan, mikä todennäköisesti vaikuttaa paikalliseen talouteen tulevina kuukausina, hän sanoi. "Myyjät, jotka ymmärtävät ja hyväksyvät markkinatilanteen, menestyvät ja löytävät ostajia. "Painopiste on oikean hinnan asettamisessa." Derek Wilson Ulster Bankista sanoi, että "asuntolainojen määrä on kasvanut tasaisesti viime viikkoina niiden tahojen keskuudessa, jotka haluavat ottaa asuntolainan uudelleen, ostaa ensimmäistä kertaa tai vaihtaa asuntoa".</w:t>
      </w:r>
    </w:p>
    <w:p>
      <w:r>
        <w:rPr>
          <w:b/>
        </w:rPr>
        <w:t xml:space="preserve">Yhteenveto</w:t>
      </w:r>
    </w:p>
    <w:p>
      <w:r>
        <w:t xml:space="preserve">Pohjois-Irlannin asuntomarkkinoilla tapahtui syyskuussa yleistä parannusta Royal Institution of Chartered Surveyors (RICS) -järjestön tutkimuksen mukaan.</w:t>
      </w:r>
    </w:p>
    <w:p>
      <w:r>
        <w:rPr>
          <w:b/>
          <w:u w:val="single"/>
        </w:rPr>
        <w:t xml:space="preserve">Asiakirjan numero 49079</w:t>
      </w:r>
    </w:p>
    <w:p>
      <w:r>
        <w:t xml:space="preserve">Cartmelin peruskoulun Sats mitätön jälkeen paperit "muutettu</w:t>
      </w:r>
    </w:p>
    <w:p>
      <w:r>
        <w:t xml:space="preserve">Standardi- ja testausvirasto (STA) tutki Cartmel Church of England Primary Schoolissa tehdyt kansallisen opetussuunnitelman mukaiset kokeet, jotka tunnetaan nimellä Sats. Koulun mukaan joitakin lukuvuoden 2013-14 matematiikan ja oikeinkirjoituksen kokeita oli muutettu. Koulu on palkannut ulkopuolisen yrityksen Capitan suorittamaan tutkimuksen. "Yksittäinen tapaus" Koulua ylläpitävän Carlislen hiippakunnan tiedottaja sanoi, ettei tiedetä, milloin tutkimus saadaan päätökseen. Hän ei pystynyt tarkalleen sanomaan, kuinka monta oppilasta asia koski, mutta vahvisti, että kaikki oppilaat ovat nyt toisen asteen oppilaita ja että heidän vanhemmilleen on ilmoitettu asiasta. Johtokunnan puheenjohtaja Mary Iveson sanoi: "Olemme hyvin selvillä siitä, että tilanne on täysin mahdoton hyväksyä, ja olemme hyvin pahoillamme siitä, että näin on tapahtunut. Kyseessä on yksittäinen tapaus." Hiippakunnan koulutusjohtaja Mike Mill sanoi, että "rehellisyys ja totuus" ovat koulun "kristillisen eetoksen" keskeisiä arvoja.</w:t>
      </w:r>
    </w:p>
    <w:p>
      <w:r>
        <w:rPr>
          <w:b/>
        </w:rPr>
        <w:t xml:space="preserve">Yhteenveto</w:t>
      </w:r>
    </w:p>
    <w:p>
      <w:r>
        <w:t xml:space="preserve">Cumbrialaisessa peruskoulussa kokeisiin osallistuneiden oppilaiden tulokset on mitätöity, kun kävi ilmi, että papereita oli vaihdettu kokeiden päättymisen jälkeen.</w:t>
      </w:r>
    </w:p>
    <w:p>
      <w:r>
        <w:rPr>
          <w:b/>
          <w:u w:val="single"/>
        </w:rPr>
        <w:t xml:space="preserve">Asiakirjan numero 49080</w:t>
      </w:r>
    </w:p>
    <w:p>
      <w:r>
        <w:t xml:space="preserve">Entinen TNA:n kansanedustaja ammuttiin kuoliaaksi</w:t>
      </w:r>
    </w:p>
    <w:p>
      <w:r>
        <w:t xml:space="preserve">Rasanayagam valittiin parlamentin jäseneksi viime parlamenttivaaleissa Tamil National Alliancen (TNA) lipulla. Tamilitiikerien väitetään pyytäneen häntä eroamaan edustajapaikastaan, vaikka hän väitti eron johtuvan henkilökohtaisista syistä. Hänen kerrottiin olevan LTTE:n kapinallisen komentajan V. Muralitharanin eli Karunan vahva liittolainen. Rasanayagamille annettiin poliisin turvamääräykset myös eron jälkeen. Myös hänen turvamiehensä, poliisikonstaapeli Hemantha Dissanayake haavoittui ampumisessa ja hänet vietiin sairaalaan. Samaan aikaan toinen LTTE:n kannattaja ammuttiin kuoliaaksi Iyankernyssä varhain tiistaina Eravurissa Batticaloan piirikunnassa. Tamilitiikerit ovat valittaneet Sri Lankan tarkkailuvaltuuskunnalle (SLMM), että kolme heidän kannattajaansa on tapettu Batticaloassa viime sunnuntain jälkeen.</w:t>
      </w:r>
    </w:p>
    <w:p>
      <w:r>
        <w:rPr>
          <w:b/>
        </w:rPr>
        <w:t xml:space="preserve">Yhteenveto</w:t>
      </w:r>
    </w:p>
    <w:p>
      <w:r>
        <w:t xml:space="preserve">Batticaloan entinen piirikunnan kansanedustaja Kingsley Rasanayagam ammuttiin tiistai-iltana Batticaloassa.</w:t>
      </w:r>
    </w:p>
    <w:p>
      <w:r>
        <w:rPr>
          <w:b/>
          <w:u w:val="single"/>
        </w:rPr>
        <w:t xml:space="preserve">Asiakirjan numero 49081</w:t>
      </w:r>
    </w:p>
    <w:p>
      <w:r>
        <w:t xml:space="preserve">Michael Jacksonin ja Freddie Mercuryn duetto "julkaistaan</w:t>
      </w:r>
    </w:p>
    <w:p>
      <w:r>
        <w:t xml:space="preserve">May työstää "julkaisematonta materiaalia" bänditoverinsa Roger Taylorin ja tuottaja William Orbitin kanssa. Hän kuvailee kokemusta "jännittäväksi, haastavaksi ja emotionaalisesti kuormittavaksi". Mutta siistiä". Duetit äänitettiin Hollywood Reporterin mukaan Jacksonin kotistudiossa Kaliforniassa. Valtava maailmanlaajuinen menestys May kirjoitti blogissaan: "Mitä tulee julkaisemattomaan materiaaliin, jossa Freddie laulaa... kumma kyllä, työstin tänä iltana nauhoja - William Orbitin kanssa. Muutama kappale on työn alla. Toivottavasti meillä on jotain, mitä ihmiset voivat kuulla parin kuukauden päästä. May kertoi vuonna 2011 myös, että Jacksonin kuolinpesä antoi hänelle luvan julkaista poptähden Queenin ja Mercuryn kanssa tekemät äänitykset. Molemmat tähdet olivat elämää suurempia, erittäin menestyneitä maailmanlaajuisia poplaulajia, joilla oli miljoonia faneja ja valtava levymyynti. Jackson kuoli vuonna 2009 voimakkaan nukutusaineen yliannostuksen seurauksena ja Mercury kuoli aidsiin liittyvään sairauteen vuonna 1991. Aiemmin tässä kuussa koomikko Sacha Baron Cohen vetäytyi Freddie Mercury -elämäkertaelokuvasta "luovien erimielisyyksien" vuoksi.</w:t>
      </w:r>
    </w:p>
    <w:p>
      <w:r>
        <w:rPr>
          <w:b/>
        </w:rPr>
        <w:t xml:space="preserve">Yhteenveto</w:t>
      </w:r>
    </w:p>
    <w:p>
      <w:r>
        <w:t xml:space="preserve">Queen-kitaristi Brian Mayn mukaan kolme Michael Jacksonin ja Freddie Mercuryn vuonna 1983 levyttämää kappaletta on tarkoitus julkaista.</w:t>
      </w:r>
    </w:p>
    <w:p>
      <w:r>
        <w:rPr>
          <w:b/>
          <w:u w:val="single"/>
        </w:rPr>
        <w:t xml:space="preserve">Asiakirjan numero 49082</w:t>
      </w:r>
    </w:p>
    <w:p>
      <w:r>
        <w:t xml:space="preserve">Bourne Legacy ohittaa Dark Knightin Yhdysvaltain lipputuloissa</w:t>
      </w:r>
    </w:p>
    <w:p>
      <w:r>
        <w:t xml:space="preserve">Bourne-sarjan uusin osa tuotti avausviikonloppunaan 40,3 miljoonaa dollaria (25,7 miljoonaa puntaa) studion arvioiden mukaan. Jeremy Renner esittää erikoisagentti Aaron Crossia ensimmäisessä Bourne-elokuvassa ilman Matt Damonia. Elokuva tuotti kuitenkin vähemmän kuin Damonin viimeisen Bourne-elokuvan 69,3 miljoonan dollarin debyytti. The Bourne Ultimatum julkaistiin vuonna 2007. Poliittinen komedia The Campaign, jossa Will Ferrell ja Zach Galifianakis näyttelevät kilpailijoita Yhdysvaltain kongressivaaleissa, debytoi kakkossijalla 27,4 miljoonan dollarin (17,4 miljoonan punnan) tuotoilla perjantain ja sunnuntain välisenä aikana. Batman-elokuva The Dark Knight putosi kolmanneksi, ja Meryl Streepin ja Tommy Lee Jonesin aviokomedia Hope Springs avautui neljäntenä 15,6 miljoonan dollarin (10 miljoonan punnan) tuloksella. The Bourne Legacy, jonka pääosassa nähdään myös Rachel Weisz, on sarjan neljäs elokuva. Renner näyttelee agenttia, jota Jason Bournen vanhat vakoilumestarit jahtaavat sen jälkeen, kun he yrittävät pysäyttää vakoiluohjelman salaliiton peittelyssä. "Rakastan sitä, että pystyimme käynnistämään tämän uudelleen ja tekemään sen niin hyvin kuin pystyimme", Universalin levityksestä vastaava johtaja Nikki Rocco sanoi. "Se jättää meille mahdollisuuden miettiä sitä jatkossa. "Olemme hyvin kiinnostuneita siitä, miltä se näyttää seuraavalla kerralla."</w:t>
      </w:r>
    </w:p>
    <w:p>
      <w:r>
        <w:rPr>
          <w:b/>
        </w:rPr>
        <w:t xml:space="preserve">Yhteenveto</w:t>
      </w:r>
    </w:p>
    <w:p>
      <w:r>
        <w:t xml:space="preserve">Toimintaelokuva The Bourne Legacy on noussut Pohjois-Amerikan lipputulotilastojen kärkeen ja syrjäyttänyt The Dark Knight Rises -elokuvan ykköspaikalta.</w:t>
      </w:r>
    </w:p>
    <w:p>
      <w:r>
        <w:rPr>
          <w:b/>
          <w:u w:val="single"/>
        </w:rPr>
        <w:t xml:space="preserve">Asiakirjan numero 49083</w:t>
      </w:r>
    </w:p>
    <w:p>
      <w:r>
        <w:t xml:space="preserve">Diageo myy Seagram's- ja Sambuca-brändit</w:t>
      </w:r>
    </w:p>
    <w:p>
      <w:r>
        <w:t xml:space="preserve">Luettelossa on kolme lajiketta Seagram's-viskiä, Romana Sambuca ja nykyään lakkautettu Booth's-ginimerkki. Diageo sanoi, että myynnin ansiosta se voi keskittyä enemmän premium-brändeihinsä Yhdysvalloissa. Diageon mukaan noin 340 miljoonan punnan suuruiseksi arvioitu tuotto palautetaan osakkeenomistajille osakkeiden takaisinostolla. Booth's Gin oli aiemmin tunnettu tuotemerkki Yhdistyneessä kuningaskunnassa, mutta sen tuotanto lopetettiin vuonna 2017. Vintagepulloja 1960- ja 1970-luvuilta on saatavilla jopa 250 punnan hintaan erikoisliikkeistä. Sazerac on yksi Yhdysvaltojen vanhimmista perheomisteisista tislaamoista, jolla on toimintaa 10 osavaltiossa sekä kansainvälistä toimintaa Yhdistyneessä kuningaskunnassa, Irlannissa, Ranskassa, Intiassa, Australiassa ja Kanadassa. Diageo, joka omistaa Guinnessin, Smirnoff-vodkan ja Johnnie Walker -viskin, kertoi myös tehneensä Sazeracin kanssa 10-vuotisen toimitussopimuksen viidestä myytävästä juomasta. Diageon toimitusjohtaja Ivan Menezes sanoi, että Diageolla on "selkeä strategia, jonka tavoitteena on johdonmukainen ja tehokas kasvu ja arvon luominen osakkeenomistajillemme". Hän lisäsi: "Näiden tuotemerkkien myyminen antaa meille mahdollisuuden keskittyä entistä enemmän Yhdysvaltojen väkevien alkoholijuomien portfolion nopeammin kasvaviin premium- ja ylemmän hintaluokan tuotemerkkeihin". Kauppa edellyttää sääntelyviranomaisten hyväksyntää, ja sen odotetaan toteutuvan vuoden 2019 alussa. Täydellinen luettelo myydyistä tuotemerkeistä on:</w:t>
      </w:r>
    </w:p>
    <w:p>
      <w:r>
        <w:rPr>
          <w:b/>
        </w:rPr>
        <w:t xml:space="preserve">Yhteenveto</w:t>
      </w:r>
    </w:p>
    <w:p>
      <w:r>
        <w:t xml:space="preserve">Juomajätti Diageo on ilmoittanut myyvänsä 19 tuotemerkin portfolion yhdysvaltalaiselle yksityisomistuksessa olevalle Sazerac-yhtiölle 550 miljoonalla dollarilla (427 miljoonalla punnalla).</w:t>
      </w:r>
    </w:p>
    <w:p>
      <w:r>
        <w:rPr>
          <w:b/>
          <w:u w:val="single"/>
        </w:rPr>
        <w:t xml:space="preserve">Asiakirjan numero 49084</w:t>
      </w:r>
    </w:p>
    <w:p>
      <w:r>
        <w:t xml:space="preserve">"Kolikoiden sulttaani": Iranin poliisi pidätti miehen kullan hamstraamisesta</w:t>
      </w:r>
    </w:p>
    <w:p>
      <w:r>
        <w:t xml:space="preserve">Teheranin poliisipäällikkö kenraali Hossein Rahimi sanoi, että nimeltä mainitsematon 58-vuotias oli käyttänyt rikoskumppaneitaan kerätäkseen arviolta 250 000 kolikkoa viimeisten 10 kuukauden aikana. Hän kutsui häntä "kolikkosulttaaniksi". Iranilaiset ovat ostaneet kultakolikoita sen jälkeen, kun Yhdysvallat luopui toukokuussa Iranin kanssa tehdystä ydinsopimuksesta ja ilmoitti ottavansa pakotteet uudelleen käyttöön, mikä johti maan valuutan arvon laskuun. Yhdysvaltain dollarin arvo epävirallisilla valuuttamarkkinoilla oli keskiviikkona noin 81 000 rialia, kun se vuoden 2017 lopussa oli 43 000 rialia. Kaksi viikkoa sitten Teheranin suurbasaarin kauppiaat sulkivat liikkeensä ja liittyivät pääkaupungin mielenosoituksiin, joita rialin romahdus ja hintojen nousu olivat aiheuttaneet. Iranin talousongelmat lietsoivat samanlaisia hallituksen vastaisia mielenosoituksia maakuntien kaupungeissa joulukuun lopulla ja tammikuun alussa.</w:t>
      </w:r>
    </w:p>
    <w:p>
      <w:r>
        <w:rPr>
          <w:b/>
        </w:rPr>
        <w:t xml:space="preserve">Yhteenveto</w:t>
      </w:r>
    </w:p>
    <w:p>
      <w:r>
        <w:t xml:space="preserve">Iranin poliisi on pidättänyt miehen, jonka väitetään hamstranneen kaksi tonnia kultakolikoita manipuloidakseen paikallisia markkinoita.</w:t>
      </w:r>
    </w:p>
    <w:p>
      <w:r>
        <w:rPr>
          <w:b/>
          <w:u w:val="single"/>
        </w:rPr>
        <w:t xml:space="preserve">Asiakirjan numero 49085</w:t>
      </w:r>
    </w:p>
    <w:p>
      <w:r>
        <w:t xml:space="preserve">Highland Council uudessa yrityksessä puuttua koirien sotkuihin</w:t>
      </w:r>
    </w:p>
    <w:p>
      <w:r>
        <w:t xml:space="preserve">Paikallisviranomainen on käynnistänyt uuden julistekampanjan, jonka tarkoituksena on rohkaista yleisöä ilmoittamaan pysyvistä rikoksentekijöistä. Ihmiset, jotka eivät siivoa lemmikkieläintensä jälkiä, voivat saada jopa 60 punnan sakot. Ongelma on vaivannut kuntaa jo useiden vuosien ajan. Aiemmin niille, jotka siivosivat ja hävittivät kakat asianmukaisesti, tarjottiin palkkioita. Viime vuonna paikallisviranomaiset ottivat käyttöön Falkirkissa aloitetun järjestelmän, jossa vapaaehtoiset kantavat vihreitä rannekkeita osoittaakseen, että he ovat sitoutuneet siivoamaan koiriensa jäljet. Vapaaehtoisilla on myös mukanaan varapusseja, joita muut ulkoilijat voivat käyttää. Highland Council sanoi saaneensa usein ja lukuisia valituksia koirien aiheuttamista jätöksistä.</w:t>
      </w:r>
    </w:p>
    <w:p>
      <w:r>
        <w:rPr>
          <w:b/>
        </w:rPr>
        <w:t xml:space="preserve">Yhteenveto</w:t>
      </w:r>
    </w:p>
    <w:p>
      <w:r>
        <w:t xml:space="preserve">Highland Council on ottanut kohteekseen lemmikkieläinten omistajat, jotka kieltäytyvät siivoamasta koiriensa jälkiä.</w:t>
      </w:r>
    </w:p>
    <w:p>
      <w:r>
        <w:rPr>
          <w:b/>
          <w:u w:val="single"/>
        </w:rPr>
        <w:t xml:space="preserve">Asiakirjan numero 49086</w:t>
      </w:r>
    </w:p>
    <w:p>
      <w:r>
        <w:t xml:space="preserve">Keskustelujen helpottaminen "jopa kuussa".</w:t>
      </w:r>
    </w:p>
    <w:p>
      <w:r>
        <w:t xml:space="preserve">Norjan kehitysyhteistyöministeri Erik Solheim kertoi Colombossa ulkomaisten tiedotusvälineiden kirjeenvaihtajille, että Norja helpottaisi neuvotteluja "jopa kuussa", jos osapuolet pääsevät yhteisymmärrykseen paikasta. Ministeri, joka vierailee Colombossa yrittäessään pelastaa hauraan aselevon, joka on uhattuna pohjoisessa ja idässä jatkuvien väkivaltaisuuksien vuoksi, vakuutti, että Norja ei aseta neuvottelujen pitopaikkaa etusijalle. Hallitus ehdottaa, että neuvottelut pidettäisiin missä tahansa Aasiassa, mutta LTTE vaatii neuvotteluja Norjan pääkaupungissa Oslossa. Erityinen rauhanlähettiläs puhui toimittajille tavattuaan Sri Lankan ulkoministerin Mangala Samaraweeran. Hänen on määrä tavata presidentti Mahinda Rajapaksa tiistaina ja LTTE:n johtaja Velupillai Prabhakaran keskiviikkona. Solheim ilmaisi huolensa väkivaltaisuuksien kiihtymisestä, jossa on kuollut yli 120 ihmistä, ja sanoi, että maa ei kuitenkaan ole vielä joutunut täysimittaiseen sisällissotaan. Lähettiläs, joka auttoi osapuolten välisen pisimmän tulitauon solmimisessa konfliktin alkamisen jälkeen, muistutti, että sisällissodan aikana yli 1000 ihmistä kuoli yhdessä taistelussa. Solheim sanoi: "Sri Lanka on tienhaarassa. Mutta tämä ei ole viimeinen mahdollisuus vaikuttaa tapahtumiin." Hän sanoi yrittävänsä ainakin minimoida nykyisen väkivaltaisen tilanteen keskustelemalla osapuolten kanssa keinoista vakauttaa helmikuussa 2002 allekirjoitettu tulitaukosopimus.</w:t>
      </w:r>
    </w:p>
    <w:p>
      <w:r>
        <w:rPr>
          <w:b/>
        </w:rPr>
        <w:t xml:space="preserve">Yhteenveto</w:t>
      </w:r>
    </w:p>
    <w:p>
      <w:r>
        <w:t xml:space="preserve">Norjan hallitus helpottaisi Sri Lankan hallituksen ja tamilitiikerien välisiä neuvotteluja missä tahansa maailmassa, sanoi rauhanlähettiläs.</w:t>
      </w:r>
    </w:p>
    <w:p>
      <w:r>
        <w:rPr>
          <w:b/>
          <w:u w:val="single"/>
        </w:rPr>
        <w:t xml:space="preserve">Asiakirjan numero 49087</w:t>
      </w:r>
    </w:p>
    <w:p>
      <w:r>
        <w:t xml:space="preserve">Burman väestönlaskenta kieltää rohingyaksi rekisteröitymisen</w:t>
      </w:r>
    </w:p>
    <w:p>
      <w:r>
        <w:t xml:space="preserve">YK, joka auttaa väestönlaskennan toteuttamisessa, sanoi, että kaikkien burmalaisten pitäisi saada valita oma etninen alkuperänsä. Burman virkamiehet kuitenkin sanoivat, että rohingya-muslimien on kutsuttava itseään bengaliksi tai heitä ei rekisteröidä. Myanmarin, joka tunnetaan myös nimellä Burma, hallitus pitää rohingyoja maahanmuuttajina ja kieltää heiltä kansalaisuuden. Rohingya-muslimit taas katsovat olevansa osa Myanmaria ja väittävät, että valtio vainoaa heitä. Satunnaiset väkivaltaisuudet Monet buddhalaiset suhtautuvat vihamielisesti rohingyoihin. Vuonna 2012 vihamielisyys purkautui täysimittaiseksi väkivallaksi Rakhinen osavaltiossa, ja tuhannet rohingyat joutuivat pakenemaan kodeistaan. Satunnaiset väkivaltaisuudet ovat jatkuneet, ja viime viikolla Rakhinessa työskentelevien kansainvälisten avustusjärjestöjen kimppuun hyökättiin. YK on kuvannut rohingyoja yhdeksi maailman vainotuimmista vähemmistöistä. Kirjeenvaihtajien mukaan väestönlaskennassa kysytään yksityiskohtaisia kysymyksiä uskonnosta ja etnisestä alkuperästä, mikä herättää pelkoa, että se voi lisätä jännitteitä. Huhut siitä, että rohingya-kansa tunnustettaisiin väestölaskennassa, saivat monet buddhalaiset rakhinalaiset lupaamaan boikotoida äänestystä. "Jos jokin kotitalous haluaa tunnistautua rohingyaksi, emme rekisteröi sitä", sanoi hallituksen tiedottaja Ye Htut.</w:t>
      </w:r>
    </w:p>
    <w:p>
      <w:r>
        <w:rPr>
          <w:b/>
        </w:rPr>
        <w:t xml:space="preserve">Yhteenveto</w:t>
      </w:r>
    </w:p>
    <w:p>
      <w:r>
        <w:t xml:space="preserve">Burman viranomaiset ovat aloittaneet ensimmäisen kansallisen väestönlaskennan kolmeen vuosikymmeneen, mutta kieltäytyvät antamasta ihmisille lupaa luokitella itsensä rohingyaksi.</w:t>
      </w:r>
    </w:p>
    <w:p>
      <w:r>
        <w:rPr>
          <w:b/>
          <w:u w:val="single"/>
        </w:rPr>
        <w:t xml:space="preserve">Asiakirjan numero 49088</w:t>
      </w:r>
    </w:p>
    <w:p>
      <w:r>
        <w:t xml:space="preserve">Taistelulaiva Royal Oakin uppoamista 75 vuotta sitten muistettiin Orkneysaarilla.</w:t>
      </w:r>
    </w:p>
    <w:p>
      <w:r>
        <w:t xml:space="preserve">Saksalainen sukellusvene torpedoi Royal Oakin vuonna 1939. Suurin osa 1 200 hengen miehistöstä nukkui kannen alla, ja yli 800 - heidän joukossaan monia merimiespoikia - kuoli. Kuninkaallisen laivaston sukeltajat ovat onnistuneesti korvanneet HMS Royal Oak -aluksen valkoisen lipun. Tapahtumiin kuuluu ensi tiistaina - 75-vuotispäivänä - seppeleen laskeminen hylyn päälle. Tämä on ensimmäinen merkittävä Royal Oakin vuosipäivän tapahtuma, johon ei osallistu yksikään jäljellä olevista eloonjääneistä, joita uskotaan olevan vain kolme. Miehistön perheet ja Orkney-saarten yhteisö ovat kuitenkin vannoneet, että muistotilaisuutta jatketaan tulevien sukupolvien ajan. Royal Oakin hylky on virallinen merellinen sotahauta.</w:t>
      </w:r>
    </w:p>
    <w:p>
      <w:r>
        <w:rPr>
          <w:b/>
        </w:rPr>
        <w:t xml:space="preserve">Yhteenveto</w:t>
      </w:r>
    </w:p>
    <w:p>
      <w:r>
        <w:t xml:space="preserve">Toisen maailmansodan aikana Scapa Flow'ssa Orkneysaarilla uponnut taistelulaiva muistetaan parhaillaan.</w:t>
      </w:r>
    </w:p>
    <w:p>
      <w:r>
        <w:rPr>
          <w:b/>
          <w:u w:val="single"/>
        </w:rPr>
        <w:t xml:space="preserve">Asiakirjan numero 49089</w:t>
      </w:r>
    </w:p>
    <w:p>
      <w:r>
        <w:t xml:space="preserve">Naton huippukokouksen logossa on Newportin kuljetussilta</w:t>
      </w:r>
    </w:p>
    <w:p>
      <w:r>
        <w:t xml:space="preserve">Silta, joka on yksi maailman kuudesta toimivasta sillasta, valittiin edustamaan isäntäkaupunkia. Linna, lohikäärme ja kelttiläinen solmu kuvastavat myös Walesin monipuolista perintöä. Logo esiteltiin virallisesti Brysselissä keskiviikkona. Sitä käytetään syyskuussa pidettävän huippukokouksen tapahtumapaikoilla ja viestinnässä tuhansille delegaateille, kuten presidentti Barack Obamalle, ja tiedotusvälineille, jotka osallistuvat huippukokoukseen. Järjestäjien mukaan linnan symboli edustaa Walesin rikasta historiaa: Walesissa on 641 linnaa ja enemmän linnoja neliökilometriä kohden kuin missään muussa maassa maailmassa. Lohikäärmeen sanotaan kuvastavan walesilaista henkeä, kun taas solmu symboloi kompassin neljää kulmaa ja neljää elementtiä: maata, tulta, vettä ja ilmaa. Walesin asukkaita kehotetaan jakamaan kuvia siitä, mikä tekee Walesista heille erityisen sosiaalisen verkoston Twitterissä käyttämällä hashtagia #MyWales. Valikoima asetetaan sitten näytteille huippukokouksessa. Naton ulkoministerit kokoontuvat Brysselissä viimeisen kerran ennen syyskuussa pidettävää konferenssia. Tiistaina he osallistuivat walesilaisia tuotteita esittelevään vastaanottoon, jossa esiteltiin muun muassa Pembrokeshiren perunoita ja Ancre Hill Estatesin kuohuviiniä Monmouthshiresta.</w:t>
      </w:r>
    </w:p>
    <w:p>
      <w:r>
        <w:rPr>
          <w:b/>
        </w:rPr>
        <w:t xml:space="preserve">Yhteenveto</w:t>
      </w:r>
    </w:p>
    <w:p>
      <w:r>
        <w:t xml:space="preserve">Newportin Celtic Manor Resortissa syyskuussa järjestettävän Naton huippukokouksen logossa on kaupungin ikoninen Transporter Bridge.</w:t>
      </w:r>
    </w:p>
    <w:p>
      <w:r>
        <w:rPr>
          <w:b/>
          <w:u w:val="single"/>
        </w:rPr>
        <w:t xml:space="preserve">Asiakirjan numero 49090</w:t>
      </w:r>
    </w:p>
    <w:p>
      <w:r>
        <w:t xml:space="preserve">Mielenosoittajat kokoontuvat Brightonissa NHS-leikkausten demoon</w:t>
      </w:r>
    </w:p>
    <w:p>
      <w:r>
        <w:t xml:space="preserve">Tapahtuman, johon kuului marssi ja kokoontuminen, järjesti GMB-liitto, joka on ilmaissut huolensa mahdollisista irtisanomisista. Mielenosoittajien joukossa oli entisiä potilaita ja yleisön jäseniä. Sairaalan mukaan NHS:n on tehtävä 20 miljardin punnan säästöt kansallisesti vuoden 2015 loppuun mennessä. Viime kuussa päivystysosaston sairaanhoitajat ilmaisivat huolensa siitä, etteivät he pysty tarjoamaan hyvää potilashoitoa ylikuormituksen ja henkilöstöpulan vuoksi. GMB:n edustaja sanoi: "Matthew Kershaw aloitti Brighton and Sussex University Hospitals NHS Trustin toimitusjohtajana 1. huhtikuuta. "Hän ilmoitti 19. maaliskuuta, että hänen ensimmäinen toimensa tehtävässä on 30 miljoonan punnan leikkaukset." Sairaalan mukaan jokaisen Englannin NHS-trustin vastuulla on käyttää veronmaksajien rahoja parhaalla mahdollisella tavalla työskentelemällä tehokkaammin kustannusten vähentämiseksi. Kershaw on sanonut, että säästöjä voitaisiin saada aikaan tehostamalla leikkaussalien toimintaa. Sairaala toivoo säästävänsä miljoonia myös sammuttamalla valot ja tietokoneet, kun niitä ei käytetä.</w:t>
      </w:r>
    </w:p>
    <w:p>
      <w:r>
        <w:rPr>
          <w:b/>
        </w:rPr>
        <w:t xml:space="preserve">Yhteenveto</w:t>
      </w:r>
    </w:p>
    <w:p>
      <w:r>
        <w:t xml:space="preserve">Noin 100 mielenosoittajaa on kokoontunut Brightonissa sijaitsevan Royal Sussex County Hospitalin ulkopuolelle osoittamaan mieltään jopa 30 miljoonan punnan leikkauksia vastaan.</w:t>
      </w:r>
    </w:p>
    <w:p>
      <w:r>
        <w:rPr>
          <w:b/>
          <w:u w:val="single"/>
        </w:rPr>
        <w:t xml:space="preserve">Asiakirjan numero 49091</w:t>
      </w:r>
    </w:p>
    <w:p>
      <w:r>
        <w:t xml:space="preserve">Douglasin sisäsatama suljetaan luukkujen huoltoa varten.</w:t>
      </w:r>
    </w:p>
    <w:p>
      <w:r>
        <w:t xml:space="preserve">Manxin pääkaupungin sisäsatama suljetaan 5.-28. lokakuuta välisenä aikana, kun 21 vuotta vanha portti poistetaan. Hallituksen tiedottajan mukaan hanke on osa "suunniteltuja huoltotöitä". Satama, jossa on noin 130 laituripaikkaa, suljettiin yli kahdeksi viikoksi elokuussa 2019, kun porttiin edelleen kiinnitetty betonipinta vaurioitui. Läppäporttia käytetään hallitsemaan vedenpinnan tasoa venesatamassa ja estämään sen kuivuminen laskuveden aikaan. Alueelle rakennetaan vesitiivis kotelo, niin sanottu kassapato, jonka avulla vesi voidaan pumpata pois alueelta ennen portin poistamista, ja se pysyy paikoillaan koko hankkeen ajan estäen aluksia kulkemasta sen ohi. Työt eivät vaikuta ulkosatamaan, jossa tärkeimmät rahti- ja matkustajalautat telakoituvat. Seuraa BBC Isle of Mania Facebookissa ja Twitterissä. Voit myös lähettää juttuideoita osoitteeseen northwest.newsonline@bbc.co.uk</w:t>
      </w:r>
    </w:p>
    <w:p>
      <w:r>
        <w:rPr>
          <w:b/>
        </w:rPr>
        <w:t xml:space="preserve">Yhteenveto</w:t>
      </w:r>
    </w:p>
    <w:p>
      <w:r>
        <w:t xml:space="preserve">Douglasin venesatamassa olevat veneet eivät pääse Irlanninmerelle kolmeen viikkoon, kun läppäportin kunnostustyöt saadaan päätökseen, hallitus on ilmoittanut.</w:t>
      </w:r>
    </w:p>
    <w:p>
      <w:r>
        <w:rPr>
          <w:b/>
          <w:u w:val="single"/>
        </w:rPr>
        <w:t xml:space="preserve">Asiakirjan numero 49092</w:t>
      </w:r>
    </w:p>
    <w:p>
      <w:r>
        <w:t xml:space="preserve">Ministeri sanoo, että sinisen kortin pysäköinnin valtava laajentaminen on vaarallista.</w:t>
      </w:r>
    </w:p>
    <w:p>
      <w:r>
        <w:t xml:space="preserve">Ken Skates viittasi kehotuksiin ottaa mukaan omaishoitajat, syöpäpotilaat ja ahdistuksesta kärsivät ihmiset. Hänen mukaansa tämä voisi nostaa merkkien määrän Walesissa 211 000:sta 1,5 miljoonaan. Skates antoi todisteita parlamentin jäsenten tekemässä tutkimuksessa, joka koski järjestelmän tehokkuutta ja sen laajentamisen vaikutuksia. Skates kertoi tasa-arvovaliokunnan tutkimuksessa, että jos hoitajat saisivat käyttää merkkejä, kun heidän hoitamansa henkilö ei ole ajoneuvossa, se tarkoittaisi, että "kyse olisi noin 370 000:sta lisää". "Vuoteen 2030 mennessä on noin 250 000 syöpäpotilasta. Sitä on ehdotettu myös ahdistuneille. 20 prosenttia ihmisistä kärsii milloin tahansa masennuksesta tai ahdistuksesta", hän sanoi. "Ennen pitkää sinisten merkkien määrä voi kasvaa 211 000:sta 1,5 miljoonaan." "Se on mahdollista." Sinisen kortin vilpillinen käyttö on rikos, josta voi saada jopa 1 000 punnan sakon, mutta Skatesin mukaan ihmisten on voitava luottaa siihen, että järjestelmä toimii tehokkaasti eikä sitä käytetä väärin. Ministeri kertoi valiokunnalle, että heinäkuuhun mennessä kaikilla Walesin 22 paikallisviranomaisella on "siviilioikeudellinen täytäntöönpanoviranomainen", joka varmistaa, että sinistä korttia oikeudettomasti käyttäviin henkilöihin puututaan asianmukaisesti. "Järjestelmän valtava laajentaminen ennen kuin siihen on saatu vankempi luottamus, olisi mielestäni varsin vaarallista ja voisi vahingoittaa sinisen kortin luotettavuutta", hän lisäsi.</w:t>
      </w:r>
    </w:p>
    <w:p>
      <w:r>
        <w:rPr>
          <w:b/>
        </w:rPr>
        <w:t xml:space="preserve">Yhteenveto</w:t>
      </w:r>
    </w:p>
    <w:p>
      <w:r>
        <w:t xml:space="preserve">Walesin liikenneministeri on varoittanut, että sinisen vammaispysäköintitunnuksen saamiseen oikeutettujen henkilöiden määrän "valtava laajentaminen" olisi "vaarallista" ja saattaisi heikentää tunnusten luotettavuutta.</w:t>
      </w:r>
    </w:p>
    <w:p>
      <w:r>
        <w:rPr>
          <w:b/>
          <w:u w:val="single"/>
        </w:rPr>
        <w:t xml:space="preserve">Asiakirjan numero 49093</w:t>
      </w:r>
    </w:p>
    <w:p>
      <w:r>
        <w:t xml:space="preserve">Sanapilvi: Kiinan täysistunto</w:t>
      </w:r>
    </w:p>
    <w:p>
      <w:r>
        <w:t xml:space="preserve">BBC Monitoringin englanninkielinen käännös Xinhua-uutistoimiston toimittamasta tiedonannosta on 3 800 sanaa. Asiakirjassa sanotaan, että "uudistus" on nyky-Kiinan erityispiirre, ja sitä kutsutaan jopa "taika-aseeksi". Sanapilvi kuvastaa "markkinoiden" ja "talouden" painottamista pikemminkin kuin muunlaisten uudistusten korostamista. Silti sana "kehitys" esiintyy vieläkin useammin. Virallinen uutistoimisto Xinhua korosti, että Kiina perustaisi "kansallisen turvallisuuskomitean" suojelemaan valtiota ja varjelemaan yhteiskunnallisia levottomuuksia. Sana "turvallisuus" esiintyy kuitenkin vain muutaman kerran, lähinnä lyhyessä tekstissä, jossa todetaan, että "on varmistettava, että ihmiset elävät ja työskentelevät rauhassa ja tyytyväisinä ja että yhteiskunta on rauhallinen ja asianmukainen". Tiedonannossa käytetään myös joitakin klassisia retoriikan sanoja menneisyydestä, kuten tarvetta "pitää korkealla sosialismin suurta lippua, jolla on kiinalaiset piirteet". BBC Monitoring raportoi ja analysoi uutisia televisiosta, radiosta, verkosta ja painetuista tiedotusvälineistä ympäri maailmaa. Lisää BBC Monitoringin raportteja löydät täältä. Voit seurata BBC Monitoringia Twitterissä ja Facebookissa.</w:t>
      </w:r>
    </w:p>
    <w:p>
      <w:r>
        <w:rPr>
          <w:b/>
        </w:rPr>
        <w:t xml:space="preserve">Yhteenveto</w:t>
      </w:r>
    </w:p>
    <w:p>
      <w:r>
        <w:t xml:space="preserve">Uudistusten syventäminen oli Kiinan kolmannen täysistunnon teema, ja tämä näkyy sanapilvessä, joka on laadittu Kiinan tärkeimmässä vuosittaisessa suunnittelukokouksessa käsitellyistä muutoksista kertovasta loppukommunikeasta.</w:t>
      </w:r>
    </w:p>
    <w:p>
      <w:r>
        <w:rPr>
          <w:b/>
          <w:u w:val="single"/>
        </w:rPr>
        <w:t xml:space="preserve">Asiakirjan numero 49094</w:t>
      </w:r>
    </w:p>
    <w:p>
      <w:r>
        <w:t xml:space="preserve">Balan walesinkielinen koulu hyväksytty</w:t>
      </w:r>
    </w:p>
    <w:p>
      <w:r>
        <w:t xml:space="preserve">Gwyneddin neuvosto hyväksyi tiistaina suunnitelmat uudesta koulusta 3-19-vuotiaille lapsille. Valtuutettu Gareth Thomas sanoi, että kaksi walesinkielistä alakoulua ja yksi yläkoulu suljetaan ja korvataan uudella koululla. Uuden koulun on virallisesti määrä aloittaa toimintansa 1. syyskuuta 2019. Walesinkieliset alakoulut Ysgol Bro Tegid ja Ysgol Beuno Sant sekä yläkoulu Ysgol y Berwyn lakkautetaan nykyisessä muodossaan elokuussa 2019. Koska ehdotettu uusi koulu sijoitetaan Ysgol y Berwynin nykyiselle paikalle, nykyiset oppilaat jäävät sinne. Alakoululaiset siirtyvät uudelle koulupaikalle,</w:t>
      </w:r>
    </w:p>
    <w:p>
      <w:r>
        <w:rPr>
          <w:b/>
        </w:rPr>
        <w:t xml:space="preserve">Yhteenveto</w:t>
      </w:r>
    </w:p>
    <w:p>
      <w:r>
        <w:t xml:space="preserve">Uusi walesinkielinen yhteiskoulu avataan entisen keskiasteen koulun paikalle Balaan.</w:t>
      </w:r>
    </w:p>
    <w:p>
      <w:r>
        <w:rPr>
          <w:b/>
          <w:u w:val="single"/>
        </w:rPr>
        <w:t xml:space="preserve">Asiakirjan numero 49095</w:t>
      </w:r>
    </w:p>
    <w:p>
      <w:r>
        <w:t xml:space="preserve">University of Worcester virallisesti luovutettu £ 15m urheiluareenalla</w:t>
      </w:r>
    </w:p>
    <w:p>
      <w:r>
        <w:t xml:space="preserve">Hylton Roadilla, Worcesterissa sijaitsevan entisen hedelmä- ja vihannesmarkkinapaikan tiloista tulee vammaisurheilun kansallinen huippuosaamiskeskus. Tilassa on 2 000 istumapaikkaa, ja siellä voidaan järjestää merkittäviä sisäurheilutapahtumia. Areena avataan myöhemmin tässä kuussa, ja se isännöi Superleague-verkkopallon suurta loppuottelua toukokuussa. "Urheilukaupunki" Areena täydentää Worcesterin yliopiston nykyisiä urheilutiloja, ja siitä tulee myös Worcester Wolves -koripalloseuran koti, joka pelaa tällä hetkellä yliopiston St Johnin kampuksella. Yliopiston urheilu- ja liikuntatieteiden laitoksen johtaja Mick Donovan sanoi: "Monet ihmiset ovat tehneet kovasti töitä tämän toteuttamiseksi. Olemme innostuneita lopputuloksesta ja aidosti innoissamme niistä urheilumahdollisuuksista, joita luomme monille urheilusukupolville tulevaisuudessa." "Areena auttaa todella nostamaan Worcesterin kartalle urheilukaupunkina ja houkuttelemaan alueelle hienoja tapahtumia." Aiheeseen liittyvät Internet-linkit Worcester Wolves Worcesterin yliopisto</w:t>
      </w:r>
    </w:p>
    <w:p>
      <w:r>
        <w:rPr>
          <w:b/>
        </w:rPr>
        <w:t xml:space="preserve">Yhteenveto</w:t>
      </w:r>
    </w:p>
    <w:p>
      <w:r>
        <w:t xml:space="preserve">15 miljoonan punnan arvoinen urheiluareena on virallisesti luovutettu Worcesterin yliopistolle rakennustöiden päätyttyä.</w:t>
      </w:r>
    </w:p>
    <w:p>
      <w:r>
        <w:rPr>
          <w:b/>
          <w:u w:val="single"/>
        </w:rPr>
        <w:t xml:space="preserve">Asiakirjan numero 49096</w:t>
      </w:r>
    </w:p>
    <w:p>
      <w:r>
        <w:t xml:space="preserve">Bristolin 20mph-vyöhykkeet: Tutkimuksen mukaan neljä ihmishenkeä vuodessa säästyy</w:t>
      </w:r>
    </w:p>
    <w:p>
      <w:r>
        <w:t xml:space="preserve">Keskinopeudet teillä, joilla 20mph-rajoitus otettiin käyttöön, laskivat "tilastollisesti merkitsevästi" 2,7mph vuodesta 2014. Noin 170 henkilövahinkoa vältettiin, mikä säästää 15 miljoonaa puntaa vuodessa, raportissa todetaan. Raportin mukaan politiikka on nyt "mallia kaupungeille kaikkialla maailmassa". UWE:n tutkimusryhmä analysoi yli 36 miljoonaa ajoneuvoliikennettä sen jälkeen, kun 20mph-vyöhykkeet otettiin käyttöön vuonna 2014. Politiikka on osoittautunut kiistanalaiseksi, mutta Bristol Twenty Miles Per Hour Limit Evaluation (Brite) -tutkimuksessa todettiin: Raportissa vahvistetaan, että 20mph-vyöhykkeet saavat suuren kannatuksen, mutta poliisin valvonnan puute ja "muiden kuljettajien" vaatimusten noudattamisen puute herättää kyynisyyttä. Raportin mukaan niiden ihmisten määrä, jotka pitävät ylinopeutta asuinkaduilla "joskus hyväksyttävänä", on kaksinkertaistunut. Maailmanlaajuinen esimerkki Brite-raportin pääkirjoittaja Pilkington sanoi, että tulokset ovat "erittäin lupaavia" kaupungin ja yleisesti nopeusrajoitusten kannalta. "Se tarjoaa mallin muille kaupungeille eri puolilla maailmaa, jotka pyrkivät vähentämään ajonopeuksia, vähentämään tieliikenteen uhreja ja edistämään yhteisöjen terveyttä ja hyvinvointia", hän sanoi. Bristolin kaupunginvaltuusto ilmoitti, että se aikoo tarkistaa 20mph-politiikkaa keväällä. Liikenteestä vastaava kabinettijäsen Mhairi Threlfall sanoi: "On vielä aikaista, mutta tulokset ovat myönteinen osoitus siitä, että alhaisemmat nopeudet tekevät liikkumisesta turvallisempaa Bristolissa."</w:t>
      </w:r>
    </w:p>
    <w:p>
      <w:r>
        <w:rPr>
          <w:b/>
        </w:rPr>
        <w:t xml:space="preserve">Yhteenveto</w:t>
      </w:r>
    </w:p>
    <w:p>
      <w:r>
        <w:t xml:space="preserve">Yli neljä ihmishenkeä vuodessa on säästynyt sen jälkeen, kun Bristolissa otettiin käyttöön 20mph-vyöhykkeet, Länsi-Englannin yliopiston (UWE) tutkimus on osoittanut.</w:t>
      </w:r>
    </w:p>
    <w:p>
      <w:r>
        <w:rPr>
          <w:b/>
          <w:u w:val="single"/>
        </w:rPr>
        <w:t xml:space="preserve">Asiakirjan numero 49097</w:t>
      </w:r>
    </w:p>
    <w:p>
      <w:r>
        <w:t xml:space="preserve">Sony esittelee "kelluvan käyttöliittymän" kosketuksettoman näytön</w:t>
      </w:r>
    </w:p>
    <w:p>
      <w:r>
        <w:t xml:space="preserve">Yritys kuvailee teknologiaa "kelluvaksi kosketuskäyttöliittymäksi". Xperia Sola -puhelimen on määrä tulla myyntiin vuoden 2012 jälkipuoliskolla. Jotkut matkapuhelinanalyytikot kuitenkin epäilevät, onko ominaisuus käytännöllinen tai suosittu. Kosketukseton maailma Useat yritykset eri puolilla maailmaa ovat jo jonkin aikaa tutkineet näppäinohjausmahdollisuuksia. Applen, Microsoftin ja yhdysvaltalaisen matkapuhelinsirujen valmistajan Qualcommin kaltaiset jättiläiset sekä useat pienet start-up-yritykset kehittävät parhaillaan kamerapohjaista kosketuksetonta teknologiaa. Niiden tavoitteena on, että käyttäjät voisivat suorittaa puhelimeen vastaamisen, internetissä navigoinnin ja valokuvien selaamisen kaltaisia tehtäviä eleiden avulla - esimerkiksi napsauttamalla sormia näytön edessä. Sonyn uusi "kelluva käyttöliittymä" on erilainen. Käyttäjän sormi toimii käytännössä hiiren kursorina, joka korostaa linkin. Kun se on valittu, sen voi aktivoida sen yhdellä napautuksella. Sony Mobile Communicationsin Calum MacDougall kutsui puhelimen tekniikkaa "maagiseksi". Märät kädet Mutta kaikki eivät ole yhtä optimistisia. Mobile Choice -lehden laitetoimittaja Chris Barraclough sanoi, että on epäselvää, kuinka suosittu ja käytännöllinen ominaisuus on. "Se on varmasti omaperäinen tekniikka, ja siitä voi olla hyötyä esimerkiksi silloin, kun kädet ovat märät, mutta meidän on vielä nähtävä sen muut käytännön vaikutukset", hän sanoi. Vaikka saattaa vaikuttaa siltä, että ominaisuus voisi auttaa käyttäjiä poistamaan sormenjälkitahrat, jotka väistämättä peittävät älypuhelimen näytön, Barraclough on toista mieltä. "En usko, että se todella auttaa - jo pelkkä puhelimen vetäminen taskusta jättää paljon tahroja", hän sanoi.</w:t>
      </w:r>
    </w:p>
    <w:p>
      <w:r>
        <w:rPr>
          <w:b/>
        </w:rPr>
        <w:t xml:space="preserve">Yhteenveto</w:t>
      </w:r>
    </w:p>
    <w:p>
      <w:r>
        <w:t xml:space="preserve">Japanilainen elektroniikkajätti Sony on esitellyt älypuhelimen, jonka avulla käyttäjät voivat selata verkkoa nostamalla sormensa tavallisesti koskettavien linkkien yläpuolelle.</w:t>
      </w:r>
    </w:p>
    <w:p>
      <w:r>
        <w:rPr>
          <w:b/>
          <w:u w:val="single"/>
        </w:rPr>
        <w:t xml:space="preserve">Asiakirjan numero 49098</w:t>
      </w:r>
    </w:p>
    <w:p>
      <w:r>
        <w:t xml:space="preserve">Mies myöntää uhkaavansa raiskata BBC:n juontaja Alex Lovellin.</w:t>
      </w:r>
    </w:p>
    <w:p>
      <w:r>
        <w:t xml:space="preserve">Gordon Hawthorn Streetistä Somersetistä lähetti uhkauksia Points Westin toimittajan Alex Lovellin kimppuun kahden vuoden ajan. Lovell sanoi Hawthornin "varastaneen" hänen "vapautensa jatkuvilla raiskausuhkauksillaan". Hän myönsi syytteen väijytyksestä Bristolin käräjäoikeudessa, ja hänet tuomitaan myöhemmin. Hawthorn otettiin kiinni vetoomuksen jälkeen, kun eräs yleisön jäsen antoi maaliskuussa poliisille vihjeen tunnistettuaan hänen käsialansa. Hawthorn lähetti Lovellille kirjeitä kuuden vuoden ajan, mutta alkoi uhkailla kahden viimeisen vuoden aikana. Hänen käytöksensä "oli väijymistä ja aiheutti Lovellille vakavaa hälyä tai ahdistusta, joka vaikutti haitallisesti hänen tavanomaisiin päivittäisiin toimintoihinsa", syytteessä todettiin. Lovell sanoi: "Tällaisessa tilanteessa ei tiedä, kuka hyökkääjä on - tietää vain, kuka hän väittää olevansa. Gordon kuvasi itsensä pakkomielteiseksi ja seksuaalisesti väkivaltaiseksi."</w:t>
      </w:r>
    </w:p>
    <w:p>
      <w:r>
        <w:rPr>
          <w:b/>
        </w:rPr>
        <w:t xml:space="preserve">Yhteenveto</w:t>
      </w:r>
    </w:p>
    <w:p>
      <w:r>
        <w:t xml:space="preserve">Mies on myöntänyt lähettäneensä BBC:n juontajalle useita kirjeitä, joissa hän uhkasi raiskata tämän.</w:t>
      </w:r>
    </w:p>
    <w:p>
      <w:r>
        <w:rPr>
          <w:b/>
          <w:u w:val="single"/>
        </w:rPr>
        <w:t xml:space="preserve">Asiakirjan numero 49099</w:t>
      </w:r>
    </w:p>
    <w:p>
      <w:r>
        <w:t xml:space="preserve">Coronavirus: Downin oireyhtymästä kärsivät tanssijat vannovat jatkavansa.</w:t>
      </w:r>
    </w:p>
    <w:p>
      <w:r>
        <w:t xml:space="preserve">Project 21 -musiikkiteatterin hyväntekeväisyysjärjestön jäsenet ovat alkaneet jakaa keskenään videoita, joissa he tanssivat makuuhuoneissaan. He tapaavat tavallisesti viikoittain Ipswichissä ja Colchesterissa laulaen ja tanssien. Heidän oli määrä esiintyä lauantain Ipswich Townin ottelun puoliajalla maailman Downin syndrooma -päivän kunniaksi. Juhla - ja ottelu - peruttiin kuitenkin koronaviruksen puhkeamisen vuoksi. Sen sijaan Project 21 on julkaissut videon, jonka se toivoo nostavan ihmisten mielialaa. Perustaja Alex Munn sanoi: "Ryhmämme on rakennettu tukiverkoston ja pelastusrenkaan tarjoamiselle perheille, joten eristyksissä oleminen suurena päivänämme on epätoivoisen surullista. "Downin oireyhtymän aidon hengen mukaisesti yhteisömme ei kuitenkaan anna tämän heikentää juhliamme, ja toivomme, että nämä virtuaaliset jakoryhmät tuovat rakkautta ja toivoa ja muistuttavat jäseniämme siitä, etteivät he ole koskaan yksin." Jäsenet sanoivat, että virtuaaliset tapaamiset ovat saaneet heidät tuntemaan olonsa läheisemmäksi, vaikka he joutuvat olemaan fyysisesti erossa toisistaan. Sharon Hobbs, jonka poika Kyle osallistuu Ipswichin ryhmään, sanoi, että on "niin tärkeää", että he voivat edelleen pitää yhteyttä ja että ystävyyssuhteet voivat "jatkaa kukoistamista tänä eristävänä aikana". Toiset vanhemmat sanoivat, että se varmisti, että heidän lapsensa voivat odottaa innolla, että he voivat pian olla taas yhdessä.</w:t>
      </w:r>
    </w:p>
    <w:p>
      <w:r>
        <w:rPr>
          <w:b/>
        </w:rPr>
        <w:t xml:space="preserve">Yhteenveto</w:t>
      </w:r>
    </w:p>
    <w:p>
      <w:r>
        <w:t xml:space="preserve">Ryhmä tanssijoita, joilla on Downin oireyhtymä, sanoo, että he ovat päättäneet jatkaa esiintymistä, vaikka he eivät enää saaneet tavata henkilökohtaisesti.</w:t>
      </w:r>
    </w:p>
    <w:p>
      <w:r>
        <w:rPr>
          <w:b/>
          <w:u w:val="single"/>
        </w:rPr>
        <w:t xml:space="preserve">Asiakirjan numero 49100</w:t>
      </w:r>
    </w:p>
    <w:p>
      <w:r>
        <w:t xml:space="preserve">Tikkurilan henkilökunta protestoi leikkauksia vastaan Lowestoftissa</w:t>
      </w:r>
    </w:p>
    <w:p>
      <w:r>
        <w:t xml:space="preserve">Joulukuussa Suffolkin kreivikunnanvaltuusto ehdotti, että se lakkauttaisi koulujen tikkaripalvelun ja menettäisi 62 työpaikkaa säästääkseen 174 000 puntaa vuodessa. Risteyspartioiden henkilökunta kävi aiemmin Lowestoftin keskustassa keräämässä allekirjoituksia suunnitelman vastaiseen vetoomukseen. Konservatiivien johtaman neuvoston on määrä päättää asiasta ensi kuussa. Tikkurilaistyttö Lian Shepherd sanoi, että ihmishenkiä voi vaarantua, jos palvelua leikataan. "Palvelu on olemassa lasten suojelemiseksi", hän sanoi. "Liikenne on täysin tappavaa. Meidän on varmistettava, että joku on aina paikalla auttamassa heitä kadun yli." Valtuusto sanoi arvostavansa suojatietä valvovan henkilöstön sitoutumista, mutta palveluleikkaukset olivat tarpeen, jotta se voisi säästää yhteensä 125 miljoonaa puntaa seuraavien kahden vuoden aikana.</w:t>
      </w:r>
    </w:p>
    <w:p>
      <w:r>
        <w:rPr>
          <w:b/>
        </w:rPr>
        <w:t xml:space="preserve">Yhteenveto</w:t>
      </w:r>
    </w:p>
    <w:p>
      <w:r>
        <w:t xml:space="preserve">Tikkarimiehet ja -naiset osassa Suffolkia ovat lähteneet kaduille protestoimaan sitä vastaan, että koulujen ylityspaikoilla on tarkoitus lakkauttaa partiointi.</w:t>
      </w:r>
    </w:p>
    <w:p>
      <w:r>
        <w:rPr>
          <w:b/>
          <w:u w:val="single"/>
        </w:rPr>
        <w:t xml:space="preserve">Asiakirjan numero 49101</w:t>
      </w:r>
    </w:p>
    <w:p>
      <w:r>
        <w:t xml:space="preserve">Peter Duxbury lähtee Birminghamin lasten palveluista</w:t>
      </w:r>
    </w:p>
    <w:p>
      <w:r>
        <w:t xml:space="preserve">Peter Duxbury, entinen sosiaalityöntekijä, nimitettiin tammikuussa 2012 viranomaisen strategiseksi johtajaksi, joka yritti kääntää osaston suunnan. Palvelua on kehotettu parantamaan vuodesta 2009 lähtien. Valtuusto ilmoitti, että päätös erosta tehtiin "yhteisymmärryksessä". Aikuisten ja yhteisöjen strateginen johtaja ottaa väliaikaisen vastuun. Viranomaisen edustaja sanoi: "Peter Duxbury on lähtenyt Birminghamin kaupunginvaltuuston palveluksesta yhteisymmärryksessä, jonka ehdot ovat luottamukselliset, mutta ne ovat samansuuntaiset kuin ne, joita tarjotaan muulle valtuustosta lähtevälle henkilöstölle". "Neuvosto jatkaa lasten, nuorten ja perheiden palveluidensa parantamisstrategiaa ja on pyytänyt aikuisten ja yhteisöjen strategista johtajaa Peter Hay CBE:tä ottamaan vastuuta väliaikaisesti."</w:t>
      </w:r>
    </w:p>
    <w:p>
      <w:r>
        <w:rPr>
          <w:b/>
        </w:rPr>
        <w:t xml:space="preserve">Yhteenveto</w:t>
      </w:r>
    </w:p>
    <w:p>
      <w:r>
        <w:t xml:space="preserve">Birminghamin kaupunginvaltuuston lasten palvelujen johtaja on jättänyt tehtävänsä välittömästi.</w:t>
      </w:r>
    </w:p>
    <w:p>
      <w:r>
        <w:rPr>
          <w:b/>
          <w:u w:val="single"/>
        </w:rPr>
        <w:t xml:space="preserve">Asiakirjan numero 49102</w:t>
      </w:r>
    </w:p>
    <w:p>
      <w:r>
        <w:t xml:space="preserve">Jane Tomlinsonin perhe kaksinkertaisessa maratonhaasteessa</w:t>
      </w:r>
    </w:p>
    <w:p>
      <w:r>
        <w:t xml:space="preserve">Rouva Tomlinson keräsi lähes 2 miljoonaa puntaa hyväntekeväisyyteen ennen kuin hän kuoli syöpään. Hänen perheensä on jatkanut rahankeräystä Jane Tomlinsonin hyväntekeväisyysjärjestölle Jane Tomlinson Appealille hänen kuolemansa jälkeen vuonna 2007. Leedsin Rothwellissä asuva aviomies Mike ja tytär Rebecca juoksevat maratonin ja pyöräilevät kahdeksan päivän ajan. Heidän lisäkseen pyöräilijätiimi kulkee pääkaupunkien välistä 100 mailin reittiä päivässä. Osallistuttuaan Ranskan juoksuun 15. huhtikuuta he pyöräilevät Belgian Zeebruggeen. Sieltä he lähtevät lautalla Hulliin ja kulkevat Yorkshiren halki ennen kuin saapuvat Lontooseen ennen maratonia 22. huhtikuuta. Tomlinson sanoi: "En vieläkään pysty käsittämään Janen suorittamia kestävyyssuorituksia, ja lähtökohtana oli vuoden 2002 Lontoon maraton. Tavoitteena oli kerätä 5 000 puntaa, ja tässä sitä nyt ollaan 10 vuotta ja 4 miljoonaa puntaa myöhemmin", hän jatkaa. "Enemmän kuin rahan, Jane auttoi ihmisiä muuttamaan elämänsä, ja sen kunniaksi halusimme juhlistaa vuosipäivää sopivalla tavalla. "</w:t>
      </w:r>
    </w:p>
    <w:p>
      <w:r>
        <w:rPr>
          <w:b/>
        </w:rPr>
        <w:t xml:space="preserve">Yhteenveto</w:t>
      </w:r>
    </w:p>
    <w:p>
      <w:r>
        <w:t xml:space="preserve">Hyväntekeväisyysjärjestö Jane Tomlinsonin perhe aikoo juosta Lontoon ja Pariisin maratonit sekä pyöräillä 600 mailia näiden kahden kaupungin välillä.</w:t>
      </w:r>
    </w:p>
    <w:p>
      <w:r>
        <w:rPr>
          <w:b/>
          <w:u w:val="single"/>
        </w:rPr>
        <w:t xml:space="preserve">Asiakirjan numero 49103</w:t>
      </w:r>
    </w:p>
    <w:p>
      <w:r>
        <w:t xml:space="preserve">Coventryn tapahtuma juhlistaa Lady Godivan kuolemaa 950 vuotta sitten.</w:t>
      </w:r>
    </w:p>
    <w:p>
      <w:r>
        <w:t xml:space="preserve">Legendan mukaan Godiva ratsasti alastomana hevosen selässä Coventryn halki vastalauseena korkeille veroille. Kansalaiskulkue kulki Godiva-patsaalle hevosensa selässä, jota seurasi Pru Porretta Godivana, kouluja, yhteisöryhmiä ja asukkaita. Godiva, joka kuoli 10. syyskuuta 1067, oli naimisissa Mercian jaarlin ja Coventryn lordin Leofricin kanssa. Yhdessä he perustivat benediktiiniläisluostarin ja myöhemmin Pyhän Marian katedraalin. Aikaisemmin järjestettyä kulkuetta seurasi laulua, tanssia ja näytelmää luostarin puutarhassa. Godivaa tapahtumissa vuodesta 1982 lähtien esittänyt Porretta sanoi: "Hän puhui niiden puolesta, joilla ei ollut ääntä, riippumatta siitä, ratsastiko hän hevosella vai ei. "Vaikka hän oli kuollessaan Englannin rikkain nainen, hän on todellinen henkilö ja hän antoi äänen niille, joilla ei ollut sitä." Godiva Trust -hyväntekeväisyysjärjestön työhön on kuulunut muun muassa koulutuksen järjestäminen lapsille, rauhan ja sovinnon puolesta järjestettyjen seminaarien johtaminen sekä naisille ja uskontokunnille suunnattujen ryhmien helpottaminen. Around the BBC BBC - Lady Godivan historiaa Aiheeseen liittyvät Internet-linkit Godiva Trust.</w:t>
      </w:r>
    </w:p>
    <w:p>
      <w:r>
        <w:rPr>
          <w:b/>
        </w:rPr>
        <w:t xml:space="preserve">Yhteenveto</w:t>
      </w:r>
    </w:p>
    <w:p>
      <w:r>
        <w:t xml:space="preserve">Sadat ihmiset ovat osallistuneet tapahtumaan, jolla muistetaan Mercian kreivittären Lady Godivan kuolemaa 950 vuotta sitten.</w:t>
      </w:r>
    </w:p>
    <w:p>
      <w:r>
        <w:rPr>
          <w:b/>
          <w:u w:val="single"/>
        </w:rPr>
        <w:t xml:space="preserve">Asiakirjan numero 49104</w:t>
      </w:r>
    </w:p>
    <w:p>
      <w:r>
        <w:t xml:space="preserve">Essexin kreivikunnan neuvosto tarjoaa 1 miljoonaa puntaa tulvan koettelemille alueille.</w:t>
      </w:r>
    </w:p>
    <w:p>
      <w:r>
        <w:t xml:space="preserve">Perjantaina rankkasateet aiheuttivat laajoja tulvia Uttlesfordin piirikunnassa. Konservatiivien hallitsema Essexin kreivikunnanvaltuusto ilmoitti, että rahat käytettäisiin kulkuväylien puhdistamiseen, kourujen tyhjentämiseen ja roskien poistamiseen. Se pyytää kreivikunnan paikallisviranomaisia nimeämään alueet, jotka tarvitsevat kiireellisesti parannuksia. Rodney Bass, valtuuston maanteistä vastaava kabinettijäsen, sanoi: "Essex on kokenut pisimmän sateisen jakson moneen vuoteen. "Resurssien järkevä sijoittaminen tällä tavoin ehkäisee myös tulevia tulvia." Viime viikolla tulvan koetteleman Newportin piirikunnanvaltuutettu Jeremy Rose oli tyytyväinen rahoihin, mutta sanoi, että piirikunnanvaltuusto oli aiemmin aliarvioinut tulvariskin laajuuden kylässä.</w:t>
      </w:r>
    </w:p>
    <w:p>
      <w:r>
        <w:rPr>
          <w:b/>
        </w:rPr>
        <w:t xml:space="preserve">Yhteenveto</w:t>
      </w:r>
    </w:p>
    <w:p>
      <w:r>
        <w:t xml:space="preserve">1 miljoonan punnan hätärahoitus on varattu Essexin pahimpien tulvapaikkojen lieventämiseen.</w:t>
      </w:r>
    </w:p>
    <w:p>
      <w:r>
        <w:rPr>
          <w:b/>
          <w:u w:val="single"/>
        </w:rPr>
        <w:t xml:space="preserve">Asiakirjan numero 49105</w:t>
      </w:r>
    </w:p>
    <w:p>
      <w:r>
        <w:t xml:space="preserve">Coronavirus: Sheffieldin vapaaehtoiset eläkkeellä olevat lääkintämiehet aloittavat kontaktien jäljittämisen</w:t>
      </w:r>
    </w:p>
    <w:p>
      <w:r>
        <w:t xml:space="preserve">Sheffieldissä rekrytoidaan parhaillaan vapaaehtoisia, joita lääkärit ja kansanterveysviranomaiset valvovat. Ihmiset, joilla on oireita, voivat soittaa saadakseen terveysneuvontaa, ja ryhmä soittaa kaikille, joiden kanssa he ovat joutuneet kosketuksiin, ja ehdottaa, että he eristävät itsensä. "Hallitus on viime päivinä vihdoin alkanut puhua asiasta", sanoi eläkkeellä oleva lääkäri Bing Jones. "He puhuvat tuhansien ja taas tuhansien ihmisten etsimisestä ja kouluttamisesta, ja monet asiantuntijat näyttävät olevan sitä mieltä, että puhuttu määrä ei ole riittävä. "Yritämme selvittää, onko vapaaehtoisten toteuttamiskelpoista ja käytännöllistä tehdä se." "Me yritämme selvittää, onko se mahdollista ja käytännöllistä." Tohtori Jones sanoi, että jos hanke toimii, se voisi olla "laajennettavissa" maan muihin osiin. Viime viikolla hallitus kertoi testaavansa älypuhelimiin tarkoitettua koronaviruksen kontaktinjäljityssovellusta RAF Leemingissä Pohjois-Yorkshiressä.</w:t>
      </w:r>
    </w:p>
    <w:p>
      <w:r>
        <w:rPr>
          <w:b/>
        </w:rPr>
        <w:t xml:space="preserve">Yhteenveto</w:t>
      </w:r>
    </w:p>
    <w:p>
      <w:r>
        <w:t xml:space="preserve">Ryhmä eläkkeellä olevia terveydenhuollon työntekijöitä on perustanut kontaktinjäljitysjärjestelmän koronavirusta sairastaville henkilöille.</w:t>
      </w:r>
    </w:p>
    <w:p>
      <w:r>
        <w:rPr>
          <w:b/>
          <w:u w:val="single"/>
        </w:rPr>
        <w:t xml:space="preserve">Asiakirjan numero 49106</w:t>
      </w:r>
    </w:p>
    <w:p>
      <w:r>
        <w:t xml:space="preserve">Winston Churchillin "arvokas" sikari myydään huutokaupassa</w:t>
      </w:r>
    </w:p>
    <w:p>
      <w:r>
        <w:t xml:space="preserve">Violet King kirjoitti silloiselle pääministerille kysyäkseen, voisiko hän "kertoa ystävilleen, että hänellä oli hänen sikarinsa", ja säilytti tämän vastauksen, jossa hän antoi suostumuksensa. Hänen sukulaisensa veivät osittain poltetun sikarin arvostustilaisuuteen Newcastle-under-Lymeen, Staffordshireen. Huutokaupanpitäjä Hansonsin mukaan kyseessä oli "uskomaton löytö". Sikarin "vankka alkuperä" ja hyvä kunto olivat nostaneet ohjehintaa. "Päivänä, jolloin maa menee vaaleihin, on etuoikeus myydä esine, joka kuului miehelle, joka oli Britannian pääministeri ei kerran vaan kahdesti", tiedottaja sanoi. "Se, että joku oli valmis maksamaan näin korkean hinnan sikarista, jonka hän pudotti lattialle, osoittaa, että häntä arvostetaan yhä vuosikymmeniä sen jälkeen, kun hän johti maatamme." Julian Lewis, 1980-luvulla 90-vuotiaana kuolleen Kingin veljenpoika, sanoi, että hän poimi sikarin ja "vaali sitä loppuelämänsä ajan". Hän muistelee, että nainen kertoi hänelle tarinan ja kuinka ylpeä hän oli siitä, että hänellä oli tämä esine, ja hän näytti sitä ihmisille. King säilytti ja koteloi myös 31. tammikuuta 1953 päivätyn sanomalehtileikkeen, jonka mukaan pääministeri ja hänen vaimonsa Clementine olivat Coliseumissa katsomassa musikaalielokuvaa Call Me Madam. Seuraa BBC West Midlandsia Facebookissa ja Twitterissä ja tilaa paikalliset uutispäivitykset suoraan puhelimeesi.</w:t>
      </w:r>
    </w:p>
    <w:p>
      <w:r>
        <w:rPr>
          <w:b/>
        </w:rPr>
        <w:t xml:space="preserve">Yhteenveto</w:t>
      </w:r>
    </w:p>
    <w:p>
      <w:r>
        <w:t xml:space="preserve">Winston Churchillin Lontoon Coliseumissa vuonna 1953 pudottama sikari, jonka vahtimestari otti talteen ja säilytti, on myyty 4 800 punnalla.</w:t>
      </w:r>
    </w:p>
    <w:p>
      <w:r>
        <w:rPr>
          <w:b/>
          <w:u w:val="single"/>
        </w:rPr>
        <w:t xml:space="preserve">Asiakirjan numero 49107</w:t>
      </w:r>
    </w:p>
    <w:p>
      <w:r>
        <w:t xml:space="preserve">Manstonin lentoasema: Tilauslentoyhtiö siirtyy Lyddiin</w:t>
      </w:r>
    </w:p>
    <w:p>
      <w:r>
        <w:t xml:space="preserve">Newmarket Holidays, joka tarjoaa lentoja Italian Veronaan ja Napoliin, ilmoitti siirtävänsä Kentiin suuntautuvat lentonsa Manstonista Lyddin lentoasemalle kesäkuusta alkaen. Yhtiö sanoi, että muutos tehdään "epävarmuuden lisääntymisen välttämiseksi". Maaliskuussa Manstonin lentoasema ilmoitti käyvänsä neuvotteluja sulkemisesta, kun se väitti menettävänsä 10 000 puntaa päivässä. Hollantilainen lentoyhtiö KLM, joka lensi Manstonista kaksi päivittäistä edestakaista lentoa Amsterdamiin, lopetti keskiviikkona lentonsa lentoasemalta. Marraskuussa 2011 Flybe ilmoitti vetäytyvänsä Manstonista ja vetosi lentoaseman valuma-alueen kokoon. Lyddin lentoasema sai hiljattain vihreää valoa 25 miljoonan punnan suuruiselle parannukselle. Newmarket Holidaysin alueellinen tilauslentopäällikkö Amanda George sanoi: "Meillä on ollut erittäin onnellinen ja menestyksekäs suhde Manston Internationalin kanssa monien vuosien ajan. "Olemme kuitenkin innoissamme, että Lyddissä alkaa uusi luku, joka tarkoittaa, että Kentin matkustajat voivat edelleen aloittaa ja lopettaa lomansa paikallisella lentoasemalla, mistä he pitävät."</w:t>
      </w:r>
    </w:p>
    <w:p>
      <w:r>
        <w:rPr>
          <w:b/>
        </w:rPr>
        <w:t xml:space="preserve">Yhteenveto</w:t>
      </w:r>
    </w:p>
    <w:p>
      <w:r>
        <w:t xml:space="preserve">Matkanjärjestäjä, joka tarjoaa tilauslentoja sulkemisvaarassa olevalta Kentin lentokentältä, on siirtymässä toiseen paikkaan.</w:t>
      </w:r>
    </w:p>
    <w:p>
      <w:r>
        <w:rPr>
          <w:b/>
          <w:u w:val="single"/>
        </w:rPr>
        <w:t xml:space="preserve">Asiakirjan numero 49108</w:t>
      </w:r>
    </w:p>
    <w:p>
      <w:r>
        <w:t xml:space="preserve">Cardiffin bussikaistan sakot maksoivat autoilijoille £ 1m kuudessa kuukaudessa</w:t>
      </w:r>
    </w:p>
    <w:p>
      <w:r>
        <w:t xml:space="preserve">Seitsemän kameraa asennettiin eri puolille kaupunkia, ja 29 212 autoilijaa on jäänyt kiinni sen jälkeen, kun kamerat aloittivat toimintansa viime joulukuussa. Sakkomaksu on 35 puntaa, ja se nousee 70 puntaan, jos sitä ei makseta 21 päivän kuluessa. Luvut saatiin tiedonvälityksen vapauden pyynnöstä. Neuvoston mukaan rahat käytetään teiden ja liikenteen parantamiseen. Crwys Roadille, Custom House Streetille, Duke Streetille, Kingswaylle, Newport Roadille, Park Placelle ja Westgate Streetille asennetut kamerat tuottivat 1 072 505 puntaa 19. kesäkuuta mennessä. Viimeisimmät luvut osoittavat, että toukokuussa eniten kuljettajia jäi kiinni Newport Roadilla (2 772) ja Westgate Streetillä (1 719). Cardiffin neuvoston edustaja sanoi: "Valvonnalla varmistetaan, että bussikaistoja käyttävät vain bussit ja valtuutetut ajoneuvot, mikä tekee bussimatkustamisesta suorempaa ja nopeampaa." Hän lisäsi, että kaikki tuotetut varat käytetään järjestelmän kustannusten kattamiseen ja maanteiden tai liikenteen parantamiseen.</w:t>
      </w:r>
    </w:p>
    <w:p>
      <w:r>
        <w:rPr>
          <w:b/>
        </w:rPr>
        <w:t xml:space="preserve">Yhteenveto</w:t>
      </w:r>
    </w:p>
    <w:p>
      <w:r>
        <w:t xml:space="preserve">Cardiffin bussikaistoja käyttävien autoilijoiden sakottamiseen tähtäävän järjestelmän ensimmäisten kuuden kuukauden aikana on kertynyt yli miljoona puntaa.</w:t>
      </w:r>
    </w:p>
    <w:p>
      <w:r>
        <w:rPr>
          <w:b/>
          <w:u w:val="single"/>
        </w:rPr>
        <w:t xml:space="preserve">Asiakirjan numero 49109</w:t>
      </w:r>
    </w:p>
    <w:p>
      <w:r>
        <w:t xml:space="preserve">Näkymätön Pablo Picasson omakuva on esillä Lontoossa</w:t>
      </w:r>
    </w:p>
    <w:p>
      <w:r>
        <w:t xml:space="preserve">Omakuva (Yo Picasso) kuvaa espanjalaista taiteilijaa ja kuvanveistäjää 30-vuotiaana katsomassa suoraan katsojaa maalatessaan kynttilänvalossa. Teos on esillä Francis Baconin vuonna 1969 tekemän omakuvan sekä Geoff Koonsin ja Damien Hirstin teosten rinnalla. The Self -näyttely on esillä 13. joulukuuta asti Ordovas-galleriassa. Baconin omakuvaa, joka on yksi hänen ensimmäisistä yhden pään tutkimuksistaan, ei ole ollut julkisesti esillä Lontoossa lähes 50 vuoteen. Koonsin vuodelta 1991 peräisin oleva teos koostuu valkoisesta marmoririntakuvasta, jonka päällä on kiteisten muotojen pohja. Näyttelyssä on myös Hirstin With Dead Head, valokuva, jossa brittitaiteilija poseeraa ruumiin pään kanssa vuonna 1992. Galleristi Pilar Ordovasin mukaan juuri Hirst ehdotti näyttelyn nimeä ja Koonsin kutsumista mukaan.</w:t>
      </w:r>
    </w:p>
    <w:p>
      <w:r>
        <w:rPr>
          <w:b/>
        </w:rPr>
        <w:t xml:space="preserve">Yhteenveto</w:t>
      </w:r>
    </w:p>
    <w:p>
      <w:r>
        <w:t xml:space="preserve">Pablo Picasson vuonna 1901 tekemä omakuva, jota ei ole aiemmin ollut julkisesti esillä, on tällä viikolla esillä Lontoon keskustassa.</w:t>
      </w:r>
    </w:p>
    <w:p>
      <w:r>
        <w:rPr>
          <w:b/>
          <w:u w:val="single"/>
        </w:rPr>
        <w:t xml:space="preserve">Asiakirjan numero 49110</w:t>
      </w:r>
    </w:p>
    <w:p>
      <w:r>
        <w:t xml:space="preserve">Horse Hillin öljynporausprotesti: kaksi miestä syytteessä</w:t>
      </w:r>
    </w:p>
    <w:p>
      <w:r>
        <w:t xml:space="preserve">Mielenosoittajat kiipesivät lauantaina Horleyn lähellä sijaitsevan Horse Hillin öljynporauslautan päälle. Ilmastonmuutosryhmän kampanjoijat kertoivat, että Brightonista kotoisin oleva liikkeenjohdon konsultti Lindsay Parkin ja Uckfieldistä kotoisin oleva puutarhaviljelijä Alistair Sandell ovat molemmat syytteessä. Surreyn poliisin mukaan molempia syytetään törkeästä tunkeutumisesta. Parkin, 56, North Roadilta, saapui Guildfordin tuomareiden eteen maanantaina. Hänet vapautettiin takuita vastaan palaamaan oikeuteen 20. lokakuuta. Herra Sandell, 51, North Row'sta, sai myös syytteen, ja hänet vapautettiin takuita vastaan, poliisi kertoi. Extinction Rebellion sanoi, että Sandellin on määrä saapua Staines Magistrates' Courtiin 16. marraskuuta. Ryhmän tiedottajan mukaan mielenosoittajat tunkeutuivat työmaalle lauantaina ja kiipesivät tikkaiden avulla noin 32 metrin korkuiseen laitteistoon päästäkseen noin 15 metriä maanpinnan yläpuolella olevalle tasanteelle. Hän sanoi, että aktivistit ripustivat sen jälkeen tornista banderollin, jossa luki "Ei enää öljyä", ja pysyttelivät tornilla 12 tuntia.</w:t>
      </w:r>
    </w:p>
    <w:p>
      <w:r>
        <w:rPr>
          <w:b/>
        </w:rPr>
        <w:t xml:space="preserve">Yhteenveto</w:t>
      </w:r>
    </w:p>
    <w:p>
      <w:r>
        <w:t xml:space="preserve">Surreyn poliisi on ilmoittanut, että kahta miestä vastaan on nostettu syytteet öljynporauspaikalla järjestetyn Extinction Rebellion -mielenosoituksen vuoksi.</w:t>
      </w:r>
    </w:p>
    <w:p>
      <w:r>
        <w:rPr>
          <w:b/>
          <w:u w:val="single"/>
        </w:rPr>
        <w:t xml:space="preserve">Asiakirjan numero 49111</w:t>
      </w:r>
    </w:p>
    <w:p>
      <w:r>
        <w:t xml:space="preserve">Yhdistyneen kuningaskunnan "pahin lammashyökkäys" kuolinajankohta tunnistettu.</w:t>
      </w:r>
    </w:p>
    <w:p>
      <w:r>
        <w:t xml:space="preserve">Maanviljelijä Gordon Wyeth löysi eläimet, joista monet olivat tiineitä, 7. maaliskuuta pellolta West Dean Estate -nimisellä tilalla Chichesterin lähellä. Sussexin poliisi kertoi, että se oli rajannut tapahtuma-ajan muutamaan tuntiin löytöpäivän aamuna. Mahdollisiksi syiksi on suljettu pois riehuminen tai matalalla lentävä helikopteri. Lampaat olivat joutuneet paniikkiin ja kuolivat joko sokkiin tai murskautumiseen. Ylikonstaapeli Tom Carter kiitti ihmisiä, jotka olivat antaneet tietoja tästä "kauheasta tapahtumasta". "Sen tuloksena tiedämme nyt, että lampaat olivat elossa maanantaina noin kello 10 aamulla, vain kolme-neljä tuntia ennen kuin ne löydettiin kuolleina. "Olemme sulkeneet pois sen, että syynä olisi ollut matalalla lentävä helikopteri, ja vaikka olemme harkinneet ehdotusta, että lampaiden varkaita olisi saattanut olla osallisena, emme ole saaneet muita ilmoituksia varkauksista Sussexissa, ja kun otetaan huomioon uusi aikaväli, se on erittäin epätodennäköistä." Näin on nyt. Hän kehotti ihmisiä pitämään koiransa kytkettynä maaseudulla ja lisäsi: "Maanviljelijä voi laillisesti ampua karjaa jahtaavan koiran ja hakea korvauksia eläimestä vastuussa olevalta henkilöltä, joten älkää ottako riskiä." Lauma kuoli hieman A286-tien pohjoispuolella West Deanin kylän itäpäässä. James Osman, National Farmers Unionin Sussexin alueen neuvonantaja, sanoi aiemmin uskovansa, että kyseessä oli pahin tapaus laatuaan kautta aikojen.</w:t>
      </w:r>
    </w:p>
    <w:p>
      <w:r>
        <w:rPr>
          <w:b/>
        </w:rPr>
        <w:t xml:space="preserve">Yhteenveto</w:t>
      </w:r>
    </w:p>
    <w:p>
      <w:r>
        <w:t xml:space="preserve">116 lampaan lauma, jonka uskottiin kuolleen Britannian "pahimmassa lampaiden murhenäytelmässä kautta aikojen", kuoli vain kolme tuntia ennen kuin ne löydettiin.</w:t>
      </w:r>
    </w:p>
    <w:p>
      <w:r>
        <w:rPr>
          <w:b/>
          <w:u w:val="single"/>
        </w:rPr>
        <w:t xml:space="preserve">Asiakirjan numero 49112</w:t>
      </w:r>
    </w:p>
    <w:p>
      <w:r>
        <w:t xml:space="preserve">Flybe "pettynyt" Guernseyn lentoaseman sulkemiseen</w:t>
      </w:r>
    </w:p>
    <w:p>
      <w:r>
        <w:t xml:space="preserve">Kiitotien välttämättömät työt sulkevat lentoaseman neljäksi kahden päivän jaksoksi vuonna 2012, kaikki tiistaisin ja keskiviikkoisin. Flyben tiedottajan mukaan lentoyhtiö on tyytyväinen siihen, että työt tehdään, mutta neljän kuukauden varoitusajankohta oli pettymys. Guernseyllä toimiva lentoyhtiö Aurigny sanoi, että sulkemiset vaikuttavat noin 250 matkustajaan. Sen tiedottaja sanoi, että kaikkiin matkustajiin otetaan yhteyttä ja heidän lentonsa järjestetään uudelleen. Lentoyhtiön talousjohtaja Paul O'Donovan sanoi, että sulkemiset voivat maksaa yhtiölle "huomattavan summan". Flybe on ilmoittanut tarjoavansa kaikille matkustajilleen, joita asia koskee, vaihtoehtoisen lennon ilmaiseksi. Sulkemispäivät ovat 20.-21. maaliskuuta, 8.-9. toukokuuta, 27.-28. marraskuuta ja 4.-5. joulukuuta. Päivämäärät vahvistettiin yritysten ja yleisön kuulemisen jälkeen. Töiden aikana kiitotietä ja muita alueita laajennetaan. Myös Blue Islands -lentoyhtiö joutuu kärsimään sulkemisista, mutta se ei ole toistaiseksi voinut kommentoida niitä.</w:t>
      </w:r>
    </w:p>
    <w:p>
      <w:r>
        <w:rPr>
          <w:b/>
        </w:rPr>
        <w:t xml:space="preserve">Yhteenveto</w:t>
      </w:r>
    </w:p>
    <w:p>
      <w:r>
        <w:t xml:space="preserve">Lentoyhtiö Flybe on ilmaissut pettymyksensä Guernseyn lentoaseman ilmoittamiin tuleviin sulkemisiin.</w:t>
      </w:r>
    </w:p>
    <w:p>
      <w:r>
        <w:rPr>
          <w:b/>
          <w:u w:val="single"/>
        </w:rPr>
        <w:t xml:space="preserve">Asiakirjan numero 49113</w:t>
      </w:r>
    </w:p>
    <w:p>
      <w:r>
        <w:t xml:space="preserve">Kuningatar peruu British Museumin vierailun flunssan takia</w:t>
      </w:r>
    </w:p>
    <w:p>
      <w:r>
        <w:t xml:space="preserve">"Hänen majesteetillaan on ensi viikolla pitkä matka ja sen jälkeen kiireinen ulkomaanohjelma Australiassa, ja hänen on oltava kunnossa tätä varten", tiedottaja sanoi. Hänen mukaansa osa vierailusta oli tarkoitus tehdä ulkona. Kuningatar järjestää silti vastaanoton torstai-iltana. BBC:n kuninkaallisen kirjeenvaihtajan Peter Huntin mukaan on hyvin harvinaista, että kuningatar, 85, peruu julkisia tilaisuuksia. Hänen mukaansa kuningatar perui viimeksi kihlauksen noin 18 kuukautta sitten, ja torstain peruutuksen katsotaan olevan varotoimenpide. Australian-vierailu Kuningattaren oli määrä kiertää museon Australia Landscape -näyttelyä ennen ensi viikolla tapahtuvaa vierailuaan Australiaan. Kuningatar ja Edinburghin herttua kiertävät Australiaa 11 päivän ajan ensi keskiviikosta alkaen ennen siellä pidettävää kansainyhteisön johtajien kokousta. Palatsin tiedottaja sanoi, että kuningatar järjestäisi vielä torstai-iltana vastaanoton 350:lle Britanniassa asuvalle ja työskentelevälle australialaiselle. Keskiviikkona kuningatar isännöi virkaanastujaisseremoniaa, jossa viihdetaiteilija Sir Bruce Forsyth lyötiin ritariksi.</w:t>
      </w:r>
    </w:p>
    <w:p>
      <w:r>
        <w:rPr>
          <w:b/>
        </w:rPr>
        <w:t xml:space="preserve">Yhteenveto</w:t>
      </w:r>
    </w:p>
    <w:p>
      <w:r>
        <w:t xml:space="preserve">Kuningatar on perunut vierailun British Museumiin torstaina flunssan vuoksi, Buckinghamin palatsi on ilmoittanut.</w:t>
      </w:r>
    </w:p>
    <w:p>
      <w:r>
        <w:rPr>
          <w:b/>
          <w:u w:val="single"/>
        </w:rPr>
        <w:t xml:space="preserve">Asiakirjan numero 49114</w:t>
      </w:r>
    </w:p>
    <w:p>
      <w:r>
        <w:t xml:space="preserve">Queensferry Crossingin avaamisaikataulu on "realistinen".</w:t>
      </w:r>
    </w:p>
    <w:p>
      <w:r>
        <w:t xml:space="preserve">Kansien toiseksi viimeinen osa nostettiin paikalleen maanantaina, ja sillan odotetaan olevan täysin valmis seuraavan kahden viikon aikana. Hankkeen johtajat kuitenkin korostivat, että työtä on vielä paljon jäljellä, ja sää voi häiritä suunnitelmia. Hanke pysyy 1,35 miljardin punnan budjetissa. Transport Scotlandin hankejohtaja David Climie sanoi: "Olemme Forth-joella, eikä säästä ole koskaan takeita. Työskennellessämme kannella tuuli ei ole enää niin herkkä tuulelle, erityisesti kun tuulensuoja asennetaan, mutta sade ja alhaiset lämpötilat ovat alttiimpia erityisesti vedeneristyksen ja tien päällysteen osalta." "Sää aiheuttaa edelleen haasteita, mutta olemme valmiita niihin." Michael Martin, Forth Crossing Bridge Constructorsin (FCBC) projektijohtaja, sanoi: "Säädämme ohjelmaamme ja resurssejamme, joissa ne työskentelevät joka päivä, joskus jopa joka tunti, jotta voimme maksimoida tuottavuuden, jonka voimme saavuttaa näissä olosuhteissa."</w:t>
      </w:r>
    </w:p>
    <w:p>
      <w:r>
        <w:rPr>
          <w:b/>
        </w:rPr>
        <w:t xml:space="preserve">Yhteenveto</w:t>
      </w:r>
    </w:p>
    <w:p>
      <w:r>
        <w:t xml:space="preserve">Uuden Queensferry Crossingin rakentamisesta vastaavat insinöörit ovat sanoneet, ettei ole takeita siitä, että silta avataan toukokuussa, mutta aikataulu on realistinen.</w:t>
      </w:r>
    </w:p>
    <w:p>
      <w:r>
        <w:rPr>
          <w:b/>
          <w:u w:val="single"/>
        </w:rPr>
        <w:t xml:space="preserve">Asiakirjan numero 49115</w:t>
      </w:r>
    </w:p>
    <w:p>
      <w:r>
        <w:t xml:space="preserve">Imelda Marcosin takavarikoidut korut myydään.</w:t>
      </w:r>
    </w:p>
    <w:p>
      <w:r>
        <w:t xml:space="preserve">Hallitus takavarikoi sen, kun hänen miehensä Ferdinand Marcos syrjäytettiin vuonna 1986. Korujen arvoksi on arvioitu yli 21 miljoonaa dollaria (14,5 miljoonaa puntaa). Viranomaiset haluavat myydä korut ennen presidentti Benigno Aquinon kauden päättymistä myöhemmin tänä vuonna. Rouva Marcos oli yrittänyt estää myyntiä. Hänen poikansa Ferdinand Marcos Junior pyrkii varapresidentiksi toukokuun vaaleissa. Mitä Marcosin miljoonille tapahtui? Perheen ja kumppaneiden arvioidaan keränneen yli 10 miljardin dollarin (6,1 miljardin punnan) arvosta kiinteistöjä, koruja, käteistä ja muuta omaisuutta vallan aikana. Marcos on johdonmukaisesti kiistänyt kavallukset. Hänet todettiin syylliseksi korruptiosyytteisiin 1990-luvun puolivälissä ja tuomittiin vähintään 12 vuodeksi vankilaan, mutta tuomio kumottiin valituksen jälkeen. Vuonna 2014 viranomaiset veivät joitakin hänen hallussaan olleita taideteoksia, koska he sanoivat, että hän oli hankkinut ne valtion varoilla. Rouva Marcos eli miehensä 21-vuotisen vallan aikana ylellistä elämäntapaa. Hänet tunnetaan parhaiten siitä, että hän keräsi valtavan kokoelman merkkikenkiä perheen vallan aikana. Marcosin syrjäyttäneen vallankaappauksen jälkeen Marcosin Sveitsissä olevalta pankkitililtä otettiin talteen satoja miljoonia puntia, jotka myöhemmin myönnettiin hallitukselle.</w:t>
      </w:r>
    </w:p>
    <w:p>
      <w:r>
        <w:rPr>
          <w:b/>
        </w:rPr>
        <w:t xml:space="preserve">Yhteenveto</w:t>
      </w:r>
    </w:p>
    <w:p>
      <w:r>
        <w:t xml:space="preserve">Filippiinien entiselle ensimmäiselle naiselle Imelda Marcosille kuulunut valtava korukokoelma myydään huutokaupassa.</w:t>
      </w:r>
    </w:p>
    <w:p>
      <w:r>
        <w:rPr>
          <w:b/>
          <w:u w:val="single"/>
        </w:rPr>
        <w:t xml:space="preserve">Asiakirjan numero 49116</w:t>
      </w:r>
    </w:p>
    <w:p>
      <w:r>
        <w:t xml:space="preserve">Poliisisukeltajat etsivät kadonnutta poikaa Clophill-järvestä ja löysivät ruumiin</w:t>
      </w:r>
    </w:p>
    <w:p>
      <w:r>
        <w:t xml:space="preserve">Lutonilainen Conor McColl katosi entisellä Fuller's Earth -louhoksella Clophillissä Bedfordshiren osavaltiossa torstai-iltana, kun hän oli uimassa ystäviensä kanssa. Poliisit olivat paikalla koko yön ja jatkoivat etsintöjä perjantaina. Palokunta oli pelastanut torstaina kaksi muuta teini-ikäistä poikaa järven saarelta. Conorin ruumis löydettiin perjantaina kello 13.20 BST. Poliisin mukaan hän joutui vaikeuksiin ja meni veden alle. Eräs kyläläinen, joka ei halunnut nimeään mainita, sanoi, että lapset olivat kiipeilleet aidan yli ja päässeet veteen "iät ja ajat" ja että se oli "onnettomuus, joka odotti tapahtuvan". "Kun Fullerin maa oli otettu talteen, halusimme itse ottaa maan haltuumme ja tehdä siitä kylän vapaa-ajanpuiston, jossa olisi ollut asianmukainen turvallisuus ja valvonta", hän sanoi. "Ongelmana on, että se oli ennen louhos ja vesi on hyvin, hyvin syvällä."</w:t>
      </w:r>
    </w:p>
    <w:p>
      <w:r>
        <w:rPr>
          <w:b/>
        </w:rPr>
        <w:t xml:space="preserve">Yhteenveto</w:t>
      </w:r>
    </w:p>
    <w:p>
      <w:r>
        <w:t xml:space="preserve">Poliisisukeltajat, jotka etsivät kadonnutta 16-vuotiasta poikaa käytöstä poistetun louhoksen järvestä, ovat löytäneet hänen ruumiinsa.</w:t>
      </w:r>
    </w:p>
    <w:p>
      <w:r>
        <w:rPr>
          <w:b/>
          <w:u w:val="single"/>
        </w:rPr>
        <w:t xml:space="preserve">Asiakirjan numero 49117</w:t>
      </w:r>
    </w:p>
    <w:p>
      <w:r>
        <w:t xml:space="preserve">Vetoomus sen jälkeen, kun Harrogaten koteja oli tahriintunut hakaristeillä</w:t>
      </w:r>
    </w:p>
    <w:p>
      <w:r>
        <w:t xml:space="preserve">North Yorkshiren poliisin mukaan hyökkäykset tapahtuivat Bilton Lanella ja Trefoil Drivella sunnuntai-illan ja maanantailounaan välisenä aikana. Hakaristit oli myös maalattu autoon ja autotalliin kiinteistöillä. Poliisit kuvailivat hyökkäyksiä "kauhistuttaviksi" ja lisäsivät, että ne olivat aiheuttaneet "huomattavaa ahdistusta". Kaikkia lähialueella asuvia henkilöitä, joilla on valvontakamerakuvaa tai tietoja, pyydetään ottamaan yhteyttä poliisiin. Lisää uutisia Yorkshiresta Seuraa BBC Yorkshirea Facebookissa, Twitterissä ja Instagramissa. Lähetä juttuideoita osoitteeseen yorkslincs.news@bbc.co.uk tai lähetä video tästä. Aiheeseen liittyvät Internet-linkit Pohjois-Yorkshiren poliisi</w:t>
      </w:r>
    </w:p>
    <w:p>
      <w:r>
        <w:rPr>
          <w:b/>
        </w:rPr>
        <w:t xml:space="preserve">Yhteenveto</w:t>
      </w:r>
    </w:p>
    <w:p>
      <w:r>
        <w:t xml:space="preserve">Poliisi on pyytänyt tietoja sen jälkeen, kun hakaristit oli ruiskutettu kahden kodin etuoviin Harrogatessa.</w:t>
      </w:r>
    </w:p>
    <w:p>
      <w:r>
        <w:rPr>
          <w:b/>
          <w:u w:val="single"/>
        </w:rPr>
        <w:t xml:space="preserve">Asiakirjan numero 49118</w:t>
      </w:r>
    </w:p>
    <w:p>
      <w:r>
        <w:t xml:space="preserve">Suunnitelma uuden elämän antamiseksi hylätyille rakennuksille ja tonteille</w:t>
      </w:r>
    </w:p>
    <w:p>
      <w:r>
        <w:t xml:space="preserve">Scottish Land Commission on aloittanut ehdotusten laatimisen uutta pakkomyyntimääräystä (CSO) varten. Se arvioi, että vapaata maata on 30 641 hehtaaria (12 400 hehtaaria). Suunnitelmien mukaan paikallisviranomaiset voisivat myydä tyhjillään olevat kiinteistöt ja pienet tontit julkisella huutokaupalla. Uusia valtuuksia voitaisiin käyttää rakennusten ja tonttien palauttamiseen käyttöön. Komission pääjohtaja Hamish Trench sanoi: "Komissio perustettiin auttamaan sellaisen Skotlannin luomisessa, jossa kaikki hyötyvät Skotlannin maan ja rakennusten omistuksesta, hallinnasta ja käytöstä. "Jos haluamme, että Skotlannin maa-alueista tulee tuottavampia, tehokkaampia ja oikeudenmukaisempia, meidän on harkittava yhteisyritysten kaltaisia välineitä ja mekanismeja, joilla voidaan puuttua tyhjien ja hylättyjen maa-alueiden ongelmaan". "Suunnitelmissa on, että YTJ:tä käytettäisiin hylättyjen rakennusten ja pienten tyhjien ja hylättyjen tonttien käsittelyyn kaupunkien keskustoissa ja yhteisöissä." Trench sanoi, että komissio työskentelee yhdessä Skotlannin hallituksen kanssa ehdotusten parissa, joista järjestetään julkinen kuuleminen.</w:t>
      </w:r>
    </w:p>
    <w:p>
      <w:r>
        <w:rPr>
          <w:b/>
        </w:rPr>
        <w:t xml:space="preserve">Yhteenveto</w:t>
      </w:r>
    </w:p>
    <w:p>
      <w:r>
        <w:t xml:space="preserve">Neuvostoille voitaisiin antaa uudet valtuudet ottaa haltuunsa pitkään hylättyjä rakennuksia ja tontteja, jotka sitten myytäisiin, jotta ne saataisiin takaisin "tuottavaan käyttöön".</w:t>
      </w:r>
    </w:p>
    <w:p>
      <w:r>
        <w:rPr>
          <w:b/>
          <w:u w:val="single"/>
        </w:rPr>
        <w:t xml:space="preserve">Asiakirjan numero 49119</w:t>
      </w:r>
    </w:p>
    <w:p>
      <w:r>
        <w:t xml:space="preserve">Kunnianosoitus "rakastetulle" hengenpelastajalle Burnhamin rannikkovartijalle</w:t>
      </w:r>
    </w:p>
    <w:p>
      <w:r>
        <w:t xml:space="preserve">David Ilsley oli "omistautunut jäsen", joka liittyi Burnhamin rannikkovartioston pelastusryhmään vuonna 2001 ja palveli yli 10 vuotta ennen eläkkeelle jäämistä. Ilsley jatkoi työtään Coastguard Association -hyväntekeväisyysjärjestössä. Burnhamin rannikkovartioston edustaja sanoi, että Ilsley oli "yksi elämän kirkkaista valoista". Hän kuvaili Ilsleytä "Burnham-on-Sea -yhteisön suosikiksi ja luultavasti yhdeksi Yhdistyneen kuningaskunnan suosituimmista rannikkovartijoista". "Hän otti aikaa kiireisestä aikataulustaan järjestääkseen kouluvierailuja ja pitääkseen lapsille puheita rannan vaaroista ja opettaakseen heille, miten toimia hätätilanteessa", hän sanoi. "Dave Ilsley oli todellinen rannikkovartija, joka palveli yhteisöään yli 10 vuotta ja rakasti jokaista sekuntia siitä. "Hän otti aikaa jutella kaikkien kanssa ja oli aina tukenaan joukkuetovereilleen myös synkkinä päivinä", hän totesi. "Burnhamin rannikkovartiostolla on aina arvokkaita muistoja Davesta ja yhteisestä naurusta. "Lähetämme hänen perheelleen ajatuksia ja rakkautta, hän oli yksi rakkaimmista tiimimme jäsenistä, ja häntä tullaan kaipaamaan suuresti." Ilsley osallistui pelastustöihin myös Gloucesterin tulvien aikana vuonna 2007.</w:t>
      </w:r>
    </w:p>
    <w:p>
      <w:r>
        <w:rPr>
          <w:b/>
        </w:rPr>
        <w:t xml:space="preserve">Yhteenveto</w:t>
      </w:r>
    </w:p>
    <w:p>
      <w:r>
        <w:t xml:space="preserve">Burnham-on-Seanin rannikkovartijat ovat osoittaneet kunnioitusta "rakastetulle" entiselle kollegalleen, joka menehtyi ja sanoi, että hän oli aina "pelastamassa ihmishenkiä ja auttamassa muita".</w:t>
      </w:r>
    </w:p>
    <w:p>
      <w:r>
        <w:rPr>
          <w:b/>
          <w:u w:val="single"/>
        </w:rPr>
        <w:t xml:space="preserve">Asiakirjan numero 49120</w:t>
      </w:r>
    </w:p>
    <w:p>
      <w:r>
        <w:t xml:space="preserve">Fenhamin yliajo: Emma Guilbert, 18, kuoli kolme päivää myöhemmin</w:t>
      </w:r>
    </w:p>
    <w:p>
      <w:r>
        <w:t xml:space="preserve">Newcastlen yliopiston opiskelija Emma Guilbert, 18, kuoli maanantaina - kolme päivää sen jälkeen, kun hän oli jäänyt auton alle Newcastlessa perjantaina. Northumbrian poliisi pyysi, ettei onnettomuusvideota jaettaisi ja että se otettaisiin pois perheelle osoitetusta kunnioituksesta. 31-vuotias mies pidätettiin ja vapautettiin tutkinnan ajaksi. Neiti Guilbertin päälle törmäsi, kun hän ylitti Wingrove Road Northia Fenhamissa, Peugeot-merkkinen auto, jonka uskotaan olevan Peugeot. Poliisi haluaa kuulla henkilöitä, joilla on kojelautakamerakuvaa onnettomuudesta. Komisario Ian Cutty Northumbrian poliisista sanoi: "Olemme tietoisia siitä, että valvontakameran kuvamateriaalia törmäyksestä on jaettu sosiaalisessa mediassa, ja pyydämme niitä, jotka jakavat sitä, lopettamaan sen. "Teinityttö on menettänyt henkensä, ja sen lisäksi, että tämä on elävä tutkimus, on myös perheelle uskomattoman vaikeaa tietää, että tätä materiaalia levitetään. "Jos olet julkaissut videon, pyydämme sinua poistamaan sen ja kunnioittamaan perheen yksityisyyttä, kun he käsittelevät Emman kuolemaa."</w:t>
      </w:r>
    </w:p>
    <w:p>
      <w:r>
        <w:rPr>
          <w:b/>
        </w:rPr>
        <w:t xml:space="preserve">Yhteenveto</w:t>
      </w:r>
    </w:p>
    <w:p>
      <w:r>
        <w:t xml:space="preserve">Poliisi on pyytänyt teini-ikäisen opiskelijan tappaneen yliajo-onnettomuuden silminnäkijöitä lopettamaan kuvamateriaalin julkaisemisen sosiaalisessa mediassa.</w:t>
      </w:r>
    </w:p>
    <w:p>
      <w:r>
        <w:rPr>
          <w:b/>
          <w:u w:val="single"/>
        </w:rPr>
        <w:t xml:space="preserve">Asiakirjan numero 49121</w:t>
      </w:r>
    </w:p>
    <w:p>
      <w:r>
        <w:t xml:space="preserve">Southamptonin henkilökunta kärsii, kun neuvosto päättää Capita-sopimuksen</w:t>
      </w:r>
    </w:p>
    <w:p>
      <w:r>
        <w:t xml:space="preserve">Työväenpuolueen johtama viranomainen sanoi, että se pyrkii palauttamaan tietotekniikan ja tulojen kaltaiset palvelut takaisin omiin yksiköihinsä, kertoi Local Democracy Reporting Service. Capitan työpaikat vaikuttavat noin 300 työpaikkaan, mutta joillakin työntekijöillä on oikeus siirtyä neuvoston palvelukseen. Opposition valtuutetut sanoivat, että sopimuksen lopettaminen oli väärä päätös. Ammattiliitto Unison piti siirtoa myönteisenä ja sanoi, että se "takaa veronmaksajille vastinetta rahoille". Capita on hoitanut Southamptonin asiakaspalveluja, henkilöstöhallinnon palkkoja, tuloja ja etuuksia, hankintoja, terveyttä ja turvallisuutta, painatuksia, postitoimistoa ja tietotekniikkapalveluja 11 vuoden ajan. Valtuuston edustaja sanoi: "Molemmat kumppanit ovat sitoutuneet minimoimaan henkilöstön epävarmuuden ja varmistamaan, että voimme jatkossakin tarjota korkealaatuisia palveluja." Liiketoiminnan siirtoa koskevien säännösten mukaan työntekijöillä, jotka käyttävät suurimman osan ajastaan neuvoston tehtäviin, on oikeus siirtää työsuhteensa viranomaiselle. Opposition konservatiivijohtaja Dan Fitzhenry sanoi: "Olemme huolissamme neuvoston kapasiteetista. "Toivomme, että siirtymä sujuu sujuvasti, mutta se on valtuustolle valtava askel, emmekä usko, että se on oikea ratkaisu." Capitan tiedottaja sanoi: "Capita ja neuvosto jatkavat tiivistä yhteistyötä sujuvan siirtymän varmistamiseksi."</w:t>
      </w:r>
    </w:p>
    <w:p>
      <w:r>
        <w:rPr>
          <w:b/>
        </w:rPr>
        <w:t xml:space="preserve">Yhteenveto</w:t>
      </w:r>
    </w:p>
    <w:p>
      <w:r>
        <w:t xml:space="preserve">Sadat työntekijät ovat epävarmoja sen jälkeen, kun Southamptonin kaupunginvaltuusto ilmoitti lopettavansa vuosikymmenen kestäneen suhteensa palveluyritys Capitaan.</w:t>
      </w:r>
    </w:p>
    <w:p>
      <w:r>
        <w:rPr>
          <w:b/>
          <w:u w:val="single"/>
        </w:rPr>
        <w:t xml:space="preserve">Asiakirjan numero 49122</w:t>
      </w:r>
    </w:p>
    <w:p>
      <w:r>
        <w:t xml:space="preserve">Mies vapautettiin Glasgow'n naamioituneesta murhasta</w:t>
      </w:r>
    </w:p>
    <w:p>
      <w:r>
        <w:t xml:space="preserve">Joseph Elder, 33, oli oikeudessa syytettynä Thomas Milnen murhasta viime vuoden elokuun 15. päivänä Saracen Streetillä Possilparkissa kiistettyään sen. Hänen väitettiin olleen naamioitunut, kun hän löi 40-vuotiasta toistuvasti veitsellä tai vastaavalla välineellä päähän ja vartaloon. Edinburghin korkeimman oikeuden valamiehistö totesi hänet syyttömäksi murhaan. Hänet vapautettiin myös syytteestä Milnen pitkäaikaisen kumppanin Nicola Cartyn pahoinpitelystä lyömällä häntä vasaralla. Milne kuoli sydämeen kohdistuneeseen puukoniskuun, joka oli seurannut yhteenottoa asunnossa, jossa hän asui. Oxford Streetillä Glasgow'ssa asuva Elder ei todistanut oikeudenkäynnissä, mutta hän esitti erityisen puolustuksen, jossa hän väitti toimineensa itsepuolustukseksi.</w:t>
      </w:r>
    </w:p>
    <w:p>
      <w:r>
        <w:rPr>
          <w:b/>
        </w:rPr>
        <w:t xml:space="preserve">Yhteenveto</w:t>
      </w:r>
    </w:p>
    <w:p>
      <w:r>
        <w:t xml:space="preserve">Mies, jota syytettiin toisen miehen naamioituneesta murhasta Glasgow'ssa, on vapautettu rikoksesta.</w:t>
      </w:r>
    </w:p>
    <w:p>
      <w:r>
        <w:rPr>
          <w:b/>
          <w:u w:val="single"/>
        </w:rPr>
        <w:t xml:space="preserve">Asiakirjan numero 49123</w:t>
      </w:r>
    </w:p>
    <w:p>
      <w:r>
        <w:t xml:space="preserve">Tuulipuistopäätöstä koskevat hallituksen virkamiehet "eivät käyneet Donald Trumpin golfkeskuksessa</w:t>
      </w:r>
    </w:p>
    <w:p>
      <w:r>
        <w:t xml:space="preserve">Yhdysvaltalainen suurpääomistaja yrittää kumota Skotlannin hallituksen päätöksen hyväksyä hanke. Hänen lakimiesryhmänsä on väittänyt, että paikan päällä käynnin puuttumista voitaisiin pitää merkkinä puolueellisuudesta päätöksentekoprosessissa. Ministerit kuitenkin sanoivat, että päätös hankkeen hyväksymisestä oli laillinen. EOWDC-hanke (European Offshore Wind Deployment Centre), jonka arvo on 230 miljoonaa puntaa, koostuu 11 tuulivoimalasta. Tavoitteena on tuottaa sähköä kymmenille tuhansille kodeille. Trump väittää, että turbiinit pilaavat hänen Menien lomakohteensa vieraiden merinäköalan. Gordon Steele QC, joka johtaa Trumpin lakimiesryhmää, sanoi: "Miksi kaikki muut näköalapaikat käytiin läpi, mutta mitään ei tehty meidän alueemme suhteen, joka on hyväksytty kansallisen edun nimissä ja jonka suhteen me olemme esittäneet vastalauseen? "Minkä vaikutelman jättää oikeudenmukaiseen tarkkailijaan se, että yksi, ellei peräti ainoa tämän ehdotuksen päävastustaja, ei ole käynyt paikalla?" Hän kysyi, mitä mieltä hän on siitä. James Mure QC, joka edusti Skotlannin hallitusta, sanoi kuitenkin väitteistä, jotka koskevat puolueellisuutta päätöksentekoprosessissa: "Kun asiaa tarkastellaan asiayhteydessään, mikään tässä ei herätä tarkkailijassa luonnollista epäilyä ilmeisestä puolueellisuudesta." Skotlannin ministerit katsovat, että muutoksenhakupyyntö olisi hylättävä. Asian käsittelyn odotetaan jatkuvan perjantaihin asti, ja päätös annetaan myöhemmin.</w:t>
      </w:r>
    </w:p>
    <w:p>
      <w:r>
        <w:rPr>
          <w:b/>
        </w:rPr>
        <w:t xml:space="preserve">Yhteenveto</w:t>
      </w:r>
    </w:p>
    <w:p>
      <w:r>
        <w:t xml:space="preserve">Hallituksen virkamiehet, jotka päättivät merituulipuiston tukemisesta, eivät käyneet Donald Trumpin Aberdeenshiren golfkeskuksessa, kuten istunto-oikeudelle on kerrottu.</w:t>
      </w:r>
    </w:p>
    <w:p>
      <w:r>
        <w:rPr>
          <w:b/>
          <w:u w:val="single"/>
        </w:rPr>
        <w:t xml:space="preserve">Asiakirjan numero 49124</w:t>
      </w:r>
    </w:p>
    <w:p>
      <w:r>
        <w:t xml:space="preserve">Rankkasade ja salamointi katkaisee 38 000:n sähkönjakelun.</w:t>
      </w:r>
    </w:p>
    <w:p>
      <w:r>
        <w:t xml:space="preserve">Northern Powergrid sanoi, että koillisessa on noin 38 000 kiinteistöä, joista 1500 on vielä kytkemättä. Salamanisku vahingoitti rautatien merkinantoa Durhamin ja Morpethin välillä, mikä aiheutti laajoja häiriöitä. Myös monet kodit Teessiden, Durhamin kreivikunnan ja Northumberlandin osissa kärsivät sähkökatkoista. Northern Powergridin tiedottaja sanoi: "Insinöörit ovat onnistuneet palauttamaan asiakkaat sen jälkeen, kun myrskyt alkoivat varhain aamulla, ohjaamalla sähköä vaihtoehtoisia reittejä pitkin verkkoon aina kun se on ollut mahdollista. "Sähkönjakeluyhtiö jatkaa sään seuraamista ja on ryhtynyt toimiin, ja lisähenkilöstöä on palkattu korjaamaan vahinkoja, joita ukkosmyrskyt ovat aiheuttaneet osissa Koillismaan sähköverkkoa." Näin ollen sähköverkko ei ole vielä valmis. "Meillä on myös ollut helikopteri valmiina lentämään tänään, sääolosuhteiden salliessa, jotta voimme suorittaa verkon tarkastuksia ja auttaa havaitsemaan mahdolliset vauriot, jotta korjaukset voidaan suorittaa mahdollisimman pian."</w:t>
      </w:r>
    </w:p>
    <w:p>
      <w:r>
        <w:rPr>
          <w:b/>
        </w:rPr>
        <w:t xml:space="preserve">Yhteenveto</w:t>
      </w:r>
    </w:p>
    <w:p>
      <w:r>
        <w:t xml:space="preserve">Rankkasateet ja ukkosmyrskyt aiheuttivat sähkökatkoksia tuhansissa kodeissa ja yrityksissä yön aikana.</w:t>
      </w:r>
    </w:p>
    <w:p>
      <w:r>
        <w:rPr>
          <w:b/>
          <w:u w:val="single"/>
        </w:rPr>
        <w:t xml:space="preserve">Asiakirjan numero 49125</w:t>
      </w:r>
    </w:p>
    <w:p>
      <w:r>
        <w:t xml:space="preserve">Vetoomuksen Newcastlen kaupungintalon pelastamiseksi on allekirjoittanut 11 000 ihmistä.</w:t>
      </w:r>
    </w:p>
    <w:p>
      <w:r>
        <w:t xml:space="preserve">85-vuotias tapahtumapaikka on parhaillaan "tarkistuksen alla" sen jälkeen, kun neuvosto ilmoitti suunnitelmista leikata 90 miljoonaa puntaa talousarviostaan ja vähentää 1300 työpaikkaa. North East Music History -järjestön jäsenet vaativat, että kaupungintalon "rikas musiikkihistoria" tunnustetaan. Julkinen kuuleminen talousarviosta päättyy perjantaina. North East Music History -järjestön tiedottaja sanoi: "Toivomme, että neuvosto ottaa huomioon, että niin monet tuhannet ihmiset arvostavat Newcastlen kaupungintaloa. "Kehotamme neuvostoa ajattelemaan muutakin kuin paikan myymistä tai sen kärsimistä." Tähdet, kuten Sting, Bryan Ferry ja Alun Armstrong, ovat tukeneet suunnitelmia pelastaa yli 2 000 istumapaikkaa käsittävä paikka. Kaupunginvaltuusto tutkii parhaillaan mahdollisuuksia myydä paikka, solmia kumppanuus jonkin kaupungin yliopiston kanssa tai siirtää hallintovastuu kolmannelle osapuolelle. City Hallissa ovat esiintyneet muun muassa The Beatles, Elton John ja David Bowie.</w:t>
      </w:r>
    </w:p>
    <w:p>
      <w:r>
        <w:rPr>
          <w:b/>
        </w:rPr>
        <w:t xml:space="preserve">Yhteenveto</w:t>
      </w:r>
    </w:p>
    <w:p>
      <w:r>
        <w:t xml:space="preserve">Newcastlen kaupunginvaltuustolle on toimitettu yli 11 000 allekirjoitusta sisältävä vetoomus, jolla pyritään suojelemaan kaupungintalon tulevaisuutta.</w:t>
      </w:r>
    </w:p>
    <w:p>
      <w:r>
        <w:rPr>
          <w:b/>
          <w:u w:val="single"/>
        </w:rPr>
        <w:t xml:space="preserve">Asiakirjan numero 49126</w:t>
      </w:r>
    </w:p>
    <w:p>
      <w:r>
        <w:t xml:space="preserve">Ballymenan Wrightbus saa 179 bussin tilauksen.</w:t>
      </w:r>
    </w:p>
    <w:p>
      <w:r>
        <w:t xml:space="preserve">Jim FitzpatrickBBC NI:n talous- ja yritystoimittaja 28 miljoonan punnan tilaus koskee 179:ää Ballymenan yhtiön pienempää kevytrakenteista bussia. StreetLite-mallisto on kokonaan Wrightbusin kehittämä. Toimitusjohtaja Mark Nodder sanoi, että tämä on "uusi aikakausi" yritykselle, koska se suunnittelee, kehittää ja rakentaa busseja nyt alusta alkaen. Tilaus edellyttää investointeja uuteen alustanrakennustehtaaseen, mutta Ballymenan yrityksen työpaikkojen määrään tämä ei vaikuta merkittävästi. Wrightbus työllistää noin 1 000 työntekijää linja-autoja valmistavassa yksikössä ja 400 työntekijää siihen liittyvissä yrityksissä. Yritys on valmistanut busseja FirstGroupille jo 17 vuoden ajan, ja tämä on viimeisin pitkässä tilauskierrossa. Viime vuonna se allekirjoitti 41 miljoonan punnan arvoisen sopimuksen 550 kaksikerrosbussin toimittamisesta Singaporeen. Sen suurin sopimus on kuitenkin vireillä Lontoon liikennelaitokselta, jonka odotetaan tilaavan 600 niin sanottua Boris-bussia, jotka ovat nykyaikainen korvaaja ikoniselle Routemasterille, joka on nyt nimetty Lontoon pormestarin mukaan.</w:t>
      </w:r>
    </w:p>
    <w:p>
      <w:r>
        <w:rPr>
          <w:b/>
        </w:rPr>
        <w:t xml:space="preserve">Yhteenveto</w:t>
      </w:r>
    </w:p>
    <w:p>
      <w:r>
        <w:t xml:space="preserve">Ballymenalainen Wrightbus on saanut 179 bussin tilauksen Yhdistyneen kuningaskunnan suurimmalta bussi- ja rautatieoperaattorilta.</w:t>
      </w:r>
    </w:p>
    <w:p>
      <w:r>
        <w:rPr>
          <w:b/>
          <w:u w:val="single"/>
        </w:rPr>
        <w:t xml:space="preserve">Asiakirjan numero 49127</w:t>
      </w:r>
    </w:p>
    <w:p>
      <w:r>
        <w:t xml:space="preserve">Isän tappamien poikien äiti jättää vetoomuksen pääministerille</w:t>
      </w:r>
    </w:p>
    <w:p>
      <w:r>
        <w:t xml:space="preserve">12- ja 9-vuotiaat Jack ja Paul Sykes kuolivat, kun heidän isänsä Darren, 44, sytytti Penistonessa sijaitsevan kiinteistön tuleen 22. lokakuuta 2014. Myös herra Sykes sai surmansa. Lapset olivat viikonloppuna tutustumiskäynnillä sen jälkeen, kun perhe oli eronnut. Heidän äitinsä Claire Throssell sanoi, että "lasten ääni oli saatava kuuluviin". Yli 40 000 ihmistä on allekirjoittanut Women's Aid -järjestön tukeman vetoomuksen, jossa vaaditaan "hallitusta ja perhetuomioistuimia varmistamaan, ettei perheväkivallan tekijän kanssa tapahtuvan turvattoman yhteydenpidon vuoksi enää tapahdu vältettävissä olevia lapsikuolemia". Throssell sanoi varoittaneensa tuomaria aiemmin, että hänen entinen aviomiehensä "joko tappaisi pojat tai vahingoittaisi heitä merkittävästi". "Hän oli rajoilla", hän sanoi. "Hän uhkasi itsemurhalla pari kuukautta aiemmin, eikä hän vain ollut silloin oikeassa paikassa, jotta hän olisi voinut olla turvallisesti yhteydessä poikiinsa. "Meidän on varmistettava, että lapset ovat kaikkien päätösten keskiössä ja että he saavat äänensä kuuluviin", hän jatkaa. "Jackin ääntä ei koskaan kuultu, ennen kuin hän oli tulipalossa ja sanoi palomiehelle, että 'isäni teki tämän ja hän teki sen tahallaan'. Poikien kuoleman tutkinnassa kuultiin, että heidät oli houkuteltu isänsä kotiin uudella pienoisjunasarjalla ennen kuin Sykes, joka oli hiljattain eronnut Throssellista, sytytti rakennuksen tuleen. Sykes ja Paul kuolivat tulipalossa, ja Jack kuoli sairaalassa kuusi päivää myöhemmin. Kuolinsyyntutkija katsoi, että molemmat pojat oli tapettu laittomasti, ja totesi isän tehneen itsemurhan.</w:t>
      </w:r>
    </w:p>
    <w:p>
      <w:r>
        <w:rPr>
          <w:b/>
        </w:rPr>
        <w:t xml:space="preserve">Yhteenveto</w:t>
      </w:r>
    </w:p>
    <w:p>
      <w:r>
        <w:t xml:space="preserve">Isän sytyttämässä tulipalossa kuolleiden kahden pojan äiti on jättänyt Downing Streetille vetoomuksen, jossa vaaditaan muutosta lasten tapaamisoikeutta koskevaan lakiin.</w:t>
      </w:r>
    </w:p>
    <w:p>
      <w:r>
        <w:rPr>
          <w:b/>
          <w:u w:val="single"/>
        </w:rPr>
        <w:t xml:space="preserve">Asiakirjan numero 49128</w:t>
      </w:r>
    </w:p>
    <w:p>
      <w:r>
        <w:t xml:space="preserve">Hopeakettu löytyi vaeltelemasta puutarhassa Alsagerissa</w:t>
      </w:r>
    </w:p>
    <w:p>
      <w:r>
        <w:t xml:space="preserve">Ahmaiseva vulpiini, jota uskotaan pidetyn lemmikkinä, löytyi lauantaina Alsagerista, Cheshiren osavaltiosta. Lähistöllä asuva entinen RSPCA:n tarkastaja auttoi saamaan ketun kiinni, ja se on nyt hyväntekeväisyysjärjestön hoidossa. Nantwichin lähellä sijaitsevan Stapeley Grangen henkilökunnan mukaan kettu, jonka he ovat nimenneet Shadowiksi, oli ensimmäinen laatuaan keskuksen 25-vuotisen historian aikana. Amanda Lovett, joka johtaa Mere Moggies Boardingia, auttoi nappaamaan ketun Dunnocksfold Roadilla nähtyään siitä ilmoituksen Facebookissa. "Se oli hyvin hiljainen ja vaikutti kesyltä", hän sanoi. Lee Stewart RSPCA:sta kertoi, että eläinlääkäriryhmämme tutki Shadow'n ja totesi sen olevan hyväkuntoinen, vain hieman ylipainoinen. Jos omistajaa ei löydy, hyväntekeväisyysjärjestö yrittää sijoittaa Shadow'n, jolla ei ollut mikrosirua, jollekin asiantuntijaomistajalle. Hopeaketut ovat läheistä sukua Yhdistyneessä kuningaskunnassa luonnonvaraisena eläville punaketuille. RSPCA:n mukaan eläimiä kasvatettiin aikoinaan niiden turkin vuoksi, mutta nykyään niitä pidetään joskus lemmikkeinä.</w:t>
      </w:r>
    </w:p>
    <w:p>
      <w:r>
        <w:rPr>
          <w:b/>
        </w:rPr>
        <w:t xml:space="preserve">Yhteenveto</w:t>
      </w:r>
    </w:p>
    <w:p>
      <w:r>
        <w:t xml:space="preserve">Harvinainen hopeakettu - jota pelastajat kuvailivat "hieman ylipainoiseksi" - on löydetty takapihalta.</w:t>
      </w:r>
    </w:p>
    <w:p>
      <w:r>
        <w:rPr>
          <w:b/>
          <w:u w:val="single"/>
        </w:rPr>
        <w:t xml:space="preserve">Asiakirjan numero 49129</w:t>
      </w:r>
    </w:p>
    <w:p>
      <w:r>
        <w:t xml:space="preserve">Sussexin ja Surreyn poliisi yhdistää voimansa suurrikollisuuden torjunnassa</w:t>
      </w:r>
    </w:p>
    <w:p>
      <w:r>
        <w:t xml:space="preserve">Viranomaisten mukaan se on jatkoa Kentin ja Essexin vastaaville järjestelyille, eikä se ole sulautuman esiaste. Yhteistyön ansiosta naapurimaiden poliisivoimat voivat työskennellä yhdessä "tehokkaammin ja tuloksellisemmin" ja saada säästöjä. Molempien joukkojen on säästettävä vuosittain yhteensä vähintään 3,46 miljoonaa puntaa. "Lisää mahdollisuuksia" Surreyn poliisiviranomaisen puheenjohtaja Peter Williams sanoi: "Poliisiviranomaisten tehtävänä on löytää tasapaino poliisipäälliköiden tarvitsemien resurssien tarjoamisen ja yleisön turvallisuuden takaamisen sekä palvelua rahoittavien veronmaksajien rahoille vastineen tuottamisen välillä. Yhteistyö suurrikosten tutkinnan, rikostutkinnan ja ampuma-aseiden alalla Surreyssä ja Sussexissa auttaa meitä hyödyntämään vielä enemmän - sekä toiminnallisesti että taloudellisesti - niitä merkittäviä investointeja, joita teemme näihin keskeisiin poliisipalveluihin." "Surreyn ja Sussexin poliisiviranomaiset ovat tehneet paljon enemmän yhteistyötä. "Etsimme jatkossakin uusia yhteistyömahdollisuuksia naapuriviranomaisten kanssa, jotka voivat tarjota samanlaisia etuja." Sussexin poliisiviranomaisen entinen puheenjohtaja ja yhteistyöstä vastaava jäsen Laurie Bush lisäsi: "Nämä yhteistyöalat ovat valtava edistysaskel, ja niiden ansiosta Sussex ja Surrey voivat työskennellä yhdessä entistä tehokkaammin ja tuloksellisemmin palvelemiensa yhteisöjen hyväksi." Sussexin ja Surreyn poliisiviranomaiset ovat myös valmiita tekemään yhteistyötä.</w:t>
      </w:r>
    </w:p>
    <w:p>
      <w:r>
        <w:rPr>
          <w:b/>
        </w:rPr>
        <w:t xml:space="preserve">Yhteenveto</w:t>
      </w:r>
    </w:p>
    <w:p>
      <w:r>
        <w:t xml:space="preserve">Sussexin ja Surreyn poliisiviranomaiset ovat antaneet poliisiviranomaistensa hyväksynnän Sussexin ja Surreyn poliisivoimien yhteistyöhön suurrikostutkinnan, rikosteknisten tutkimusten ja ampuma-aseiden alalla.</w:t>
      </w:r>
    </w:p>
    <w:p>
      <w:r>
        <w:rPr>
          <w:b/>
          <w:u w:val="single"/>
        </w:rPr>
        <w:t xml:space="preserve">Asiakirjan numero 49130</w:t>
      </w:r>
    </w:p>
    <w:p>
      <w:r>
        <w:t xml:space="preserve">Didcot Co-opin pankkiautomaatti revittiin ulos kaivinkoneella</w:t>
      </w:r>
    </w:p>
    <w:p>
      <w:r>
        <w:t xml:space="preserve">Lostock Placessa, Didcotissa, Oxfordshiren osavaltiossa sijaitsevan Co-Op-myymälän pankkiautomaatti varastettiin poliisin mukaan noin kello 02.30 BST tapahtuneessa ryöstöretkessä. Myymälä suljettiin väliaikaisesti, eikä pidätyksiä ole tehty, Thames Valleyn poliisi lisäsi. Poliisit haluavat jäljittää mustaa BMW:tä ja valkoista pakettiautoa, joiden nähtiin poistuvan paikalta Cow Lanen suuntaan. Det Inspehtori Paul Powell lisäsi: "Uskomme, että kaivinkone on saattanut kulkea reittiä Fulscotista kohti A4130-tietä ja sitten Tamar Waylle. "Kehotan myös kaikkia, jotka olivat tapahtuma-aikaan lähialueella, tarkistamaan kojelautakameran tallenteet, jos niissä on jotain sellaista, joka voi auttaa meitä tutkinnassa." Näin on nyt käynyt. "Tässä vaiheessa on liian aikaista sanoa, liittyykö tämä tapaus muihin vastaaviin rikoksiin paikallisella alueella, mutta pidämme mielemme avoimena." The Midcounties Co-operativen edustaja sanoi: "Avustamme poliisia tutkimuksissa."</w:t>
      </w:r>
    </w:p>
    <w:p>
      <w:r>
        <w:rPr>
          <w:b/>
        </w:rPr>
        <w:t xml:space="preserve">Yhteenveto</w:t>
      </w:r>
    </w:p>
    <w:p>
      <w:r>
        <w:t xml:space="preserve">Supermarketin seinään on jäänyt valtava reikä sen jälkeen, kun kaivinkone repi sen ulos.</w:t>
      </w:r>
    </w:p>
    <w:p>
      <w:r>
        <w:rPr>
          <w:b/>
          <w:u w:val="single"/>
        </w:rPr>
        <w:t xml:space="preserve">Asiakirjan numero 49131</w:t>
      </w:r>
    </w:p>
    <w:p>
      <w:r>
        <w:t xml:space="preserve">Osapuolet ilmaisevat kiinnostuksensa aaltovoimayhtiö Pelamisia kohtaan</w:t>
      </w:r>
    </w:p>
    <w:p>
      <w:r>
        <w:t xml:space="preserve">Yritys meni konkurssiin viime kuussa, koska se ei saanut riittävästi rahoitusta teknologiansa kehittämiseen. KPMG:n selvitysmiehet sanoivat, että Edinburghin yritystä kohtaan osoitettu alustava kiinnostus oli rohkaissut heitä. He ovat asettaneet tiistaiaamuksi määräajan, johon mennessä osapuolet voivat tehdä tarjouksia yrityksestä ja sen omaisuudesta. KPMG sanoi myös, että sen jälkeen voi kestää jonkin aikaa valita ensisijainen tarjoaja. Pelamis Wave Power työllistää yli 50 työntekijää, jotka suunnittelevat, valmistavat ja käyttävät aaltoenergiamuuntimia, joita se on testannut Orkneysa sijaitsevassa Euroopan merienergiakeskuksessa (EMEC). Yhteishallinnoija Blair Nimmo sanoi: "Olemme olleet rohkaistuneita Pelamisia kohtaan osoitetusta alustavasta kiinnostuksesta, ja uskomme, että yrityksellä on tahtoa ja halua jatkaa sen uraauurtavaa edistystä uusiutuvan energian tuotannossa." "Pelamis on ollut hyvin kiinnostunut."</w:t>
      </w:r>
    </w:p>
    <w:p>
      <w:r>
        <w:rPr>
          <w:b/>
        </w:rPr>
        <w:t xml:space="preserve">Yhteenveto</w:t>
      </w:r>
    </w:p>
    <w:p>
      <w:r>
        <w:t xml:space="preserve">Hallinnoijien mukaan useat tahot ovat ilmaisseet kiinnostuksensa romahtanutta aaltovoimayhtiö Pelamisia kohtaan.</w:t>
      </w:r>
    </w:p>
    <w:p>
      <w:r>
        <w:rPr>
          <w:b/>
          <w:u w:val="single"/>
        </w:rPr>
        <w:t xml:space="preserve">Asiakirjan numero 49132</w:t>
      </w:r>
    </w:p>
    <w:p>
      <w:r>
        <w:t xml:space="preserve">"Ysbyty Glan Clwydin uudistaminen tuo Ysbyty Glan Clwydin 2000-luvulle</w:t>
      </w:r>
    </w:p>
    <w:p>
      <w:r>
        <w:t xml:space="preserve">Hänen kommenttinsa tuli, kun hän vahvisti 5,7 miljoonan punnan suuruiset valtion varat, joilla maksetaan teattereista löydetyn asbestin poistamiseen tähtäävien töiden ensimmäinen kierros. Kokoushallitus harkitsee parhaillaan paikallisen terveyslautakunnan rahoitushakemusta pääleikkaussalin saneerausta varten. Erilliset tarjoukset on tarkoitus jättää. Kaikkiaan töiden odotetaan maksavan 100 miljoonaa puntaa, mukaan lukien parannukset onnettomuus- ja päivystysosaston sekä tehohoidon tiloihin ja palveluihin. Ensimmäisessä vaiheessa poistetaan joistakin leikkaussaleista löytynyt asbesti ja kunnostetaan ne. Rouva Hart sanoi: "Glan Clwydissa tehtävät työt parantavat turvallisuutta ja saattavat yli 40 vuotta sitten suunnitellun sairaalan 2000-luvun standardien mukaiseksi. "Asbestin poistaminen mahdollistaa tilojen nykyaikaistamiseen tähtäävän kunnostusohjelman jatkamisen. "Tämä vaiheittainen saneeraus aloitetaan teattereiden palauttamisella, ja arvioimme terveydenhuoltohallituksen esittämiä liiketoiminta-ajatuksia sairaalan jatkotyöstämisestä."</w:t>
      </w:r>
    </w:p>
    <w:p>
      <w:r>
        <w:rPr>
          <w:b/>
        </w:rPr>
        <w:t xml:space="preserve">Yhteenveto</w:t>
      </w:r>
    </w:p>
    <w:p>
      <w:r>
        <w:t xml:space="preserve">Terveysministeri Edwina Hart sanoo, että Denbighshiren Glan Clwyd -sairaalan parannussuunnitelmat tuovat sairaalan 2000-luvulle.</w:t>
      </w:r>
    </w:p>
    <w:p>
      <w:r>
        <w:rPr>
          <w:b/>
          <w:u w:val="single"/>
        </w:rPr>
        <w:t xml:space="preserve">Asiakirjan numero 49133</w:t>
      </w:r>
    </w:p>
    <w:p>
      <w:r>
        <w:t xml:space="preserve">Talousarvio 2016: Museot ja galleriat saavat verohelpotuksia</w:t>
      </w:r>
    </w:p>
    <w:p>
      <w:r>
        <w:t xml:space="preserve">Talousarviossaan George Osborne sanoi myös, että museoiden arvonlisäveron palautusoikeus ulotetaan koskemaan kaikkia museoita ja gallerioita, joihin on vapaa pääsy. Museum Associationin Alistair Brown sanoi olevansa "iloinen" suunnitelmasta. Hänen mukaansa Osborne ei kuitenkaan ollut puuttunut "paikallisviranomaisten vähenevän rahoituksen perusongelmaan". Palautusjärjestelmä, jonka avulla organisaatiot voivat "hakea takaisin arvonlisäveroa, joka on kertynyt useimmista tavaroista ja palveluista, jotka on ostettu kokoelmien maksuttoman sisäänpääsyn myöntämiseksi", on aiemmin ollut vain kansallisten ja yliopistollisten museoiden ja gallerioiden käytettävissä. Kesällä käynnistetään kuuleminen tilapäisten näyttelyiden ja kiertonäyttelyiden kustannusten verohelpotuksista. Yhteenveto: Talousarvion pääkohdat Mitä talousarvio merkitsee sinulle Muualla talousarviossaan Osborne ilmoitti 13 miljoonan punnan tukipaketista, jolla tuetaan Hullin kulttuurikaupunkivalmisteluja, ja 5 miljoonasta punnasta, jolla tuetaan Merseysidessa sijaitsevaan Knowsleyhin rakennettavaa uutta 19 miljoonan punnan teatteria, Shakespeare Northia. Hän vahvisti myös viime vuoden syksyn lausunnossaan antamansa 20 miljoonan punnan lupauksen "Pohjoisen suuren näyttelyn" järjestämisestä ja kehotti Pohjois-Englannin kaupunkeja tekemään tarjouksen tapahtuman isännäksi. Osborne ilmoitti myös useista muista hankkeista, joihin kuuluvat mm. seuraavat:</w:t>
      </w:r>
    </w:p>
    <w:p>
      <w:r>
        <w:rPr>
          <w:b/>
        </w:rPr>
        <w:t xml:space="preserve">Yhteenveto</w:t>
      </w:r>
    </w:p>
    <w:p>
      <w:r>
        <w:t xml:space="preserve">Museoiden ja gallerioiden on määrä saada verohelpotuksia tilapäisnäyttelyiden tai kiertonäyttelyiden kehittämisestä aiheutuvien kustannusten kattamiseksi, kuten liittokansleri on sanonut.</w:t>
      </w:r>
    </w:p>
    <w:p>
      <w:r>
        <w:rPr>
          <w:b/>
          <w:u w:val="single"/>
        </w:rPr>
        <w:t xml:space="preserve">Asiakirjan numero 49134</w:t>
      </w:r>
    </w:p>
    <w:p>
      <w:r>
        <w:t xml:space="preserve">HS2 hakee takuuta kriisiin ajautuneelta Carillionilta</w:t>
      </w:r>
    </w:p>
    <w:p>
      <w:r>
        <w:t xml:space="preserve">Dearbail JordanLiiketoimittaja Carillion on osa yhteisyritystä, joka on voittanut tarjouskilpailun 56 miljardin punnan suurnopeusjunayhteyden suunnittelusta ja rakentamisesta. Viime viikolla sen toimitusjohtaja kuitenkin erosi tehtävästään, ja yritys varoitti, että tulos jäisi alle ennusteiden. HS2 Ltd:n tiedottaja sanoi, että se on "luottavainen" yhteisyrityksen suhteen. Hän sanoi: "Carillionin viime maanantaisen ilmoituksen jälkeen HS2 on selvästikin tehnyt lisäselvityksiä ja pyrkinyt vakuuttamaan sekä HS2:n että sen kahden yhteisyrityskumppanin - Kierin ja Eiffagen - että ne ovat edelleen sitoutuneita ja kykeneviä täyttämään sopimuksen. "Kummankin yhtiön hallitukset ovat antaneet tämän vakuutuksen ja vahvistaneet, että ne takaavat toistensa suoritukset sopimuksen toteuttamisessa. Tämä on keskeinen seikka. HS2 seuraa luonnollisesti tilannetta edelleen." Carillion ilmoitti maanantaina, että se oli nimittänyt konsulttiyrityksen EY:n auttamaan liiketoiminnan strategisessa uudelleentarkastelussa, jossa keskitytään erityisesti kustannusten vähentämiseen ja käteisvarojen keräämiseen. Väliaikaisen toimitusjohtajansa Keith Cochranen johdolla Carillion ilmoitti ryhtyvänsä välittömiin toimiin saadakseen lyhyellä aikavälillä aikaan merkittävää kassavirtaa ja vähentääkseen velkaantumistaan. Carillionin osakekurssi nousi 21 prosenttia 67,95 puntaan, mutta se on edelleen kaukana voittovaroitusta edeltävästä noin 191 punnan tasosta. Carillionin, Kierin ja ranskalaisen Eiffagen muodostama konsortio on yksi monista kumppanuuksista, jotka ovat saaneet sopimukset tunneleiden, siltojen ja viaduktien rakentamisesta Lontoon ja Birminghamin välille HS2:n ensimmäistä vaihetta varten. HS2 Ltd:n tiedottaja huomautti, että kussakin sopimuksessa on kaksi osaa, jotka alkavat 16 kuukauden suunnittelujaksolla, jonka aikana hallitus ja yhteisyritys työskentelevät tiiviisti yhdessä ennen toisen rakennusvaiheen aloittamista.</w:t>
      </w:r>
    </w:p>
    <w:p>
      <w:r>
        <w:rPr>
          <w:b/>
        </w:rPr>
        <w:t xml:space="preserve">Yhteenveto</w:t>
      </w:r>
    </w:p>
    <w:p>
      <w:r>
        <w:t xml:space="preserve">Hallituksen oli pakko pyytää Carillionin HS2-hankkeen yhteistyökumppaneilta vakuutuksia siitä, että ne voivat tarvittaessa ryhtyä toteuttamaan töitä sen jälkeen, kun yhtiö varoitti voitoistaan.</w:t>
      </w:r>
    </w:p>
    <w:p>
      <w:r>
        <w:rPr>
          <w:b/>
          <w:u w:val="single"/>
        </w:rPr>
        <w:t xml:space="preserve">Asiakirjan numero 49135</w:t>
      </w:r>
    </w:p>
    <w:p>
      <w:r>
        <w:t xml:space="preserve">Scottish Bordersin laitoshoidon kustannuspaine kasvaa</w:t>
      </w:r>
    </w:p>
    <w:p>
      <w:r>
        <w:t xml:space="preserve">Valtuutetut ovat päättäneet varata 450 000 puntaa varauksista ongelman ratkaisemiseen tulevan varainhoitovuoden aikana. Määräraha on peräisin useista sitomattomista tai harkinnanvaraisista budjettilähteistä eri puolilta neuvostoa. Raportin mukaan rahoitustarvetta pidettiin väliaikaisena, mutta rahan varaaminen oli "viisas vaihtoehto". Scottish Borders Councilin talousasioiden tiedottaja, kunnanvaltuutettu John Mitchell sanoi: "On välttämätöntä, että näille tietyille menoerille on löydettävä rahoitusta. "Nämä erityiset menot ovat luonnostaan hyvin arvaamattomia. "Olemme - kuten eräs valtuutettu kuvaili - ravistelleet eri osastojen taskuja ja löytäneet varoja, joita voidaan käyttää juuri tähän tarkoitukseen." Hän sanoi, että siirto oli välttämätön osa talousarvioprosessia. "Jokainen talousarvio on aina paras mahdollinen arvio, ja kaikissa talousarvioissa on aina taipumusta siihen, että ne nousevat tai laskevat vuoden aikana tai että arviot ovat epätarkkoja jostain syystä", hän sanoi. "Se on valitettavasti vain pedon luonne."</w:t>
      </w:r>
    </w:p>
    <w:p>
      <w:r>
        <w:rPr>
          <w:b/>
        </w:rPr>
        <w:t xml:space="preserve">Yhteenveto</w:t>
      </w:r>
    </w:p>
    <w:p>
      <w:r>
        <w:t xml:space="preserve">Rajaseudun sosiaalityön budjetteihin kohdistuu yhä suurempia paineita, koska laitoshoitoa tai turvakotipaikkoja tarvitsevien lasten määrä on kasvanut.</w:t>
      </w:r>
    </w:p>
    <w:p>
      <w:r>
        <w:rPr>
          <w:b/>
          <w:u w:val="single"/>
        </w:rPr>
        <w:t xml:space="preserve">Asiakirjan numero 49136</w:t>
      </w:r>
    </w:p>
    <w:p>
      <w:r>
        <w:t xml:space="preserve">Julian Cole: Poliisi joutuu syytteeseen virkavirheistä</w:t>
      </w:r>
    </w:p>
    <w:p>
      <w:r>
        <w:t xml:space="preserve">Julian Cole halvaantui ja sai aivovaurion sen jälkeen, kun portsarit ja poliisit tappelivat Bedfordissa sijaitsevan entisen Elements-yökerhon ulkopuolella vuonna 2013. Viime vuonna CPS päätti, että poliiseja ei pitäisi asettaa syytteeseen. Ylikonstaapeli Andrew Withey sekä poliisit Hannah Ross, Nicholas Oates ja Sanjeev Kalyon saapuvat paneelin eteen 8. lokakuuta. Wyboston Lakesissa järjestetyssä alustavassa kuulemistilaisuudessa yhden upseerin asianajaja väitti, että syytteet virkavirheistä olisi hylättävä, koska kuulemiseen oli kulunut niin kauan aikaa ja koska poliisin käyttäytymistä käsittelevän riippumattoman viraston raportin julkaiseminen oli viivästynyt. Urheilutiedettä opiskeleva Cole sai välikohtauksen seurauksena murtuneen niskan ja vakavia selkäydinvammoja.</w:t>
      </w:r>
    </w:p>
    <w:p>
      <w:r>
        <w:rPr>
          <w:b/>
        </w:rPr>
        <w:t xml:space="preserve">Yhteenveto</w:t>
      </w:r>
    </w:p>
    <w:p>
      <w:r>
        <w:t xml:space="preserve">Neljä poliisia, jotka olivat osallisina välikohtauksessa, jossa opiskelija joutui tarvitsemaan ympärivuorokautista hoitoa, joutuu syytteeseen virkavirheistä.</w:t>
      </w:r>
    </w:p>
    <w:p>
      <w:r>
        <w:rPr>
          <w:b/>
          <w:u w:val="single"/>
        </w:rPr>
        <w:t xml:space="preserve">Asiakirjan numero 49137</w:t>
      </w:r>
    </w:p>
    <w:p>
      <w:r>
        <w:t xml:space="preserve">Jerseyn Durrellin eläinpuisto kertoo orankien olevan raskaana</w:t>
      </w:r>
    </w:p>
    <w:p>
      <w:r>
        <w:t xml:space="preserve">Durrell Wildlife Conservation Trustin hoitajien mukaan 30-vuotiaan Anetten on määrä synnyttää huhtikuussa ja 25-vuotiaan Danan toukokuussa. Apinanhoitajien tiedottaja sanoi, että molempien vauvojen isä on 27-vuotias Dagu. Hänen mukaansa raskaudet ovat merkki siitä, että molemmat orangit ovat onnellisia ja terveitä. Durrellin nisäkkäiden apulaispäällikkö Gordon Hunt sanoi: "Kuusi orankiamme, joista toivottavasti pian tulee kahdeksan, ovat elintärkeä geneettinen varanto ja voimakkaita lähettiläitä luonnonvaraisille serkuilleen, joita useimmat ihmiset eivät koskaan näe, mutta joilla voi olla valtava vaikutus niiden tulevaisuuteen. "Meillä on erinomainen orankien pitopaikka ja sen vuoksi menestyksekäs lisääntyminen... Nämä syntymät ovat hyvin tärkeitä."</w:t>
      </w:r>
    </w:p>
    <w:p>
      <w:r>
        <w:rPr>
          <w:b/>
        </w:rPr>
        <w:t xml:space="preserve">Yhteenveto</w:t>
      </w:r>
    </w:p>
    <w:p>
      <w:r>
        <w:t xml:space="preserve">Kaksi Jerseyn villieläinpuiston sumatra-orankia odottaa vauvoja tänä keväänä.</w:t>
      </w:r>
    </w:p>
    <w:p>
      <w:r>
        <w:rPr>
          <w:b/>
          <w:u w:val="single"/>
        </w:rPr>
        <w:t xml:space="preserve">Asiakirjan numero 49138</w:t>
      </w:r>
    </w:p>
    <w:p>
      <w:r>
        <w:t xml:space="preserve">Blossom-fanit murtautuvat kiinalaiseen vankilaan</w:t>
      </w:r>
    </w:p>
    <w:p>
      <w:r>
        <w:t xml:space="preserve">By News from Elsewhere......as found by BBC Monitoring Yleisön jäsenet olivat aiemmin päässeet eteläisessä Guilinin kaupungissa sijaitsevalle paikalle vaeltelemaan vankilan henkilökunnan asuinalueelle istutetun valtavan persikkapuutarhan keskelle. Vartijat sanovat, että aiempina vuosina kävijöitä on ollut vain vähän, mutta tämän vuoden näyttävä näytös on saanut aikaan sen, että paikalle on tullut tuhansia ihmisiä, mikä on pakottanut vankilaviranomaiset rajoittamaan sisäänpääsyn vankien tai henkilökunnan luona vieraileviin ihmisiin, kertoo paikallinen Nanguo Zaobao -sanomalehti. Lopuille kameroita heiluttaville väkijoukoille muistutetaan sisäänkäynnin yhteydessä olevalla kyltillä, että vankila-alue ei ole turistinähtävyys - mutta se ei ole lannistanut kaikkia. Joitakin vannoutuneita kukkien etsijöitä on kuvattu kiipeämässä aidan yli päästäkseen sisälle. Toiset ovat ilmeisesti yrittäneet neuvotella poliisin kanssa tarjoamalla pääsylippuja, joita ei ole olemassa. Vankilan viehättävä ympäristö on yllättänyt jotkut Sina Weibo -mikroblogisivustolla kommentoineet ihmiset, ja eräs kysyi: "Ovatko syylliset kaikki puutarhanhoidon asiantuntijoita?" Joidenkin mielestä yleisölle pitäisi olla vapaa pääsy. "Tämä on todella niin kaunis, meidän pitäisi antaa kaikkien nauttia siitä", kirjoittaa toinen käyttäjä. Toiset ovat huolissaan siitä, että sivuston seinät näyttävät melko helposti kiivettäviltä, mutta eräällä miehellä on vaihtoehtoinen ehdotus kaikille, jotka haluavat epätoivoisesti nähdä kukinnan ennen kuin se loppuu taas vuodeksi: "Jos haluat mennä, se on näin yksinkertaista: tee pieni rikos", hän sanoo. Seuraava juttu: Käytä #NewsfromElsewhere -numeroa pysyäksesi ajan tasalla Twitterin kautta.</w:t>
      </w:r>
    </w:p>
    <w:p>
      <w:r>
        <w:rPr>
          <w:b/>
        </w:rPr>
        <w:t xml:space="preserve">Yhteenveto</w:t>
      </w:r>
    </w:p>
    <w:p>
      <w:r>
        <w:t xml:space="preserve">Kiinalainen vankila-alue on vetänyt puoleensa vierailijoita, jotka haluavat nähdä paikan kukkivat puut täydessä kukassaan - ja jotkut ovat halunneet kiivetä seiniä pitkin päästäkseen sisään, kerrotaan.</w:t>
      </w:r>
    </w:p>
    <w:p>
      <w:r>
        <w:rPr>
          <w:b/>
          <w:u w:val="single"/>
        </w:rPr>
        <w:t xml:space="preserve">Asiakirjan numero 49139</w:t>
      </w:r>
    </w:p>
    <w:p>
      <w:r>
        <w:t xml:space="preserve">"Kauhuissaan" loukkuun jäänyt Swayfieldin peura saa aikaan verkko-varoituksen.</w:t>
      </w:r>
    </w:p>
    <w:p>
      <w:r>
        <w:t xml:space="preserve">Hyväntekeväisyysjärjestö löysi peuran, jonka pää ja sarvet olivat osuneet vääntyneeseen muoviverkkoon tien vieressä Swayfieldissä, Lincolnshiressä, keskiviikkona. Komisario Andy Bostock kertoi, että kauhuissaan oleva eläin juoksi ympyrää, kun sen pää oli loukussa. Peura vapautui, kun sen pään päälle laitettiin huopa sen rauhoittamiseksi, jolloin verkko voitiin katkaista. Bostock sanoi, että verkko oli jäänyt jäljelle siitä, kun maata käytettiin kanalintujen kasvatukseen, ja sanoi, että tapaus korosti luonnonvaraisille eläimille aiheutuvaa vaaraa. Hän lisäsi, että muut puutarhaverkot, kuten lampi- tai hedelmäverkot, voivat olla todellinen vaara villieläimille, ja suositteli niiden korvaamista kiinteällä metalliverkolla.</w:t>
      </w:r>
    </w:p>
    <w:p>
      <w:r>
        <w:rPr>
          <w:b/>
        </w:rPr>
        <w:t xml:space="preserve">Yhteenveto</w:t>
      </w:r>
    </w:p>
    <w:p>
      <w:r>
        <w:t xml:space="preserve">RSPCA on varoittanut verkkojen vaaroista luonnonvaraisille eläimille sen jälkeen, kun "kauhuissaan oleva uros" oli sotkeutunut niihin.</w:t>
      </w:r>
    </w:p>
    <w:p>
      <w:r>
        <w:rPr>
          <w:b/>
          <w:u w:val="single"/>
        </w:rPr>
        <w:t xml:space="preserve">Asiakirjan numero 49140</w:t>
      </w:r>
    </w:p>
    <w:p>
      <w:r>
        <w:t xml:space="preserve">Stonehengen A344-tien sulkeminen hyväksytty</w:t>
      </w:r>
    </w:p>
    <w:p>
      <w:r>
        <w:t xml:space="preserve">English Heritage halusi estää liikennettä kulkemasta kivien lähellä ja "palauttaa maailmanperintökohteen arvokkuuden" sulkemalla A344-tien. Julkisen tutkimuksen jälkeen riippumaton tarkastaja suositteli, että osa tiestä voitaisiin sulkea. Tieministeri Mike Penning on hyväksynyt suunnitelmat, ja 3,5 miljoonaa puntaa käytetään läheisten teiden parantamiseen. Kesäkuussa 2010 Wiltshiren neuvosto myönsi rakennusluvan uudelle vierailijakeskukselle Airman's Corneriin, joka sijaitsee 1,5 mailia (2 km) Stonehengestä länteen. Julkisessa kuulemisessa vastustajat väittivät, että suunnitelmat antaisivat English Heritage -yhtiölle monopolin pääsystä alueelle. Suunnitelman mukaan 879 metrin pituinen osuus A344-tietä sen ja A303-tien risteyksestä suljetaan. Myös osa B3086-tietä sen ja A344:n risteyksestä suljetaan, ja Longbarrow Crossroadsin kohdalla lisätään kapasiteettia. Wiltshiren valtuusto tekee päätöksen A344:n ja muiden sivuteiden loppuosasta. "Tämä on tärkeä panos muistomerkin ympäristön parantamiseen ja sen säilyttämisen varmistamiseen ikonisena maailmanperintökohteena", Penning sanoi.</w:t>
      </w:r>
    </w:p>
    <w:p>
      <w:r>
        <w:rPr>
          <w:b/>
        </w:rPr>
        <w:t xml:space="preserve">Yhteenveto</w:t>
      </w:r>
    </w:p>
    <w:p>
      <w:r>
        <w:t xml:space="preserve">Hallitus on tukenut julkisessa tutkimuksessa esitettyjä suunnitelmia Stonehengen ohi kulkevan päätien sulkemisesta.</w:t>
      </w:r>
    </w:p>
    <w:p>
      <w:r>
        <w:rPr>
          <w:b/>
          <w:u w:val="single"/>
        </w:rPr>
        <w:t xml:space="preserve">Asiakirjan numero 49141</w:t>
      </w:r>
    </w:p>
    <w:p>
      <w:r>
        <w:t xml:space="preserve">Wilfred Owenin patsas paljastettiin Oswestryssä</w:t>
      </w:r>
    </w:p>
    <w:p>
      <w:r>
        <w:t xml:space="preserve">Runoilija tunnetaan juoksuhaudansodan kauhuja kuvaavista teoksistaan, kuten Dulce Et Decorum Est, Anthem for Doomed Youth ja Strange Meeting. Sadat ihmiset kokoontuivat seuraamaan paljastusta Oswestryn Cae Glas Parkissa. Wilfred Owen -festivaalin järjestäjä Chris Woods sanoi: "Kaupungissa on asioita, jotka tunnustavat Owenin, mutta mikään ei ole yhtä suuri kuin tämä patsas." Sen on suunnitellut paikallinen taiteilija Tim Turner. Hän lisäsi: "Häntä pidetään nyt yhtenä suurimmista sotarunoilijoista ja luultavasti yhtenä 1900-luvun vaikutusvaltaisimmista runoilijoista, joten on hienoa, että voimme muistaa kaikkia niitä, jotka antoivat henkensä 100 vuotta sitten, tällä patsaalla." Owen kaatui 4. marraskuuta 1918 ensimmäisen maailmansodan viimeisellä viikolla vuonna 1918, ennen aselevon allekirjoittamista.</w:t>
      </w:r>
    </w:p>
    <w:p>
      <w:r>
        <w:rPr>
          <w:b/>
        </w:rPr>
        <w:t xml:space="preserve">Yhteenveto</w:t>
      </w:r>
    </w:p>
    <w:p>
      <w:r>
        <w:t xml:space="preserve">Ensimmäisen maailmansodan runoilija Wilfred Owenin pronssipatsas on paljastettu hänen kotikaupungissaan Shropshiressä.</w:t>
      </w:r>
    </w:p>
    <w:p>
      <w:r>
        <w:rPr>
          <w:b/>
          <w:u w:val="single"/>
        </w:rPr>
        <w:t xml:space="preserve">Asiakirjan numero 49142</w:t>
      </w:r>
    </w:p>
    <w:p>
      <w:r>
        <w:t xml:space="preserve">Ja Big Brotherin voittaja on...</w:t>
      </w:r>
    </w:p>
    <w:p>
      <w:r>
        <w:t xml:space="preserve">27-vuotias voitti pohjoisirlantilaisen Ashleigh Coylen ja saavutti ensimmäisen sijan. Wood muisteli talossa vietettyä aikaa: "Minun on opittava puremaan kieltäni enemmän." Emma Willis, joka juontaa Channel 5:n tosi-tv-ohjelmaa, sanoi, että tämä oli ensimmäinen kerta ohjelman historiassa, kun kaksi naista oli päässyt kahden finalistin joukkoon. Boltonista kotoisin olevalla Woodsilla on 10-vuotias poika, ja hän onnistui saamaan paikkansa finaaliin taatusti sarjan ensimmäisen viikon aikana. Ilman sitä hän sanoi uskovansa, että hän olisi "todennäköisesti pudonnut jo ensimmäisellä tai toisella viikolla". Hän nousi otsikoihin kolme vuotta sitten, kun hän oli mukana iltapäivälehtien seksiskandaalissa, mutta nykyään hän väittää olevansa selibaatissa. Ashleigh Coyle, 18, ei vaikuttanut kovinkaan pettyneeltä toiseen sijaan. Hän huusi innoissaan ja halasi Heleniä, kun tulos luettiin. Christopher Hall, 23, Fermanaghin kreivikunnasta tuli kolmanneksi ja sanoi, että "talo oli ollut todella jännittynyt". Celebrity Big Brother alkaa maanantai-iltana. Seuraa @BBCNewsbeat Twitterissä ja Radio1Newsbeat YouTubessa.</w:t>
      </w:r>
    </w:p>
    <w:p>
      <w:r>
        <w:rPr>
          <w:b/>
        </w:rPr>
        <w:t xml:space="preserve">Yhteenveto</w:t>
      </w:r>
    </w:p>
    <w:p>
      <w:r>
        <w:t xml:space="preserve">Helen Wood, joka tunnetaan parhaiten siitä, että hänellä on tiettävästi ollut suhde valioliigajalkapalloilijan kanssa, on voittanut Big Brother 2014 -ohjelman.</w:t>
      </w:r>
    </w:p>
    <w:p>
      <w:r>
        <w:rPr>
          <w:b/>
          <w:u w:val="single"/>
        </w:rPr>
        <w:t xml:space="preserve">Asiakirjan numero 49143</w:t>
      </w:r>
    </w:p>
    <w:p>
      <w:r>
        <w:t xml:space="preserve">Linkedinin neljännesvuosivoiton nousu vie osakkeet 10% ylöspäin</w:t>
      </w:r>
    </w:p>
    <w:p>
      <w:r>
        <w:t xml:space="preserve">Ensimmäisen vuosineljänneksen liikevaihto oli 101 % suurempi kuin vuosi sitten, 188,5 miljoonaa dollaria (116,5 miljoonaa puntaa), ja nettotulos yli kaksinkertaistui 2,1 miljoonasta dollarista 5 miljoonaan dollariin. Linkedinin mukaan kyseessä oli seitsemäs peräkkäinen vuosineljännes, jolla kasvu oli yli 100 prosenttia. Yhtiö kertoi myös ostavansa sisällönjakoyhtiö SlideSharen 118,75 miljoonalla dollarilla. Linkedin sanoi myös, että sen koko vuoden liikevaihto olisi odotettua parempi, sillä sen suurin toive on 900 miljoonaa dollaria, kun se aiemmin oli 860 miljoonaa dollaria. Yritys ansaitsee rahaa myymällä palveluja ja tilauksia työtä etsiville ihmisille ja palkkaaville yrityksille. Sen vuokrausratkaisut-yksikön liikevaihto kasvoi 121 prosenttia. Sen osuus kokonaistuloista on yli puolet. Pääasiassa näyttömainonnan myynnistä saatavat tulot kasvoivat 73 prosenttia. Linkedin oli yksi ensimmäisistä merkittävistä sosiaalisista verkostosivustoista, joka laski osakkeita liikkeeseen yleisölle ennen Facebookin odotettua osakeantia, josta myös ilmoitettiin torstaina. Linkedinin osakkeet ovat lähes 70 prosenttia korkeammalla tasolla kuin vuoden alussa ja yli kaksinkertaistuneet viime vuoden 45 dollarin lähtöhinnasta. Yrityksellä on maailmanlaajuisesti yli 161 miljoonaa jäsentä.</w:t>
      </w:r>
    </w:p>
    <w:p>
      <w:r>
        <w:rPr>
          <w:b/>
        </w:rPr>
        <w:t xml:space="preserve">Yhteenveto</w:t>
      </w:r>
    </w:p>
    <w:p>
      <w:r>
        <w:t xml:space="preserve">Yrityskäyttöön keskittynyt sosiaalinen verkostosivusto LinkedIn kertoi neljännesvuosivoittojensa yli kaksinkertaistuneen ja osakkeidensa nousseen 10 prosenttia.</w:t>
      </w:r>
    </w:p>
    <w:p>
      <w:r>
        <w:rPr>
          <w:b/>
          <w:u w:val="single"/>
        </w:rPr>
        <w:t xml:space="preserve">Asiakirjan numero 49144</w:t>
      </w:r>
    </w:p>
    <w:p>
      <w:r>
        <w:t xml:space="preserve">YouTube pyytää anteeksi pitkien videoiden pilkkaamista</w:t>
      </w:r>
    </w:p>
    <w:p>
      <w:r>
        <w:t xml:space="preserve">Omien sääntöjensä mukaan mainoksia voidaan sijoittaa vain vähintään kahdeksan minuutin pituisten videoiden keskelle - heinäkuussa 2020 lyhennettiin 10 minuutin vähimmäispituutta. Tämä tarkoittaa, että sisällöntuottajat voivat ansaita enemmän rahaa tekemällä pidempiä videoita. YouTubettajat voivat myös alkaa ansaita rahaa videoillaan vasta, kun niiden katseluaika on kerännyt 4 000 tuntia. "Se on kuin antaisi tyttärelleen opintorahaa opiskelutuntien eikä arvosanojen perusteella ja valittaisi sitten, että hän opiskelee liikaa", Amazon Studiosin entinen strategiapäällikkö Matthew Ball sanoi. Lauantaina iltapäivällä julkaistussa ja parin tunnin sisällä poistetussa twiitissä YouTube pilkkasi "tekijöitä", jotka "15 minuutin puhumisen jälkeen" sanovat: "'No niin, hypätään suoraan videoon'". Jatkotwiittauksessa 72 miljoonalle seuraajalleen foorumi sanoi, että alkuperäinen oli lähetetty "hyvässä uskossa... mutta emme osuneet oikeaan, eikä se heijastanut luojayhteisön henkeä". Amerikkalainen teknologiayrittäjä Anil Dash twiittasi, että alusta pilkkaa omia tekijöitään, jotka "sopeutuvat taloudellisiin kannustimiin, joita sen algoritmi yksipuolisesti aiheuttaa heille". Japanilainen YouTuber Akidearest, jolla on kanavallaan 2,6 miljoonaa tilaajaa, sanoi kuitenkin, että YouTuben pilkka oli ollut "hauskaa". "Tietenkin meidän on pakko tehdä yli 10-minuuttisia videoita selvitäksemme", hän twiittasi. "Mutta se ei ole sama asia kuin 15 minuutin mittainen intro."</w:t>
      </w:r>
    </w:p>
    <w:p>
      <w:r>
        <w:rPr>
          <w:b/>
        </w:rPr>
        <w:t xml:space="preserve">Yhteenveto</w:t>
      </w:r>
    </w:p>
    <w:p>
      <w:r>
        <w:t xml:space="preserve">YouTube on pyytänyt anteeksi ja poistanut viralliselta Twitter-tililtään twiitin, jossa se pilkkasi sisällöntuottajia liian pitkistä videoista.</w:t>
      </w:r>
    </w:p>
    <w:p>
      <w:r>
        <w:rPr>
          <w:b/>
          <w:u w:val="single"/>
        </w:rPr>
        <w:t xml:space="preserve">Asiakirjan numero 49145</w:t>
      </w:r>
    </w:p>
    <w:p>
      <w:r>
        <w:t xml:space="preserve">Japani saa peura-ystävällisiä pusseja lopettaa eläinten syöminen muovia</w:t>
      </w:r>
    </w:p>
    <w:p>
      <w:r>
        <w:t xml:space="preserve">Viime vuonna yhden peuran vatsasta löytyi yli 4 kiloa roskia. Ryhmä paikallisia on keksinyt ratkaisun: paperipussi, joka on tehty riisinleseistä, joita peurat voivat sulattaa. Naran puistossa asuu yli 1 200 vapaana liikkuvaa peuraa, jotka on suojeltu lailla. Vierailijat saavat syöttää niille erityisesti valmistettuja sokerittomia keksejä, jotka eivät ole muovipakkauksissa. Monien kävijöiden uskotaan kuitenkin syöttävän peuroille muita välipaloja ja hävittävän ruokapapereita matkan varrella. Peurat haistavat pussit, luulevat niitä ruoaksi ja syövät ne. Turvallista syödä Nara-asukas Takashi Nakamura, joka pyörittää kaupungissa paperiyritystä, keksi idean kuultuaan, että kaupungissa elävät peurat kuolivat nieltyään vahingossa roskia. Hän kertoi BBC Japanille, että hän ja kaksi paikallista, kosmetiikkatuotteiden tukkumyyjä ja suunnittelija, tekivät yhdessä töitä keksiäkseen hirviystävällisen pussin. Paperipussit koostuvat kierrätetyistä maitotölkeistä ja riisileseistä - samasta ainesosasta, jota käytetään peuraystävällisissä kekseissä. Nakamura kertoi, että noin 3 500 pussia on myyty noin kuudelle paikalliselle yritykselle, kuten kaupungin matkailutoimistolle, paikalliselle pankille ja apteekille. Asahi Shimbun -uutissivuston mukaan Japanin elintarviketutkimuslaboratorio testasi pussin, ja sen mukaan se oli turvallista syötäväksi. Sivusto lisää, että jokainen pussi maksaa noin 100 jeniä (0,73 puntaa; 0,95 dollaria), kun tavallinen muovipussi maksaa yleensä muutaman sentin. Kioton eteläpuolella sijaitseva pieni kaupunki Nara, Japanin entinen pääkaupunki, on ollut täynnä Sika-kauriita jo vuosisatojen ajan. Yli 1 200 kaurista on tehnyt kaupungista kotinsa, ja ne kokoontuvat pääasiassa Naran keskuspuistoon. Hideharu Tamuran lisäraportointi</w:t>
      </w:r>
    </w:p>
    <w:p>
      <w:r>
        <w:rPr>
          <w:b/>
        </w:rPr>
        <w:t xml:space="preserve">Yhteenveto</w:t>
      </w:r>
    </w:p>
    <w:p>
      <w:r>
        <w:t xml:space="preserve">Japanin kuuluisia Naran peuroja on pidetty kansallisaarteina jo vuosikymmeniä, mutta osa niitä katsomaan saapuvista turisteista jättää jälkeensä mahdollisesti tappavaa muovijätettä.</w:t>
      </w:r>
    </w:p>
    <w:p>
      <w:r>
        <w:rPr>
          <w:b/>
          <w:u w:val="single"/>
        </w:rPr>
        <w:t xml:space="preserve">Asiakirjan numero 49146</w:t>
      </w:r>
    </w:p>
    <w:p>
      <w:r>
        <w:t xml:space="preserve">Stephen Crabbin mukaan Wales saa "huomattavaa tukea".</w:t>
      </w:r>
    </w:p>
    <w:p>
      <w:r>
        <w:t xml:space="preserve">Hän kertoi kansanedustajille, että Barnettin kaavan mukainen Walesin asukaskohtainen lisärahoitus Englantiin verrattuna turvataan. Plaid Cymru -puolueen kansanedustaja Jonathan Edwards reagoi sanomalla, että Walesin kansa maksaa veroina enemmän kuin Walesin hallitus käyttää. Walesin työväenpuolueen apulaisterveysministeri Vaughan Gething kysyi, oliko Crabb "tosissaan" kiistämässä alirahoituksen. Crabb antoi tiistaina todistajanlausuntonsa Westminsterin Walesin asioiden valiokunnalle, joka kuulusteli häntä Walesin hallituksen talousarviosta ja Yhdistyneen kuningaskunnan hallituksen suunnitelmista rahoituksen suojelemiseksi. David Cameron ja Nick Clegg lupasivat "rahoituksen vähimmäismäärän" helmikuussa Cardiffissa vieraillessaan ja ilmoittaessaan suunnitelmista jatkaa hajauttamista St David's Dayn sopimuksen mukaisesti.</w:t>
      </w:r>
    </w:p>
    <w:p>
      <w:r>
        <w:rPr>
          <w:b/>
        </w:rPr>
        <w:t xml:space="preserve">Yhteenveto</w:t>
      </w:r>
    </w:p>
    <w:p>
      <w:r>
        <w:t xml:space="preserve">Walesin ministeri Stephen Crabb on kiistänyt, että Yhdistyneen kuningaskunnan hallitus alirahoittaa Walesia, ja todennut, että se saa "huomattavaa tukea".</w:t>
      </w:r>
    </w:p>
    <w:p>
      <w:r>
        <w:rPr>
          <w:b/>
          <w:u w:val="single"/>
        </w:rPr>
        <w:t xml:space="preserve">Asiakirjan numero 49147</w:t>
      </w:r>
    </w:p>
    <w:p>
      <w:r>
        <w:t xml:space="preserve">Brexit: Irlannin tasavalta saa yli 4 500 työpaikkaa Britannian EU-eroon liittyen.</w:t>
      </w:r>
    </w:p>
    <w:p>
      <w:r>
        <w:t xml:space="preserve">IDA Ireland paljasti luvun vuoden 2018 vuosituloksessaan. Sen mukaan työpaikat olivat seurausta yli 55:stä "brexitiin liittyvästä" investoinnista, jotka hyväksyttiin viime vuonna. Se listasi Bank of American, Morgan Stanleyn ja Legal &amp; Generalin Irlantiin perustavien tai laajentavien yritysten joukkoon. "Vakaa investointi-ilmasto" "Sijoittajille ei voi liikaa korostaa Irlannin kykyä tarjota vakaa ja ennustettava investointi-ilmasto", raportissa todettiin. "Irlannin etuihin Brexitin jälkeisessä tilanteessa kuuluvat englannin kieli, sitoutuminen EU:hun ja common law -järjestelmä sekä nykyinen kilpailukykyinen tarjouksemme", raportissa lisätään. Muita brexitiin liittyviin investointeihin osallistuvia yrityksiä ovat raportin mukaan muun muassa Citi Group, Barclays, AXA XL, Thomson Reuters, BRE Global ja Neueda Technologies. IDA Ireland on puolivaltiollinen virasto, jonka tehtävänä on houkutella suoria ulkomaisia investointeja Irlantiin. Organisaatio perustettiin vuonna 1949, ja se viettää tänä vuonna 70-vuotisjuhlavuottaan. Toimitusjohtaja Martin Shanahan sanoi, että suorat ulkomaiset sijoitukset ovat "muuttaneet Irlantia" näiden vuosikymmenten aikana. Vuoden 2018 tuloksissaan IDA kirjasi kaikkien aikojen korkeimman monikansallisissa yrityksissä työskentelevien henkilöiden määrän, 229 057 henkilöä. Samaan aikaan Irlannin tasavalta kirjasi 100 miljoonaa euroa (90 miljoonaa puntaa) ylijäämää budjetissaan vuonna 2018, ensimmäisen kerran sitten vuoden 2008 finanssikriisin. Taoiseach (Irlannin pääministeri) Leo Varadkar ilmoitti ylijäämästä puhuessaan toimittajille torstaina.</w:t>
      </w:r>
    </w:p>
    <w:p>
      <w:r>
        <w:rPr>
          <w:b/>
        </w:rPr>
        <w:t xml:space="preserve">Yhteenveto</w:t>
      </w:r>
    </w:p>
    <w:p>
      <w:r>
        <w:t xml:space="preserve">Irlannin tasavalta on saanut brexitin seurauksena yli 4 500 työpaikkaa kansainvälisiltä yrityksiltä, kertoo maan ulkomaisten investointien elin.</w:t>
      </w:r>
    </w:p>
    <w:p>
      <w:r>
        <w:rPr>
          <w:b/>
          <w:u w:val="single"/>
        </w:rPr>
        <w:t xml:space="preserve">Asiakirjan numero 49148</w:t>
      </w:r>
    </w:p>
    <w:p>
      <w:r>
        <w:t xml:space="preserve">Suunnitelma 750 asunnon rakentamisesta Traffordin entiselle Kelloggin alueelle hyväksyttiin.</w:t>
      </w:r>
    </w:p>
    <w:p>
      <w:r>
        <w:t xml:space="preserve">Trafford Councilin suunnitelma Talbot Roadilla sijaitsevalle alueelle, jonka se osti vuonna 2017, sisältää myös 18 500 neliömetriä toimistotiloja. Neuvoston suunnittelijat antoivat sille torstaina alustavan rakennusluvan. Entisen Kellogg'sin alueella toimii jo yliopisto, jonka on perustanut osa Manchester Unitedin "Class of 92" -joukkueesta. Valtuutetut hyväksyivät kokouksen verkossa yksimielisesti. Neuvosto tekee yhteistyötä Bruntwood Worksin kanssa osana Old Traffordin ja Stretfordin aluetta koskevaa Civic Quarter Masterplan -yleissuunnitelmaa. Se osti tontin 12 miljoonalla punnalla syyskuussa 2017, kertoi Local Democracy Reporting Service. Lumina Village -nimellä tunnettavan rakennushankkeen rakennusvaiheessa odotetaan syntyvän yli 2 000 työpaikkaa. Suunnitelmat toimitettiin ensimmäisen kerran helmikuussa, ja niihin sisältyy asukkaille ja työntekijöille tarkoitettu yhteinen viheralue kehityksen keskelle. Suunnitelmista järjestettiin viime vuonna julkinen kuuleminen. Suunnitelmat kattavat 120 hehtaarin suuruisen alueen, johon kuuluvat kaupungintalo, Lancashire Cricket Club, entinen Kellogg'sin tehdasalue, uusi University Academy 92 -kampus ja joka ulottuu A56/Chester Roadille ja White Cityn vähittäiskauppa-alueelle. Kellogg's muutti Talbot Roadin tehdasalueelta vuonna 2017 ja muutti Salford Quaysiin.</w:t>
      </w:r>
    </w:p>
    <w:p>
      <w:r>
        <w:rPr>
          <w:b/>
        </w:rPr>
        <w:t xml:space="preserve">Yhteenveto</w:t>
      </w:r>
    </w:p>
    <w:p>
      <w:r>
        <w:t xml:space="preserve">Old Trafford Cricket Groundin viereen rakennetaan peruskoulu, hotelli, vapaa-ajankeskus ja 750 uutta asuntoa.</w:t>
      </w:r>
    </w:p>
    <w:p>
      <w:r>
        <w:rPr>
          <w:b/>
          <w:u w:val="single"/>
        </w:rPr>
        <w:t xml:space="preserve">Asiakirjan numero 49149</w:t>
      </w:r>
    </w:p>
    <w:p>
      <w:r>
        <w:t xml:space="preserve">Bulgarialainen lehmä pelastui teurastukselta eksyttyään EU:n rajan yli</w:t>
      </w:r>
    </w:p>
    <w:p>
      <w:r>
        <w:t xml:space="preserve">Penka oli määrä lopettaa eksyttyään EU:n ulkopuoliseen Serbiaan. Bulgarian viranomaisten mukaan EU:n tiukat tuontisäännöt merkitsivät sitä, että eläin oli tuhottava. John Flack, joka edustaa Itä-Englantia ja asuu Swaffhamissa, sanoi: "Olen iloinen, että terve järki ja myötätunto ovat voittaneet." "Olen innoissani siitä, että Penka ja sen syntymätön vasikka ovat säästyneet tältä julmuudelta." "Olen iloinen, että Penka ja sen syntymätön vasikka ovat säästyneet tältä julmuudelta." Penka oli eksynyt laumastaan ja ylittänyt läheisen rajan Serbiaan. Vaikka Penka palautettiin tilalle terveenä, EU:hun tuotuja eläimiä koskevia EU:n terveyssäännöksiä sovellettiin "erittäin tiukasti", Flack sanoi. EU:n sääntöjen mukaan nautaeläimillä on oltava maahantulon yhteydessä mukanaan eläinlääkärin terveystodistus, jossa esitetään yksityiskohtaisesti "BSE:hen liittyvät vaatimukset". Flack kirjoitti Euroopan parlamentin puhemiehelle Antonio Tajanille ja Bulgarian pääministerille Bojko Borissoville, jotta he lopettaisivat "oikeuden pilkkaamisen". Penka asetettiin karanteeniin, ja maanantaina Bulgarian elintarviketurvallisuusviranomainen ilmoitti, että se oli antanut sille puhtaat terveystodistukset ja poistanut kuolemantuomion. Flack sanoi: "Alkuperäisestä päätöksestä puuttui kaikki inhimillisyys ja järkevä harkinta. "Olen niin iloinen, että asioita on harkittu uudelleen ja että nyt sovelletaan ystävällisempää lähestymistapaa. "Valitettavasti eläimiä kohdellaan joka päivä kaikkialla maailmassa surkeasti, mutta jos vain yksi räikeä vääryys voidaan korjata, se on sen arvoista."</w:t>
      </w:r>
    </w:p>
    <w:p>
      <w:r>
        <w:rPr>
          <w:b/>
        </w:rPr>
        <w:t xml:space="preserve">Yhteenveto</w:t>
      </w:r>
    </w:p>
    <w:p>
      <w:r>
        <w:t xml:space="preserve">Diplomaattiseen riitaan sekaantuneen konservatiivisen Euroopan parlamentin jäsenen mukaan tiineenä ollut bulgarialainen lehmä, jota uhkasi välitön teurastus, on pelastettu.</w:t>
      </w:r>
    </w:p>
    <w:p>
      <w:r>
        <w:rPr>
          <w:b/>
          <w:u w:val="single"/>
        </w:rPr>
        <w:t xml:space="preserve">Asiakirjan numero 49150</w:t>
      </w:r>
    </w:p>
    <w:p>
      <w:r>
        <w:t xml:space="preserve">Plas Glynllifonin kartano pesänhoitajien hallussa</w:t>
      </w:r>
    </w:p>
    <w:p>
      <w:r>
        <w:t xml:space="preserve">Plas Glynllifon on I-luokan rakennus, joka on Glynllifonin kartanon keskipiste kuuden kilometrin päässä Caernarfonista Pwllheliin johtavan A499-tien varrella. 102 huoneen kiinteistön aiempiin käyttötarkoituksiin kuuluivat muun muassa toimistot ja maatalousoppilaitoksen tilat. Kartano oli alun perin lordi Newborough'n kotipaikka. Glynllifonin kartanoa ympäröi 3 metriä korkea ja 12 kilometriä pitkä muuri, johon kuuluu kartanon lisäksi useita taloja, maatalousoppilaitos, käsityöpajoja ja kahvila. David Currie Winterhill Largo -nimisestä kuittaamosta sanoi, että Plas Glynllifon oli yksi yrityksen "epätavallisimmista tapaamisista". "Se on todella ainutlaatuinen kiinteistö, jolla on valtavasti potentiaalia", hän sanoi ja viittasi sen sijaintiin lähellä Snowdoniaa ja Llynin niemimaata. "Odotamme potentiaalisilta ostajilta suurta kiinnostusta, ja toivottavasti talolla on suuri tulevaisuus." Ennen viime vuosien osittaisia kunnostustöitä talo esiteltiin Forgotten Welsh Houses -kirjassa, jossa esiteltiin vaikeuksiin joutuneita rakennuksia. Talossa väitetään kummittelevan Maria Stellan aave, nuoren morsiamen, joka tuli Plasiin Italiasta 1700-luvulla naimisiin silloisen lordi Newborough'n kanssa.</w:t>
      </w:r>
    </w:p>
    <w:p>
      <w:r>
        <w:rPr>
          <w:b/>
        </w:rPr>
        <w:t xml:space="preserve">Yhteenveto</w:t>
      </w:r>
    </w:p>
    <w:p>
      <w:r>
        <w:t xml:space="preserve">Gwyneddissä sijaitseva 200 vuotta vanha kartano, joka on osittain saneerattu maalaistalohotelliksi, on luovutettu konkurssipesän omistajille.</w:t>
      </w:r>
    </w:p>
    <w:p>
      <w:r>
        <w:rPr>
          <w:b/>
          <w:u w:val="single"/>
        </w:rPr>
        <w:t xml:space="preserve">Asiakirjan numero 49151</w:t>
      </w:r>
    </w:p>
    <w:p>
      <w:r>
        <w:t xml:space="preserve">Caernarfonin nainen kiittää "sankaria", joka esti hänen itsemurhansa</w:t>
      </w:r>
    </w:p>
    <w:p>
      <w:r>
        <w:t xml:space="preserve">Caernarfonista, Gwyneddin osavaltiosta kotoisin oleva Malan Wilkinson sanoi päättäneensä päättää elämänsä marraskuussa 2016. Mutta muukalainen Gwyn Jones puhui hänelle, halasi häntä ja pysäytti hänet. Palattuaan hänen luokseen Wilkinson kiitti Jonesia ja sanoi: "Olen kaiken hänelle velkaa, hän oli sankarini. Hän oli niin ystävällinen ja muutti elämäni." Hän kertoi BBC Radio Walesin Good Morning Wales -ohjelmassa: "Luulen, että jos maailmassa olisi enemmän Gwynin kaltaisia ihmisiä, se olisi parempi paikka". Wilkinson on kertonut tarinansa julkisuuteen yrittäessään lopettaa leimautumisen ja saada ihmiset puhumaan mielenterveysongelmista, joita hänen mukaansa pidetään usein "tabuna". Jones sanoi, ettei hän uskonut Wilkinsonin olleen onnellinen, kun hän pysähtyi puhumaan hänelle. "Hän käski minun mennä pois", hän sanoi. "Päätimme lopulta, että halaisimme hieman, ja luulen, että siitä hetkestä lähtien olit turvassa." Tapaamisen jälkeen Jones korosti, että on tärkeää puhua ja hakea apua mielenterveysongelmiin. Hän sanoi: "Se on tabu, eikö olekin - meidän ei pitäisi sanoa sanoja mielenterveys. Mutta mielestäni meidän on kohdattava nämä asiat, jos niistä ei puhu, ei saa apua."</w:t>
      </w:r>
    </w:p>
    <w:p>
      <w:r>
        <w:rPr>
          <w:b/>
        </w:rPr>
        <w:t xml:space="preserve">Yhteenveto</w:t>
      </w:r>
    </w:p>
    <w:p>
      <w:r>
        <w:t xml:space="preserve">Itsemurhaa tehnyt nainen on tavannut "tosielämän laupiaan samarialaisen", jonka toiminta esti häntä riistämästä itseltään hengen.</w:t>
      </w:r>
    </w:p>
    <w:p>
      <w:r>
        <w:rPr>
          <w:b/>
          <w:u w:val="single"/>
        </w:rPr>
        <w:t xml:space="preserve">Asiakirjan numero 49152</w:t>
      </w:r>
    </w:p>
    <w:p>
      <w:r>
        <w:t xml:space="preserve">Ensimmäinen 6-MAM-huumeiden takavarikko huolestuttaa salakuljetusryhmää</w:t>
      </w:r>
    </w:p>
    <w:p>
      <w:r>
        <w:t xml:space="preserve">Kuusi-monoasetyylimorfiini eli 6-MAM takavarikoitiin 22-vuotiaalta Ciaran Winterfloodilta syyskuussa rajavartiolaitoksen ja Guernseyn poliisin yhteisessä operaatiossa. Hänet tuomittiin maanantaina yhdeksäksi vuodeksi vankilaan hallussapidosta, jonka tarkoituksena oli luovuttaminen. Rajaviraston mukaan 6-MAM oli "yhtä vaarallista" kuin heroiini. Se on morfiinin orgaaninen yhdiste ja vaikuttaa käyttäjiin samalla tavalla kuin heroiini. "Huumetta ostavat ihmiset eivät lähes varmasti tietäisi, ettei se ole heroiinia, mutta se on yhtä vaarallista ja kuuluu A-luokan huumausaineisiin", viraston edustaja sanoi BBC Newsille. Heidän mukaansa A-luokan huumeiden käyttö Guernseyssä on huolestuttavaa, vaikka se "rajoittuu pieneen yhteisöön". "Tämä oli ensimmäinen takavarikoimamme huumausaine", tiedottaja sanoi. "A-luokan huumeet aiheuttavat eniten vahinkoa ihmisille ja yhteisölle, ja huumausaineryhmämme keskittyy jatkossakin niiden kovaan tukahduttamiseen." Guernseystä kotoisin oleva Winterflood tunnusti syyllisyytensä myös kannabishartsin ja B-luokan amfetamiinin hallussapitoon. Kuninkaalliselle tuomioistuimelle kerrottiin, että yhteisessä operaatiossa takavarikoitujen valvottujen huumausaineiden kokonaismäärän potentiaalinen katukauppa-arvo olisi ollut 75 000-120 000 puntaa.</w:t>
      </w:r>
    </w:p>
    <w:p>
      <w:r>
        <w:rPr>
          <w:b/>
        </w:rPr>
        <w:t xml:space="preserve">Yhteenveto</w:t>
      </w:r>
    </w:p>
    <w:p>
      <w:r>
        <w:t xml:space="preserve">Ensimmäinen heroiinityyppisen huumausaineen takavarikko Guernseyssä on lisännyt huumekaupan tutkijoiden päättäväisyyttä A-huumausaineiden salakuljetuksen tukahduttamisessa.</w:t>
      </w:r>
    </w:p>
    <w:p>
      <w:r>
        <w:rPr>
          <w:b/>
          <w:u w:val="single"/>
        </w:rPr>
        <w:t xml:space="preserve">Asiakirjan numero 49153</w:t>
      </w:r>
    </w:p>
    <w:p>
      <w:r>
        <w:t xml:space="preserve">Hullin kaupunginvaltuusto tukee toisen maailmansodan aikaisen pommielokuvateatterin ostoa</w:t>
      </w:r>
    </w:p>
    <w:p>
      <w:r>
        <w:t xml:space="preserve">Kampanjoijat haluavat kunnostaa Hullin National Picture Theatre -teatterin salamaniskussa kuolleiden siviilien muistoksi. Elokuvateatteri sai suoran osuman läheisiin satamiin maaliskuussa 1941 tehdyssä hyökkäyksessä. Hullin kaupunginvaltuusto ilmoitti kannattavansa tilausta, mutta pyysi takeita hankkeen rahoituksesta. Craig McHugh, English Heritage -järjestön pääneuvonantaja riskiperinnöstä, sanoi: "Mielestäni olemme ottaneet tänään suuren askeleen eteenpäin. "Neuvosto on sitoutunut jatkamaan pakkolunastusta. "He ovat huolissaan rahoituksesta, mikä on järkevää, mutta uskon, että rahoitus saadaan." Beverley Roadilla sijaitseva II-luokan rakennus on ollut tyhjillään yli 70 vuotta. Toukokuussa rakennusta ei saatu myytyä huutokaupassa. National Civilian World War Two Memorial Trust -järjestö on käynyt pitkään kampanjaa rakennuksen kunnostamiseksi. Trustin puheenjohtaja Alan Canvess sanoi: "Olemme tietenkin tyytyväisiä, että asiat etenevät. "Meillä on muistomerkkejä sotilaille ja joillekin henkilöille, mutta siviileille ei ole kansallista muistomerkkiä, ja näemme tässä mahdollisuuden luoda muistomerkki niille, jotka kuolivat kotirintamalla." Hän kertoi, että entisen elokuvateatterin kunnostaminen tapahtuisi kolmessa vaiheessa, joista ensimmäinen - rakennuksen julkisivun kunnostaminen - maksaisi noin 125 000 puntaa. Elokuvateatterissa oli pommi-iltana yli 150 ihmistä, mutta kukaan ei kuollut tai loukkaantunut vakavasti.</w:t>
      </w:r>
    </w:p>
    <w:p>
      <w:r>
        <w:rPr>
          <w:b/>
        </w:rPr>
        <w:t xml:space="preserve">Yhteenveto</w:t>
      </w:r>
    </w:p>
    <w:p>
      <w:r>
        <w:t xml:space="preserve">Toisen maailmansodan aikana pommitetun elokuvateatterin pelastamiseksi on otettu askel eteenpäin, kun kaupunginvaltuutetut ovat periaatteessa hyväksyneet alueen ostamisen pakkolunastusmääräyksellä.</w:t>
      </w:r>
    </w:p>
    <w:p>
      <w:r>
        <w:rPr>
          <w:b/>
          <w:u w:val="single"/>
        </w:rPr>
        <w:t xml:space="preserve">Asiakirjan numero 49154</w:t>
      </w:r>
    </w:p>
    <w:p>
      <w:r>
        <w:t xml:space="preserve">Dyfi Ospreys nimetty Cerist- ja Clarach-jokien mukaan.</w:t>
      </w:r>
    </w:p>
    <w:p>
      <w:r>
        <w:t xml:space="preserve">Powysin Machynllethin lähellä sijaitsevan Cors Dyfin suojelualueen henkilökunta nimesi naaraspoikaset Ceristiksi ja Clarachiksi kahden paikallisen joen mukaan. Nuorten lintujen odotetaan lentävän ensimmäisen kerran noin 20. elokuuta, ja ne muuttavat Afrikkaan syyskuussa. Niille on annettu tunnistusrenkaat, ja niiden toivotaan palaavan alueelle pesimään vuonna 2015. Poikasista oltiin huolissaan, kun niiden vanhemmat - nimeltään Monty ja Glesni - pesivät myöhään kauden aikana. Kaksi munaa laskettiin huhtikuun lopulla, ja ne kuoriutuivat toukokuun lopussa. Montgomeryshire Wildlife Trustin tiedottaja Emyr Evans sanoi: "Rengastimme molemmat poikaset onnistuneesti sinisillä muovirenkailla, jotka voidaan tunnistaa nimillä 1R ja 2R. Cerist on 1R ja Clarach on 2R. "Toivomme, että ne palaavat tulevina vuosina, jolloin voimme tunnistaa ne näiden rengasnumeroiden perusteella kiikareilla tai kaukoputkilla."</w:t>
      </w:r>
    </w:p>
    <w:p>
      <w:r>
        <w:rPr>
          <w:b/>
        </w:rPr>
        <w:t xml:space="preserve">Yhteenveto</w:t>
      </w:r>
    </w:p>
    <w:p>
      <w:r>
        <w:t xml:space="preserve">Kahdelle kalasääsken poikaselle, jotka jäivät henkiin, vaikka ne syntyivät kuusi viikkoa tavallista myöhemmin, on annettu nimet.</w:t>
      </w:r>
    </w:p>
    <w:p>
      <w:r>
        <w:rPr>
          <w:b/>
          <w:u w:val="single"/>
        </w:rPr>
        <w:t xml:space="preserve">Asiakirjan numero 49155</w:t>
      </w:r>
    </w:p>
    <w:p>
      <w:r>
        <w:t xml:space="preserve">Michelin Dundee lisää työpaikkoja</w:t>
      </w:r>
    </w:p>
    <w:p>
      <w:r>
        <w:t xml:space="preserve">Yhtiö sanoi säilyttävänsä satoja työpaikkoja kaupungissa ja luovansa 140 uutta työpaikkaa. Ranskalaisomisteinen Michelin on Dundeen suurin teollinen työnantaja, ja tehtaalla työskentelee 750 henkilöä. Kaupungin tehdas saa noin 5 miljoonaa puntaa rahoitusta Scottish Enterpriselta alueellisen avustusohjelman kautta. Lisätyöpaikkojen lisäksi investointi merkitsee todennäköisesti seitsemän päivän työpäivää tehtaalla. Noin neljäsosa uusista työpaikoista on teknisen alan työpaikkoja. Michelinin mukaan Baldovie Roadin tehtaalle asennetaan uudet tuotantokoneet, joiden avulla voidaan valmistaa uusimman sukupolven autonrenkaita. Yhtiö investoi parhaillaan 50 miljoonaa puntaa Yhdistyneen kuningaskunnan toimintoihinsa. Pääministeri Alex Salmond sanoi: "Viimeisten kolmen vuoden aikana Dundeen työntekijät ovat nostaneet Michelinin tehtaan kärkeen lähes kaikissa Michelin-konsernin arvioinneissa. "Tämän suuren investoinnin saaminen vaikeimmissa taloudellisissa olosuhteissa kertoo Skotlannin työvoiman laadusta ja saavutuksista." "Tämä on osoitus Skotlannin työvoiman laadusta."</w:t>
      </w:r>
    </w:p>
    <w:p>
      <w:r>
        <w:rPr>
          <w:b/>
        </w:rPr>
        <w:t xml:space="preserve">Yhteenveto</w:t>
      </w:r>
    </w:p>
    <w:p>
      <w:r>
        <w:t xml:space="preserve">Rengasvalmistaja Michelin on julkistanut yksityiskohtia usean miljoonan punnan investoinnista tehtaalleen Dundeessa.</w:t>
      </w:r>
    </w:p>
    <w:p>
      <w:r>
        <w:rPr>
          <w:b/>
          <w:u w:val="single"/>
        </w:rPr>
        <w:t xml:space="preserve">Asiakirjan numero 49156</w:t>
      </w:r>
    </w:p>
    <w:p>
      <w:r>
        <w:t xml:space="preserve">Ohjaaja Hou Hsiao-hsien voittaa Golden Horse -palkinnon</w:t>
      </w:r>
    </w:p>
    <w:p>
      <w:r>
        <w:t xml:space="preserve">Naispuolisesta koulutetusta tappajasta kertova The Assassin (Nie yin niang) voitti myös parhaan kuvauksen ja pukusuunnittelun. Taipeissa järjestettävä Golden Horse -palkinto on tunnustus kiinankielisen elokuvan parhaimmistolle. Taiwanilainen Hou on voittanut palkintoja ympäri maailmaa, muun muassa tämän vuoden Cannesin elokuvajuhlilla. Kiinan Steven Spielbergiksi luonnehdittu ohjaaja Feng Ziaogang voitti parhaan näyttelijän palkinnon elokuvasta Mr Six, jossa hän esittää gangsteria, joka yrittää pelastaa poikansa. Karena Lam voitti parhaan näyttelijättären palkinnon elokuvasta Zinnia Flower (Bai ri gaobie), jolla hän päihitti edellisen Kultaisen hevosen voittajan Shu Qin pääroolista elokuvassa The Assassin. Parhaan uuden ohjaajan palkinnon sai Bi Gan elokuvastaan Kaili Blues (Lu bian ye can), joka on mystinen tarina lääkäristä, joka löytää paikan, jossa aika kulkee sekä eteen- että taaksepäin.</w:t>
      </w:r>
    </w:p>
    <w:p>
      <w:r>
        <w:rPr>
          <w:b/>
        </w:rPr>
        <w:t xml:space="preserve">Yhteenveto</w:t>
      </w:r>
    </w:p>
    <w:p>
      <w:r>
        <w:t xml:space="preserve">Veteraaniohjaaja Hou Hsiao-hsienin The Assassin on kerännyt viisi palkintoa Taiwanin Golden Horse Awards -kilpailussa, muun muassa parhaan elokuvan ja parhaan ohjaajan palkinnot.</w:t>
      </w:r>
    </w:p>
    <w:p>
      <w:r>
        <w:rPr>
          <w:b/>
          <w:u w:val="single"/>
        </w:rPr>
        <w:t xml:space="preserve">Asiakirjan numero 49157</w:t>
      </w:r>
    </w:p>
    <w:p>
      <w:r>
        <w:t xml:space="preserve">Poliisin lennokki löysi miehen ojasta Lincolnshiressä</w:t>
      </w:r>
    </w:p>
    <w:p>
      <w:r>
        <w:t xml:space="preserve">Hänet löydettiin syvältä ojasta, 160 metrin päässä autostaan A16-tiellä lähellä Ludborough'ta Lincolnshiren osavaltiossa. Poliisille soitti noin kello 02.20 GMT yleisö, joka oli löytänyt kaatuneen auton ja puhunut kuljettajan kanssa, joka oli sitten lähtenyt pois. Ylikonstaapeli Mike Templeman sanoi, että mies löydettiin "reagoimattomana ja hypotermisena". Hän twiittasi: "Hieno tulos ja mahdollisesti pelastettu henki!" sen jälkeen, kun miestä ei ollut löydetty maasta. Ylikonstaapeli Templeman sanoi: "Emme tienneet, oliko tämä mies otettu kyytiin, [vai] oliko hän jatkanut kävelyä. "Teimme laajoja etsintöjä [poliisin] ajoneuvoilla, mutta olemme tietysti hyvin maaseudulla ja oli hyvin pimeää, joten on rajallista, mitä voi nähdä." Mies on viety sairaalaan hoidettavaksi.</w:t>
      </w:r>
    </w:p>
    <w:p>
      <w:r>
        <w:rPr>
          <w:b/>
        </w:rPr>
        <w:t xml:space="preserve">Yhteenveto</w:t>
      </w:r>
    </w:p>
    <w:p>
      <w:r>
        <w:t xml:space="preserve">Mies, joka kolaroi autonsa yön pakkasessa, pelastui hypotermialta, kun poliisin lämpökamerakuvauslennokki löysi hänet.</w:t>
      </w:r>
    </w:p>
    <w:p>
      <w:r>
        <w:rPr>
          <w:b/>
          <w:u w:val="single"/>
        </w:rPr>
        <w:t xml:space="preserve">Asiakirjan numero 49158</w:t>
      </w:r>
    </w:p>
    <w:p>
      <w:r>
        <w:t xml:space="preserve">Aberdeenshiren rautatielinja suljettu helmikuuhun asti</w:t>
      </w:r>
    </w:p>
    <w:p>
      <w:r>
        <w:t xml:space="preserve">Sivuseinän 24 metrin osa murtui 15. tammikuuta, ja se sijaitsee noin kilometrin päässä pohjoiseen paikasta, jossa kolme ihmistä kuoli viime vuonna tapahtuneessa kuolemaan johtaneessa suistumisessa. Network Rail Scotlandin mukaan maaseudulla sijaitseva kohde oli "monimutkainen". Ensi viikolla odotetaan uutta tietoa uudelleenavaamisen aikataulusta. Korvaavat bussikuljetukset ovat käynnissä. Network Rail Scotlandin lausunnossa sanottiin, että sillan kunnon arviointi oli hankalaa "maaseutualueen, alttiin sijainnin ja korkeuden (15 metriä) vuoksi". Se lisäsi: "Tähän mennessä olemme tehneet laajoja tutkimuksia ja tarkastuksia, mukaan lukien etelään menevän raiteen ja sen tukikiven poistaminen. "Teemme lähipäivinä laajoja tarkastuksia myös pohjoispuolella". "Tämä auttaa meitä vahvistamaan korjaustarpeiden täyden laajuuden ja asettamaan aikataulun sillan avaamiselle uudelleen asiakkaille." Rata avattiin uudelleen marraskuussa, lähes kolme kuukautta Stonehavenin suistumisen jälkeen. Kuljettaja, konduktööri ja matkustaja kuolivat, kun Aberdeenista Glasgow'hun kulkeva vuoro suistui raiteilta Stonehavenin lähellä 12. elokuuta rankkasateen jälkeen. Väliraportin mukaan juna törmäsi huuhtoutuneisiin kiviin ja soraan.</w:t>
      </w:r>
    </w:p>
    <w:p>
      <w:r>
        <w:rPr>
          <w:b/>
        </w:rPr>
        <w:t xml:space="preserve">Yhteenveto</w:t>
      </w:r>
    </w:p>
    <w:p>
      <w:r>
        <w:t xml:space="preserve">Stonehavenin ja Montrosen välinen rata suljetaan ainakin 7. helmikuuta asti sillan seinämän romahdettua, ilmoitti Network Rail.</w:t>
      </w:r>
    </w:p>
    <w:p>
      <w:r>
        <w:rPr>
          <w:b/>
          <w:u w:val="single"/>
        </w:rPr>
        <w:t xml:space="preserve">Asiakirjan numero 49159</w:t>
      </w:r>
    </w:p>
    <w:p>
      <w:r>
        <w:t xml:space="preserve">Nick Bennett Walesin julkisen palvelun oikeusasiamieheksi</w:t>
      </w:r>
    </w:p>
    <w:p>
      <w:r>
        <w:t xml:space="preserve">Asunto-osakeyhtiöitä edustavan Community Housing Cymru -järjestön toimitusjohtaja Nick Bennett valittiin neljän ehdokkaan joukosta. Bennett sanoi haluavansa varmistaa, että toimisto tarjoaa erinomaista neuvontaa Walesin palvelunkäyttäjille ja auttaa parantamaan julkisia palveluja. Hän seuraa tehtävässä Peter Tyndallia, joka toimi virassa huhtikuusta 2008 lähtien. Bennettillä on lailliset valtuudet tutkia Walesin julkisia palveluja, kuten neuvostoja ja terveyslautakuntia, koskevia valituksia.</w:t>
      </w:r>
    </w:p>
    <w:p>
      <w:r>
        <w:rPr>
          <w:b/>
        </w:rPr>
        <w:t xml:space="preserve">Yhteenveto</w:t>
      </w:r>
    </w:p>
    <w:p>
      <w:r>
        <w:t xml:space="preserve">Walesin kansalliskokous on hyväksynyt Walesin uuden julkisen palvelun oikeusasiamiehen.</w:t>
      </w:r>
    </w:p>
    <w:p>
      <w:r>
        <w:rPr>
          <w:b/>
          <w:u w:val="single"/>
        </w:rPr>
        <w:t xml:space="preserve">Asiakirjan numero 49160</w:t>
      </w:r>
    </w:p>
    <w:p>
      <w:r>
        <w:t xml:space="preserve">Tennent Caledonian jäädyttää hotelli- ja ravintola-alan tukkuhinnat.</w:t>
      </w:r>
    </w:p>
    <w:p>
      <w:r>
        <w:t xml:space="preserve">Yrityksen mukaan siirto on osoitus Skotlannin hotelli- ja ravintola-alan "vaikeista ajoista". Vuoden 2013 hintajäädytys koskee Tennent's Lageria, Caledonia Bestiä ja Magners Golden Draughtia. Tennent's, jonka omistaa C&amp;C Group, sanoi, että se auttaa toimijoita hallitsemaan kustannuksiaan. Toimitusjohtaja John Gilligan sanoi: "Uskomme, että Skotlannin pubit, klubit ja hotellit ovat maan eri puolilla sijaitsevien yhteisöjen ytimessä, ja on ratkaisevan tärkeää, että ne menestyvät jatkossakin. "Tunnustamme, että nämä ovat vaikeita aikoja Skotlannin vapaalle anniskelualalle, ja jatkamme tukeamme ja investointejamme mahdollisuuksien mukaan auttaaksemme toimijoita hallitsemaan kustannuksiaan, kehittämään liiketoimintaansa ja rakentamaan vastuullisen juomaympäristön asiakkailleen." Hän lisäsi: "Tämänpäiväinen ilmoitus on uusi osoitus tästä sitoumuksesta, ja se vaikuttaa todella Skotlannin anniskelualan toimintaan tulevana vuonna."</w:t>
      </w:r>
    </w:p>
    <w:p>
      <w:r>
        <w:rPr>
          <w:b/>
        </w:rPr>
        <w:t xml:space="preserve">Yhteenveto</w:t>
      </w:r>
    </w:p>
    <w:p>
      <w:r>
        <w:t xml:space="preserve">Tennent Caledonian on ilmoittanut jäädyttävänsä tärkeimpien tuotemerkkiensä tukkuhinnat skotlantilaisille hotelleille, pubeille ja klubeille tänä vuonna.</w:t>
      </w:r>
    </w:p>
    <w:p>
      <w:r>
        <w:rPr>
          <w:b/>
          <w:u w:val="single"/>
        </w:rPr>
        <w:t xml:space="preserve">Asiakirjan numero 49161</w:t>
      </w:r>
    </w:p>
    <w:p>
      <w:r>
        <w:t xml:space="preserve">Manchesterin räjähde: Mies takuita vastaan ilotulitteiden löytymisen jälkeen</w:t>
      </w:r>
    </w:p>
    <w:p>
      <w:r>
        <w:t xml:space="preserve">Poliisit kutsuttiin paikalle sen jälkeen, kun Manchesterin Fallowfieldin Fallowfieldin Wilmslow Roadilla sijaitsevasta kiinteistöstä oli löydetty epäilyttäviä esineitä uudenvuodenpäivänä kello 20.30 GMT, ilmoitti Greater Manchesterin poliisi. Pomminpurkajat kävivät paikalla, ja "esineet todettiin turvallisiksi", poliisi lisäsi. Pidätetty mies, 52, joutui takuita vastaan odottamaan lisätutkimuksia. GMP:n tiedottaja sanoi: "Tutkimuksissa on sittemmin todettu, että esineet olivat ilotulitteen osia, eikä muista räjähdysaineista ollut todisteita." Ihmiset evakuoitiin läheisistä kiinteistöistä, kun poliisit tutkivat löytöä. Komisario Chris Maddocks sanoi: "Ymmärrämme huolen, jota tämänkaltaiset tapahtumat voivat aiheuttaa yhteisöille, ja haluamme vakuuttaa yleisölle, että käsittelemme tätä yksittäisenä tapauksena, joka ei aiheuta laajempaa uhkaa yhteisölle". "Läheisten turvallisuus oli poliiseille ensisijainen tavoite, joten haluan kiittää kaikkia niitä, jotka tekivät yhteistyötä poliisin kanssa evakuointiprosessin aikana". Aiheeseen liittyvät Internet-linkit Greater Manchesterin poliisi</w:t>
      </w:r>
    </w:p>
    <w:p>
      <w:r>
        <w:rPr>
          <w:b/>
        </w:rPr>
        <w:t xml:space="preserve">Yhteenveto</w:t>
      </w:r>
    </w:p>
    <w:p>
      <w:r>
        <w:t xml:space="preserve">Räjähteen valmistamisesta epäilty mies on vapautettu takuita vastaan sen jälkeen, kun poliisin mukaan esineet olivat "ilotulitteen osia".</w:t>
      </w:r>
    </w:p>
    <w:p>
      <w:r>
        <w:rPr>
          <w:b/>
          <w:u w:val="single"/>
        </w:rPr>
        <w:t xml:space="preserve">Asiakirjan numero 49162</w:t>
      </w:r>
    </w:p>
    <w:p>
      <w:r>
        <w:t xml:space="preserve">Francis Baconin piilotetut romut huutokaupattavaksi</w:t>
      </w:r>
    </w:p>
    <w:p>
      <w:r>
        <w:t xml:space="preserve">Kuuden aiemmin näkemättömän teoksen uskotaan olevan osa Baconin kuuluisaa Screaming Pope -sarjaa 1950-luvulta. Pyrkivä maalari Lewis Todd sai kankaat paikalliselta Cambridgen studioltaan harjoiteltavaksi. Toddin perhe löysi fragmentit tämän kuoltua vuonna 2006, mutta ei ole tiedossa, miten galleria alun perin hankki poisheitetyt Baconin maalaukset. Francis Bacon Authentication Committee on todennut viisi kankaasta aidoksi, ja Surreyn huutokauppakamari Ewbank's myy ne 20. maaliskuuta. "Jollain, jossain saattaa olla jopa Toddin maalaus, jonka takapuolella on paavin pää", huutokauppatalon omistaja Chris Ewbank sanoi. "Kenen tahansa, jolla on Toddin maalaus, pitäisi ottaa se pois seinältä ja tarkistaa kankaan takaosa." Baconin tiedetään suosineen kankaiden pohjamaalaamattomia kääntöpuolia ja hylänneen usein teoksia, joihin hän ei ollut tyytyväinen. Northumbrian yliopisto keräsi ja analysoi näytteet maalauksista. Alustavat tulokset vahvistavat, että kaikki käytetyt pigmentit ja sidosaineet olivat tyypillisiä Baconin teoksille. Vuonna 2007 Ewbank's myi ryhmän vaurioituneita Baconin maalauksia, jotka sähköasentaja Mac Robertson löysi taiteilijan lontoolaisen ateljeen ulkopuolella olleesta roskiksesta. Niiden arvo oli 50 000 puntaa, mutta kokoelma myytiin 1,1 miljoonalla punnalla. Francis Bacon syntyi Dublinissa vuonna 1909 ja työskenteli Screaming Pope -maalausten parissa noin 20 vuotta. Lewis Todd syntyi vuonna 1925, ja hän oli graafikko, joka työskenteli maatalous-, kalastus- ja elintarvikeministeriössä sekä Cambridge Daily News -lehden karikatyyrina.</w:t>
      </w:r>
    </w:p>
    <w:p>
      <w:r>
        <w:rPr>
          <w:b/>
        </w:rPr>
        <w:t xml:space="preserve">Yhteenveto</w:t>
      </w:r>
    </w:p>
    <w:p>
      <w:r>
        <w:t xml:space="preserve">Aiemmin tuntemattoman brittitaiteilijan maalausten odotetaan saavan huutokaupassa yli 100 000 puntaa, kun paljastui, että niiden takana on Francis Baconin teoksia.</w:t>
      </w:r>
    </w:p>
    <w:p>
      <w:r>
        <w:rPr>
          <w:b/>
          <w:u w:val="single"/>
        </w:rPr>
        <w:t xml:space="preserve">Asiakirjan numero 49163</w:t>
      </w:r>
    </w:p>
    <w:p>
      <w:r>
        <w:t xml:space="preserve">Uusi "TMVP-leiri" idässä</w:t>
      </w:r>
    </w:p>
    <w:p>
      <w:r>
        <w:t xml:space="preserve">Aseistautunut ryhmä, joka väittää olevansa Tamil Makkal Viduthalai Puligal (TMVP), on ottanut haltuunsa Thambalagamuwan autiotalon sunnuntaina 17. elokuuta. Toimittaja RG Dharmadasa, joka vieraili alueella maanantaina, kertoo huomanneensa, että ryhmä on kirjoittanut TMVP:n tamiliksi ja englanniksi seiniin. T56-automaattikiväärillä ja luodeilla aseistautunut ryhmä protestoi tiloissa. Poliisi "ei ole tietoinen" Paikalliset poliisiviranomaiset ilmaisivat vakavan huolensa leirin perustamisesta, kun normaalit olot palaavat vähitellen alueelle. Itäisen maakunnan pääministeri Sivanesathurai Chandrakanthan (Pillayan) on TMVP:n varajohtaja. TMVP:tä johtaa LTTE:stä irtautunut johtaja Vinayagamurthi Muralitharan, joka tunnetaan myös nimellä Karuna Amman. Maran, joka esitteli itsensä ryhmän johtajaksi, kertoi toimittajalle, että he päättivät leiriytyä alueelle estääkseen lisääntyvät sieppaukset, joita alueelta raportoidaan. TMVP:n Trincomaleen piirin johtaja kertoi BBC Sandeshayalle, että leiri on TMVP:n poliittinen toimisto. Poliisin tiedottaja SSP Ranjith Gunasekara sanoi kuitenkin, ettei hän ole tietoinen TMVP:n leiristä Tambalagamuwassa.</w:t>
      </w:r>
    </w:p>
    <w:p>
      <w:r>
        <w:rPr>
          <w:b/>
        </w:rPr>
        <w:t xml:space="preserve">Yhteenveto</w:t>
      </w:r>
    </w:p>
    <w:p>
      <w:r>
        <w:t xml:space="preserve">Sri Lankan itäosan poliisiviranomaiset ovat ilmaisseet huolensa siitä, että hallitukseen kuuluva taistelijaryhmä on avannut leirin Tambalagamuwassa.</w:t>
      </w:r>
    </w:p>
    <w:p>
      <w:r>
        <w:rPr>
          <w:b/>
          <w:u w:val="single"/>
        </w:rPr>
        <w:t xml:space="preserve">Asiakirjan numero 49164</w:t>
      </w:r>
    </w:p>
    <w:p>
      <w:r>
        <w:t xml:space="preserve">Ranskan äärioikeistolainen Kansallinen rintama sai ensimmäiset senaattipaikat</w:t>
      </w:r>
    </w:p>
    <w:p>
      <w:r>
        <w:t xml:space="preserve">Osittaisten tulosten mukaan oikeistopuolueet ovat saamassa senaatin hallintaansa, ja lopullisia tuloksia odotetaan maanantaina. Äärioikeisto oli vahvasti esillä toukokuussa pidetyissä Euroopan parlamentin vaaleissa. Tämä on uusi isku presidentti Francois Hollandelle, jonka suosio on laskenut ennätyksellisen alas. Puolet senaatin 348 paikasta valitaan kolmen vuoden välein eri puolilla maata toimivien alueviranomaisten toimesta. Oikeiston voitto "Meillä on enää yksi ovi, jota voimme puskea, ja se on Elysee (presidentin palatsi)", sanoi Stephane Ravier, toinen kahdesta vastavalitusta FN-senaattorista. FN:n johtaja Marine Le Pen puolestaan sanoi, että tulokset olivat "yli sen, mitä toivoimme". Osittaiset tulokset osoittavat, että entisen presidentin Nicolas Sarkozyn UMP-puolue ja sen keskustaoikeistolainen liittolainen UDI-puolue ovat saattaneet saada 10-20 paikan enemmistön. Presidentti Hollanden sosialistipuolue hallitsee edelleen kansalliskokousta eli alahuonetta. BBC:n Lucy Williamson Pariisista sanoo kuitenkin, että tulos voi viivästyttää ja vaikeuttaa entisestään Hollanden taloussuunnitelmia. Hän lisää painetta osoittaa, että suunnitelmat, jotka ovat jo jakaneet hänen omaa puoluettaan, voivat tuottaa tuloksia, hän lisää. Viimeaikaiset mielipidetutkimukset osoittavat, että presidentti Hollande on Ranskan epäsuosituin presidentti nykyaikana. Hän on kärsinyt hiljattain säästötoimia koskevasta kabinettikapinasta ja saanut osakseen kritiikkiä kirjassa, jonka kirjoitti entinen ensimmäinen nainen Valerie Trierweiler, joka väitti sosialistijohtajan halveksivan köyhiä ja nimittävän heitä "hampaattomiksi". Presidentti on kiistänyt väitteen jyrkästi.</w:t>
      </w:r>
    </w:p>
    <w:p>
      <w:r>
        <w:rPr>
          <w:b/>
        </w:rPr>
        <w:t xml:space="preserve">Yhteenveto</w:t>
      </w:r>
    </w:p>
    <w:p>
      <w:r>
        <w:t xml:space="preserve">Ranskan äärioikeistolainen Kansallinen rintama (FN) -puolue on voittanut kaksi ensimmäistä paikkaansa parlamentin ylähuoneessa, mitä puolueen johtaja Marine Le Pen on kutsunut "historialliseksi voitoksi".</w:t>
      </w:r>
    </w:p>
    <w:p>
      <w:r>
        <w:rPr>
          <w:b/>
          <w:u w:val="single"/>
        </w:rPr>
        <w:t xml:space="preserve">Asiakirjan numero 49165</w:t>
      </w:r>
    </w:p>
    <w:p>
      <w:r>
        <w:t xml:space="preserve">Perhoset, linnut ja seeprat: eläinten liikkeen taika</w:t>
      </w:r>
    </w:p>
    <w:p>
      <w:r>
        <w:t xml:space="preserve">Kilpailussa on kaksi amatöörivalokuvaajien kategoriaa: neljä työtä pääsi ehdolle vuoden nuoreksi valokuvaajaksi ja kuusi vuoden valokuvaajaksi. Ehdolla olevissa kuvissa esitellään kameralla otettuja eläimiä eri puolilta maailmaa, jotka on otettu tämän vuoden teeman Capturing Movement mukaisesti. Kilpailun voittajat julkistetaan RSB:n vuotuisessa palkintoseremoniassa 10. lokakuuta Lontoossa Francis Crick -instituutissa osana tämänvuotista Biology Week -tapahtumaa. Kaikkien kuvien tekijänoikeudet ovat nimetyillä valokuvaajilla.</w:t>
      </w:r>
    </w:p>
    <w:p>
      <w:r>
        <w:rPr>
          <w:b/>
        </w:rPr>
        <w:t xml:space="preserve">Yhteenveto</w:t>
      </w:r>
    </w:p>
    <w:p>
      <w:r>
        <w:t xml:space="preserve">Royal Society of Biology on julkaissut vuosittaisen valokuvakilpailunsa ehdokaslistan.</w:t>
      </w:r>
    </w:p>
    <w:p>
      <w:r>
        <w:rPr>
          <w:b/>
          <w:u w:val="single"/>
        </w:rPr>
        <w:t xml:space="preserve">Asiakirjan numero 49166</w:t>
      </w:r>
    </w:p>
    <w:p>
      <w:r>
        <w:t xml:space="preserve">Coronavirus: Kaikki Grampian Covid-kontaktit ovat nyt testattavissa</w:t>
      </w:r>
    </w:p>
    <w:p>
      <w:r>
        <w:t xml:space="preserve">Alueella on todettu 198 positiivista tapausta, ja yli 1032 läheistä kontaktia on tunnistettu. Lukitusrajoitukset ovat voimassa ainakin ensi viikkoon asti. Pubit ja ravintolat pysyvät suljettuina, ja vapaa-ajan matkustaminen on edelleen rajoitettu viiden mailin päähän. Ei tiedetä, kuinka moni Grampianissa perjantaina havaituista 28 uudesta tapauksesta liittyy Aberdeenin klusteriin. Itsestään aiemmin eristetty NHS Grampian sanoi toivovansa, että lisääntynyt testaus auttaisi tunnistamaan kontakteja, jotka olivat saaneet tartunnan mutta eivät oireilleet. Lautakunnan mukaan yhteyshenkilöt voitaisiin tunnistaa ja heitä voitaisiin neuvoa eristämään itsensä aikaisemmin. Se lisäsi odottavansa, että uusi käytäntö johtaisi tilapäisesti päivittäin ilmoitettujen tapausten määrän kasvuun. Positiivisen testituloksen saaneen henkilön yhteyshenkilöiksi tunnistettujen henkilöiden on jatkettava eristämistä, vaikka heidän testituloksensa olisikin negatiivinen. Yleisöä kehotetaan testauttamaan virus vain, jos he saavat oireita.</w:t>
      </w:r>
    </w:p>
    <w:p>
      <w:r>
        <w:rPr>
          <w:b/>
        </w:rPr>
        <w:t xml:space="preserve">Yhteenveto</w:t>
      </w:r>
    </w:p>
    <w:p>
      <w:r>
        <w:t xml:space="preserve">Kaikille Grampianin alueella todetun positiivisen koronavirustapauksen läheisiksi kontakteiksi tunnistetuille henkilöille tarjotaan nyt välitöntä testiä riippumatta siitä, onko heillä oireita vai ei, kuten on vahvistettu.</w:t>
      </w:r>
    </w:p>
    <w:p>
      <w:r>
        <w:rPr>
          <w:b/>
          <w:u w:val="single"/>
        </w:rPr>
        <w:t xml:space="preserve">Asiakirjan numero 49167</w:t>
      </w:r>
    </w:p>
    <w:p>
      <w:r>
        <w:t xml:space="preserve">Cardiffin £ 11m linja-autoaseman sivuston asetettu hyväksyntää varten</w:t>
      </w:r>
    </w:p>
    <w:p>
      <w:r>
        <w:t xml:space="preserve">Cardiffin valtuusto on valinnut Marland Housen ja NCP:n parkkipaikan, jonka se omistaa. Uusi asema on osa Central Square -hanketta, jonka myötä BBC Wales muuttaa uuteen päämajaansa Llandaffista vuonna 2018. Nykyinen asema suljetaan vuonna 2015, ja väliaikaiset pysäkit perustetaan muualle. Lopullista hyväksyntää asemalle, jonka pitäisi valmistua vuonna 2017, haetaan maanantaina valtuuston kabinetilta. Ramesh Patel, suunnittelusta ja kestävästä kehityksestä vastaava kabinettijäsen, sanoi: "Tämä strateginen kehitystyö muuttaa joukkoliikenteen tarjontaa tässä kaupungissa, ja olen iloinen voidessani ilmoittaa, että kehitystyö on aikataulussa ja että varajärjestelyt ovat valmiina siihen mennessä, kun linja-autoasema suljetaan kesäkuussa 2015."</w:t>
      </w:r>
    </w:p>
    <w:p>
      <w:r>
        <w:rPr>
          <w:b/>
        </w:rPr>
        <w:t xml:space="preserve">Yhteenveto</w:t>
      </w:r>
    </w:p>
    <w:p>
      <w:r>
        <w:t xml:space="preserve">Cardiffin 11 miljoonan punnan linja-autoaseman rakennustyöt on tarkoitus aloittaa ensi vuonna osana kaupungin keskustan uudistamista koskevaa kehityssuunnitelmaa.</w:t>
      </w:r>
    </w:p>
    <w:p>
      <w:r>
        <w:rPr>
          <w:b/>
          <w:u w:val="single"/>
        </w:rPr>
        <w:t xml:space="preserve">Asiakirjan numero 49168</w:t>
      </w:r>
    </w:p>
    <w:p>
      <w:r>
        <w:t xml:space="preserve">Palomiehet pelastavat viisi autoa tulvivan Dalesin tien autoista</w:t>
      </w:r>
    </w:p>
    <w:p>
      <w:r>
        <w:t xml:space="preserve">Kaksi miestä ja kaksi koiraa pelastettiin autosta, joka oli ajautunut ulos A684-tieltä Hawesin kohdalla hieman puolenyön jälkeen. Samalla tiellä Wensley Bridgen kohdalla nainen saatiin turvaan, kun hänen autonsa oli ajautunut pensasaitaan. Aysgarthissa parikymppinen pariskunta pelastettiin autonsa katolta, joka oli jäänyt jumiin tulvineen tieosuuden päälle. North Yorkshiren palo- ja pelastuslaitoksen mukaan kaikki pelastetut ihmiset olivat vahingoittumattomia eivätkä tarvinneet lääkärinhoitoa. Palo- ja pelastuspalvelun tiedottaja sanoi: "Toistamme turvallisuusviestin, jonka mukaan tulvavesialueelle ei pidä ajaa eikä mennä. "Ei ole mitään keinoa tietää, kuinka syvää vesi on tai onko siellä piilossa vaaroja." "Ei ole mitään keinoa tietää, kuinka syvää vesi on tai onko siellä piilossa vaaroja." Seuraa BBC Yorkshirea Facebookissa, Twitterissä ja Instagramissa. Lähetä juttuideoita osoitteeseen yorkslincs.news@bbc.co.uk. Aiheeseen liittyvät Internet-linkit North Yorkshiren palo- ja pelastustoimi</w:t>
      </w:r>
    </w:p>
    <w:p>
      <w:r>
        <w:rPr>
          <w:b/>
        </w:rPr>
        <w:t xml:space="preserve">Yhteenveto</w:t>
      </w:r>
    </w:p>
    <w:p>
      <w:r>
        <w:t xml:space="preserve">Palomiehet pelastivat viisi ihmistä tulvavedestä Pohjois-Yorkshiressä varhain sunnuntaina.</w:t>
      </w:r>
    </w:p>
    <w:p>
      <w:r>
        <w:rPr>
          <w:b/>
          <w:u w:val="single"/>
        </w:rPr>
        <w:t xml:space="preserve">Asiakirjan numero 49169</w:t>
      </w:r>
    </w:p>
    <w:p>
      <w:r>
        <w:t xml:space="preserve">Leicesterin Diwali-päivän juhlallisuudet vetävät puoleensa suuria väkijoukkoja</w:t>
      </w:r>
    </w:p>
    <w:p>
      <w:r>
        <w:t xml:space="preserve">Tapahtumaan osallistui suuri joukko juhlijoita kaupungin Golden Mile -alueen kaduilla. Leicester City Councilin mukaan kaksi ja puoli tuntia kestänyt juhla oli yksi suurimmista Diwali-juhlista Intian ulkopuolella. Juhlan kohokohtiin kuuluivat ruokakojut ja viihdettä Cossington Streetin virkistysalueella sekä ilotulitus. Juhlan aikana jaetaan perinteisesti makeisia ja lahjoja ystäville ja perheelle. Leicesterin kaupunginhallituksen ja Leicester Hindu Festival Councilin järjestämän tapahtuman ajaksi Birstallin park-and-ride-paikalle ja takaisin kulki ylimääräisiä busseja. Belgrave Road ja Belgrave Flyover suljettiin liikenteeltä kello 18:00-21:30 GMT.</w:t>
      </w:r>
    </w:p>
    <w:p>
      <w:r>
        <w:rPr>
          <w:b/>
        </w:rPr>
        <w:t xml:space="preserve">Yhteenveto</w:t>
      </w:r>
    </w:p>
    <w:p>
      <w:r>
        <w:t xml:space="preserve">Kymmenettuhannet ihmiset ovat juhlineet Diwali-päivää Leicesterin keskustassa.</w:t>
      </w:r>
    </w:p>
    <w:p>
      <w:r>
        <w:rPr>
          <w:b/>
          <w:u w:val="single"/>
        </w:rPr>
        <w:t xml:space="preserve">Asiakirjan numero 49170</w:t>
      </w:r>
    </w:p>
    <w:p>
      <w:r>
        <w:t xml:space="preserve">Intian voimalaitospalo: Telanganassa: Yhdeksän kuollutta suuressa tulipalossa Telanganassa</w:t>
      </w:r>
    </w:p>
    <w:p>
      <w:r>
        <w:t xml:space="preserve">Ruumiit löydettiin etsinnöissä, jotka koskivat maan alla työskenteleviä työntekijöitä Srisailamin laitoksessa, kertoi osavaltion energiantuotantoyhtiö. Paikallisten tiedotusvälineiden mukaan tulipalo syttyi myöhään torstai-iltana ja paloi perjantaihin asti, jolloin työntekijät jäivät loukkuun. Raporttien mukaan tulipalo oli sammutettu. Telangana State Power Generation Corporation (TSGenco) sanoi lausunnossaan, että rakennuksessa oli tuolloin 17 työntekijää. "Kahdeksan heistä onnistui tulemaan ulos loukkaantuneina, yhdeksän muuta jäi loukkuun sisälle, kun he yrittivät parhaansa mukaan sammuttaa tulipalon ja pelastaa voimalaitoksen palamiselta kokonaan", lausunnossa sanottiin. "Kaikki heistä yrittivät tulla ulos pelastustunnelista, mutta he eivät onnistuneet koko tunnelin peittäneiden paksujen savupilvien vuoksi." Pääministeri Narendra Modi esitti surunvalittelunsa Twitterissä. "Tulipalo Srisailamin vesivoimalaitoksessa on syvästi valitettavaa. Ajatukseni ovat surevien perheiden kanssa. Toivon, että loukkaantuneet toipuvat mahdollisimman pian", hän sanoi.</w:t>
      </w:r>
    </w:p>
    <w:p>
      <w:r>
        <w:rPr>
          <w:b/>
        </w:rPr>
        <w:t xml:space="preserve">Yhteenveto</w:t>
      </w:r>
    </w:p>
    <w:p>
      <w:r>
        <w:t xml:space="preserve">Yhdeksän ihmistä on tiettävästi kuollut tulipalon sytyttyä vesivoimalaitoksessa Intian Telanganan osavaltiossa.</w:t>
      </w:r>
    </w:p>
    <w:p>
      <w:r>
        <w:rPr>
          <w:b/>
          <w:u w:val="single"/>
        </w:rPr>
        <w:t xml:space="preserve">Asiakirjan numero 49171</w:t>
      </w:r>
    </w:p>
    <w:p>
      <w:r>
        <w:t xml:space="preserve">Justin Bieberin tyttöystävä Selena Gomez isännöi MTV-palkintoja Belfastissa</w:t>
      </w:r>
    </w:p>
    <w:p>
      <w:r>
        <w:t xml:space="preserve">19-vuotias Gomez, joka on kanadalaisen teinipoptähti Justin Bieberin tyttöystävä, tuli tunnetuksi Disney-sarjan "Wizards of Waverly Place" tähtenä. Näyttelijä ja laulaja on maailmanlaajuisen lasten hyväntekeväisyysjärjestö Unicefin lähettiläs. Lady Gaga, Katy Perry, Bruno Mars ja Adele ovat MTV:n palkintoehdokkaiden joukossa. Gomez sanoi, että on "unelmien täyttymys" olla isäntänä tapahtumassa, joka tulee Pohjois-Irlantiin ensimmäistä kertaa. MTV kertoi, että lavalla juontamisen lisäksi Gomez "jonglööraa useita velvollisuuksia", jotta hän voisi olla yhteydessä musiikkifaneihin, "Twitterin tarkistamisesta kulissien takana tapahtuvien juorujen jakamiseen".</w:t>
      </w:r>
    </w:p>
    <w:p>
      <w:r>
        <w:rPr>
          <w:b/>
        </w:rPr>
        <w:t xml:space="preserve">Yhteenveto</w:t>
      </w:r>
    </w:p>
    <w:p>
      <w:r>
        <w:t xml:space="preserve">Selena Gomez on vahvistettu MTV Europe -musiikkipalkintojen juontajaksi Belfastin Odyssey Arenalla 6. marraskuuta.</w:t>
      </w:r>
    </w:p>
    <w:p>
      <w:r>
        <w:rPr>
          <w:b/>
          <w:u w:val="single"/>
        </w:rPr>
        <w:t xml:space="preserve">Asiakirjan numero 49172</w:t>
      </w:r>
    </w:p>
    <w:p>
      <w:r>
        <w:t xml:space="preserve">Malin profiili - Mali</w:t>
      </w:r>
    </w:p>
    <w:p>
      <w:r>
        <w:t xml:space="preserve">Toimittajat ilman rajoja -järjestön mukaan tiedotusvälineiden moniarvoisuus on huomattavaa, mutta rahan puute tarkoittaa, että tiedotusvälineet ovat alttiita niiden rahoittajien toimitukselliselle vaikutukselle. Radio on johtava media. Yksityiset ja yhteisölliset lähetystoiminnan harjoittajat sekä valtiollinen Office de Radiodiffusion-Television du Mali (ORTM) ylläpitävät satoja asemia. Televisioala on paljon pienempi. Lähes kaikki päivä- ja viikkolehdet ilmestyvät Bamakossa. Levikkiluvut ovat alhaiset. L'Essor on johtava sanomalehti. BBC lähettää lähetyksiä Bamakossa (88,9 FM), ja Radio France Internationale (RFI) on laajalti saatavilla FM-kanavilla. Vuoden 2019 puolivälissä 12,5 miljoonaa malilaista oli verkossa eli noin 63 prosenttia väestöstä (InternetWorldStats.com). Sosiaalisen median käyttö on keskittynyt kaupunkeihin ja nuorten keskuudessa. Facebook on ykkösalusta, jota seuraa Instagram. Viranomaiset ovat toisinaan rajoittaneet pääsyä sosiaaliseen mediaan estääkseen yrityksiä mobilisoida mielenosoittajia, ja ne estivät internetin käytön vuonna 2018 ennen presidentinvaalien uusintaäänestystä. Lehdistö</w:t>
      </w:r>
    </w:p>
    <w:p>
      <w:r>
        <w:rPr>
          <w:b/>
        </w:rPr>
        <w:t xml:space="preserve">Yhteenveto</w:t>
      </w:r>
    </w:p>
    <w:p>
      <w:r>
        <w:t xml:space="preserve">Mediaympäristö Bamakossa ja muualla etelässä on suhteellisen avoin, mutta Freedom House toteaa, että aseistetut taistelijaryhmät pohjoisessa aiheuttavat vaaroja tiedotusvälineiden työntekijöille.</w:t>
      </w:r>
    </w:p>
    <w:p>
      <w:r>
        <w:rPr>
          <w:b/>
          <w:u w:val="single"/>
        </w:rPr>
        <w:t xml:space="preserve">Asiakirjan numero 49173</w:t>
      </w:r>
    </w:p>
    <w:p>
      <w:r>
        <w:t xml:space="preserve">Aberdeenin ja Invernessin palontorjuntakeskusten sulkemista harkitaan.</w:t>
      </w:r>
    </w:p>
    <w:p>
      <w:r>
        <w:t xml:space="preserve">Skotlannin palo- ja pelastuspalvelun tiedottaja sanoi, että se oli vain yksi ehdotus, jota harkitaan osana tilojen strategista uudelleentarkastelua. Hän sanoi, että irtisanomisia ei tehtäisi, jos siirto toteutuisi. Valvomohenkilöstölle eri puolilla Skotlantia tiedotetaan suunnitelmista. Palvelun kansallinen johtokunta käsittelee pohjoista ja koillista aluetta koskevia ehdotuksia, kun se kokoontuu Aberdeenissa torstaina. Skotlannin palo- ja pelastuspalvelun tiedottaja sanoi: "Teemme tänään sisäisiä tiedotustilaisuuksia henkilöstön kanssa, eikä olisi asianmukaista kommentoida tai ennakoida keskusteluja, joissa tarkastellaan pitkän aikavälin ehdotuksia palvelun omaisuudesta." Muutos tapahtuu sen jälkeen, kun kahdeksan prikaatia yhdistettiin yhdeksi tämän vuoden huhtikuussa. Aberdeenin liberaalidemokraattien kaupunginvaltuutettu ja Aberdeenin yhteisön turvallisuuskumppanuuden puheenjohtaja Martin Greig kuvaili ehdotuksia tuhoisiksi. Hän sanoi BBC Scotlandille: "Tarvitsemme palomiehiä ja henkilöstöä, jotka ovat paikallisia ja tuntevat alueen." "Me tarvitsemme palomiehiä ja henkilöstöä, jotka ovat paikallisia ja tuntevat alueen." Kahdeksan ambulanssin valvontakeskusta Skotlannissa yhdistettiin kolmeen muutama vuosi sitten.</w:t>
      </w:r>
    </w:p>
    <w:p>
      <w:r>
        <w:rPr>
          <w:b/>
        </w:rPr>
        <w:t xml:space="preserve">Yhteenveto</w:t>
      </w:r>
    </w:p>
    <w:p>
      <w:r>
        <w:t xml:space="preserve">Skotlannin palokunta harkitsee Aberdeenin ja Invernessin valvomoiden sulkemista ja uuden keskuksen rakentamista Dundeehen.</w:t>
      </w:r>
    </w:p>
    <w:p>
      <w:r>
        <w:rPr>
          <w:b/>
          <w:u w:val="single"/>
        </w:rPr>
        <w:t xml:space="preserve">Asiakirjan numero 49174</w:t>
      </w:r>
    </w:p>
    <w:p>
      <w:r>
        <w:t xml:space="preserve">PC Gareth Phillipsin 'mielialaa kohotti' lemmikkikoira Dieselin vierailu</w:t>
      </w:r>
    </w:p>
    <w:p>
      <w:r>
        <w:t xml:space="preserve">PC Gareth Phillips, 42, sai päävamman ja murtuneen lantion pysäytettyään epäillyn varastetun auton Birminghamissa. "Yksi ensimmäisistä asioista, joita PC Phillips kysyi tajuihinsa tultuaan, oli se, miten Diesel voi", poliisin tiedottaja kertoi. Mubashar Hussainia, 29, syytettiin murhayrityksestä ja muista rikoksista. Keskisen moottoritiepoliisiryhmän päällikkö, ylikomisario Dave Twyford sanoi, että koira sai vierailla 10. elokuuta loukkaantuneen konstaapelin "piristämiseksi". Twyford sanoi: "Gaz haluaa kiittää sairaalan henkilökuntaa, joka pelasti hänen henkensä. "Hänen lantionsa on murtunut ja hänellä on kipuja, mutta hän ottaa jokaisen päivän sellaisena kuin se tulee ja ottaa pieniä askeleita toipumisessaan. "Kun olen puhunut hänen perheensä ja vaimonsa kanssa ja tiedän, että ihmiset tukevat heitä paikallisesti ja ympäri maailmaa, se merkitsee Gazille ja hänen perheelleen valtavasti." Twyford sanoi, että poliisin "ajatukset ja rukoukset ja kaikkien poliisiperheen jäsenten ajatukset ja rukoukset" ovat Thames Valleyn poliisissa työskentelevän poliisimies Andrew Harperin läheisten kanssa. Andrew Harper kuoli viime viikolla Berkshiressä, kun ajoneuvo raahasi hänet mukanaan. Seuraa BBC West Midlandsia Facebookissa ja Twitterissä ja tilaa paikalliset uutispäivitykset suoraan puhelimeesi.</w:t>
      </w:r>
    </w:p>
    <w:p>
      <w:r>
        <w:rPr>
          <w:b/>
        </w:rPr>
        <w:t xml:space="preserve">Yhteenveto</w:t>
      </w:r>
    </w:p>
    <w:p>
      <w:r>
        <w:t xml:space="preserve">Poliisi, joka loukkaantui vakavasti jäätyään oman autonsa alle, sai sairaalassa "moraalia kohottavan" vierailun lemmikkikoiraltaan Dieseliltä.</w:t>
      </w:r>
    </w:p>
    <w:p>
      <w:r>
        <w:rPr>
          <w:b/>
          <w:u w:val="single"/>
        </w:rPr>
        <w:t xml:space="preserve">Asiakirjan numero 49175</w:t>
      </w:r>
    </w:p>
    <w:p>
      <w:r>
        <w:t xml:space="preserve">Rita puhujista Saudi-Arabian nuorisofoorumissa Kuwaitissa</w:t>
      </w:r>
    </w:p>
    <w:p>
      <w:r>
        <w:t xml:space="preserve">Sebastian UsherBBC News Hala al-Dosari kutsuttiin puhujaksi Kuwaitissa järjestettyyn foorumiin, jonka tarkoituksena oli auttaa nuoria arabeja kehittämään ymmärrystään islamista ja yhteiskunnasta. Islamistiset kansanedustajat valittivat kuitenkin, että foorumilla oli epäilyttävä agenda. Dosari joutui kohteeksi, koska häntä oli haastateltu kristillisellä televisiokanavalla. "Tie avoimuuteen" Al-Nahdha-foorumi (herääminen) on vuosittainen tapahtuma, jonka järjestäjinä ovat pääasiassa saudit, mutta joka pidetään maan ulkopuolella. Sen takana on Salman al-Ouda, saudiarabialainen pappi, joka oli aikoinaan Osama bin Ladenin kova kannattaja. Istuttuaan vankilatuomionsa hän kuitenkin muutti näkemyksiään hyvin julkisesti ja kannatti suvaitsevaisempaa ja avoimempaa islamin tulkintaa. Noin 150 saudinuoren - sekä miesten että naisten - oli määrä osallistua foorumiin viime viikonloppuna Kuwaitissa. Vierailevien puhujien julkistaminen suututti kuitenkin radikaalit islamistit sekä Saudi-Arabiassa että Kuwaitissa. He tuomitsivat Saudi-Arabiassa tunnetun naisten oikeuksien aktivistin Hala al-Dosarin läsnäolon ja kutsuivat häntä kristityksi evankelistaksi, koska hän oli antanut haastattelun arabiankieliselle kristilliselle televisiokanavalle. Myös shiialaisen puhujan esiintymistä vastustettiin sunnien uskonnollisen ortodoksisuuden vastaisena - ja myös Iranin-myönteisenä. Useat Kuwaitin islamistiset kansanedustajat vaativat foorumin lopettamista. Kuwaitin sisäministeriö suostui siihen. Kuwaitin liberaalimmat ryhmät puolustivat kuitenkin foorumia ja sen tavoitteita - ja järjestivät sen ilman saudien osallistumista toisessa paikassa. Dosari onnistui pitämään puheensa Skypen välityksellä. Hänen mukaansa kielto paljasti foorumin vastustajien puutteet. Asiasta on tullut suuri puheenaihe saudiarabialaisissa sosiaalisissa verkostoissa, ja monet tukevat häntä. Hän pitää sitä jälleen pienenä virstanpylväänä, jonka hän toivoo johtavan saudien yhteiskunnan avoimuuden lisääntymiseen.</w:t>
      </w:r>
    </w:p>
    <w:p>
      <w:r>
        <w:rPr>
          <w:b/>
        </w:rPr>
        <w:t xml:space="preserve">Yhteenveto</w:t>
      </w:r>
    </w:p>
    <w:p>
      <w:r>
        <w:t xml:space="preserve">Saudiarabialainen naisten oikeuksien aktivisti on kertonut BBC:lle suunnittelevansa oikeustoimia Kuwaitin islamistisia kansanedustajia vastaan, jotka vaativat kieltämään nuorisokonferenssin, jonka he tuomitsivat epäislamilaiseksi.</w:t>
      </w:r>
    </w:p>
    <w:p>
      <w:r>
        <w:rPr>
          <w:b/>
          <w:u w:val="single"/>
        </w:rPr>
        <w:t xml:space="preserve">Asiakirjan numero 49176</w:t>
      </w:r>
    </w:p>
    <w:p>
      <w:r>
        <w:t xml:space="preserve">Yliopistokampus Suffolkin liitto sulkee Kai Barin</w:t>
      </w:r>
    </w:p>
    <w:p>
      <w:r>
        <w:t xml:space="preserve">Kai Bar &amp; Bistro on Suffolkin yliopistokampuksen opiskelijakunnan ylläpitämä baari, joka sijaitsee Ipswich Waterfrontissa sijaitsevassa 21 miljoonan punnan James Hehir -rakennuksessa. Kahdeksantoista työntekijää työskentelee 300-paikkaisessa paikassa, jossa on myös elävää musiikkia. Liiton toimitusjohtaja Matthew Ensor sanoi, että "taloudelliset haasteet" ovat pakottaneet sulkemiseen. Ensor sanoi, että henkilöstön kanssa on aloitettu kuulemisprosessi. "UCS Union on kohdannut haastavat kaupankäyntiolosuhteet toimiessaan Kai'ssa viimeisten kahden vuoden ajan, mikä on johtanut siihen, että Kai on tehnyt merkittäviä tappioita jokaisena toimintavuotenaan", hän sanoi. "On selvää, että näiden taloudellisten haasteiden taustalla olevat suuntaukset jatkuvat, ja UCS Union on tehnyt vaikean päätöksen sulkea Kai 22. joulukuuta 2012." Hän sanoi, että liitto tekee yhteistyötä UCS:n kanssa "luodakseen Kai'lle vaihtoehtoisen, elinkelpoisen käyttötavan, joka hyödyttää opiskelijoita ja heidän kehittyviä tarpeitaan".</w:t>
      </w:r>
    </w:p>
    <w:p>
      <w:r>
        <w:rPr>
          <w:b/>
        </w:rPr>
        <w:t xml:space="preserve">Yhteenveto</w:t>
      </w:r>
    </w:p>
    <w:p>
      <w:r>
        <w:t xml:space="preserve">Suffolkissa sijaitseva yliopistobaari ja -ravintola suljetaan sen jälkeen, kun se on tehnyt jatkuvasti "merkittäviä tappioita" kaksi vuotta sitten avaamisensa jälkeen.</w:t>
      </w:r>
    </w:p>
    <w:p>
      <w:r>
        <w:rPr>
          <w:b/>
          <w:u w:val="single"/>
        </w:rPr>
        <w:t xml:space="preserve">Asiakirjan numero 49177</w:t>
      </w:r>
    </w:p>
    <w:p>
      <w:r>
        <w:t xml:space="preserve">Wolverhamptonin machete-isku: Wolverhamworth: Mies syytettynä murhasta</w:t>
      </w:r>
    </w:p>
    <w:p>
      <w:r>
        <w:t xml:space="preserve">Paulius Petrasiunas, 24, kuoli tapahtumapaikalla Chervil Rise -nimisessä kaupungissa Heath Townissa Wolverhamptonissa maanantaina. Sean Bulle, 20, kotoisin Clover Leystä, Heath Townista, saapuu Wolverhamptonin tuomareiden eteen maanantaina, West Midlandsin poliisi kertoi. Rikoksentekijän avustamisesta epäiltynä pidätetty 47-vuotias mies on vapautettu tutkinnan ajaksi. Komisario Jim Mahon sanoi, että poliisit haluaisivat kuulla kaikkia, joilla on tietoja ja jotka eivät ole vielä puhuneet poliisille. Seuraa BBC West Midlandsia Facebookissa, Twitterissä ja Instagramissa. Lähetä juttuideasi osoitteeseen: newsonline.westmidlands@bbc.co.uk</w:t>
      </w:r>
    </w:p>
    <w:p>
      <w:r>
        <w:rPr>
          <w:b/>
        </w:rPr>
        <w:t xml:space="preserve">Yhteenveto</w:t>
      </w:r>
    </w:p>
    <w:p>
      <w:r>
        <w:t xml:space="preserve">Miestä on syytetty murhasta sen jälkeen, kun yhden lapsen isä kuoli machete-iskussa.</w:t>
      </w:r>
    </w:p>
    <w:p>
      <w:r>
        <w:rPr>
          <w:b/>
          <w:u w:val="single"/>
        </w:rPr>
        <w:t xml:space="preserve">Asiakirjan numero 49178</w:t>
      </w:r>
    </w:p>
    <w:p>
      <w:r>
        <w:t xml:space="preserve">Port Talbot Magnet -sanomalehden taustalla oleva yritys lopettaa toimintansa</w:t>
      </w:r>
    </w:p>
    <w:p>
      <w:r>
        <w:t xml:space="preserve">Port Talbot Magnet oli julkaissut 11 numeroa seitsemän vuoden aikana. "Pidimme juuri viimeisen Magnetin hallituksen kokouksen, ja koska kukaan ei ole ilmoittautunut, meidän on suljettava yhtiö. Kiitos kaikille, jotka tukivat meitä", yhtiö twiittasi. Se lisäsi, että sen sosiaalinen media loppuu tällä viikolla ja sisällön arkistoimiseksi ryhdytään toimenpiteisiin. Sanomalehti perustettiin Port Talbot Guardian -lehden sulkemisen jälkeen vuonna 2009. Viime vuoden lokakuussa päätoimittaja Rachel Howells sanoi, että Magnet oli valmis luovuttamaan verkkosivuston ja sosiaalisen median tilit paikallisille ihmisille, jos joku halusi ottaa ne haltuunsa. Hän sanoi, että lehden takana oleva "vapaaehtoisjoukko" ei voisi jatkaa sen tuottamista loputtomiin "ansaitsematta siitä palkkaa".</w:t>
      </w:r>
    </w:p>
    <w:p>
      <w:r>
        <w:rPr>
          <w:b/>
        </w:rPr>
        <w:t xml:space="preserve">Yhteenveto</w:t>
      </w:r>
    </w:p>
    <w:p>
      <w:r>
        <w:t xml:space="preserve">Lokakuussa viimeisen numeronsa painaneen yhteisölehden taustalla oleva yritys lopettaa toimintansa, koska se ei ole saanut yhtään tarjousta sen jatkajaksi.</w:t>
      </w:r>
    </w:p>
    <w:p>
      <w:r>
        <w:rPr>
          <w:b/>
          <w:u w:val="single"/>
        </w:rPr>
        <w:t xml:space="preserve">Asiakirjan numero 49179</w:t>
      </w:r>
    </w:p>
    <w:p>
      <w:r>
        <w:t xml:space="preserve">Mallorcan lentotörmäyksessä kuoli saksalaisperhe ja kolme muuta henkilöä</w:t>
      </w:r>
    </w:p>
    <w:p>
      <w:r>
        <w:t xml:space="preserve">Romut putosivat viljelysmaalle lähellä Incaa, suositun turistisaaren pohjoisosassa itärannikolla. Saksalaispariskunta ja heidän kaksi lastaan olivat helikopterissa, joka kuului saksalaiselle Rotorflug-yritykselle. Helikopterin lentäjä oli italialainen. Valenciasta kotoisin oleva espanjalaismies oli kaverinsa kanssa pienoislentokoneessa. Espanjan pääministeri Pedro Sánchez ilmaisi "solidaarisuutensa ja myötätuntonsa" uhreille. Mitä tiedämme? Törmäys tapahtui ilmassa Incan sairaalan yllä noin kello 13.36 (12.36 GMT) sunnuntaina, kertoo paikallislehti Diario De Mallorca. Näkyvyys oli tuolloin hyvä, eikä syy ole selvillä. Molemmat lentokoneet syttyivät törmäyksessä tuleen, kerrotaan. Microlight on pienkone, jossa on enintään kaksi istumapaikkaa. Paikallisen palokunnan käyttöön antamissa valokuvissa näkyi lentokoneen hylkyjä kaupungissa. Toisen koneen pyrstöosa laskeutui tielle, ja toisessa kuvassa näkyi vääntynyttä ja mustunutta metallia palamassa puutarhassa. Kyseessä oli Bell 206 L3 LongRanger -helikopteri, joka on osa Rotorflug-yhtiön lentokalustoa, joka tarjoaa kiertolentoja turisteille. Yhtiön sunnuntaina antamassa lausunnossa sanottiin, että "syy on vielä täysin epäselvä". Sen mukaan Saksan ilmailuviranomainen ja lento-onnettomuustutkijat tutkivat nyt tapausta yhdessä Mallorcan viranomaisten kanssa. "Rotorflugin koko henkilökunta on syvästi surullinen ja suree menehtynyttä", sanottiin.</w:t>
      </w:r>
    </w:p>
    <w:p>
      <w:r>
        <w:rPr>
          <w:b/>
        </w:rPr>
        <w:t xml:space="preserve">Yhteenveto</w:t>
      </w:r>
    </w:p>
    <w:p>
      <w:r>
        <w:t xml:space="preserve">Saksalainen nelihenkinen perhe oli yksi seitsemästä ihmisestä, jotka kuolivat, kun helikopteri ja ultrakevytlentokone törmäsivät kesken lennon Espanjan Mallorcan saaren yllä.</w:t>
      </w:r>
    </w:p>
    <w:p>
      <w:r>
        <w:rPr>
          <w:b/>
          <w:u w:val="single"/>
        </w:rPr>
        <w:t xml:space="preserve">Asiakirjan numero 49180</w:t>
      </w:r>
    </w:p>
    <w:p>
      <w:r>
        <w:t xml:space="preserve">Meksikossa kadonneet opiskelijat: Tutkijoilta evätty pääsy</w:t>
      </w:r>
    </w:p>
    <w:p>
      <w:r>
        <w:t xml:space="preserve">He sanoivat, että sotilaita, jotka ovat saattaneet todistaa opiskelijoiden katoamisen viime syyskuussa, voidaan kuulustella vain kirjallisen kyselylomakkeen avulla. Amerikan valtioiden välisen ihmisoikeuskomission ryhmä päätti olla tekemättä näin. Se sanoi myös, että todistusaineistoa sisältävät turvavideot on saatettu tuhota. Meksikon sisäministeriö kieltäytyi kommentoimasta syytöksiä. Se totesi lausunnossaan, että sisäministeri Miguel Angel Osorio ja IACHR:n jäsenet olivat tavanneet uhrien perheet perjantaina. Poliisi pidätti opiskelijat - opettajaharjoittelijat - eteläisessä Igualan kaupungissa, ja hallitus sanoo, että heidät luovutettiin huumeparonille, joka tappoi heidät ja poltti ruumiit. Vain yhden opiskelijan jäännökset on tunnistettu. IACHR:n tutkijat haluavat kuulustella Igualan pataljoonan sotilaita, jotka vastasivat tapahtumiin silloin, kun opiskelijat ottivat yhteen poliisin kanssa. Omaiset uskovat, että sotilaat saattoivat olla toimimatta, kun poliisi avasi tulen opiskelijoita kohti ja niputti heidät myöhemmin bussiin. IACHR on tutkinut tapausta uhrien omaisten pyynnöstä ja hallituksen suostumuksella. Komission loppuraportti on määrä antaa syyskuussa.</w:t>
      </w:r>
    </w:p>
    <w:p>
      <w:r>
        <w:rPr>
          <w:b/>
        </w:rPr>
        <w:t xml:space="preserve">Yhteenveto</w:t>
      </w:r>
    </w:p>
    <w:p>
      <w:r>
        <w:t xml:space="preserve">Meksikossa kadonneiden 43 opiskelijan tapausta tutkivat alueelliset ihmisoikeusaktivistit sanovat, etteivät he ole voineet haastatella sotilashenkilöstöä.</w:t>
      </w:r>
    </w:p>
    <w:p>
      <w:r>
        <w:rPr>
          <w:b/>
          <w:u w:val="single"/>
        </w:rPr>
        <w:t xml:space="preserve">Asiakirjan numero 49181</w:t>
      </w:r>
    </w:p>
    <w:p>
      <w:r>
        <w:t xml:space="preserve">Sumburghin Super Puman onnettomuus: Kuolemaan johtaneen onnettomuuden tutkinta ei tapahdu toukokuussa</w:t>
      </w:r>
    </w:p>
    <w:p>
      <w:r>
        <w:t xml:space="preserve">Super Puma -lentokoneen pudotessa vuonna 2013 koneessa oli yhteensä 18 ihmistä. Matkustajat Sarah Darnley, 45, Elginistä, Gary McCrossan, 59, Invernessistä, Duncan Munro, 46, Bishop Aucklandista ja George Allison, 57, Winchesteristä kuolivat. Toukokuulle suunniteltua FAI:tä on lykätty. Derek Pyle, Grampianin, Highlandin ja saarten sheriffin päämies, sanoi: "Tämän tutkinnan yhteydessä kaikkien asianosaisten turvallisuuden on oltava tuomioistuimen ensisijainen tavoite. "Kun tuomioistuimen normaali toiminta jatkuu, etsimme mahdollisimman pian päivämäärän, jolloin tutkimuskäsittelyä voidaan jatkaa. "Sillä välin asianosaisia on kehotettu jatkamaan todisteiden sopimista tarvittaessa niin pitkälle kuin mahdollista etätyöskentelyn aikana." Vuonna 2016 laaditussa raportissa todettiin, että lentäjät "eivät seuranneet lentokoneen mittareita tehokkaasti" onnettomuutta edeltävinä hetkinä. Lento-onnettomuuksia tutkivan osaston (AAIB) mukaan seurannan puute johti siihen, että lentäjät eivät huomanneet lentonopeuden pienenemistä. Toipumisyritykset tulivat liian myöhään. Raportissa todetaan myös, että törmäys veteen oli ollut "kestettävissä". Raportin mukaan yksi neljästä uhrista ei ollut kyennyt pakenemaan, yksi oli päävamman vuoksi toimintakyvytön, yksi hukkui ennen kuin pääsi pintaan ja toinen kuoli pelastuslautassa krooniseen sydänsairauteen.</w:t>
      </w:r>
    </w:p>
    <w:p>
      <w:r>
        <w:rPr>
          <w:b/>
        </w:rPr>
        <w:t xml:space="preserve">Yhteenveto</w:t>
      </w:r>
    </w:p>
    <w:p>
      <w:r>
        <w:t xml:space="preserve">Shetlandin edustalla neljä ihmistä surmanneen helikopteriturman tutkinta viivästyy koronavirustoimenpiteiden vuoksi.</w:t>
      </w:r>
    </w:p>
    <w:p>
      <w:r>
        <w:rPr>
          <w:b/>
          <w:u w:val="single"/>
        </w:rPr>
        <w:t xml:space="preserve">Asiakirjan numero 49182</w:t>
      </w:r>
    </w:p>
    <w:p>
      <w:r>
        <w:t xml:space="preserve">Lancashiren vika johtaa veden kiehumisvaroitukseen</w:t>
      </w:r>
    </w:p>
    <w:p>
      <w:r>
        <w:t xml:space="preserve">Se on seurausta rutiinitesteistä, joissa havaittiin "vähäisiä" kryptosporidium-mikrobin jäämiä Franklaw'n vedenpuhdistamolla Prestonin ulkopuolella. Varoitus koskee Blackpoolia, Chorleytä, Fyldeä, Prestonia, South Ribbleä ja Wyrea. Martin Padley United Utilities -yhtiöltä sanoi, että kyseessä on "varotoimenpide" ja että tänään tehdään ylimääräisiä testejä. Sairastumisriski Padley, joka on yhtiön tieteellinen johtaja, lisäsi: "Pahoittelemme haittaa, mutta asiakkaidemme terveys on ehdottoman tärkeää". Kryptosporidium voi aiheuttaa ruoansulatuskanavan sairauksia, kuten ripulia ja vatsakramppeja. United Utilitiesin tiedottaja sanoi, että ihmiset voivat edelleen käyttää vesijohtovettä ilman keittämistä "yleisiin kotitaloustarkoituksiin, kuten kylpemiseen, vessanpönttöjen huuhteluun tai vaatteiden pesuun". Hän lisäsi, että yhtiö toivoo voivansa poistaa veden keittämistä koskevan kehotuksen mahdollisimman pian, mutta se pysyy todennäköisesti voimassa ainakin tähän iltaan asti. Asiakkaita kehotetaan keittämään vesi ja antamaan sen sitten jäähtyä, jotta vältetään kuumenemisvaara. Kryptosporidiumia esiintyy ympäristössä ookystiksi kutsutussa muodossa, joka on alle kymmenesosan ihmisen hiuksen paksuudesta. United Utilitiesin edustaja lisäsi, että jälkiä löytyi Franklaw'n tehtaiden viimeaikaisista vesinäytteistä. Asutko saastuneella alueella? Kerro meille kokemuksistasi. Lähetä tarinasi sähköpostitse osoitteeseen haveyoursay@bbc.co.uk. Ilmoita myös yhteystietosi, jos olet valmis puhumaan BBC:n toimittajalle. Voit ottaa meihin yhteyttä myös seuraavilla tavoilla:</w:t>
      </w:r>
    </w:p>
    <w:p>
      <w:r>
        <w:rPr>
          <w:b/>
        </w:rPr>
        <w:t xml:space="preserve">Yhteenveto</w:t>
      </w:r>
    </w:p>
    <w:p>
      <w:r>
        <w:t xml:space="preserve">United Utilitiesin mukaan Lancashiren alueen asukkaiden tulisi keittää juomavesi, hammasharja ja ruoanvalmistus toistaiseksi.</w:t>
      </w:r>
    </w:p>
    <w:p>
      <w:r>
        <w:rPr>
          <w:b/>
          <w:u w:val="single"/>
        </w:rPr>
        <w:t xml:space="preserve">Asiakirjan numero 49183</w:t>
      </w:r>
    </w:p>
    <w:p>
      <w:r>
        <w:t xml:space="preserve">Kaksi Worcestershiren sairaalaa avataan uudelleen vierailijoille</w:t>
      </w:r>
    </w:p>
    <w:p>
      <w:r>
        <w:t xml:space="preserve">Alexandra Hospital Redditchissä ja Kidderminsterin sairaala on avattu uudelleen vierailijoille, Worcestershire Acute Hospitals NHS Trust ilmoitti. Worcestershire Royal Hospitalissa on edelleen joitakin rajoituksia, se sanoi. Akuutti aivohalvausyksikkö, Avon 3 ja akuutti lääketieteellinen yksikkö ovat edelleen tartunnan kohteena, ja ne ovat edelleen suljettuina vierailijoilta. "Potilasturvallisuus on etusijalla, ja suhtaudumme kaikkiin tartuntariskeihin erittäin vakavasti ja ryhdymme tarvittaessa toimiin tartunnan leviämisen estämiseksi", hoitotyön päällikkö Lindsey Webb sanoi. "Olemme hyvin tietoisia siitä, miten vierailurajoitukset voivat vaikuttaa potilaisiin ja perheisiin. "Teimme kuitenkin vaikean päätöksen sulkea toimipaikkamme vierailijoilta noroviruksen leviämisen estämiseksi", hän sanoi.</w:t>
      </w:r>
    </w:p>
    <w:p>
      <w:r>
        <w:rPr>
          <w:b/>
        </w:rPr>
        <w:t xml:space="preserve">Yhteenveto</w:t>
      </w:r>
    </w:p>
    <w:p>
      <w:r>
        <w:t xml:space="preserve">Kaksi Worcestershiren sairaalaa, jotka suljettiin vierailijoilta aiemmin tässä kuussa norovirustartunnan vuoksi, ovat poistaneet vierailurajoitukset.</w:t>
      </w:r>
    </w:p>
    <w:p>
      <w:r>
        <w:rPr>
          <w:b/>
          <w:u w:val="single"/>
        </w:rPr>
        <w:t xml:space="preserve">Asiakirjan numero 49184</w:t>
      </w:r>
    </w:p>
    <w:p>
      <w:r>
        <w:t xml:space="preserve">Aberystwythin mainosnäytöllä näytetään eksplisiittistä animaatiota</w:t>
      </w:r>
    </w:p>
    <w:p>
      <w:r>
        <w:t xml:space="preserve">Näytön omistaja Shaun Jones sanoi, että se oli "kauhea ajoitus", koska verkkohakuja sallivan vian syy oli tarkoitus poistaa. Hän sanoi poistaneensa kuvat etänä muutaman minuutin kuluessa niiden ilmestymisestä. Dyfed-Powysin poliisi sanoi tutkivansa asiaa. Tapaus sattui yhdellä kolmesta näytöstä, joilla mainostettiin yrityksiä ja matkailuneuvontaa. Jones kertoi, että paikallinen poliisi ja yhteisön tukihenkilö oli ilmoittanut hänelle tapauksesta sunnuntaina. "Olemme ylpeitä näistä näytöistä. Se oli vandalismia", Jones sanoi. Hän sanoi, että viallisen soittimen aiheuttama ongelma aiheutti näytön näppäimistön, jonka avulla ihmiset voivat käyttää verkkoa ja tehdä verkkohakuja. Hän sanoi, että korjaukset oli jo tehty kahteen muuhun kosketusnäyttöön kaupungissa. Dyfed-Powysin poliisi kertoi saaneensa ilmoituksen, jonka mukaan kaupungin Alexandra Roadilla sijaitsevalla interaktiivisella näytöllä näytettiin pornografisia kuvia sunnuntaina noin kello 17.30 GMT. "Näyttö peitettiin nopeasti ja paikalle kutsuttiin insinöörit sammuttamaan näyttö", poliisi lisäsi.</w:t>
      </w:r>
    </w:p>
    <w:p>
      <w:r>
        <w:rPr>
          <w:b/>
        </w:rPr>
        <w:t xml:space="preserve">Yhteenveto</w:t>
      </w:r>
    </w:p>
    <w:p>
      <w:r>
        <w:t xml:space="preserve">Selkeitä sarjakuvakuvia näytettiin julkisesti suuressa mainosnäytössä Aberystwythin rautatieaseman lähellä, kun joku oli päässyt "vian" vuoksi käyttämään näyttöä verkkoon.</w:t>
      </w:r>
    </w:p>
    <w:p>
      <w:r>
        <w:rPr>
          <w:b/>
          <w:u w:val="single"/>
        </w:rPr>
        <w:t xml:space="preserve">Asiakirjan numero 49185</w:t>
      </w:r>
    </w:p>
    <w:p>
      <w:r>
        <w:t xml:space="preserve">Coronavirus: Louis Vuittonin omistaja alkaa valmistaa käsihuuhteenpoistoainetta</w:t>
      </w:r>
    </w:p>
    <w:p>
      <w:r>
        <w:t xml:space="preserve">Ylellisyystuotteiden valmistaja sanoo haluavansa auttaa torjumaan virustorjunta-aineiden valtakunnallista puutetta Ranskassa. "Nämä geelit toimitetaan maksutta terveysviranomaisille", LVMH ilmoitti sunnuntaina. Ranskassa on nyt kuollut 120 ihmistä koronaviruksen takia pandemian levitessä. "LVMH käyttää hajuvesi- ja kosmetiikkamerkkiensä tuotantolinjoja... tuottaakseen suuria määriä hydroalkoholigeelejä maanantaista alkaen", LVMH sanoi lausunnossaan. Tehtaat valmistavat yleensä hajuvesiä ja meikkejä luksusbrändeille, kuten Christian Diorille ja Givenchylle. Ranskalainen luksusryhmittymä omistaa myös tunnettuja tuotemerkkejä, kuten samppanjavalmistaja Moet &amp; Chandon, kellovalmistaja Tag Heuer ja korumerkki Bulgari. "LVMH jatkaa tämän sitoumuksen noudattamista niin kauan kuin se on tarpeen Ranskan terveysviranomaisten kanssa", yhtiö sanoi. Ranska on sulkenut ravintoloita, kahviloita ja muita kuin välttämättömiä myymälöitä torjuakseen virusta, joka on tartuttanut arviolta 165 000 ihmistä ja tappanut yli 6 000 ihmistä maailmanlaajuisesti. Hallitukset eri puolilla maailmaa ovat kehottaneet valmistajia auttamaan valmistamaan tuotteita, jotka ovat loppumassa viruksen puhjetessa. Britannian pääministerin Boris Johnsonin on määrä pyytää maanantaina brittiläisiä konepajayrityksiä siirtämään tuotantoaan hengityskoneiden valmistamiseksi NHS:lle. Kiinassa elektroniikkajätti Foxconn siirsi helmikuun koronavirusepidemian huipulla osan tuotannostaan Applen iPhoneista kirurgisten maskien valmistukseen.</w:t>
      </w:r>
    </w:p>
    <w:p>
      <w:r>
        <w:rPr>
          <w:b/>
        </w:rPr>
        <w:t xml:space="preserve">Yhteenveto</w:t>
      </w:r>
    </w:p>
    <w:p>
      <w:r>
        <w:t xml:space="preserve">Louis Vuittonin omistaja LVMH käyttää hajuvesien tuotantolinjojaan aloittaakseen käsihuuhteen valmistuksen suojellakseen ihmisiä koronavirustartunnalta.</w:t>
      </w:r>
    </w:p>
    <w:p>
      <w:r>
        <w:rPr>
          <w:b/>
          <w:u w:val="single"/>
        </w:rPr>
        <w:t xml:space="preserve">Asiakirjan numero 49186</w:t>
      </w:r>
    </w:p>
    <w:p>
      <w:r>
        <w:t xml:space="preserve">Plants Galore -puutarhakeskus tarjoaa 4 000 ilmaista joulukuusta</w:t>
      </w:r>
    </w:p>
    <w:p>
      <w:r>
        <w:t xml:space="preserve">Plants Galore, jolla on neljä toimipistettä Devonissa ja yksi Somersetissä, sanoi, että joulukuun odotettua alhaisempi myynti tarkoitti, että heillä oli paljon puita jäljellä. Kausijohtaja Matt Pollard sanoi: "Yritämme vain tehdä kaikkien joulusta hieman paremman." Jouluaattoon asti on aikaa hakea kuusi. Pollard sanoi, että puut ovat valmiina "ensin tullutta palvellaan ensin" -periaatteella, eikä niissä ole "mitään estettä". "Meillä on varastossa vielä noin 4 000 kuusta, joiden pituus on 3 jalasta (0,9 m) 8 jalkaan (2,4 m)", hän sanoi. "Odotamme, että puut menevät melko nopeasti... eikä haluamasi puiden määrää ole rajoitettu. "Jos haluat 100 puuta, niin lastaa ne ja vie ne pois, ja onnea matkaan", hän sanoi. Plants Galorella on toimipisteitä Plymouthissa, Totnesissa, Exeterissä ja Newton Abbotissa Devonissa sekä yksi Yeovilissa Somersetissa.</w:t>
      </w:r>
    </w:p>
    <w:p>
      <w:r>
        <w:rPr>
          <w:b/>
        </w:rPr>
        <w:t xml:space="preserve">Yhteenveto</w:t>
      </w:r>
    </w:p>
    <w:p>
      <w:r>
        <w:t xml:space="preserve">Eräs puutarhakeskus jakaa ilmaiseksi 4000 joulukuusta, jotta "joulumieltä saataisiin levitettyä".</w:t>
      </w:r>
    </w:p>
    <w:p>
      <w:r>
        <w:rPr>
          <w:b/>
          <w:u w:val="single"/>
        </w:rPr>
        <w:t xml:space="preserve">Asiakirjan numero 49187</w:t>
      </w:r>
    </w:p>
    <w:p>
      <w:r>
        <w:t xml:space="preserve">Amnesty Internationalin mukaan jesidilapset ovat yhä Islamilaisen valtion riivaamia.</w:t>
      </w:r>
    </w:p>
    <w:p>
      <w:r>
        <w:t xml:space="preserve">Monet jesidilapset kuolivat, kun IS valtasi heidän kotimaansa vuonna 2014. Lähes 2 000:n tiedetään selvinneen hengissä, mutta he eivät saa tarvitsemaansa hoitoa. Amnestyn mukaan lapset on lähes hylätty, ja he tarvitsevat kipeästi pitkäaikaista tukea. Kun IS ryntäsi heidän esi-isiensä kotiseudulle Pohjois-Irakiin, jesidit pakenivat Sinjar-vuorelle. Monia tapettiin, ja noin 7 000 naista ja tyttöä kaapattiin ja orjuutettiin. Monet heistä raiskattiin. Jotkut pojista menettivät raajoja taistelussa, ja jotkut raiskatuista tytöistä eivät ehkä koskaan voi saada lapsia. Amnesty vaatii, että orjuutetut jazidi-naiset, jotka ovat saaneet lapsia IS:n taistelijoilta, sijoitetaan lastensa kanssa uudelleen ulkomaille. Pohjois-Irakissa tehtyjen kymmenien haastattelujen perusteella raportissa sanotaan, että eloonjääneet lapset kärsivät "heikentävistä pitkäaikaisista vammoista" sekä traumaperäisestä stressihäiriöstä, mielialan vaihteluista ja takaumista. Koulutus on vähäistä siirtolaisleireillä, joilla kymmenet tuhannet jesidit ovat edelleen jumissa. Myös jesidinaiset, jotka on pakotettu naimisiin IS:n taistelijoiden kanssa, kamppailevat psyykkisten haavojen kanssa. "Haluan sanoa [yhteisöllemme] ja kaikille maailmassa, että hyväksykää meidät ja hyväksykää lapsemme... En halunnut saada lasta näiltä ihmisiltä. Minut pakotettiin saamaan poika", 22-vuotias Janan kertoi Amnestylle. Monet jesidinaiset erotettiin lapsistaan paetessaan viimeisestä IS:n linnakkeesta Syyriassa. "Me kaikki olemme ajatelleet tappaa itsemme tai yrittäneet tehdä niin", sanoi Hanan, 24-vuotias jesidijätti, jolta vietiin tytär. Amnestyn mukaan äidit on yhdistettävä pysyvästi lastensa kanssa. "Näitä naisia orjuutettiin, kidutettiin ja heihin kohdistettiin seksuaalista väkivaltaa. Heidän ei pitäisi kärsiä enempää rangaistusta", sanoi Amnestyn kriisiryhmän apulaisjohtaja Matt Wells.</w:t>
      </w:r>
    </w:p>
    <w:p>
      <w:r>
        <w:rPr>
          <w:b/>
        </w:rPr>
        <w:t xml:space="preserve">Yhteenveto</w:t>
      </w:r>
    </w:p>
    <w:p>
      <w:r>
        <w:t xml:space="preserve">Amnesty Internationalin mukaan jesidien uskonnollisen ja etnisen vähemmistön lapset, jotka ovat selvinneet julmasta vankeudesta Islamilainen valtio -ryhmän käsissä Irakissa, kärsivät vakavista fyysisistä ja mielenterveysongelmista.</w:t>
      </w:r>
    </w:p>
    <w:p>
      <w:r>
        <w:rPr>
          <w:b/>
          <w:u w:val="single"/>
        </w:rPr>
        <w:t xml:space="preserve">Asiakirjan numero 49188</w:t>
      </w:r>
    </w:p>
    <w:p>
      <w:r>
        <w:t xml:space="preserve">Matkailu "kestää" Brexitin jälkeen</w:t>
      </w:r>
    </w:p>
    <w:p>
      <w:r>
        <w:t xml:space="preserve">Maailman matkailu- ja matkailuneuvosto (WTTC) ennustaa alan kasvavan Yhdistyneessä kuningaskunnassa 3,6 prosenttia vuoden aikana. Tämä on enemmän kuin alan ennustettu maailmanlaajuinen 3,1 prosentin kasvu. Sen mukaan kotimaisten menojen laskua kompensoi se, että kansainväliset matkailijat löysäävät kukkaronnyörejä edullisemman valuuttakurssin vuoksi. Vaikutukset WTTC:n mukaan alan alkuperäisestä vakaudesta huolimatta Yhdistyneessä kuningaskunnassa on odotettavissa lisäpaineita lähivuosina, koska Yhdistynyt kuningaskunta on äänestänyt EU:sta eroamisesta. Sen mukaan heikommasta punnasta ulkomailla vierailevien matkailijoiden rahankäytön kannalta saatava hyöty hupenee vuosina 2018-2020. Yleinen talouskasvu Yhdistyneessä kuningaskunnassa olisi heikompaa, mikä vaikuttaisi alaan. "Vuoteen 2020 mennessä odotamme nyt, että Yhdistyneen kuningaskunnan matkailu- ja matkailuala tukee 1,88 miljoonaa suoraa työpaikkaa, mikä on noin 75 000 työpaikkaa vähemmän kuin vuoden alussa tehdyssä vuotuisessa päivityksessä ennustettiin", se totesi viimeisimmässä talouskatsauksessaan. Aiemmin tässä kuussa matkailututkija ForwardKeys totesi, että Brexitillä oli "välitön, myönteinen vaikutus" Yhdistyneeseen kuningaskuntaan suuntautuvaan matkailuun. Sen mukaan lentovaraukset Yhdistyneeseen kuningaskuntaan ovat lisääntyneet kesäkuusta lähtien punnan jyrkän laskun ansiosta, ja äänestystä seuranneiden 28 päivän aikana Yhdistyneeseen kuningaskuntaan varattiin 4,3 prosenttia enemmän lentoja kuin viime vuonna.</w:t>
      </w:r>
    </w:p>
    <w:p>
      <w:r>
        <w:rPr>
          <w:b/>
        </w:rPr>
        <w:t xml:space="preserve">Yhteenveto</w:t>
      </w:r>
    </w:p>
    <w:p>
      <w:r>
        <w:t xml:space="preserve">Yhdistyneen kuningaskunnan matkailu "kestää hyvin" vuonna 2016 Brexit-äänestyksen jälkeen, mutta pidemmällä aikavälillä työpaikkoja syntyy odotettua vähemmän, ovat johtajat todenneet.</w:t>
      </w:r>
    </w:p>
    <w:p>
      <w:r>
        <w:rPr>
          <w:b/>
          <w:u w:val="single"/>
        </w:rPr>
        <w:t xml:space="preserve">Asiakirjan numero 49189</w:t>
      </w:r>
    </w:p>
    <w:p>
      <w:r>
        <w:t xml:space="preserve">Espanjan poliisi pelastaa 21 "hyväksikäytettyä" siirtotyöläistä varastosta</w:t>
      </w:r>
    </w:p>
    <w:p>
      <w:r>
        <w:t xml:space="preserve">Videolla nähtiin, kuinka useita ihmisiä vapautettiin salaisesta huoneesta, joka oli piilotettu raskaiden vaunujen taakse, joihin oli kasattu runsaasti vaatteita. Isä ja kaksi poikaa, jotka pyörittivät yritystä kaakkoisessa Murcian maakunnassa, on pidätetty. Poliisin mukaan yritys hankki ja jakoi vaatteita Afrikan maihin myytäväksi. Viranomaiset kertoivat (espanjankielisessä) lausunnossaan, että maahanmuuttajat olivat joutuneet työskentelemään pitkiä päiviä huonoissa olosuhteissa ja että heille maksettiin vain kaksi euroa (1,80 puntaa, 2,40 dollaria) tunnilta. Kun poliisit ratsasivat Fuente Álamossa sijaitsevan yrityksen, johtaja alkoi huutaa työntekijöilleen, että nämä juoksisivat ja piiloutuisivat, lausunnossa sanottiin. Neljä heistä hyppäsi ulkoaidan yli, kun taas muut lukittautuivat varastoon. Kun poliisit pääsivät sisään, he huomasivat, että kahdeksan työntekijää oli sijoitettu "luolaan", joka oli piilotettu vaatteita täynnä olevien raskaiden vaunujen taakse. He sanoivat, että salainen huone oli rakennettu piilottamaan ihmisiä poliisin väliintulon varalta. "Pidätetyt rekrytoivat ulkomaalaisia laittomassa tilanteessa pakottaakseen heidät työskentelemään ilman mitään laillisia takeita pitkiä työpäiviä", poliisi sanoi. "He käyttivät hyväkseen heidän haavoittuvuuttaan ja hätätilannettaan ja alistivat heidät koviin työolosuhteisiin." Lausunnossa sanottiin, että varastossa "puuttuivat kokonaan työturvallisuus- ja hygieniatoimenpiteet". Kolmen pidätetyn on määrä saapua Cartagenan tuomioistuimeen. Saatat olla myös kiinnostunut:</w:t>
      </w:r>
    </w:p>
    <w:p>
      <w:r>
        <w:rPr>
          <w:b/>
        </w:rPr>
        <w:t xml:space="preserve">Yhteenveto</w:t>
      </w:r>
    </w:p>
    <w:p>
      <w:r>
        <w:t xml:space="preserve">Espanjan poliisi kertoo pelastaneensa 21 siirtolaista, jotka joutuivat työskentelemään pitkiä päiviä huonoissa olosuhteissa käytettyjen vaatteiden varastossa.</w:t>
      </w:r>
    </w:p>
    <w:p>
      <w:r>
        <w:rPr>
          <w:b/>
          <w:u w:val="single"/>
        </w:rPr>
        <w:t xml:space="preserve">Asiakirjan numero 49190</w:t>
      </w:r>
    </w:p>
    <w:p>
      <w:r>
        <w:t xml:space="preserve">Didcot saa 218 miljoonaa puntaa uusien siltojen ja teiden rakentamiseen.</w:t>
      </w:r>
    </w:p>
    <w:p>
      <w:r>
        <w:t xml:space="preserve">Vuonna 2015 Didcotille myönnettiin puutarhakaupungin asema, joka antaa sille mahdollisuuden saada lisää valtion rahaa osana 20-vuotista suunnitelmaa rakentaa 15 000 uutta asuntoa Oxfordshiren kreivikunnanvaltuusto sanoi, että alue kärsii "vakavista ruuhkista" ja että uusi infrastruktuuri auttaisi sitä toteuttamaan laajempia suunnitelmiaan. "Tämä rahoitus on loistava uutinen", se sanoi. Uusien teiden ja siltojen kokonaiskustannusten ennustetaan olevan 234 miljoonaa puntaa, ja alijäämä katetaan asuntorakentajien maksuosuuksilla, kertoi Local Democracy Reporting Service. Suunnitelmissa on mm: Suunnitelmien mukaan puita ja muita viherkasveja istutetaan, jotta suunnitelmien vaikutus maisemaan olisi mahdollisimman pieni. Valtuusto sanoi: "Uusi infrastruktuuri ei ainoastaan tarjoa mahdollisuuksia kestävään liikkumiseen uusia reittejä pitkin, vaan mahdollistaa myös liikenteen kysynnänhallintatoimenpiteiden toteuttamisen muualla, jotta ei-motorisoitua liikennettä voidaan tarvittaessa suosia. "Se tarjoaa myös uusia mahdollisuuksia yhdistää työpaikka- ja asuinalueita kävellen ja pyöräillen nykyisiä julkisia reittejä käyttäen." Neuvoston johtaja Ian Hudspeth lisäsi: "Tämä yli 200 miljoonan punnan voitto on loistava uutinen Oxfordshiren kestävän kasvun tavoitteiden kannalta. "Se osoittaa, että hallitus kuuntelee ja tunnustaa, että infrastruktuuria tarvitaan samanaikaisesti uusien asuntojen rakentamisen kanssa."</w:t>
      </w:r>
    </w:p>
    <w:p>
      <w:r>
        <w:rPr>
          <w:b/>
        </w:rPr>
        <w:t xml:space="preserve">Yhteenveto</w:t>
      </w:r>
    </w:p>
    <w:p>
      <w:r>
        <w:t xml:space="preserve">Oxfordshiren kreivikunnanvaltuusto on ilmoittanut, että valtion 218 miljoonan punnan suuruinen rahasto käytetään uusien teiden ja siltojen rakentamiseen Oxfordshiren kaupungin ympärillä olevan liikenteen helpottamiseksi.</w:t>
      </w:r>
    </w:p>
    <w:p>
      <w:r>
        <w:rPr>
          <w:b/>
          <w:u w:val="single"/>
        </w:rPr>
        <w:t xml:space="preserve">Asiakirjan numero 49191</w:t>
      </w:r>
    </w:p>
    <w:p>
      <w:r>
        <w:t xml:space="preserve">Lontoolaiset sisarukset poseeraavat "trendikkään sateenkaaren" lukituskuvahaasteessa</w:t>
      </w:r>
    </w:p>
    <w:p>
      <w:r>
        <w:t xml:space="preserve">Sarah LeeBBC News Helen Yang, 29, ja Thomas Etheridge, 26, Croydonista, saivat inspiraationsa Instagramin sateenkaarihaasteesta, jossa ihmiset pukeutuvat joka päivä tiettyyn väriin ja ottavat siitä kuvan. Trendi sai alkunsa, kun kuvia koululaisten piirtämistä sateenkaarista ilmestyi ikkunoihin eri puolilla Iso-Britanniaa koronaviruslukituksen aikana. Sittemmin se on kehittynyt niin, että lontoolaiset muotitoimittajat ja vaikuttajat Natalie Wall ja Zeena Shah ovat antaneet Instagramin käyttäjille tehtäväksi kokeilla monivärisiä vaatteita. Helen ja Thomas halusivat kuitenkin tehdä jotain hieman erilaista viihdyttääkseen itseään lukituksen aikana. "Thomas ja minä innostuimme ajatuksesta etsiä oikeanväristä asua jokaisen päivän kuvaa varten. Emme kuitenkaan lopettaneet siihen", Helen sanoi. Thomas, jolla on taustaa pukusuunnittelusta ja kuvataiteesta, innostui käyttämään haastetta keinona leikkiä hahmojen ja rekvisiitan kanssa, Helen sanoi. "[Haasteesta] tuli eräänlainen perheprojekti, kun me kaikki etsimme joka päivä sopivia esineitä talosta ja autotallista", hän lisäsi. "Se oli kuin aarteenetsintää." Helen sanoi, että hänen perheensä alkoi nähdä talossa ja autotallissa asioita, joita he eivät olleet aiemmin huomanneet. "Se oli hauskaa", hän sanoi. Pariskunta sanoi olevansa "tyytyväinen ja häkeltynyt" siitä, miten paljon vastakaikua heidän Instagram-postauksensa ovat saaneet. Helen sanoi: "Aika moni kertoi meille, kuinka he odottivat innolla uutta kuvaamme joka päivä ja että kuvat piristivät heitä hieman." Hän sanoi: "Aika moni kertoi meille, kuinka he odottivat innolla uutta kuvaamme joka päivä ja että kuvat piristivät heitä hieman. "Tämä auttoi meitä tuntemaan yhteytemme ulkomaailmaan aikana, jolloin olemme kaikki niin kaukana toisistamme." Kuvat: Helen ja Thomas Etheridge.</w:t>
      </w:r>
    </w:p>
    <w:p>
      <w:r>
        <w:rPr>
          <w:b/>
        </w:rPr>
        <w:t xml:space="preserve">Yhteenveto</w:t>
      </w:r>
    </w:p>
    <w:p>
      <w:r>
        <w:t xml:space="preserve">Sisarukset, jotka osallistuivat sosiaalisen median haasteeseen, jossa ihmisiä kannustettiin näyttämään sateenkaaria päivittäisissä asuissaan, ovat sanoneet olevansa "häkeltyneitä" valokuviensa saamasta palautteesta.</w:t>
      </w:r>
    </w:p>
    <w:p>
      <w:r>
        <w:rPr>
          <w:b/>
          <w:u w:val="single"/>
        </w:rPr>
        <w:t xml:space="preserve">Asiakirjan numero 49192</w:t>
      </w:r>
    </w:p>
    <w:p>
      <w:r>
        <w:t xml:space="preserve">Kentin poliisi on paras naispuolinen ohjaaja poliisikoirakokeissa</w:t>
      </w:r>
    </w:p>
    <w:p>
      <w:r>
        <w:t xml:space="preserve">Poliisimies Samantha Appleby ja hänen nelivuotias saksanpaimenkoira Victor kilpailivat viikonloppuna Suffolkissa järjestetyssä tapahtumassa. Nelipäiväisessä kilpailussa poliisin ohjaajat ja heidän koiransa joutuivat koetukselle erilaisissa harjoituksissa. Konstaapeli Appleby sanoi: "Olin innoissani voidessani edustaa Kentin poliisia kansallisissa kilpailuissa, ja on kunnia olla Yhdistyneen kuningaskunnan paras naispuolinen koiranohjaaja." "Victor on yleiskoira, ja muiden koirien tavoin se on erikoistunut ihmisten ja omaisuuden etsimiseen sekä rikollisten jäljittämiseen, jahtaamiseen ja pidättämiseen." Poliisikoirakokeissa koirat ja heidän ohjaajansa joutuivat suorittamaan harjoituksia, joissa testattiin monenlaisia taitoja, kuten jäljittämistä, etsintää, varautumista, asehyökkäystä, tottelevaisuutta ja väkijoukon hallintaa. "Se pärjäsi todella hyvin, ja olen ylpeä siitä, mitä olemme saavuttaneet", poliisipäällikkö Appleby sanoi.</w:t>
      </w:r>
    </w:p>
    <w:p>
      <w:r>
        <w:rPr>
          <w:b/>
        </w:rPr>
        <w:t xml:space="preserve">Yhteenveto</w:t>
      </w:r>
    </w:p>
    <w:p>
      <w:r>
        <w:t xml:space="preserve">Kentin poliisi on valittu Yhdistyneen kuningaskunnan parhaaksi naispoliisikoiranohjaajaksi kansallisissa poliisikoirakokeissa.</w:t>
      </w:r>
    </w:p>
    <w:p>
      <w:r>
        <w:rPr>
          <w:b/>
          <w:u w:val="single"/>
        </w:rPr>
        <w:t xml:space="preserve">Asiakirjan numero 49193</w:t>
      </w:r>
    </w:p>
    <w:p>
      <w:r>
        <w:t xml:space="preserve">Kyberturvallisuusasiantuntija varoittaa Pohjois-Irlantia koulutuksesta</w:t>
      </w:r>
    </w:p>
    <w:p>
      <w:r>
        <w:t xml:space="preserve">Arvioiden mukaan tietoverkkorikollisuus maksaa paikalliselle taloudelle yli 100 miljoonaa puntaa vuodessa. David Crozier Belfastissa sijaitsevasta Queen's Universitystä sanoi, että on mahdollista, että tietotekniikan GCSE-kokeesta luovutaan kouluissa. Hän puhui BBC:n Inside Business -ohjelmassa. "GCSE-kokeiden osalta on mahdollisesti tulossa vaikeuksia, kun jotkut koulut luopuvat tietotekniikan englanninkielisestä GCSE-kokeesta, joka on teknisempi kurssi kuin CCEA:n (Council for the Curriculum, Examinations and Assessment) tieto- ja viestintätekniikan GCSE-kurssi, joka meillä on paikallisesti", hän sanoi. "Se olisi meille yliopistona pettymys, sillä tänne tulee ihmisiä, joilla on vahvempi tietotekniikkatausta." Viime kuussa kaksi suurinta englantilaista GCSE-tutkintolautakuntaa ilmoitti, että ne eivät enää tarjoa GCSE-kursseja Pohjois-Irlannissa. Muutos tulee voimaan syyskuussa 2016 GCSE-kurssit aloittavien oppilaiden osalta. Noin neljännes Pohjois-Irlannin oppilaiden kursseista suoritetaan AQA- ja OCR-tutkintolautakuntien kautta. Lisää tästä jutusta Inside Business -ohjelmassa sunnuntaina klo 13.30 GMT.</w:t>
      </w:r>
    </w:p>
    <w:p>
      <w:r>
        <w:rPr>
          <w:b/>
        </w:rPr>
        <w:t xml:space="preserve">Yhteenveto</w:t>
      </w:r>
    </w:p>
    <w:p>
      <w:r>
        <w:t xml:space="preserve">Tietoturva-asiantuntijan mukaan Pohjois-Irlanti saattaa olla epäedullisessa asemassa, koska oppilaat eivät opiskele parhaita mahdollisia kursseja.</w:t>
      </w:r>
    </w:p>
    <w:p>
      <w:r>
        <w:rPr>
          <w:b/>
          <w:u w:val="single"/>
        </w:rPr>
        <w:t xml:space="preserve">Asiakirjan numero 49194</w:t>
      </w:r>
    </w:p>
    <w:p>
      <w:r>
        <w:t xml:space="preserve">Uppouma avautuu keskellä Newportin tietä</w:t>
      </w:r>
    </w:p>
    <w:p>
      <w:r>
        <w:t xml:space="preserve">Newportin kaupunginvaltuuston virkailijat kutsuttiin Gibbs Roadille kaupungin Beechwoodin alueelle, kun suuri viemäri oli romahtanut keskiviikkona klo 04:30 BST. Tie on suljettu, ja Welsh Water tutkii asiaa. Se sanoi: "Teemme kaikkemme, jotta paikallinen tielaitos voi avata tien uudelleen mahdollisimman pian." Viemäri on osa sen verkostoa, joka vie jätevedet pois kodeista ja paikallisista yrityksistä. "Varmistamme, että tämä työ ei vaikuta tarjoamaamme jätevesipalveluun, mutta pyydämme anteeksi tämän välttämättömän korjaustyön aiheuttamia haittoja ja häiriöitä", Welsh Waterin edustaja sanoi.</w:t>
      </w:r>
    </w:p>
    <w:p>
      <w:r>
        <w:rPr>
          <w:b/>
        </w:rPr>
        <w:t xml:space="preserve">Yhteenveto</w:t>
      </w:r>
    </w:p>
    <w:p>
      <w:r>
        <w:t xml:space="preserve">Tutkinta on aloitettu sen jälkeen, kun vajoama nielaisi osan Newportin tiestä.</w:t>
      </w:r>
    </w:p>
    <w:p>
      <w:r>
        <w:rPr>
          <w:b/>
          <w:u w:val="single"/>
        </w:rPr>
        <w:t xml:space="preserve">Asiakirjan numero 49195</w:t>
      </w:r>
    </w:p>
    <w:p>
      <w:r>
        <w:t xml:space="preserve">Thaimaan Phuket lieventää rannan aurinkotuoleja koskevaa kieltoa</w:t>
      </w:r>
    </w:p>
    <w:p>
      <w:r>
        <w:t xml:space="preserve">By News from Elsewhere......as found by BBC Monitoring Lepotuolit kiellettiin ensimmäisen kerran vuonna 2014 osana pyrkimystä säännellä paremmin niitä ja muita rantatarvikkeita vuokraavia myyjiä ja vähentää rantakadun sotkua. Paikalliset viranomaiset olivat jopa tehneet ratsioita rannoille ja takavarikoineet aurinkotuoleja ja -tuoleja kiellon noudattamiseksi. Thaimaata on hallinnut sotilashallitus toukokuusta 2014 lähtien. Säännöt ovat kuitenkin lieventyneet kolmen vuoden aikana kiellon käyttöönotosta, ja myyjät ovat voineet vuokrata mattoja tai sateenvarjoja rannoilla rajoitetuilla alueilla, ja matkailijat voivat tuoda omia sateenvarjojaan käytettäväksi. Aurinkotuoleja ei kuitenkaan ole tähän asti saanut käyttää. Jopa joidenkin myyjien ovelat yritykset rakentaa aurinkotuoleja muistuttavia hiekkapenkkejä kiellettiin tänä jouluna, Bangkok Post kertoo. Phuketin pormestari Chalermluck Kebsup sanoi, että päätös on kumottu Patongilla, Phuketin suosituimmalla rannalla. Nähtäväksi jää, hyötyvätkö saaren muutkin hiekkarannat rennommista säännöistä, Phuket News -sivusto kertoo. Seuraava juttu: Käytä #NewsfromElsewhere, jotta pysyt ajan tasalla uutisistamme Twitterin kautta.</w:t>
      </w:r>
    </w:p>
    <w:p>
      <w:r>
        <w:rPr>
          <w:b/>
        </w:rPr>
        <w:t xml:space="preserve">Yhteenveto</w:t>
      </w:r>
    </w:p>
    <w:p>
      <w:r>
        <w:t xml:space="preserve">Aurinkotuolit ovat palaamassa ainakin yhdelle julkiselle rannalle Thaimaan suositussa Phuketin lomakohteessa armeijan kolmen vuoden kiellon jälkeen, kertoo Phuket Gazette -sivusto .</w:t>
      </w:r>
    </w:p>
    <w:p>
      <w:r>
        <w:rPr>
          <w:b/>
          <w:u w:val="single"/>
        </w:rPr>
        <w:t xml:space="preserve">Asiakirjan numero 49196</w:t>
      </w:r>
    </w:p>
    <w:p>
      <w:r>
        <w:t xml:space="preserve">Royal Sussex County Hospitalin uudistussuunnitelma esitetty</w:t>
      </w:r>
    </w:p>
    <w:p>
      <w:r>
        <w:t xml:space="preserve">Royal Sussex County Hospital -sairaalaa hallinnoiva trusti haluaa rakentaa 12-kerroksisen rakennuksen, jossa on noin 400 vuodepaikkaa ja maanalainen pysäköintialue. Ehdotus, johon sisältyy myös helikopterien laskeutumispaikka, on toimitettu Brighton and Hoven kaupunginvaltuustolle suunnittelulupaa varten. Toimitusjohtaja Duncan Selbie sanoi, että on tärkeää, että työ etenee. "Hieno suunnitelma" Hän sanoi: "Rakennukset, jotka haluamme korvata, avattiin 20 vuotta ennen kuin Florence Nightingale tuli sairaanhoitajaksi. "Ne ovat melko järkyttäviä, ja ne olisi pitänyt korvata jo vuosikymmen sitten." Hän lisäsi: "Mielestäni olemme laatineet loistavan suunnitelman, ja toivon, että suunnittelijat hyväksyvät sen." Jos rakennuslupa myönnetään, rakennustyöt alkaisivat ensi vuoden lopulla.</w:t>
      </w:r>
    </w:p>
    <w:p>
      <w:r>
        <w:rPr>
          <w:b/>
        </w:rPr>
        <w:t xml:space="preserve">Yhteenveto</w:t>
      </w:r>
    </w:p>
    <w:p>
      <w:r>
        <w:t xml:space="preserve">Terveydenhuollon päälliköt ovat esittäneet 400 miljoonan punnan suunnitelmat Brightonin sairaalan "järkyttävien" viktoriaanisten rakennusten korvaamiseksi.</w:t>
      </w:r>
    </w:p>
    <w:p>
      <w:r>
        <w:rPr>
          <w:b/>
          <w:u w:val="single"/>
        </w:rPr>
        <w:t xml:space="preserve">Asiakirjan numero 49197</w:t>
      </w:r>
    </w:p>
    <w:p>
      <w:r>
        <w:t xml:space="preserve">Michael Barrymoren korvausvaatimus viedään korkeimpaan oikeuteen</w:t>
      </w:r>
    </w:p>
    <w:p>
      <w:r>
        <w:t xml:space="preserve">Barrymore, 64, haastoi Essexin poliisin oikeuteen maineelleen ja uralleen aiheutuneista vahingoista sen jälkeen, kun hänet oli pidätetty kuulusteltavaksi Stuart Lubbockin kuolemasta. Lubbock löydettiin Barrymoren entisen kodin uima-altaasta vuonna 2001. Barrymore on vaatinut korkeimmalta oikeudelta korvauksia. Hän saa tietää korvauksen määrän uuden vuoden aikana. Viime vuosina Uudessa-Seelannissa asunutta Barrymorea ei syytetty pidätyksen seurauksena mistään rikoksesta, oikeus kuuli. Viihdetaiteilija, joka on nostanut kanteen oikealla sukunimellään Parker, ei saapunut alustavaan kuulemiseen korkeimmassa oikeudessa, jossa oikeudenkäynti oli määrä järjestää ensi vuonna. Barrymoren asianajaja Lorna Skinner kertoi oikeudelle, että Essexin poliisi väitti, että Barrymoren pitäisi saada "nimellisiä" vahingonkorvauksia. Tuomioistuin kuuli, että "laajalle levinnyt julkisuus vaikutti tuhoisasti hänen uraansa ja siten myös hänen ansioihinsa". Kirjallisessa lausunnossaan hän sanoi: "Vaatimus perustuu kantajan pidättämiseen ja vangitsemiseen... epäiltynä raiskauksesta ja murhasta 14. kesäkuuta 2007. "Koskaan ei ole osoitettu, että edesmennyttä Stuart Lubbockia olisi raiskattu tai murhattu." Neiti Skinner sanoi, että tuomarin on päätettävä, oliko viihdetaiteilijan pidätykselle "kohtuulliset perusteet". Barrymoren ja Lubbockin tapaus</w:t>
      </w:r>
    </w:p>
    <w:p>
      <w:r>
        <w:rPr>
          <w:b/>
        </w:rPr>
        <w:t xml:space="preserve">Yhteenveto</w:t>
      </w:r>
    </w:p>
    <w:p>
      <w:r>
        <w:t xml:space="preserve">Viihdetaiteilija Michael Barrymoren pidätys hänen kotonaan tapahtuneen miehen kuoleman yhteydessä oli "tuhoisa" hänen uralleen, on kuultu korkeimmassa oikeudessa.</w:t>
      </w:r>
    </w:p>
    <w:p>
      <w:r>
        <w:rPr>
          <w:b/>
          <w:u w:val="single"/>
        </w:rPr>
        <w:t xml:space="preserve">Asiakirjan numero 49198</w:t>
      </w:r>
    </w:p>
    <w:p>
      <w:r>
        <w:t xml:space="preserve">BG:n yritysosto hidastaa Shellin voittoja</w:t>
      </w:r>
    </w:p>
    <w:p>
      <w:r>
        <w:t xml:space="preserve">Dominic O'ConnellTodayn liike-elämän juontaja Britannian suurimman öljy-yhtiön Shellin voitto laski vuonna 2016 3,8 miljardista dollarista (3 miljardia puntaa) 3,5 miljardiin dollariin. Vuoden viimeisellä neljänneksellä voitot putosivat 1 miljardiin dollariin edellisvuoden vastaavan ajanjakson 1,8 miljardista dollarista. Osakkeenomistajia ilahduttaa kuitenkin yhtiön taustalla oleva vahvuus. Shellin pääjohtaja Ben van Beurden sanoi, että neljännen neljänneksen tuloslasku johtui osittain BG:n yrityskaupasta ja sen verotusaseman uudelleenarvioinnista. Hän kertoi BBC:lle, että tämä maksoi Shellille noin puoli miljardia dollaria, ja vastatuulta aiheutui myös sen kaupankäyntiyksikön huonoista olosuhteista. Öljyhuippu Öljyjätti on FTSE 100 -listan suurin yhtiö - ja suurin osingonmaksaja - ja sen maksamat osingot ovat elintärkeitä miljoonien ihmisten eläkerahastoille. Van Beurden sanoi, että viimeisen neljänneksen kassavirta oli ollut 9 miljardia dollaria, mikä ylitti osingon määrän, ja että yhtiö oli myös pystynyt maksamaan 4,5 miljardin dollarin edestä velkaa takaisin. Jotkut analyytikot olivat huolestuneet siitä, että Shell otti lainaa rahoittaakseen osinkonsa. Van Beurden sanoi, ettei hän anna öljyn hintaennusteita - "koska emme ole siinä kovin hyviä" - mutta hän arvioi, että öljyn kysynnän huippu saavutetaan maailmassa "joskus 2030-luvulla" ja että kaasun kysyntä jatkaisi kasvuaan sen jälkeen: "En odota, että öljyn kysyntä laskee yhtäkkiä sen jälkeen, vaan se on tasainen huippu." Shell on parhaillaan myymässä öljy- ja kaasukenttiä 30 miljardin dollarin arvosta BG:n kaupan jälkeen, ja aiemmin tällä viikolla se myi Pohjanmeren omaisuuseriä lähes 4 miljardilla dollarilla. Van Beurden sanoi, että tämä oli osa yhtiön salkun karsimista, jotta se voisi keskittyä "nuorempiin ja kannattavampiin omaisuuseriin".</w:t>
      </w:r>
    </w:p>
    <w:p>
      <w:r>
        <w:rPr>
          <w:b/>
        </w:rPr>
        <w:t xml:space="preserve">Yhteenveto</w:t>
      </w:r>
    </w:p>
    <w:p>
      <w:r>
        <w:t xml:space="preserve">Royal Dutch Shellin viime vuoden voittoja hidastivat BG Groupin ennätyksellisen suuren oston kustannukset sekä sen öljy- ja kaasukaupan heikko tulos.</w:t>
      </w:r>
    </w:p>
    <w:p>
      <w:r>
        <w:rPr>
          <w:b/>
          <w:u w:val="single"/>
        </w:rPr>
        <w:t xml:space="preserve">Asiakirjan numero 49199</w:t>
      </w:r>
    </w:p>
    <w:p>
      <w:r>
        <w:t xml:space="preserve">Jerseyn lentoasemalla otetaan käyttöön uusi ilmatilan valvonta</w:t>
      </w:r>
    </w:p>
    <w:p>
      <w:r>
        <w:t xml:space="preserve">Koska saarille odotetaan tulevan paljon lentoja, on otettu käyttöön uusia toimenpiteitä, jotka edellyttävät lentosuunnitelmien ilmoittamista etukäteen. Väliaikaiset säännöt edellyttävät ennakkolupaa saarten ilmatilaan lentämiseen. Jerseyn lentokenttä on vastuussa ilmatilasta, ja se voi käsitellä jopa 700 lentokonetta päivässä. Tähän suureen määrään sisältyy kaupallisia matkustajakoneita sekä yritys- ja yksityiskoneita, jotka voivat olla matkalla jollekin saaren kolmesta lentoasemasta tai vain läpikulkumatkalla. Etukäteislupaa koskeva järjestelmä kestää kolme kuukautta syyskuun loppuun asti. Jerseyn lentoaseman operatiivisen johtajan Sandy Sawyerin mukaan kaikki kolme Kanaalisaarten lentoasemaa, joilla on velvollisuus noudattaa safe skies -politiikkaa, ovat tehneet täyttä yhteistyötä. Hän sanoi: Kaikki kolme Kanaalisaarten lentoasemaa tukevat täysin yleisilmailuyhteisöä ja arvostavat sen ilmaisemia huolenaiheita"." Uudet säännöt tulevat voimaan torstaina, ja ne ovat voimassa noin kolme kuukautta.</w:t>
      </w:r>
    </w:p>
    <w:p>
      <w:r>
        <w:rPr>
          <w:b/>
        </w:rPr>
        <w:t xml:space="preserve">Yhteenveto</w:t>
      </w:r>
    </w:p>
    <w:p>
      <w:r>
        <w:t xml:space="preserve">Kanaalisaarten ilmatilan uudet valvontatoimenpiteet tulevat voimaan kolmen kuukauden ajan kesän aikana.</w:t>
      </w:r>
    </w:p>
    <w:p>
      <w:r>
        <w:rPr>
          <w:b/>
          <w:u w:val="single"/>
        </w:rPr>
        <w:t xml:space="preserve">Asiakirjan numero 49200</w:t>
      </w:r>
    </w:p>
    <w:p>
      <w:r>
        <w:t xml:space="preserve">Yhdysvaltain kybersodan puolustuskyky "hyvin ohut", Pentagon varoittaa</w:t>
      </w:r>
    </w:p>
    <w:p>
      <w:r>
        <w:t xml:space="preserve">"Olemme hyvin ohuita, ja kriisi rasittaisi nopeasti kyberjoukkojamme", kenraali Keith Alexander sanoi kongressille. Yhdysvaltojen mukaan hallituksen järjestelmiin hyökätään miljoonia kertoja päivässä. Budjettiriidat hidastavat sisäisen turvallisuuden ministeriön tilaamaa uutta kybersuojajärjestelmää. Joidenkin mielestä kybersodankäynnin uhkaa on kuitenkin liioiteltu huomattavasti. Yhdysvaltain puolustusministeriön kyberpäällikön kenraali Alexander kertoi kongressin valiokunnalle, että hän arvioi armeijan kykyä suojella Pentagonin verkkoja arvosanalla C, vaikka hän myönsikin, että viime vuosina on tapahtunut parannuksia. "Huomaamme, että meillä ei ole valmiuksia tehdä kaikkea, mitä meidän on tehtävä. Suoraan sanottuna olemme hyvin vajaita, ja kriisi rasittaisi nopeasti kyberjoukkojamme", hän sanoi. "Meillä ei ole varaa antaa kyberavaruuden olla turvapaikka, jossa todelliset ja potentiaaliset vastustajat voivat koota voimia ja valmiuksia meitä ja liittolaisiamme vastaan. Tämä ei ole hypoteettinen vaara." Yhdysvaltain virkamiesten mukaan verkkorikolliset, terroristit ja muut kansakunnat pystyvät yhä paremmin tunkeutumaan valtion ja yksityisiin verkkoihin vakoillakseen, varastamaan tietoja tai vahingoittamaan kriittistä infrastruktuuria. Johtava tietoturva-asiantuntija Bruce Schneier sanoi kuitenkin viime kuussa BBC:lle, että "kybersodankäyntiin" liittyvä tunteisiin vetoava retoriikka ei vastaa todellisuutta. "Se, mitä näemme, ei ole kybersotaa vaan sodan kaltaisten taktiikoiden lisääntyvää käyttöä, ja se hämmentää meitä. Meillä ei ole hyviä määritelmiä siitä, mitä kybersota on, miltä se näyttää ja miten sitä vastaan taistellaan", Schneier sanoi.</w:t>
      </w:r>
    </w:p>
    <w:p>
      <w:r>
        <w:rPr>
          <w:b/>
        </w:rPr>
        <w:t xml:space="preserve">Yhteenveto</w:t>
      </w:r>
    </w:p>
    <w:p>
      <w:r>
        <w:t xml:space="preserve">Yhdysvaltain armeijalla ei ole riittävästi väkeä ja resursseja puolustaa maata asianmukaisesti yhteisiltä verkkohyökkäyksiltä, varoitti Pentagonin verkkokomennuskunnan päällikkö.</w:t>
      </w:r>
    </w:p>
    <w:p>
      <w:r>
        <w:rPr>
          <w:b/>
          <w:u w:val="single"/>
        </w:rPr>
        <w:t xml:space="preserve">Asiakirjan numero 49201</w:t>
      </w:r>
    </w:p>
    <w:p>
      <w:r>
        <w:t xml:space="preserve">Torrit "kieltävät" Lib Dem -vertaista Lord Germania osallistumasta konferenssiin.</w:t>
      </w:r>
    </w:p>
    <w:p>
      <w:r>
        <w:t xml:space="preserve">Lordi German kertoi, että hänen oli määrä osallistua konservatiivien reformiryhmän taloutta käsittelevään tilaisuuteen yhdessä konservatiivien walesilaisen ministerin Stephen Crabbin kanssa. Tarjous kuitenkin peruttiin, koska konservatiivit eivät myöntäneet hänelle kulkulupaa. Walesin konservatiivien edustaja sanoi, että oli "hienoa", että lordi German halusi tulla heidän konferenssiinsa niin kovasti. Walesin liberaalidemokraattien entinen johtaja ja edustajainhuoneen varapresidentti sai lauantaina oman puolueensa Walesin konferenssissa Cardiffissa sekä hurraahuutoja että ironisia buuauksia, kun hän kertoi jäsenille, että heidän pitäisi "sietää" häntä. Walesin konservatiivit kieltäytyivät vahvistamasta kulkuluvan epäämistä, mutta tiedottaja sanoi: "On hienoa, että Mike German halusi niin kovasti tulla Walesin konservatiivien konferenssiin. Libidemokraattien konferenssia katsoessamme ymmärrämme, miksi."</w:t>
      </w:r>
    </w:p>
    <w:p>
      <w:r>
        <w:rPr>
          <w:b/>
        </w:rPr>
        <w:t xml:space="preserve">Yhteenveto</w:t>
      </w:r>
    </w:p>
    <w:p>
      <w:r>
        <w:t xml:space="preserve">Liberaalidemokraattien jäsen on vitsaillut, että häntä "kiellettiin" osallistumasta Cardiffissa pidettävään Walesin konservatiivien konferenssiin, vaikka hänet oli kutsuttu puhujaksi.</w:t>
      </w:r>
    </w:p>
    <w:p>
      <w:r>
        <w:rPr>
          <w:b/>
          <w:u w:val="single"/>
        </w:rPr>
        <w:t xml:space="preserve">Asiakirjan numero 49202</w:t>
      </w:r>
    </w:p>
    <w:p>
      <w:r>
        <w:t xml:space="preserve">Sligon haaksirikko paljastui Whitby Greyhound -alukseksi.</w:t>
      </w:r>
    </w:p>
    <w:p>
      <w:r>
        <w:t xml:space="preserve">Sligon kreivikunnassa Streedagh Strandissa sijaitsevan aluksen luurangon jäänteet ovat nähtävissä, kun vuorovesi laskee. Se on turistinähtävyys, joka tunnetaan paikallisesti nimellä voivene, mutta sen alkuperä oli aiemmin arvoitus. Tutkimuksissa on nyt todettu, että kyseessä on Greyhound, Pohjois-Yorkshiresta lähtenyt rannikkokauppa-alus. Veneen jäännösten on luultu kuuluneen 1500-luvulla Espanjan armadaan. Irlannin kansallisen muistomerkkipalvelun (National Monuments Service) tekemä uusi arkeologinen ja arkistotutkimus kuitenkin sulki tämän teorian pois, ja laivan identiteetti paljastui, kuten Irish Times kertoo. Puutavaran rikostekninen tutkimus ja 1700-luvun historiallisten kertomusten tutkiminen ovat tunnistaneet aluksen Greyhoundiksi, rouva Allelyn omistamaksi kauppalaivaksi, joka purjehti Whitbystä. Kaksikymmentä ihmistä kuoli, kun se upposi myrskyssä Mayon rannikon edustalla 12. joulukuuta 1770. Whitby Museumiin on otettu yhteyttä kommenttia varten. Seuraa BBC Yorkshirea Facebookissa, Twitterissä ja Instagramissa. Lähetä juttuideoita osoitteeseen yorkslincs.news@bbc.co.uk tai lähetä video tästä.</w:t>
      </w:r>
    </w:p>
    <w:p>
      <w:r>
        <w:rPr>
          <w:b/>
        </w:rPr>
        <w:t xml:space="preserve">Yhteenveto</w:t>
      </w:r>
    </w:p>
    <w:p>
      <w:r>
        <w:t xml:space="preserve">Irlannin rannikolla sijaitseva haaksirikkoutunut alus, joka näkyy laskuveden aikaan, on tunnistettu Whitbystä 250 vuotta sitten purjehtineeksi alukseksi.</w:t>
      </w:r>
    </w:p>
    <w:p>
      <w:r>
        <w:rPr>
          <w:b/>
          <w:u w:val="single"/>
        </w:rPr>
        <w:t xml:space="preserve">Asiakirjan numero 49203</w:t>
      </w:r>
    </w:p>
    <w:p>
      <w:r>
        <w:t xml:space="preserve">Bachchan palaa India Millionaire -ohjelman juontajaksi</w:t>
      </w:r>
    </w:p>
    <w:p>
      <w:r>
        <w:t xml:space="preserve">Kaun Banega Crorepati käynnistettiin vuonna 2000, ja siitä tuli yksi Intian television katsotuimmista ohjelmista, joka tavallisesti houkuttelee 15 miljoonaa katsojaa. Näyttelijä juonsi ensimmäisen kauden, mutta toinen kausi lopetettiin kesken vuonna 2006 hänen sairastuttuaan. Bollywoodin supertähti Shah Rukh Khan korvasi hänet kolmannella kaudella. Bachchan on näytellyt yli 180 intialaisessa elokuvassa 40 vuoden aikana. Hän on edelleen Intian suosituin näyttelijä. "Suuri kunnia" "Olen täällä vahvistaakseni, että aion todellakin tehdä Kaun Banega Crorepatin (KBC)", Bachchan kertoi täpötäydessä lehdistötilaisuudessa Mumbaissa keskiviikkona. "Se on suuri kunnia, suuri ilo", hän sanoi. "Kaun Banega Crorepati on hyvä televisiotapa. Se tuo koko perheen yhteen ja tietoa jaetaan mielenkiintoisella ja viihdyttävällä tavalla." Ohjelma tulee todennäköisesti lähetykseen tämän vuoden lopussa tai ensi vuoden alussa, sanoi ohjelman tuottavan Sonyn markkinointipäällikkö Ajit Thakur. Bachchanin toimiessa juontajana ohjelmasta tuli heti sen käynnistyttyä yksi Intian katsotuimmista televisio-ohjelmista. Sen suosio johtui osittain Bachchanista, joka on Intiassa massojen suosiossa. Hänet äänestettiin vuonna 1999 BBC:n kyselyssä vuosituhannen suurimmaksi tähdeksi. Bachchan näyttelee edelleen useissa elokuvissa vuosittain, ja viimeksi hänet nähtiin tammikuussa elokuvassa Teen Patti (Kolme korttia), jossa hän näytteli brittiveteraani Ben Kingsleyn rinnalla.</w:t>
      </w:r>
    </w:p>
    <w:p>
      <w:r>
        <w:rPr>
          <w:b/>
        </w:rPr>
        <w:t xml:space="preserve">Yhteenveto</w:t>
      </w:r>
    </w:p>
    <w:p>
      <w:r>
        <w:t xml:space="preserve">Bollywood-legenda Amitabh Bachchan on palannut Kaun Banega Crorepatin, Kuka haluaa miljonääriksi -ohjelman intialaisversion, julkkisjuontajaksi.</w:t>
      </w:r>
    </w:p>
    <w:p>
      <w:r>
        <w:rPr>
          <w:b/>
          <w:u w:val="single"/>
        </w:rPr>
        <w:t xml:space="preserve">Asiakirjan numero 49204</w:t>
      </w:r>
    </w:p>
    <w:p>
      <w:r>
        <w:t xml:space="preserve">Bridgnorthin asuntovaunualueen hyökkäys: Kaksi miestä löytyi kuolleena</w:t>
      </w:r>
    </w:p>
    <w:p>
      <w:r>
        <w:t xml:space="preserve">67-vuotias löydettiin ensimmäisen kerran Knowle Sandsin asuntovaunualueelta Bridgnorthissa torstaina klo 16.15 BST. Myöhemmin toisen, arviolta 70-vuotiaan miehen ruumis löydettiin alueen kärrytieltä. West Mercian poliisi uskoo, että kuolemat liittyvät toisiinsa, ja sanoi, että poliisit eivät etsi ketään muuta tutkintaan liittyvää henkilöä. "Tämä on selvästi hyvin traaginen tapaus, jossa kaksi miestä on menettänyt henkensä, ja ajatuksemme ovat heidän perheensä ja ystäviensä luona tänä vaikeana aikana", komisario Mark Bellamy sanoi. Seuraa BBC West Midlandsia Facebookissa, Twitterissä ja Instagramissa. Lähetä juttuideasi osoitteeseen: newsonline.westmidlands@bbc.co.uk</w:t>
      </w:r>
    </w:p>
    <w:p>
      <w:r>
        <w:rPr>
          <w:b/>
        </w:rPr>
        <w:t xml:space="preserve">Yhteenveto</w:t>
      </w:r>
    </w:p>
    <w:p>
      <w:r>
        <w:t xml:space="preserve">Kaksi miestä on löydetty kuolleena Shropshiressä sijaitsevalla asuntovaunualueella tehdyn hyökkäyksen jälkeen.</w:t>
      </w:r>
    </w:p>
    <w:p>
      <w:r>
        <w:rPr>
          <w:b/>
          <w:u w:val="single"/>
        </w:rPr>
        <w:t xml:space="preserve">Asiakirjan numero 49205</w:t>
      </w:r>
    </w:p>
    <w:p>
      <w:r>
        <w:t xml:space="preserve">Ugandan poliisi estää homojen ylpeysparaatin</w:t>
      </w:r>
    </w:p>
    <w:p>
      <w:r>
        <w:t xml:space="preserve">Homoseksuaalien oikeuksia puolustava Frank Mugisha sanoi, että yli 100 LGBTI-ihmistä yritti osallistua juhlallisuuksiin Entebbessä lähellä Victoriajärveä. Poliisi saattoi kuitenkin monet heistä minibusseilla takaisin Kampalaan. Etiikasta ja rehellisyydestä vastaava ministeri oli uhannut mobilisoida väkijoukkoja osallistujien kimppuun. Homoseksuaalisuus on Ugandassa laitonta. Entebben lomakeskukseen pääsyn estämisen jälkeen useat kymmenet osallistujat siirtyivät toiseen lomakeskukseen, mutta poliisit potkivat heidät ulos. Tämä on jo toinen kerta, kun LGBTI-yhteisö [lesbot, homot, biseksuaalit, trans- ja/tai intersukupuoliset] on yrittänyt järjestää Ugandassa tänä vuonna gay pride -juhlia. Elokuussa viranomaiset hajottivat kauneuskilpailun ja pidättivät aktivisteja. BBC:n Catherine Byaruhanga raportoi Kampalasta, että on epäselvää, miksi tämä tapahtuma oli kohteena, sillä viimeisten neljän vuoden aikana juhlia on järjestetty ilman, että poliisi on juurikaan ilmoittanut asiasta. Vuonna 2014 lakiesitys homoseksuaalisuuden kriminalisoimiseksi edelleen kumottiin oikeudessa.</w:t>
      </w:r>
    </w:p>
    <w:p>
      <w:r>
        <w:rPr>
          <w:b/>
        </w:rPr>
        <w:t xml:space="preserve">Yhteenveto</w:t>
      </w:r>
    </w:p>
    <w:p>
      <w:r>
        <w:t xml:space="preserve">Ugandan poliisi on estänyt gay pride -juhlallisuudet kahdessa lomakohteessa pääkaupungin Kampalan ulkopuolella.</w:t>
      </w:r>
    </w:p>
    <w:p>
      <w:r>
        <w:rPr>
          <w:b/>
          <w:u w:val="single"/>
        </w:rPr>
        <w:t xml:space="preserve">Asiakirjan numero 49206</w:t>
      </w:r>
    </w:p>
    <w:p>
      <w:r>
        <w:t xml:space="preserve">Venäläinen risteilyohjus osui arktisessa onnettomuudessa asuntoihin</w:t>
      </w:r>
    </w:p>
    <w:p>
      <w:r>
        <w:t xml:space="preserve">Nyonoksan kylässä sijaitsevassa kolmikerroksisessa kerrostalossa syttyi tulipalo, mutta asukkaat saatiin evakuoitua ajoissa. Kylä on lähellä Venäjän laivastotukikohtaa Severodvinskissa, kaukana luoteessa. Ohjus ammuttiin puolustusministeriön testialueelta. Venäjä on ampunut risteilyohjuksia kohteisiin Syyriassa Kaspianmereltä käsin. Nyonoksa on Vienanmeren rannalla, 40 kilometriä Severodvinskista länteen, ja koeasema on lähellä kylää. Venäläiset sotilastutkijat menivät paikalle ohjuksen iskeytymisen jälkeen, noin kello 11:00 Moskovan aikaa (08:00 GMT). Neljä asuntoa ja rakennuksen katto vaurioituivat. Kaspianmeren ohjuslaukaukset oli suunnattu presidentti Bashar al-Assadin hallituksen joukkoja vastaan taistelevia kapinallisia vastaan. Kun venäläiset sota-alukset käynnistivät ensimmäisen kerran hyökkäyksen Kaspianmereltä lokakuussa, noin 1 500 kilometrin päässä Syyrian kohteista, Yhdysvaltain viranomaiset kertoivat, että neljä ohjusta oli laskeutunut Iraniin. Riippumatonta vahvistusta ei ollut. Venäjä kertoi aiemmin tässä kuussa, että se oli käyttänyt Välimerellä sukellusvenettä laukaistakseen Kalibr-risteilyohjuksia Raqqaan niin sanotun Islamilaisen valtion (IS) taistelijoita vastaan.</w:t>
      </w:r>
    </w:p>
    <w:p>
      <w:r>
        <w:rPr>
          <w:b/>
        </w:rPr>
        <w:t xml:space="preserve">Yhteenveto</w:t>
      </w:r>
    </w:p>
    <w:p>
      <w:r>
        <w:t xml:space="preserve">Osa venäläisestä risteilyohjuksesta osui kerrostaloon Venäjän arktisella alueella epäonnistuneessa testissä, mutta kukaan ei loukkaantunut, kertovat tiedotusvälineet.</w:t>
      </w:r>
    </w:p>
    <w:p>
      <w:r>
        <w:rPr>
          <w:b/>
          <w:u w:val="single"/>
        </w:rPr>
        <w:t xml:space="preserve">Asiakirjan numero 49207</w:t>
      </w:r>
    </w:p>
    <w:p>
      <w:r>
        <w:t xml:space="preserve">Android-puhelimen "wipeout" tietoturva-aukko alttiina</w:t>
      </w:r>
    </w:p>
    <w:p>
      <w:r>
        <w:t xml:space="preserve">Verkkosivustot huijasivat käyttäjiä aktivoimaan haittakoodin klikkaamalla näytöllä näkyviä puhelinnumeroita, kertoo Ravi Borgaonkar Berliinin teknisestä yliopistosta. Mikään Android ei voinut erottaa todellisia puhelinnumeroita USSD-koodeista, jotka luurit tunnistivat ohjeiksi asettaa tai pyyhkiä muistikortti uudelleen, hän kirjoitti blogikirjoituksessaan. Androidin valmistaja Google on julkaissut korjauksen. Borgaonkar kehottaa Android-puhelinten omistajia varmistamaan, että heillä on uusimmat päivitykset. Osa haittaohjelmista, jotka aktivoivat tehdasasetusten palauttamisen, näytti kohdistuvan vain Samsungin laitteisiin, hän lisäsi. Kun luuri oli pyyhitty, tietoja ei voinut palauttaa. McAfeen tietoturva-asiantuntija Jimmy Shah sanoi kuitenkin, että vika ei ollut erityisen houkutteleva verkkorikollisille. "Hyökkääjä ei hyödy siitä, jos hän ei voi tehdä sillä rahaa tai varastaa tietoja", hän sanoi. "Siitä ei todellakaan ole hyötyä."</w:t>
      </w:r>
    </w:p>
    <w:p>
      <w:r>
        <w:rPr>
          <w:b/>
        </w:rPr>
        <w:t xml:space="preserve">Yhteenveto</w:t>
      </w:r>
    </w:p>
    <w:p>
      <w:r>
        <w:t xml:space="preserve">On löydetty heikkous, joka voi poistaa kaikki Android-älypuhelimiin tallennetut tiedot.</w:t>
      </w:r>
    </w:p>
    <w:p>
      <w:r>
        <w:rPr>
          <w:b/>
          <w:u w:val="single"/>
        </w:rPr>
        <w:t xml:space="preserve">Asiakirjan numero 49208</w:t>
      </w:r>
    </w:p>
    <w:p>
      <w:r>
        <w:t xml:space="preserve">Taloja kunnostetaan Northamptonshiren uudistussuunnitelmassa</w:t>
      </w:r>
    </w:p>
    <w:p>
      <w:r>
        <w:t xml:space="preserve">Wellingboroughin neuvosto on laatinut pääomaohjelman luonnoksen, joka sisältää yli 15 hanketta kaupungin parantamiseksi. Niihin kuuluu Glamis Hallin suojeleminen vandaaleilta ja uuden urheilukentän rakentaminen Shelley Roadin lähelle. High Streetin sotamuistomerkin parantamiseen käytetään noin 541 000 puntaa. Lisäksi 60 000 puntaa käytettäisiin moniurheilukentän rakentamiseen A509-tien viereiselle valtuustoalueelle. Valtuutettu Martin Griffiths piti suunnitelmia myönteisinä, mutta sanoi, että Wellingborough'n asukkaiden on tärkeää ymmärtää, mihin varat voidaan käyttää. Hän sanoi: Griffiths sanoi: "Kun vaalipiirissäni on ihmisiä, jotka eivät pääse kaupunkiin busseilla, meidän on oltava varovaisia, että ymmärretään, ettemme voi käyttää rahoja bussien parantamiseen." Hän sanoi: "Se on tärkeää, että ihmiset ymmärtävät, ettemme voi käyttää rahoja bussien parantamiseen." Luonnos palaa valiokuntaan helmikuussa, jolloin siitä päätetään.</w:t>
      </w:r>
    </w:p>
    <w:p>
      <w:r>
        <w:rPr>
          <w:b/>
        </w:rPr>
        <w:t xml:space="preserve">Yhteenveto</w:t>
      </w:r>
    </w:p>
    <w:p>
      <w:r>
        <w:t xml:space="preserve">Jopa 300 000 puntaa voidaan käyttää tyhjien talojen kunnostamiseen yhdessä Northamptonshiren kaupungissa osana 4,5 miljoonan punnan parannusohjelmaa.</w:t>
      </w:r>
    </w:p>
    <w:p>
      <w:r>
        <w:rPr>
          <w:b/>
          <w:u w:val="single"/>
        </w:rPr>
        <w:t xml:space="preserve">Asiakirjan numero 49209</w:t>
      </w:r>
    </w:p>
    <w:p>
      <w:r>
        <w:t xml:space="preserve">Nainen todettiin syylliseksi Aberdeenin vauvan pahoinpitelyyn</w:t>
      </w:r>
    </w:p>
    <w:p>
      <w:r>
        <w:t xml:space="preserve">Lastenvahti Syeda Begum, 28, kiisti syytteen alle vuoden ikäisen vauvan pahoinpitelystä, joka aiheutti hänelle vakavia vammoja ja hengenvaaran vuonna 2017. Aberdeenin korkeimman oikeuden valamiehistö totesi Begumin enemmistöllä syylliseksi kaksi viikkoa kestäneen oikeudenkäynnin jälkeen. Tuomari Lord Uist lykkäsi tuomion antamista 9. huhtikuuta asti Edinburghin High Courtissa ja vapautti Begumin takuita vastaan. Oikeudenkäynnissä kuultiin, että lapsella saattaa tulevaisuudessa olla ongelmia älykkyyden, oppimisen, muistin ja keskittymisen kanssa. Lordi Uist sanoi Begumille: "Siitä, että jatkan takuita, ei pidä päätellä mitään siitä, millainen tuomio tästä rikoksesta todennäköisesti tulee olemaan."</w:t>
      </w:r>
    </w:p>
    <w:p>
      <w:r>
        <w:rPr>
          <w:b/>
        </w:rPr>
        <w:t xml:space="preserve">Yhteenveto</w:t>
      </w:r>
    </w:p>
    <w:p>
      <w:r>
        <w:t xml:space="preserve">Nainen on tuomittu siitä, että hän ravisteli vauvaa niin rajusti, että tämä sai aivoverenvuodon Aberdeenissa.</w:t>
      </w:r>
    </w:p>
    <w:p>
      <w:r>
        <w:rPr>
          <w:b/>
          <w:u w:val="single"/>
        </w:rPr>
        <w:t xml:space="preserve">Asiakirjan numero 49210</w:t>
      </w:r>
    </w:p>
    <w:p>
      <w:r>
        <w:t xml:space="preserve">Tukijan perintö rahoittaa Amble-pelastusvenettä</w:t>
      </w:r>
    </w:p>
    <w:p>
      <w:r>
        <w:t xml:space="preserve">Amble RNLI on vastaanottanut Mildred Holcroft -aluksen, joka on rahoitettu yorkshireläisen John Holcroftin perinnöllä ja nimetty hänen edesmenneen vaimonsa mukaan. D-luokan rannikkovene tulee toimimaan Amble-pelastusveneen rinnalla, ja se korvaa D-luokan pelastusveneen, jonka käyttöikä on päättynyt. Se vastaa nopeasti hätäkutsuihin lähellä rantaa. Vuonna 2005 kuollut Holcroft oli merivoimien insinööri kauppalaivastossa, ja hänestä tuli RNLI:n kuvernööri. Amble RNLI:n pelastusveneen käyttöpäällikkö Rodney Burge sanoi: "Kaikki Amble-pelastusvenepaikan työntekijät ovat erittäin kiitollisia herra Holcroftille, joka jätti RNLI:lle hyvin anteliaan perinnön. "Hyväntekeväisyysjärjestömme on riippuvainen lahjoituksista ja testamenttilahjoituksista, ja ilman tällaista ystävällisyyttä vapaaehtoiset pelastusveneen miehistömme eivät pystyisi hoitamaan pelastustehtäviään. "Mildred Holcroftia käytetään säännöllisesti pelastamaan ihmisiä, jotka joutuvat vaikeuksiin koillisrannikolla, ja Holcroftin ja Holcroftin perheenjäsenet voivat olla varmoja siitä, että tämä perintö todella auttaa meitä pelastamaan ihmishenkiä merellä."</w:t>
      </w:r>
    </w:p>
    <w:p>
      <w:r>
        <w:rPr>
          <w:b/>
        </w:rPr>
        <w:t xml:space="preserve">Yhteenveto</w:t>
      </w:r>
    </w:p>
    <w:p>
      <w:r>
        <w:t xml:space="preserve">Uusi RNLI:n pelastusvene tulee toimimaan Northumberlandin rannikolla hyväntekeväisyysjärjestön pitkäaikaisen tukijan ansiosta.</w:t>
      </w:r>
    </w:p>
    <w:p>
      <w:r>
        <w:rPr>
          <w:b/>
          <w:u w:val="single"/>
        </w:rPr>
        <w:t xml:space="preserve">Asiakirjan numero 49211</w:t>
      </w:r>
    </w:p>
    <w:p>
      <w:r>
        <w:t xml:space="preserve">Southern Cross Healthcare -osakkeet romahtavat 60% varoituksen jälkeen</w:t>
      </w:r>
    </w:p>
    <w:p>
      <w:r>
        <w:t xml:space="preserve">Yritys on nimittänyt KPMG:n tarkastelemaan uudelleenjärjestelyvaihtoehtoja sen jälkeen, kun paikallisviranomaisten menojen leikkaukset heikensivät sen liiketoimintanäkymiä. Southern tarjoaa hoitoa yli 31 000 ihmiselle, ja suurin osa rahoituksesta tulee NHS:ltä ja kunnilta. Yrityksen mukaan budjettileikkaukset merkitsivät sitä, että sen vuokrataakka oli "kestämätön". Southern kertoi keskustelevansa vuokranantajien kanssa uudelleenjärjestelystä ja varoitti myös, että se oli vaarassa jättää velkansa maksamatta. "Yhtiön lainanantajat ovat tietoisia uhkaavasta pankkikovenanttirikkomuksesta, mutta ne tukevat edelleen täysin toimia, joihin yhtiö ryhtyy ongelmiensa ratkaisemiseksi", Southern sanoi lausunnossaan. Yhtiö vahvisti myös, ettei se enää keskustele mahdollisten ostajien kanssa. "Hallitus katsoo, että yksikään näistä ehdotuksista ei todennäköisesti johda siihen, että lähitulevaisuudessa tehtäisiin mielekäs tarjous, ja se on päättänyt olla jatkamatta niiden käsittelyä", Southern totesi. Southernin osakkeet, joiden arvo oli 606 penceä vuonna 2007, olivat keskipäivällä 6,3 penniä.</w:t>
      </w:r>
    </w:p>
    <w:p>
      <w:r>
        <w:rPr>
          <w:b/>
        </w:rPr>
        <w:t xml:space="preserve">Yhteenveto</w:t>
      </w:r>
    </w:p>
    <w:p>
      <w:r>
        <w:t xml:space="preserve">Yhdistyneen kuningaskunnan suurimman hoivakotien ylläpitäjän Southern Cross Healthcaren osakkeet ovat romahtaneet 60 prosenttia, kun on uutisoitu, että taloudelliset ongelmat ovat lisääntymässä.</w:t>
      </w:r>
    </w:p>
    <w:p>
      <w:r>
        <w:rPr>
          <w:b/>
          <w:u w:val="single"/>
        </w:rPr>
        <w:t xml:space="preserve">Asiakirjan numero 49212</w:t>
      </w:r>
    </w:p>
    <w:p>
      <w:r>
        <w:t xml:space="preserve">Isle of Man Queenie -kuningattaren kalastusrajoitukset jatkuvat</w:t>
      </w:r>
    </w:p>
    <w:p>
      <w:r>
        <w:t xml:space="preserve">Tiukemmat tarkastukset otettiin käyttöön sen jälkeen, kun tutkimus osoitti, että varannot olivat vähentyneet 50 prosenttia. Bangorin yliopiston tekemä tutkimus herätti teollisuudessa huolta sen jälkeen, kun meritieteilijät suosittelivat kalastuksen täydellistä lopettamista vuodeksi 2014. Kalastusministeri Phil Gawne sanoi, että kalastus on kompromissina avoinna kaksi viikkoa ennen lopullisen päätöksen tekemistä. Kuningattaren kampasimpukan kalastus avataan nyt 2. heinäkuuta kahdeksi viikoksi, ja päivittäistä saalista, merelläolopäivien määrää ja vuorottelualueita rajoitetaan. "Haluan lähettää kalastusalalle vahvan viestin siitä, että ministeriö tukee sitä tänä vaikeana aikana. Aikaisemmin meillä on ollut "sitomisjärjestelmiä", ja harkitsemme samanlaista järjestelmää tänä vuonna sekä järjestelmää, joka auttaa kalastajia monipuolistamaan pyyntiään muihin lajeihin Queenie-kantojen elpymisen aikana", Gawne sanoi. Kuningattaren kampasimpukan kalastuskausi voi muuttua ja sitä voidaan rajoittaa, mutta se kestää perinteisesti kesäkuusta lokakuuhun. Viime vuonna ala toi saarelle noin 2,5 miljoonaa puntaa, mutta hallituksen mukaan summa olisi kaksinkertaistunut jalostuksen jälkeen.</w:t>
      </w:r>
    </w:p>
    <w:p>
      <w:r>
        <w:rPr>
          <w:b/>
        </w:rPr>
        <w:t xml:space="preserve">Yhteenveto</w:t>
      </w:r>
    </w:p>
    <w:p>
      <w:r>
        <w:t xml:space="preserve">Kalastusrajoituksia jatketaan Irlanninmerellä osana Mansaaren pyrkimyksiä elvyttää hupenevia kampasimpukkakantoja.</w:t>
      </w:r>
    </w:p>
    <w:p>
      <w:r>
        <w:rPr>
          <w:b/>
          <w:u w:val="single"/>
        </w:rPr>
        <w:t xml:space="preserve">Asiakirjan numero 49213</w:t>
      </w:r>
    </w:p>
    <w:p>
      <w:r>
        <w:t xml:space="preserve">Rantakalastaja löytyi kuolleena kallioilta Fileyn läheltä</w:t>
      </w:r>
    </w:p>
    <w:p>
      <w:r>
        <w:t xml:space="preserve">Rannikkovartiosto sai keskiviikkona klo 23.00 GMT puhelun yleisöltä, joka kertoi, että mies oli lähtenyt rannalle kalastamaan eikä ollut palannut. Hänen ruumiinsa löydettiin useita tunteja myöhemmin Fileyn lähellä sijaitsevilta kallioilta pelastusryhmien ja rannikkovartioston helikopterin suorittamien etsintöjen jälkeen. Poliisin mukaan tutkimukset miehen henkilöllisyyden selvittämiseksi jatkuvat, eikä kuoleman katsota olevan epäilyttävä.</w:t>
      </w:r>
    </w:p>
    <w:p>
      <w:r>
        <w:rPr>
          <w:b/>
        </w:rPr>
        <w:t xml:space="preserve">Yhteenveto</w:t>
      </w:r>
    </w:p>
    <w:p>
      <w:r>
        <w:t xml:space="preserve">Kalastaja on löydetty kuolleena Pohjois-Yorkshiren rannikolta.</w:t>
      </w:r>
    </w:p>
    <w:p>
      <w:r>
        <w:rPr>
          <w:b/>
          <w:u w:val="single"/>
        </w:rPr>
        <w:t xml:space="preserve">Asiakirjan numero 49214</w:t>
      </w:r>
    </w:p>
    <w:p>
      <w:r>
        <w:t xml:space="preserve">South Western Railwayn työntekijät lakkoilevat kahdeksan päivää</w:t>
      </w:r>
    </w:p>
    <w:p>
      <w:r>
        <w:t xml:space="preserve">RMT-liiton mukaan rautatiepomot olivat "sabotoineet" ja tehneet "pilkkaa" neuvotteluista, jotka koskivat suunnitelmia ottaa käyttöön vain kuljettajille tarkoitettu toiminta. Lakot järjestetään 26., 28. ja 31. heinäkuuta sekä 4., 11., 18., 31. elokuuta ja 1. syyskuuta. South Western Rail (SWR) sanoi olevansa "pettynyt" RMT:n päätökseen. Rautatieyhtiö totesi lausunnossaan olevansa "yllättynyt" siitä, että ammattiliitto oli päättänyt järjestää uusia lakkoja "erityisesti aikana, jolloin perheet haluavat olla ulkona ja nauttia kesälomasta". "Jatkamme ratkaisun etsimistä ja teemme kovasti töitä minimoidaksemme asiakkaillemme aiheutuvat häiriöt", he lisäsivät. "Täydellinen halveksunta" RMT-liiton jäsenet peruivat kesäkuussa henkilöstön edellisen suunnitellun lakon. RMT:n pääsihteeri Mick Cash sanoi: "RMT uskoi vakaasti, että sopimus voidaan tehdä ja että se voidaan saavuttaa, kuten muidenkin junayhtiöiden kanssa, mutta se edellyttää SWR:ltä vastuullista ja aikuista asennetta. "Sen sijaan he ovat suhtautuneet koko prosessiin täysin halveksivasti, ja siksi meillä ei ole muuta vaihtoehtoa kuin vahvistaa uusi lakkokierros", hän sanoi. Cash syytti SWR:ää siitä, että se on asettanut "yksityiset voitot yleisen turvallisuuden edelle aikana, jolloin sen palveluihin kohdistuu ennennäkemätön ja vaarallinen paine". RMT on sanonut, että vartijoiden roolin muuttaminen ja pelkkien kuljettajien palvelujen laajentaminen vaarantaisivat henkilöstön ja matkustajien turvallisuuden, minkä hallitus kiistää.</w:t>
      </w:r>
    </w:p>
    <w:p>
      <w:r>
        <w:rPr>
          <w:b/>
        </w:rPr>
        <w:t xml:space="preserve">Yhteenveto</w:t>
      </w:r>
    </w:p>
    <w:p>
      <w:r>
        <w:t xml:space="preserve">South Western Railwayn työntekijät aikovat lakkoilla kahdeksan päivää kuuden viikon ajan pitkässä kiistassa, joka koskee vartijoiden asemaa junissa.</w:t>
      </w:r>
    </w:p>
    <w:p>
      <w:r>
        <w:rPr>
          <w:b/>
          <w:u w:val="single"/>
        </w:rPr>
        <w:t xml:space="preserve">Asiakirjan numero 49215</w:t>
      </w:r>
    </w:p>
    <w:p>
      <w:r>
        <w:t xml:space="preserve">Travelodge suunnittelee 10 uutta hotellipaikkaa Skotlannissa</w:t>
      </w:r>
    </w:p>
    <w:p>
      <w:r>
        <w:t xml:space="preserve">Budjettihotelliketju harkitsee sijoituspaikkoja Obanissa, Peterheadissa, St Andrewsissa, Aberdeenissa, East Kilbridessa, Falkirkissa, Hamiltonissa, Wishaw'ssa, Motherwellissä ja Pohjois-Ayrshiressä. Travelodgen mukaan investointi on 75 miljoonaa puntaa ja 200 uutta työpaikkaa. Ketju avasi ensimmäisen skotlantilaisen hotellinsa Stirlingissä vuonna 1986. Nyt sillä on 40 hotellia rajan pohjoispuolella. Travelodgen toimitusjohtaja Peter Gowers sanoi: "Skotlannissa on suuri mahdollisuus laajentua entisestään. "Tällä hetkellä Skotlannin arvohotellien markkinaosuus on 14 prosenttia, kun se Englannissa on 18 prosenttia ja Yhdysvalloissa yli 30 prosenttia. "Vuoteen 2030 mennessä halpahotellien osuus Yhdistyneen kuningaskunnan markkinoista voi olla lähes neljännes, ja Skotlannissa odotetaan samanlaista kasvua." Travelodge kertoi investoineensa viimeisten 12 kuukauden aikana 4 miljoonaa puntaa yli puolen skotlantilaishotelliensa nykyaikaistamiseen. Työhön on kuulunut huoneiden, baarikahviloiden ja vastaanottotilojen uudistaminen. Tämä on osa laajempaa 57 miljoonan punnan kunnostusohjelmaa, jota Travelodge toteuttaa parhaillaan koko Yhdistyneessä kuningaskunnassa.</w:t>
      </w:r>
    </w:p>
    <w:p>
      <w:r>
        <w:rPr>
          <w:b/>
        </w:rPr>
        <w:t xml:space="preserve">Yhteenveto</w:t>
      </w:r>
    </w:p>
    <w:p>
      <w:r>
        <w:t xml:space="preserve">Travelodge on ilmoittanut etsivänsä 10 uutta hotellipaikkaa eri puolilta Skotlantia osana meneillään olevaa laajentumishankettaan.</w:t>
      </w:r>
    </w:p>
    <w:p>
      <w:r>
        <w:rPr>
          <w:b/>
          <w:u w:val="single"/>
        </w:rPr>
        <w:t xml:space="preserve">Asiakirjan numero 49216</w:t>
      </w:r>
    </w:p>
    <w:p>
      <w:r>
        <w:t xml:space="preserve">Gatwickin poliisi kokeilee radio-ohjattavia lentokoneita</w:t>
      </w:r>
    </w:p>
    <w:p>
      <w:r>
        <w:t xml:space="preserve">Sussexin poliisi toteuttaa pilottihanketta, jossa käytetään pientä miehittämätöntä ilma-alusjärjestelmää (UAS). Se pystyy lähettämään korkealaatuisia kuvia poliiseille, jotka voivat ohjata ilma-alusta kannettavalla konsolilla jopa 500 metrin etäisyydeltä. Lennokkeja käytetään kolmen kuukauden ajan arvioimaan paikkoja ja kuvaamaan tapahtumia ylhäältä käsin. Myöhemmin tässä kuussa alkavan kokeilun rahoittaa Association of Chief Police Officers (ACPO), jonka tarkoituksena on testata, kuinka tehokas se voisi olla poliisitoiminnassa. Laitteisto maksaa 35 000 puntaa ja neljän poliisin kouluttaminen sen käyttöön 10 000 puntaa. "Rikosten havaitseminen" Gatwickin lentoaseman lähellä olevilta maanomistajilta pyydetään lupaa lennokkien, eli yleisesti droneiksi kutsuttujen ilma-alusten, käyttöön heidän mailtaan. Jos kokeilu onnistuu, Aeryon Skyranger -järjestelmää voitaisiin käyttää myös muualla poliisioperaatioissa, kuten todisteiden keräämisessä törmäysten tai suuronnettomuuksien jälkeen sekä etsintäkuulutettujen tai kadonneiden henkilöiden etsinnässä. Ylikomisario Brian Bracher sanoi: "Se voisi auttaa meitä keräämään todisteita ja seuraamaan tapahtumia etäältä, mikä auttaisi meitä havaitsemaan rikoksia ja nostamaan syytteitä rikoksentekijöitä vastaan. "Sitä voitaisiin käyttää tilanteissa, joissa partioiden lähettäminen vaarantaisi poliisit tai yleisön."</w:t>
      </w:r>
    </w:p>
    <w:p>
      <w:r>
        <w:rPr>
          <w:b/>
        </w:rPr>
        <w:t xml:space="preserve">Yhteenveto</w:t>
      </w:r>
    </w:p>
    <w:p>
      <w:r>
        <w:t xml:space="preserve">Radio-ohjattavia lentokoneita eli lennokkeja kokeillaan Gatwickin lentoasemalla, jotta ne voivat lähettää kuvia partioimassa oleville poliiseille, jotka valvovat aluetta.</w:t>
      </w:r>
    </w:p>
    <w:p>
      <w:r>
        <w:rPr>
          <w:b/>
          <w:u w:val="single"/>
        </w:rPr>
        <w:t xml:space="preserve">Asiakirjan numero 49217</w:t>
      </w:r>
    </w:p>
    <w:p>
      <w:r>
        <w:t xml:space="preserve">BBC vahvistaa ensimmäisen Toryn johtajakeskustelun</w:t>
      </w:r>
    </w:p>
    <w:p>
      <w:r>
        <w:t xml:space="preserve">Seuraava pääministerimme järjestetään tiistaina 18. kesäkuuta klo 20.00 BST BBC One -kanavalla. Suoraa keskustelua isännöi BBC Newsnightin juontaja Emily Maitlis. Kaikki ehdokkaat, jotka ovat ehdolla kyseiseen päivämäärään mennessä, kutsutaan osallistumaan ja vastaamaan katsojien kysymyksiin eri puolilla maata paikallisten tv-studioiden kautta. BBC:n vastaava tuottaja Jonathan Munro sanoi: "Tämä on ohjelma, jossa BBC:n yleisö voi päättää asialistasta ja esittää kysymykset, jotka ovat heidän mielessään etusijalla. "Se lähetetään keskeisellä hetkellä, kun Downing Streetin ehdokkaiden joukkoa karsitaan." Konservatiivien johtajakilpailu on jo käynnissä, vaikka kansanedustajilla on vielä viikon loppuun asti aikaa esittää nimensä. Kun koko ehdokaslista on vahvistettu maanantaina, kansanedustajat aloittavat äänestysten sarjan, ja pienimmän ehdokasmäärän saanut ehdokas putoaa pois jokaisella kierroksella. Prosessi jatkuu, kunnes jäljellä on enää kaksi kansanedustajaa, ja puolueen laajempi jäsenistö äänestää sen jälkeen voittajasta. Ensimmäinen äänestys järjestetään torstaina 13. kesäkuuta, mutta toinen äänestys käydään samana päivänä kuin keskustelu, ja tuloksia odotetaan noin kello 18:00. Uusi johtaja - josta tulee myös uusi pääministeri - julkistetaan todennäköisesti heinäkuun loppuun mennessä.</w:t>
      </w:r>
    </w:p>
    <w:p>
      <w:r>
        <w:rPr>
          <w:b/>
        </w:rPr>
        <w:t xml:space="preserve">Yhteenveto</w:t>
      </w:r>
    </w:p>
    <w:p>
      <w:r>
        <w:t xml:space="preserve">BBC on vahvistanut yksityiskohdat ensimmäisestä televisioväittelystä, jossa toiveikkaat tohtorikansanedustajat pyrkivät puolueen seuraavaksi johtajaksi - ja maan uudeksi pääministeriksi.</w:t>
      </w:r>
    </w:p>
    <w:p>
      <w:r>
        <w:rPr>
          <w:b/>
          <w:u w:val="single"/>
        </w:rPr>
        <w:t xml:space="preserve">Asiakirjan numero 49218</w:t>
      </w:r>
    </w:p>
    <w:p>
      <w:r>
        <w:t xml:space="preserve">Caerphillyn julkiset käymälät avataan uudelleen taksinkuljettajien ansiosta</w:t>
      </w:r>
    </w:p>
    <w:p>
      <w:r>
        <w:t xml:space="preserve">Caerphilly County Borough Taxi Drivers' Association sanoi, että käymälöiden puute on ihmisille "vaikeaa". Caerphillyn neuvosto sulki Station Terrace -vessat ja neljä muuta käymälää huhtikuussa. Bargoedin linja-autoaseman, Ystrad Mynachin ja Station Terrace -alueen sulkemisten uskottiin säästävän 74 000 puntaa. Taksinkuljettajien yhdistyksen sihteeri David Miller sanoi, että käymälät, jotka sijaitsevat rautatieaseman, bussi- ja taksiasemien lähellä, ovat "tärkeitä" yleisölle. "Vanhukset ja vammaiset kokivat sen vaikeaksi. He eivät halua mennä pubeihin vain käymään vessassa", hän sanoi. "Ihmisten oli pakko mennä pubeihin, ja asukkaat valittivat siitä, että ihmiset käyttivät takakujia helpottaakseen oloaan." Caerphillyn valtuusto sanoi, että se sulki "vastentahtoisesti" viisi käymälää eri puolilla aluetta sijaitsevissa kaupungeissa säästääkseen 15,6 miljoonaa puntaa, jotka tarvitaan vuosiksi 2019-20. Miller sanoi, että yhdistys perusti joukkorahoitussivun ja varmisti 5 000 punnan rahoituksen Caerphillyn kaupunginvaltuustolta, joka on maksanut käymälöiden 20 pennin sisäänpääsykoneet. Tiloja siivoavat kaksi ryhmän taksinkuljettajaa ja vapaaehtoinen. Caerphillyn kaupunginvaltuuston tiedottaja oli tyytyväinen käymälöiden uudelleen avaamiseen.</w:t>
      </w:r>
    </w:p>
    <w:p>
      <w:r>
        <w:rPr>
          <w:b/>
        </w:rPr>
        <w:t xml:space="preserve">Yhteenveto</w:t>
      </w:r>
    </w:p>
    <w:p>
      <w:r>
        <w:t xml:space="preserve">Taksinkuljettajien ryhmän kampanjan ansiosta julkiset käymälät, jotka suljettiin, kun valtuusto veti rahoituksen pois, on avattu uudelleen.</w:t>
      </w:r>
    </w:p>
    <w:p>
      <w:r>
        <w:rPr>
          <w:b/>
          <w:u w:val="single"/>
        </w:rPr>
        <w:t xml:space="preserve">Asiakirjan numero 49219</w:t>
      </w:r>
    </w:p>
    <w:p>
      <w:r>
        <w:t xml:space="preserve">Maanviljelijät tukkivat maidon jakelukeskuksen Cheshiressä</w:t>
      </w:r>
    </w:p>
    <w:p>
      <w:r>
        <w:t xml:space="preserve">Farmers for Action (FFA) osoitti torstai-iltana mieltään Icelandin maidonjakelukeskuksessa Warringtonissa ja Morrisonsin toimipaikassa Northwichissa. Maanviljelijät protestoivat suurilta maidonjalostajilta saamiensa rahamäärien vähentämistä vastaan. Ian O'Reilly, maanviljelijä Clitheroesta Lancashiressa, sanoi: "Pyydämme vain kohtuullista voittoa." Paul Rowbottom FFA:sta lisäsi: "Supermarkettien on annettava osa voitoista takaisin, ja suuri yleisö ilmeisesti ymmärtää sen." Alan vapaaehtoisista käytännesäännöistä sovittiin viime kuussa, mutta viljelijät sanoivat haluavansa jatkaa vähittäiskauppiaiden painostamista.</w:t>
      </w:r>
    </w:p>
    <w:p>
      <w:r>
        <w:rPr>
          <w:b/>
        </w:rPr>
        <w:t xml:space="preserve">Yhteenveto</w:t>
      </w:r>
    </w:p>
    <w:p>
      <w:r>
        <w:t xml:space="preserve">Sadat mielenosoittajat ovat tukkineet kaksi supermarketin maidonjakelukeskusta Cheshiressä.</w:t>
      </w:r>
    </w:p>
    <w:p>
      <w:r>
        <w:rPr>
          <w:b/>
          <w:u w:val="single"/>
        </w:rPr>
        <w:t xml:space="preserve">Asiakirjan numero 49220</w:t>
      </w:r>
    </w:p>
    <w:p>
      <w:r>
        <w:t xml:space="preserve">Miehistön merisairaus "pysäyttää" Sean Conwayn Britannian uinnin</w:t>
      </w:r>
    </w:p>
    <w:p>
      <w:r>
        <w:t xml:space="preserve">Sean Conway, 32, Cheltenhamista, lähti Cornwallin länsiosasta 30. kesäkuuta ja yrittää uida reitin ensimmäisenä ihmisenä. Owain Wyn-Jones hänen tukijoukostaan sanoi, että sairaus oli aiheuttanut tilapäisen pysähtymisen "noin päiväksi". Hän lisäsi, että he toivovat saavansa myöhemmin vahvempaa lääkitystä. Wyn-Jones sanoi, että kaksi tukijoukkojen kolmesta jäsenestä oli kärsinyt. 'Uimari merisairas' Maanantai-iltana Conway twiittasi: "Tietääkö kukaan lääkäriä St Ivesissä, joka voi määrätä merisairauslaastareita. Meri on kova ja miehistö kamppailee. Tsemppiä kaverit." Herra Conway sanoi: "Se oli merisairaus, joka on aiheuttanut merisairautta: "Kun laitoin ilmoituksen tukimiehistöä varten, yksi kysymyksistä oli, tuleeko teistä merisairas, ja kaikki vakuuttivat, etteivät he tule merisairaiksi. "Mutta rehellisesti sanottuna jopa eilen [maanantaina] tunsin sen, se oli niin paha." Wyn-Jones sanoi, että Cornwallin länsirannikko oli "yksi maan vaikeimmista alueista uida". Hän sanoi, että aallokko, vuorovesi ja aaltoileva meri eivät olleet auttaneet asiaa. Hänen tavoitteenaan on uida Englannin kanaalin pituus joka päivä ja nukkua sen jälkeen kajakissa tai rannalla. Wyn-Jones sanoi: "Hän saattaa uida kuusi tuntia päälle ja kuusi tuntia pois, ja sen jälkeen hän syö ja juo jahdilla." "Hän ei ole vielä valmis."</w:t>
      </w:r>
    </w:p>
    <w:p>
      <w:r>
        <w:rPr>
          <w:b/>
        </w:rPr>
        <w:t xml:space="preserve">Yhteenveto</w:t>
      </w:r>
    </w:p>
    <w:p>
      <w:r>
        <w:t xml:space="preserve">Mies, joka yrittää uida Land's Endistä John O'Groatsiin, on joutunut viivästymään sen jälkeen, kun hänen tukijoukkonsa sairastui merisairauteen muutaman kilometrin päässä lähtöpaikasta.</w:t>
      </w:r>
    </w:p>
    <w:p>
      <w:r>
        <w:rPr>
          <w:b/>
          <w:u w:val="single"/>
        </w:rPr>
        <w:t xml:space="preserve">Asiakirjan numero 49221</w:t>
      </w:r>
    </w:p>
    <w:p>
      <w:r>
        <w:t xml:space="preserve">Ranskan tennisliitto etsintäkuulutettu väitetyn korruption vuoksi</w:t>
      </w:r>
    </w:p>
    <w:p>
      <w:r>
        <w:t xml:space="preserve">Syyttäjät takavarikoivat asiakirjoja toimistosta ja Jean Gachassinin talosta. Tutkinta liittyy korruptioon, jonka väitetään liittyvän Ranskan avoimien kisojen lipunmyyntiin ja Roland Garros -stadionin laajentamiseen. FFT vahvisti, että sen pääkonttoriin oli tehty kotietsintä, ja sanoi tekevänsä täyttä yhteistyötä tutkijoiden kanssa. Ranskan finanssisyyttäjänvirasto totesi lausunnossaan tutkivansa "omaisuuden väärinkäyttöä ja vaikutusvallan väärinkäyttöä", "Ranskan avoimien turnauksen lippujen laitonta jälleenmyyntiä" ja "Roland Garrosin kunnostusta ja laajennusta koskevan sopimuksen tekemistä". Etelä-Ranskassa Tarbesissa sijaitsevaan matkatoimistoon tehtiin raporttien mukaan myös kotietsintä osana tutkintaa. Tennismaailma järkyttyi aiemmin tänä vuonna, kun BBC:n ja Buzzfeedin yhteinen tutkimus paljasti, että ammattilaistenniksessä epäillään olevan laajalle levinnyttä ottelusopimuksia. Ranskan avoimet alkavat 22. toukokuuta.</w:t>
      </w:r>
    </w:p>
    <w:p>
      <w:r>
        <w:rPr>
          <w:b/>
        </w:rPr>
        <w:t xml:space="preserve">Yhteenveto</w:t>
      </w:r>
    </w:p>
    <w:p>
      <w:r>
        <w:t xml:space="preserve">Ranskan tennisliiton (FFT) päämajaan ja sen puheenjohtajan kotiin on tehty kotietsintä laittomasta lipunmyynnistä esitettyjen syytösten vuoksi.</w:t>
      </w:r>
    </w:p>
    <w:p>
      <w:r>
        <w:rPr>
          <w:b/>
          <w:u w:val="single"/>
        </w:rPr>
        <w:t xml:space="preserve">Asiakirjan numero 49222</w:t>
      </w:r>
    </w:p>
    <w:p>
      <w:r>
        <w:t xml:space="preserve">Kaksi pidätetty Lincolnin pojan "selittämättömästä" kuolemasta</w:t>
      </w:r>
    </w:p>
    <w:p>
      <w:r>
        <w:t xml:space="preserve">Poika löydettiin "huonovointisena" Geneva Avenuella sijaitsevasta kiinteistöstä perjantai-iltana, ja hän kuoli vähän myöhemmin sairaalassa, Lincolnshiren poliisi kertoi. Hänen kuolemaansa pidetään tällä hetkellä selittämättömänä, poliisi lisäsi. Mies ja nainen, 32- ja 30-vuotiaat, vapautettiin myöhemmin poliisin takuita vastaan. Komisario Richard Myszczyszyn sanoi, että kyseessä oli "todella traaginen tapaus, ja ajattelen tämän nuoren pojan perhettä ja läheisiä". "Tämä on järkyttävä ja surullinen tapaus, ja ymmärrän, että paikallisyhteisömme ovat huolissaan tapahtuneesta", hän sanoi. "Meillä on meneillään useita tutkimuksia, ja teemme kovasti töitä selvittääksemme tarkalleen, mikä aiheutti hänen kuolemansa, mutta olen varma, että kyseessä on yksittäistapaus", hän sanoi. Kaikkia, joilla on tietoa, pyydetään ottamaan yhteyttä poliisiin. Lisää uutisia Lincolnshiren alueelta Seuraa BBC East Yorkshire and Lincolnshirea Facebookissa, Twitterissä ja Instagramissa. Lähetä juttuideoita osoitteeseen yorkslincs.news@bbc.co.uk. Aiheeseen liittyvät Internet-linkit Lincolnshiren poliisi</w:t>
      </w:r>
    </w:p>
    <w:p>
      <w:r>
        <w:rPr>
          <w:b/>
        </w:rPr>
        <w:t xml:space="preserve">Yhteenveto</w:t>
      </w:r>
    </w:p>
    <w:p>
      <w:r>
        <w:t xml:space="preserve">Mies on pidätetty murhasta epäiltynä ja nainen taposta epäiltynä 11-vuotiaan pojan kuolemasta Lincolnissa.</w:t>
      </w:r>
    </w:p>
    <w:p>
      <w:r>
        <w:rPr>
          <w:b/>
          <w:u w:val="single"/>
        </w:rPr>
        <w:t xml:space="preserve">Asiakirjan numero 49223</w:t>
      </w:r>
    </w:p>
    <w:p>
      <w:r>
        <w:t xml:space="preserve">Redruthin pariskunta kuoli hiilimonoksidiin, poliisi epäilee sitä</w:t>
      </w:r>
    </w:p>
    <w:p>
      <w:r>
        <w:t xml:space="preserve">Devonin ja Cornwallin poliisin mukaan maanantai-iltana Redruthissa sijaitsevaan kiinteistöön kutsutut poliisit löysivät iäkkään miehen ja naisen ruumiit. Kaksikko, jonka ikää ei paljastettu, julistettiin kuolleeksi Trefusis Roadilla sijaitsevalla tapahtumapaikalla noin kello 21.00 GMT. Viranomaiset sanoivat, että kuolemantapauksia käsitellään "selittämättöminä, epäillyn hiilimonoksidimyrkytyksen seurauksena". Poliisin mukaan ruumiinavaus tehdään aikanaan. Aiheeseen liittyvät Internet-linkit Devonin ja Cornwallin poliisi</w:t>
      </w:r>
    </w:p>
    <w:p>
      <w:r>
        <w:rPr>
          <w:b/>
        </w:rPr>
        <w:t xml:space="preserve">Yhteenveto</w:t>
      </w:r>
    </w:p>
    <w:p>
      <w:r>
        <w:t xml:space="preserve">Poliisi epäilee, että kaksi Cornwallissa sijaitsevasta kiinteistöstä kuolleena löydettyä ihmistä myrkytettiin hiilimonoksidilla.</w:t>
      </w:r>
    </w:p>
    <w:p>
      <w:r>
        <w:rPr>
          <w:b/>
          <w:u w:val="single"/>
        </w:rPr>
        <w:t xml:space="preserve">Asiakirjan numero 49224</w:t>
      </w:r>
    </w:p>
    <w:p>
      <w:r>
        <w:t xml:space="preserve">Matkustajamäärät kasvussa Highlandin lentoasemilla</w:t>
      </w:r>
    </w:p>
    <w:p>
      <w:r>
        <w:t xml:space="preserve">Highlands and Islands Airportsin julkaisemien lukujen mukaan tammikuussa käsiteltiin lähes 72 000 matkustajaa, mikä on 9,7 prosenttia enemmän kuin viime vuoden vastaavana kuukautena. Luvut paljastivat myös, että 11 lentoasemaa - joihin Dundee kuuluu - oli käyttänyt 962 265 matkustajaa, mikä on 6,1 prosenttia vähemmän kuin viime tilikaudella. Pienemmillä lentoasemilla, kuten Barrassa ja Islayssa, kasvu oli suurinta. Highlands and Islands Airportsin mukaan kasvu perustui kuitenkin suhteellisen pieniin matkustajamääriin. HIA:n toimitusjohtaja Inglis Lyon sanoi: "Tammikuun 2010 talvi oli sääolosuhteiltaan erityisen äärimmäinen. "Tämä tarkoitti sitä, että useita väistämättömiä lentojen peruutuksia oli koko lentoasemaryhmässä. "Onneksi tammikuu on ollut tänä vuonna parempi, mikä on merkinnyt sitä, että matkustajamäärämme ovat parantuneet. "Vuoden takaiset luvut ovat edelleen noin 6,1 prosenttia pienemmät kuin edellisvuonna, mutta suuri osa tästä johtuu joulukuun äärimmäisistä sääoloista ja tulivuorituhkan aiheuttamista lentohäiriöistä huhtikuussa 2010."</w:t>
      </w:r>
    </w:p>
    <w:p>
      <w:r>
        <w:rPr>
          <w:b/>
        </w:rPr>
        <w:t xml:space="preserve">Yhteenveto</w:t>
      </w:r>
    </w:p>
    <w:p>
      <w:r>
        <w:t xml:space="preserve">Ylämaan ja saarten lentoasemien matkustajamäärät kasvoivat tammikuussa ankarasta säästä huolimatta.</w:t>
      </w:r>
    </w:p>
    <w:p>
      <w:r>
        <w:rPr>
          <w:b/>
          <w:u w:val="single"/>
        </w:rPr>
        <w:t xml:space="preserve">Asiakirjan numero 49225</w:t>
      </w:r>
    </w:p>
    <w:p>
      <w:r>
        <w:t xml:space="preserve">Kasinokompleksia koskeva ehdotus NEC:lle</w:t>
      </w:r>
    </w:p>
    <w:p>
      <w:r>
        <w:t xml:space="preserve">Tapahtumapaikka on yhdistänyt voimansa kansainvälisen kasinoyhtiön kanssa, ja se on hakenut rakennuslupaa Solihullin neuvostolta. Suunnitelmissa on muun muassa monisalielokuvateatteri ja hotelli, ja kokonaisuuden nimi olisi Resorts World at The NEC. Neuvoston tiedottaja sanoi, että on liian aikaista kommentoida asiaa. Genting Casinosin Peter Brooks kertoi BBC Newsille, että he jatkavat keskusteluja neuvoston kanssa, mutta hän oli "enemmän kuin tyytyväinen" siihen, että he pystyivät osoittamaan, että kasino olisi "vastuullinen ympäristö, joka tuo lisäarvoa alueelle". NEC-konsernin toimitusjohtaja Paul Thandi sanoi, että se houkuttelisi enemmän ihmisiä paikalle, mikä puolestaan houkuttelisi enemmän tapahtumia ja auttaisi West Midlandsin taloutta.</w:t>
      </w:r>
    </w:p>
    <w:p>
      <w:r>
        <w:rPr>
          <w:b/>
        </w:rPr>
        <w:t xml:space="preserve">Yhteenveto</w:t>
      </w:r>
    </w:p>
    <w:p>
      <w:r>
        <w:t xml:space="preserve">NEC-keskukseen on esitetty suunnitelmat uudesta kasino- ja vapaa-ajanviettokompleksista, joka kehittäjien mukaan loisi yli 1000 työpaikkaa.</w:t>
      </w:r>
    </w:p>
    <w:p>
      <w:r>
        <w:rPr>
          <w:b/>
          <w:u w:val="single"/>
        </w:rPr>
        <w:t xml:space="preserve">Asiakirjan numero 49226</w:t>
      </w:r>
    </w:p>
    <w:p>
      <w:r>
        <w:t xml:space="preserve">Swindonin Link Centre juhlii £ 2m kunnostus</w:t>
      </w:r>
    </w:p>
    <w:p>
      <w:r>
        <w:t xml:space="preserve">Swindon Borough Councilin mukaan Westlean Whitehill Wayssä sijaitsevassa Link Centre -keskuksessa on tehty parannuksia viimeisten 18 kuukauden aikana. Muutoksiin kuuluu uusi katto, uima-altaan uudistaminen ja uusi jääpatja, ja sen kunniaksi on järjestetty avointen ovien päivä. Uuden näköinen jäähalli, joka tunnetaan nyt nimellä Swindon Ice Arena, avattiin yleisölle aiemmin tässä kuussa 11 viikkoa kestäneen, 700 000 puntaa maksaneen hankkeen jälkeen. "The Link on ollut Länsi-Swindonin yhteisön sydämessä jo yli 25 vuoden ajan, ja se on rakastettu laitos", sanoi Swindonin pormestari Nick Martin. "Olen iloinen, että erilaiset kunnostustyöt on saatu päätökseen ja että meillä on näin upeat tilat, joista paikalliset ihmiset voivat nauttia". Keskus voitti palkintoja kallistuvasta rakenteestaan yli 25 vuotta sitten.</w:t>
      </w:r>
    </w:p>
    <w:p>
      <w:r>
        <w:rPr>
          <w:b/>
        </w:rPr>
        <w:t xml:space="preserve">Yhteenveto</w:t>
      </w:r>
    </w:p>
    <w:p>
      <w:r>
        <w:t xml:space="preserve">Swindonissa sijaitsevan vapaa-ajankeskuksen 2 miljoonaa puntaa maksaneet kunnostustyöt on saatu päätökseen.</w:t>
      </w:r>
    </w:p>
    <w:p>
      <w:r>
        <w:rPr>
          <w:b/>
          <w:u w:val="single"/>
        </w:rPr>
        <w:t xml:space="preserve">Asiakirjan numero 49227</w:t>
      </w:r>
    </w:p>
    <w:p>
      <w:r>
        <w:t xml:space="preserve">Donald Trumpin puhe parlamentille yritetään estää</w:t>
      </w:r>
    </w:p>
    <w:p>
      <w:r>
        <w:t xml:space="preserve">Yli 70 kansanedustajaa on allekirjoittanut Cardiffin eteläisen ja Penarthin työväenpuolueen kansanedustajan Stephen Doughtyn jättämän esityksen. Siinä "pahoitellaan" Trumpin viimeaikaisia toimia maahanmuutto- ja pakolaiskysymyksissä sekä hänen kommenttejaan kidutuksesta ja naisista. Tuhannet ihmiset osallistuivat maanantaina Britanniassa mielenosoituksiin, joissa vastustettiin Trumpin seitsemää pääasiassa muslimimaata koskevaa matkustuskieltoa. Doughty sanoi, että tarjous puhua parlamentin molemmissa huoneissa oli kunnia, jolla oli "historiallista merkitystä", ja kehotti parlamentin viranomaisia "pidättämään luvan" Trumpin tällaiselle puheelle. Nelson Mandela, Mihail Gorbatshov ja Barack Obama ovat niitä, jotka ovat pitäneet tällaisia puheita aiemmin. Pääministeri Theresa May on kieltäytynyt peruuttamasta Trumpille tarjottua valtiovierailua protesteista ja yli 1,6 miljoonan ihmisen allekirjoittamasta vetoomuksesta huolimatta. Vetoomusta koskeva keskustelu Westminster Hallissa on suunniteltu pidettäväksi 20. helmikuuta, ja sen avaa Newport Westin kansanedustaja Paul Flynn.</w:t>
      </w:r>
    </w:p>
    <w:p>
      <w:r>
        <w:rPr>
          <w:b/>
        </w:rPr>
        <w:t xml:space="preserve">Yhteenveto</w:t>
      </w:r>
    </w:p>
    <w:p>
      <w:r>
        <w:t xml:space="preserve">Walesin kansanedustaja johtaa parlamentaarisia ponnisteluja, joilla pyritään estämään Yhdysvaltain presidenttiä Donald Trumpia puhumasta kansanedustajille ja kollegoille valtiovierailunsa aikana Yhdistyneessä kuningaskunnassa.</w:t>
      </w:r>
    </w:p>
    <w:p>
      <w:r>
        <w:rPr>
          <w:b/>
          <w:u w:val="single"/>
        </w:rPr>
        <w:t xml:space="preserve">Asiakirjan numero 49228</w:t>
      </w:r>
    </w:p>
    <w:p>
      <w:r>
        <w:t xml:space="preserve">Cole Kershaw: Kolehma: Kolme miestä syytetään murhasta</w:t>
      </w:r>
    </w:p>
    <w:p>
      <w:r>
        <w:t xml:space="preserve">Cole Kershaw, 18, haavoittui kuolettavasti Buryn Chesham Roadilla 12. elokuuta kello 21.40 BST ja kuoli myöhemmin sairaalassa. Kamran Mohammed, 19, Kingsdale Close, Mohammed Izaarh Khan, 21, Palace Street, ja Khayam Ali Khurshid, 28, Eton Hill Road, saivat syytteen. Heitä kumpaakin syytetään myös yhdestä ampuma-aseen hallussapidosta, jonka tarkoituksena on vaarantaa henki. Burystä kotoisin olevien miesten on määrä saapua Manchesterin ja Salfordin tuomaristuomioistuimeen myöhemmin. Seuraa BBC North West -kanavaa Facebookissa, Twitterissä ja Instagramissa. Voit myös lähettää juttuideoita osoitteeseen northwest.newsonline@bbc.co.uk</w:t>
      </w:r>
    </w:p>
    <w:p>
      <w:r>
        <w:rPr>
          <w:b/>
        </w:rPr>
        <w:t xml:space="preserve">Yhteenveto</w:t>
      </w:r>
    </w:p>
    <w:p>
      <w:r>
        <w:t xml:space="preserve">Kolmea miestä on syytetty Suur-Manchesterissa ammutun teini-ikäisen nyrkkeilijän murhasta.</w:t>
      </w:r>
    </w:p>
    <w:p>
      <w:r>
        <w:rPr>
          <w:b/>
          <w:u w:val="single"/>
        </w:rPr>
        <w:t xml:space="preserve">Asiakirjan numero 49229</w:t>
      </w:r>
    </w:p>
    <w:p>
      <w:r>
        <w:t xml:space="preserve">Siepattujen Hondurasilaisnuorten ruumiit löytyivät</w:t>
      </w:r>
    </w:p>
    <w:p>
      <w:r>
        <w:t xml:space="preserve">15-19-vuotiaiden uhrien ruumiit löydettiin muovipusseissa Ulua-joen rannalta Yoron maakunnassa. Heidän kätensä oli sidottu. Aseistautuneet miehet sieppasivat pojat 15 kilometrin päässä ruumiiden löytöpaikasta sijaitsevassa kylässä. Ei ole selvää, miksi pojat, jotka työskentelivät maatilojen työntekijöinä ja moottoripyörätaksinkuljettajina, siepattiin. Hyviä uutisia Hondurasin murhapääkaupungille? Hondurasilaiset siirtolaiset: "Lähdimme, koska meidän oli pakko" Hondurasin viranomaiset eivät ole kertoneet, vaativatko sieppaajat lunnaita uhreistaan, EFE kertoi. Virallisten lukujen mukaan maassa murhataan päivittäin keskimäärin 11 ihmistä. Naapurimaa El Salvador on tällä hetkellä tappavin maa sotatoimialueiden ulkopuolella, sillä siellä tehdään vuosittain lähes 100 murhaa 100 000 ihmistä kohti. Latinalaisen Amerikan osuus maailman väestöstä on vain kahdeksan prosenttia, mutta siellä tehdään lähes kolmannes kaikista murhista.</w:t>
      </w:r>
    </w:p>
    <w:p>
      <w:r>
        <w:rPr>
          <w:b/>
        </w:rPr>
        <w:t xml:space="preserve">Yhteenveto</w:t>
      </w:r>
    </w:p>
    <w:p>
      <w:r>
        <w:t xml:space="preserve">Palomiehet Pohjois-Hondurasissa ovat löytäneet 31. tammikuuta siepattujen neljän teini-ikäisen pojan jäännökset.</w:t>
      </w:r>
    </w:p>
    <w:p>
      <w:r>
        <w:rPr>
          <w:b/>
          <w:u w:val="single"/>
        </w:rPr>
        <w:t xml:space="preserve">Asiakirjan numero 49230</w:t>
      </w:r>
    </w:p>
    <w:p>
      <w:r>
        <w:t xml:space="preserve">Kolme uutta pohjoisen rautatieläisten lakkopäivää junasuojakiistan vuoksi</w:t>
      </w:r>
    </w:p>
    <w:p>
      <w:r>
        <w:t xml:space="preserve">Rail, Maritime and Transport Unionin (RMT) jäsenet suunnittelevat ulosmarssia 25. elokuuta sekä 1. ja 8. syyskuuta. Ammattiliiton mukaan matkustajien turvallisuus vaarantuu, kun vartijoista päästään eroon ja vain kuljettajille tarkoitettuja palveluja laajennetaan. Northernin varatoimitusjohtaja Richard Allan kutsui uusia lakkopäiviä "pettymykseksi ja turhauttaviksi". Allan sanoi, että lakot alkoivat siitä huolimatta, että Northern oli ehdottanut RMT:n kanssa yhteistä työryhmää ja tehnyt sen kanssa sopimuksen, ja kuvaili lakkoja "iskuksi asiakkaillemme". RMT:n pääsihteeri Mick Cash väitti, että Northernin johto oli tehnyt neuvotteluista "pilkkaa" ja "huijannut" ammattiliiton edustajia. Kiista on kestänyt yli vuoden. Cash kehotti junayhtiön emoyhtiön Arriva Rail Northin pomoja pääsemään samanlaiseen sopimukseen kuin Greater Anglian, Skotlannin ja Walesin kanssa. Northern on ehdottanut uusia neuvotteluja 17. elokuuta.</w:t>
      </w:r>
    </w:p>
    <w:p>
      <w:r>
        <w:rPr>
          <w:b/>
        </w:rPr>
        <w:t xml:space="preserve">Yhteenveto</w:t>
      </w:r>
    </w:p>
    <w:p>
      <w:r>
        <w:t xml:space="preserve">Northernin rautatietyöläiset suunnittelevat kolme uutta lakkoa vartijoiden asemaa koskevassa kiistassaan, joista yksi on tarkoitus järjestää elokuun juhlapyhäviikonloppuna.</w:t>
      </w:r>
    </w:p>
    <w:p>
      <w:r>
        <w:rPr>
          <w:b/>
          <w:u w:val="single"/>
        </w:rPr>
        <w:t xml:space="preserve">Asiakirjan numero 49231</w:t>
      </w:r>
    </w:p>
    <w:p>
      <w:r>
        <w:t xml:space="preserve">Laittomien lennokkien lennättäminen RAF:n tukikohtien lähellä Morayssa lisääntyy.</w:t>
      </w:r>
    </w:p>
    <w:p>
      <w:r>
        <w:t xml:space="preserve">RAF Lossiemouthissa ja läheisellä Kinloss-kasarmilla on käytössä taistelurajoitusvyöhykkeet. Lossiemouthiin on sijoitettu Typhoon-suihkukoneet, ja Kinlossissa on tällä hetkellä Puma-helikopteriyksikkö tukemassa NHS:ää lukituksen aikana. Viimeaikaisen hyvän sään epäillään olevan syynä lennokkien käytön lisääntymiseen. RAF:n mukaan sille, lennonjohdolle ja poliisille on raportoitu useista tapauksista, ja se lisäsi, että ihmiset todennäköisesti rikkovat sääntöjä, koska he eivät ole tietoisia rajoitusalueista. Lossiemouthista lennetään edelleen Typhooneja "välttämättömiä lentoja" miehistön koulutuksen ylläpitämiseksi tai tuleviin Nato-operaatioihin valmistautumiseksi. Entinen RAF:n asema Kinloss on nykyään armeijan kasarmi, mutta siellä on tällä hetkellä myös kolme RAF:n Pumaa, jotka on annettu NHS:n käyttöön lääkintäevakuointeja varten.</w:t>
      </w:r>
    </w:p>
    <w:p>
      <w:r>
        <w:rPr>
          <w:b/>
        </w:rPr>
        <w:t xml:space="preserve">Yhteenveto</w:t>
      </w:r>
    </w:p>
    <w:p>
      <w:r>
        <w:t xml:space="preserve">RAF:n mukaan lennokkeja on lennätetty yhä useammin laittomasti kahden Morayssa sijaitsevan sotilastukikohdan lähellä.</w:t>
      </w:r>
    </w:p>
    <w:p>
      <w:r>
        <w:rPr>
          <w:b/>
          <w:u w:val="single"/>
        </w:rPr>
        <w:t xml:space="preserve">Asiakirjan numero 49232</w:t>
      </w:r>
    </w:p>
    <w:p>
      <w:r>
        <w:t xml:space="preserve">Felixstowen satamassa takavarikoitu väärennettyjä sormipoikasia</w:t>
      </w:r>
    </w:p>
    <w:p>
      <w:r>
        <w:t xml:space="preserve">Suffolkin kauppakeskus löysi Felixstowen satamasta 500 väärennettyä versiota Fingerlingseistä, jotka ovat tämän joulun myydyin lelu. Se kertoi, että lelut, joiden oli määrä saapua Dagenhamin varastoon, ovat menneet testattaviksi, jotta voidaan selvittää, ovatko ne vaarallisia. Takavarikointi on seurausta Ipswichin myymälään tehdyistä ratsioista, joissa löydettiin 141 väärennettyä Fingerlingiä. Matthew Hicks, Suffolkin kreivikunnanvaltuuston ympäristöstä ja väestönsuojelusta vastaava kabinettijäsen, sanoi: "Joulu on ilon ja antamisen aikaa, mutta löydettyämme nämä suuret määrät väärennettyjä leluja varoitamme ihmisiä tarkistamaan ennen ostamista." Näin tunnistat aidot Fingerlingit Lähde: J: Suffolk Trading Standards</w:t>
      </w:r>
    </w:p>
    <w:p>
      <w:r>
        <w:rPr>
          <w:b/>
        </w:rPr>
        <w:t xml:space="preserve">Yhteenveto</w:t>
      </w:r>
    </w:p>
    <w:p>
      <w:r>
        <w:t xml:space="preserve">Satoja mahdollisesti vaarallisia leluväärennöksiä on takavarikoitu, kun ne saapuivat maahan.</w:t>
      </w:r>
    </w:p>
    <w:p>
      <w:r>
        <w:rPr>
          <w:b/>
          <w:u w:val="single"/>
        </w:rPr>
        <w:t xml:space="preserve">Asiakirjan numero 49233</w:t>
      </w:r>
    </w:p>
    <w:p>
      <w:r>
        <w:t xml:space="preserve">Uusi eteläisen Skotlannin matkailupäällikkö nostaa esiin "mahdollisuuksia".</w:t>
      </w:r>
    </w:p>
    <w:p>
      <w:r>
        <w:t xml:space="preserve">Doug Wilson aloitti tehtävässään Dumfries ja Gallowayn sekä Scottish Bordersin alueella huhtikuussa. Hän sanoi uskovansa, että alue voi tarjota "jokaiselle jotakin". Hän nosti esiin useita nähtävyyksiä, kuten ulkoiluharrastukset, festivaalit, ruoan ja juoman sekä yhteiset ratsastustapahtumat. "Fantastinen tilaisuus" Wilson asuu Bordersissa, mutta hänen alueellisena johtajan tehtävänsä kattaa myös Dumfriesin ja Gallowayn naapurialueen. Hän sanoi odottavansa innolla maailman parhaiden pyöräilijöiden tapaamista Castle Douglasissa syyskuussa. Hän kuvaili Britannian ympäriajoa "loistavaksi tilaisuudeksi esitellä vaikuttavia maisemia ja alueen asukkaiden lämminhenkistä tunnelmaa maailmanlaajuisella näyttämöllä". Borders Railway -radalla on jo ollut valtava vaikutus alueelle, ja Wilson sanoi odottavansa sen merkityksen kasvavan entisestään. "Borders Railwayn matkustajien määrä on ylittänyt kaikki odotukset", hän sanoi. "Kesäkuukausien kynnyksellä toivomme, että matkustajamäärät kasvavat jälleen. "Viime vuosi on ollut uskomaton alueelle Borders Railwayn käynnistämisen myötä, joka on avannut alueen maailmanmarkkinoille." Hän luetteli useita muita alueen nähtävyyksiä, joita alueella on tarjottavanaan: Hän lisäsi, että alue on "täynnä piilotettuja helmiä", mutta sanoi, että on aika "jakaa ne muun maailman kanssa". Aiheeseen liittyvät Internet-linkit VisitScotland</w:t>
      </w:r>
    </w:p>
    <w:p>
      <w:r>
        <w:rPr>
          <w:b/>
        </w:rPr>
        <w:t xml:space="preserve">Yhteenveto</w:t>
      </w:r>
    </w:p>
    <w:p>
      <w:r>
        <w:t xml:space="preserve">Etelä-Skotlannin uusi matkailujohtaja on nostanut Tour of Britainin ja Borders Railwayn keskeisiksi mahdollisuuksiksi lisätä kävijämääriä.</w:t>
      </w:r>
    </w:p>
    <w:p>
      <w:r>
        <w:rPr>
          <w:b/>
          <w:u w:val="single"/>
        </w:rPr>
        <w:t xml:space="preserve">Asiakirjan numero 49234</w:t>
      </w:r>
    </w:p>
    <w:p>
      <w:r>
        <w:t xml:space="preserve">Kaksi liverpoolilaista miestä syytteessä Fishguardissa takavarikoidun 750 kilon kokaiinin jälkeen</w:t>
      </w:r>
    </w:p>
    <w:p>
      <w:r>
        <w:t xml:space="preserve">Fishguardissa sijaitsevasta veneestä otettiin talteen noin 750 kiloa kokaiinia. Gary Swift, 53, ja Scott Kilgour, 41, Liverpoolista, pidätettiin jahdilla tiistaina. Molemmat miehet saapuivat torstaina Haverfordwest Magistrates' Court -oikeuteen, ja heidät määrättiin tutkintavankeuteen. Heidän odotetaan saapuvan Swansea Crown Courtiin 27. syyskuuta. Neljä muuta - kolme 23-, 31- ja 47-vuotiasta miestä sekä 30-vuotias nainen - pidätettiin Liverpoolissa ja Loughborough'ssa ja vapautettiin takuita vastaan. Kansallisen rikostorjuntaviraston (NCA) ja rajavartiolaitoksen virkamiehet pysäyttivät Sy Atrevido -nimisen jahdin noin puolen mailin päässä rannikosta. Vene saatettiin Fishguardin satamaan, ja rajavartiolaitoksen Deep Rummage -ryhmä aloitti etsinnät, NCA kertoi. Se sanoi, että etsinnät on nyt saatu päätökseen ja että noin 750 kiloa huumausainetta on otettu talteen, mutta lisäsi, että tämä luku saadaan lopullisesti selville, kun kaikki rikostekniset tutkimukset on saatu päätökseen.</w:t>
      </w:r>
    </w:p>
    <w:p>
      <w:r>
        <w:rPr>
          <w:b/>
        </w:rPr>
        <w:t xml:space="preserve">Yhteenveto</w:t>
      </w:r>
    </w:p>
    <w:p>
      <w:r>
        <w:t xml:space="preserve">Kahta miestä syytetään salaliitosta kokaiinin maahantuonnissa sen jälkeen, kun yksi Yhdistyneen kuningaskunnan historian suurimmista huumausainekuljetuksista löytyi veneestä Walesin vesillä.</w:t>
      </w:r>
    </w:p>
    <w:p>
      <w:r>
        <w:rPr>
          <w:b/>
          <w:u w:val="single"/>
        </w:rPr>
        <w:t xml:space="preserve">Asiakirjan numero 49235</w:t>
      </w:r>
    </w:p>
    <w:p>
      <w:r>
        <w:t xml:space="preserve">Kaasun hinta nousee Mansaarella</w:t>
      </w:r>
    </w:p>
    <w:p>
      <w:r>
        <w:t xml:space="preserve">Yhtiön mukaan maailmanlaajuiset hinnankorotukset ovat nostaneet paikallisia hintoja, ja asiakkaat joutuvat maksamaan sekä maakaasun että nestekaasun hinnankorotuksia. Maakaasun hinta nousee 2,5 prosenttia ja nestekaasun 8 prosenttia eli 75 penniä yksikköä kohti. Yhtiön tiedottajan mukaan molempien polttoainetyyppien hinnankorotusten oli määrä alkaa 1. elokuuta 2011. Talonomistajat, jotka käyttävät 10 000 yksikköä nestekaasua vuodessa, voivat odottaa 75 punnan vuotuista hinnankorotusta, kun taas saman määrän maakaasua käyttävät voivat odottaa laskujensa nousevan 16 puntaa.</w:t>
      </w:r>
    </w:p>
    <w:p>
      <w:r>
        <w:rPr>
          <w:b/>
        </w:rPr>
        <w:t xml:space="preserve">Yhteenveto</w:t>
      </w:r>
    </w:p>
    <w:p>
      <w:r>
        <w:t xml:space="preserve">Mansaaren energiayhtiö Manx Gas on ilmoittanut nostavansa kaasun hintaa.</w:t>
      </w:r>
    </w:p>
    <w:p>
      <w:r>
        <w:rPr>
          <w:b/>
          <w:u w:val="single"/>
        </w:rPr>
        <w:t xml:space="preserve">Asiakirjan numero 49236</w:t>
      </w:r>
    </w:p>
    <w:p>
      <w:r>
        <w:t xml:space="preserve">Oikeudellinen uhka Virgin Trainsin East Coast -rautatiekonttoria vastaan</w:t>
      </w:r>
    </w:p>
    <w:p>
      <w:r>
        <w:t xml:space="preserve">Stagecoachille ja Virginille kerrottiin, että ne voivat luopua Virgin Trains East Coast -liikennöintisopimuksesta kolme vuotta etuajassa sen jälkeen, kun ne olivat raportoineet tappioista. Uudelleen kansallistamista ajava Bring Back British Rail -ryhmä haluaa "toimia, jotta tämä ei toistuisi". Chris Graylingin toimiston mukaan "oikeudellisille toimille ei ole perusteita". "Virgin Stagecoach on täyttänyt kaikki taloudelliset sitoumuksensa East Coastin toimilupasopimusten mukaisesti", liikenneministeriön edustaja sanoi. Bring Back British Railin asianajaja sanoi, että sillä ei ole muuta vaihtoehtoa kuin hakea tuomioistuimen väliintuloa, jos Grayling kieltäytyy estämästä Stagecoachia ja Virginia tekemästä tarjouksia uusista rautatieliikenteen franchising-sopimuksista. Ellie Harrison kampanjaryhmästä sanoi: "Liikenneministeri Chris Grayling sallii kuitenkin sen operaattoreiden, Stagecoachin ja Virginin, kävellä pois ja tehdä uusia tarjouksia rautatieliikenteen franchising-urakoista." Stagecoachin (90 %) ja Virginin (10 %) yhteisyritys liikennöi junia Lontoon King's Crossin ja Edinburghin välillä. Stagecoach oli raportoinut tappioita tällä linjalla, ja helmikuussa Grayling kertoi parlamentin jäsenille, että se oli "tehnyt numerot väärin" ja tehnyt "liian suuren tarjouksen". Työväenpuolue kutsui päätöstä sallia yhtiöiden vetäytyminen ennenaikaisesti "pelastukseksi".</w:t>
      </w:r>
    </w:p>
    <w:p>
      <w:r>
        <w:rPr>
          <w:b/>
        </w:rPr>
        <w:t xml:space="preserve">Yhteenveto</w:t>
      </w:r>
    </w:p>
    <w:p>
      <w:r>
        <w:t xml:space="preserve">Liikenneministeriä uhataan oikeustoimilla, jos East Coastin pääradan junia liikennöivät yritykset saavat tehdä tarjouksia tulevista sopimuksista.</w:t>
      </w:r>
    </w:p>
    <w:p>
      <w:r>
        <w:rPr>
          <w:b/>
          <w:u w:val="single"/>
        </w:rPr>
        <w:t xml:space="preserve">Asiakirjan numero 49237</w:t>
      </w:r>
    </w:p>
    <w:p>
      <w:r>
        <w:t xml:space="preserve">South Central Ambulance Servicen tietomurron vuoksi ei ryhdytä toimenpiteisiin</w:t>
      </w:r>
    </w:p>
    <w:p>
      <w:r>
        <w:t xml:space="preserve">Palvelun verkkosivuilla julkaistiin lokakuussa 2826 työntekijän etninen alkuperä, seksuaalisuus, uskonto ja ikä. Tietosuojavaltuutetun toimisto (ICO) ilmoitti olevansa tyytyväinen SCAS:n toteuttamiin toimenpiteisiin virheiden korjaamiseksi. Rikkomuksen jälkeen SCAS totesi, että se suhtautuu "tietohallintovelvollisuuksiin erittäin vakavasti". ICO totesi, että sen päätöstä voidaan tarkastella uudelleen, jos vastaavia ongelmia ilmenee tulevaisuudessa. Tietomurto koski Berkshiren, Buckinghamshiren, Hampshiren ja Oxfordshiren maakunnat kattavan organisaation palveluksessa olevaa henkilöstöä, ja se liittyi sen verkkosivuilla olevaan raporttiin liitettyihin tietoihin. SCAS ilmoitti tietoturvaloukkauksen havaitsemisen jälkeen tekevänsä täysimääräistä yhteistyötä ICO:n kanssa. SCAS kertoi laatineensa toimintasuunnitelman, jolla pyritään pienentämään riskiä, että tällainen tapahtuma toistuu, eivätkä luovutetut tiedot liittyneet potilastietoihin tai kliinisiin tietoihin.</w:t>
      </w:r>
    </w:p>
    <w:p>
      <w:r>
        <w:rPr>
          <w:b/>
        </w:rPr>
        <w:t xml:space="preserve">Yhteenveto</w:t>
      </w:r>
    </w:p>
    <w:p>
      <w:r>
        <w:t xml:space="preserve">South Central Ambulance Service (SCAS) ei ryhdy toimenpiteisiin sen jälkeen, kun henkilöstön henkilötiedot julkaistiin vahingossa verkossa.</w:t>
      </w:r>
    </w:p>
    <w:p>
      <w:r>
        <w:rPr>
          <w:b/>
          <w:u w:val="single"/>
        </w:rPr>
        <w:t xml:space="preserve">Asiakirjan numero 49238</w:t>
      </w:r>
    </w:p>
    <w:p>
      <w:r>
        <w:t xml:space="preserve">Rio Tinto myy osuutensa Australian hiilikaivoksesta 1 miljardilla dollarilla</w:t>
      </w:r>
    </w:p>
    <w:p>
      <w:r>
        <w:t xml:space="preserve">Anglo-australialainen kaivosjätti Rio saa Queenslandin osavaltiossa sijaitsevan laitoksen myynnistä 1,02 miljardia dollaria (630 miljoonaa puntaa). "Myynti... antaa meille mahdollisuuden realisoida arvoa osakkeenomistajillemme, kun jatkamme salkkumme optimointia", Rio totesi lausunnossaan. Clermontista louhittu hiili poltetaan sähkön tuottamiseksi. Rio sanoi, että se on edelleen "sitoutunut pitkäaikaiseen tulevaisuuteen Queenslandin keskiosassa" muissa kaivoksissaan. Yhtiö on ilmoittanut tai toteuttanut tänä vuonna tähän mennessä noin 2,92 miljardin dollarin suuruisia myyntejä. Myynteihin kuuluvat määräysvaltaosuus australialaisesta Northparkesin kulta- ja kuparikaivoksesta China Molybdenumille, enemmistöosuuden myynti eteläafrikkalaisesta kuparintuottajasta Palaborasta kiinalaiselle konsortiolle ja Eagle-nikkeli- ja kuparihankkeen siirto Yhdysvalloissa kanadalaiselle Lundin Miningille. Tänä kesänä Rio ilmoitti puolivuotistuloksensa laskeneen 71 prosenttia, mikä johtui osittain Kiinan kysynnän vähenemisestä. Aiemmin lokakuussa se ilmoitti edistyvänsä hyvin kustannusten leikkausohjelmassaan.</w:t>
      </w:r>
    </w:p>
    <w:p>
      <w:r>
        <w:rPr>
          <w:b/>
        </w:rPr>
        <w:t xml:space="preserve">Yhteenveto</w:t>
      </w:r>
    </w:p>
    <w:p>
      <w:r>
        <w:t xml:space="preserve">Rio Tinto aikoo myydä 50,1 prosentin osuutensa australialaisesta Clermontin lämpöhiilikaivoksesta sveitsiläiselle raaka-ainejätille Glencore Xstratalle ja japanilaiselle Sumitomolle.</w:t>
      </w:r>
    </w:p>
    <w:p>
      <w:r>
        <w:rPr>
          <w:b/>
          <w:u w:val="single"/>
        </w:rPr>
        <w:t xml:space="preserve">Asiakirjan numero 49239</w:t>
      </w:r>
    </w:p>
    <w:p>
      <w:r>
        <w:t xml:space="preserve">Tarkastaja kehui Lancaster Farmsin parantunutta nuorisovankilaa.</w:t>
      </w:r>
    </w:p>
    <w:p>
      <w:r>
        <w:t xml:space="preserve">Lancaster Farms Young offenders Institution -nuorisovankilaan kesäkuussa tehdyssä ennalta ilmoittamatta tehdyssä tarkastuksessa todettiin, että laitoksessa on tehty merkittäviä parannuksia. Vankiloiden ylitarkastajan raportissa kuitenkin todettiin, että suuri väkivaltaisuus on edelleen huolestuttavaa. Raportissa kiiteltiin vankilan työtä itsemurhien ehkäisemiseksi ja itsensä vahingoittamiseksi. "Turvallisempi paikka" Vankiloiden ylitarkastaja Nick Hardwick sanoi: "Lancaster Farms on edistynyt merkittävästi edellisen vierailumme jälkeen. Se on nyt turvallisempi paikka, vaikka väkivallan jatkuva määrä merkitsee, että itsetyytyväisyyteen ei ole aihetta". Se on nyt myös kunnollinen paikka, jossa henkilökunta on sitoutuneempaa ja jossa suhteet ovat parantuneet". "Nämä ovat tärkeitä muutoksia, jotka yhdessä oppimisen ja taitojen laadun parantumisen kanssa merkitsevät sitä, että laitos on hyvässä asemassa voidakseen ryhtyä uudelleen koulutustoimintaan. "Edessä on vielä suuria haasteita, kuten riittävien terveydenhuolto- ja uudelleensijoittamispalvelujen varmistaminen tulevien tarpeiden täyttämiseksi, mutta Lancaster Farmsia on kaiken kaikkiaan syytä onnitella siitä, miten pitkälle se on jo päässyt." Hardwick sanoi myös, että esimerkiksi puhelimet ja suihkut ovat nyt paremmin saatavilla. Hän lisäsi, että joitakin ensimmäisen yön riskinarviointeja lykättiin epäasianmukaisesti seuraavaan päivään.</w:t>
      </w:r>
    </w:p>
    <w:p>
      <w:r>
        <w:rPr>
          <w:b/>
        </w:rPr>
        <w:t xml:space="preserve">Yhteenveto</w:t>
      </w:r>
    </w:p>
    <w:p>
      <w:r>
        <w:t xml:space="preserve">Lancashiren nuorisovankila, jota arvosteltiin kolme vuotta sitten tarkastajan raportissa, on saanut kiitosta parannuksista.</w:t>
      </w:r>
    </w:p>
    <w:p>
      <w:r>
        <w:rPr>
          <w:b/>
          <w:u w:val="single"/>
        </w:rPr>
        <w:t xml:space="preserve">Asiakirjan numero 49240</w:t>
      </w:r>
    </w:p>
    <w:p>
      <w:r>
        <w:t xml:space="preserve">Colchesterin puukotuksen uhri Mary Wells, 21, halusi "kunnostautua elämässä".</w:t>
      </w:r>
    </w:p>
    <w:p>
      <w:r>
        <w:t xml:space="preserve">Ensihoitajat hoitivat Mary Wellsin Colchesterin Laing Roadilla sijaitsevassa osoitteessa noin klo 05:35 GMT 17. tammikuuta, mutta hän kuoli tapahtumapaikalla. Alustavan kuolinsyyn mukaan hän kuoli kaulaan ja ylävartaloon kohdistuneisiin puukoniskuihin, Essexin poliisi kertoi. Laing Roadilla asuvaa 21-vuotiasta Adam Buttia syytetään murhasta. Hänen on määrä tulla Chelmsford Crown Courtin eteen 28. huhtikuuta. Yhdysvalloissa asuvan neiti Wellsin perhe kuvaili häntä "älykkääksi" naiseksi, joka oli valmistunut Dallastownin lukiosta Pennsylvaniassa. He sanoivat lausunnossaan: "Mary menetti äitinsä muutama vuosi sitten, mutta hänellä oli tavoite saada äitinsä olemaan ylpeä hänestä. "Hän pyrki menestymään elämässä, ja kaikki tulevat rakastamaan ja kaipaamaan häntä." Etsi BBC:n uutiset: East of England Facebookista, Instagramista ja Twitteristä. Jos sinulla on juttuehdotus, lähetä sähköpostia osoitteeseen eastofenglandnews@bbc.co.uk Aiheeseen liittyvät Internet-linkit Essexin poliisi.</w:t>
      </w:r>
    </w:p>
    <w:p>
      <w:r>
        <w:rPr>
          <w:b/>
        </w:rPr>
        <w:t xml:space="preserve">Yhteenveto</w:t>
      </w:r>
    </w:p>
    <w:p>
      <w:r>
        <w:t xml:space="preserve">Puukotuksen jälkeen kuolleen 21-vuotiaan naisen perhe sanoi, että hän halusi "kunnostautua elämässä".</w:t>
      </w:r>
    </w:p>
    <w:p>
      <w:r>
        <w:rPr>
          <w:b/>
          <w:u w:val="single"/>
        </w:rPr>
        <w:t xml:space="preserve">Asiakirjan numero 49241</w:t>
      </w:r>
    </w:p>
    <w:p>
      <w:r>
        <w:t xml:space="preserve">Macmillanin kuvituspalkinnot menevät Anglia Ruskinin parille</w:t>
      </w:r>
    </w:p>
    <w:p>
      <w:r>
        <w:t xml:space="preserve">Gemma Merino ja Elys Dolan opiskelevat lastenkirjojen kuvituksen maisteriksi Anglia Ruskinin yliopistossa. Tämä on toinen peräkkäinen vuosi, kun kurssin opiskelija on voittanut 1 000 punnan pääpalkinnon. Tuomarit antoivat myös viidelle muulle opiskelijalle kiitosta. Kurssin johtaja, professori Martin Salisbury sanoi, että parin menestys näin arvostetussa kilpailussa oli "suuri ylpeydenaihe kaikille kurssin parissa työskenteleville". Uutinen tuli samaan aikaan, kun ilmoitettiin, että kurssi on saanut Arts and Humanities Research Councililta merkittävää rahoitusta maisteri- ja tohtorintutkintostipendeihin. Macmillanilla työskentelevät aiemmat maisterit ovat Kazuno Kohara, Rebecca Patterson, Paula Metcalf, Marta Altes ja viime vuonna Macmillan-palkinnon saanut Mike Smith.</w:t>
      </w:r>
    </w:p>
    <w:p>
      <w:r>
        <w:rPr>
          <w:b/>
        </w:rPr>
        <w:t xml:space="preserve">Yhteenveto</w:t>
      </w:r>
    </w:p>
    <w:p>
      <w:r>
        <w:t xml:space="preserve">Kaksi Cambridgen opiskelijaa on sijoittunut ensimmäiseksi ja toiseksi Macmillan Prize for Children's Picture Book Illustration Awards -kilpailussa.</w:t>
      </w:r>
    </w:p>
    <w:p>
      <w:r>
        <w:rPr>
          <w:b/>
          <w:u w:val="single"/>
        </w:rPr>
        <w:t xml:space="preserve">Asiakirjan numero 49242</w:t>
      </w:r>
    </w:p>
    <w:p>
      <w:r>
        <w:t xml:space="preserve">Worcestershiren kirurgi Sudip Sarkerin neuvontapuhelimeen soitettiin 49 kertaa.</w:t>
      </w:r>
    </w:p>
    <w:p>
      <w:r>
        <w:t xml:space="preserve">Worcestershire Acute Hospitals NHS Trust perusti palvelun aiemmin tässä kuussa käsittelemään Sudip Sarkerin työhön liittyviä huolenaiheita. Hänet pidätettiin virantoimituksesta lokakuussa. Trustin mukaan kolmen hänen potilaansa kuolemantapaukset oli siirretty kuolinsyyntutkijan käsiteltäväksi. General Medical Council ilmoitti tutkivansa hänen sopivuuttaan harjoittaa ammattiaan. Sarker oli työskennellyt Redditchissä sijaitsevassa Alexandra Hospitalissa elokuusta 2011 lähtien. GMC vahvisti, että hänen rekisteröinnilleen on helmikuusta lähtien asetettu useita ehtoja, jotka kestävät elokuuhun 2014 asti. Joidenkin Sarkerin potilaiden asianajajat, Irwin Mitchell, ilmoittivat, että Worcestershiren kuolinsyyntutkija suorittaa 11. heinäkuuta yhteisen tutkinnan näistä kolmesta kuolemantapauksesta. Trust ilmoitti, että se tutkii kaikkien Sarkerin potilaiden potilastietoja ja että ihmiset voivat edelleen ottaa yhteyttä neuvontapuhelimeen ja sähköpostiosoitteeseen.</w:t>
      </w:r>
    </w:p>
    <w:p>
      <w:r>
        <w:rPr>
          <w:b/>
        </w:rPr>
        <w:t xml:space="preserve">Yhteenveto</w:t>
      </w:r>
    </w:p>
    <w:p>
      <w:r>
        <w:t xml:space="preserve">Sairaalasäätiön mukaan potilaille tarkoitettuun neuvontapuhelimeen on soittanut 49 ihmistä, jotka ovat huolissaan työstään hyllytetystä kirurgista.</w:t>
      </w:r>
    </w:p>
    <w:p>
      <w:r>
        <w:rPr>
          <w:b/>
          <w:u w:val="single"/>
        </w:rPr>
        <w:t xml:space="preserve">Asiakirjan numero 49243</w:t>
      </w:r>
    </w:p>
    <w:p>
      <w:r>
        <w:t xml:space="preserve">Dorsetin ankka "Usainin" kaulasta on poistettu varsijousen pultti.</w:t>
      </w:r>
    </w:p>
    <w:p>
      <w:r>
        <w:t xml:space="preserve">Uros, lempinimeltään Usain, oli kantanut pulttia useita päiviä ennen kuin se poistettiin maanantaina. Weymouth Wildlife Rescue -järjestölle toimitettiin loukkaantunut lintu RSPB:n luonnonsuojelualueelta Radipole-järveltä. Piddle Valley Vets poisti pultin ilmaiseksi ja tarjoaa Usainin ampuneen henkilön kiinniottamisesta palkkiona 211 puntaa - hoitokustannukset - ylöspäin. Fran Ponting Weymouth Wildlife Rescue -järjestöstä sanoi: "Henkilö, joka on tehnyt tämän, on täysin sydämetön ja julma. "Toivomme, että hän näkee tämän ja tuntee todella pahaa siitä, mitä hän on tehnyt." "Toivomme, että hän näkee tämän ja tuntee todella pahaa siitä, mitä hän on tehnyt." Hän lisäsi: "[Usain] on selvästi hyvin kipeä - hänellä on edelleen reikä molemmin puolin niskaansa, mutta se paranee hyvin nopeasti." Hän sanoi, että ankka saa antibioottikuurin ennen kuin se vapautetaan takaisin luontoon. Kaikkia, joilla on tietoa, kehotetaan ottamaan yhteyttä poliisiin.</w:t>
      </w:r>
    </w:p>
    <w:p>
      <w:r>
        <w:rPr>
          <w:b/>
        </w:rPr>
        <w:t xml:space="preserve">Yhteenveto</w:t>
      </w:r>
    </w:p>
    <w:p>
      <w:r>
        <w:t xml:space="preserve">Dorsetin luonnonsuojelualueella vaelteleva ankka, jonka kaulassa oli varsijousipultti, on pelastettu.</w:t>
      </w:r>
    </w:p>
    <w:p>
      <w:r>
        <w:rPr>
          <w:b/>
          <w:u w:val="single"/>
        </w:rPr>
        <w:t xml:space="preserve">Asiakirjan numero 49244</w:t>
      </w:r>
    </w:p>
    <w:p>
      <w:r>
        <w:t xml:space="preserve">Guernsey kieltää metoksetamiinin tuonnin ja viennin</w:t>
      </w:r>
    </w:p>
    <w:p>
      <w:r>
        <w:t xml:space="preserve">Niin sanottu laillinen huumausaine, joka tunnetaan myös nimellä mexxy tai MXE, tuli laittomaksi Yhdistyneessä kuningaskunnassa maaliskuussa. Päätös tehtiin huumausaineiden väärinkäyttöä käsittelevän neuvoa-antavan komitean (Advisory Council on the Misuse of Drugs, ACMD) neuvojen perusteella. Guernseyn kielto, joka koskee sekä kaupallisia että henkilökohtaiseen käyttöön tarkoitettuja määriä, tulee voimaan 1. kesäkuuta, ja se koskee myös huumeen yksinkertaisia johdannaisia. Mexxy on vaihtoehto kielletylle C-luokan huumeelle ketamiinille. ACMD:n testeissä todettiin kuitenkin, että se voi aiheuttaa "merkittävää lisämyrkyllisyyttä", kuten levottomuutta, nopeampaa sydämen sykettä ja korkeampaa verenpainetta sekä jalkojen horjumista. Guernseyn sisäasiainministeriön ja terveys- ja sosiaalipalvelujen osaston mukaan kielto minimoi haittojen riskin saarella. Ministeriöt ilmoittivat yhteisessä lausunnossaan, että paikallinen huumausaineiden väärinkäyttöä käsittelevä neuvoa-antava ryhmä tarkastelee viimeisintä näyttöä ennen kuin se päättää, suositellaanko metoksetamiinin valvonnan lisäämistä huumausaineiden väärinkäyttöä koskevan lain nojalla.</w:t>
      </w:r>
    </w:p>
    <w:p>
      <w:r>
        <w:rPr>
          <w:b/>
        </w:rPr>
        <w:t xml:space="preserve">Yhteenveto</w:t>
      </w:r>
    </w:p>
    <w:p>
      <w:r>
        <w:t xml:space="preserve">Guernseyn osavaltiot ovat ottaneet käyttöön metoksetamiinin tuonti- ja vientikiellon.</w:t>
      </w:r>
    </w:p>
    <w:p>
      <w:r>
        <w:rPr>
          <w:b/>
          <w:u w:val="single"/>
        </w:rPr>
        <w:t xml:space="preserve">Asiakirjan numero 49245</w:t>
      </w:r>
    </w:p>
    <w:p>
      <w:r>
        <w:t xml:space="preserve">Huijarit huijaavat kahdelta NI-yritykseltä 350 000 puntaa pois</w:t>
      </w:r>
    </w:p>
    <w:p>
      <w:r>
        <w:t xml:space="preserve">Molemmat yritykset, jotka sijaitsevat Ulsterin keskiosassa, ilmoittivat huijauksista poliisille keskiviikkona. Toinen yritys maksoi yli 330 000 puntaa väärennetylle tilille, kun taas toinen maksoi 20 000 puntaa. Komisario Paul Robinson kehotti yrityksiä kaikkialla NI:ssä olemaan varuillaan. "Tämä on valitettavasti uusi todiste siitä, että huijarit jahtaavat hellittämättä muiden ihmisten rahoja ja yrittävät huijata ihmisiä kaikin keinoin", hän sanoi. "Huijaukset voivat olla niin vakuuttavia, että huijatuksi tuleminen on helppoa, ja siksi on tärkeämpää kuin koskaan, että kaikki ovat varovaisia." Poliisi kuvaili yritysten huijaamiseen käytettyä huijausta toimeksiantohuijaukseksi. Kyseessä on huijaus, jossa huijarit pystyvät ohjaamaan suunnitellut maksut rikollisten tileille ja jättämään aidon vastaanottajan maksamatta. PSNI:n mukaan Mid-Ulsterin yritykset ilmoittivat, että niiden sähköpostitilit oli hakkeroitu ennen maksujen suorittamista. "Häikäilemätön" komisario Robinson sanoi, että tutkimukset jatkuvat ja että rahat pyritään saamaan takaisin. "En voi tarpeeksi korostaa, ettei koskaan saa antaa henkilökohtaisia tai taloudellisia tietoja sähköpostitse tai puhelimitse vahvistamattomalle lähteelle. "Jos toimittaja ehdottaa, että hän on muuttanut tilinumeroa, varmista, että olet 100-prosenttisen varma, että näin on. Älä pidä sähköpostia todisteena." Hän lisäsi: "Valitettavasti kaksi yritystä, jotka molemmat toimivat hyvässä uskossa, ovat menettäneet huomattavia summia rahaa häikäilemättömien huijareiden käsiin", hän sanoi.</w:t>
      </w:r>
    </w:p>
    <w:p>
      <w:r>
        <w:rPr>
          <w:b/>
        </w:rPr>
        <w:t xml:space="preserve">Yhteenveto</w:t>
      </w:r>
    </w:p>
    <w:p>
      <w:r>
        <w:t xml:space="preserve">Kaksi NI-yritystä on joutunut huijauksen uhriksi, jossa 350 000 puntaa siirrettiin väärennetyille pankkitileille sähköpostihakkerin jälkeen, kertoo PSNI.</w:t>
      </w:r>
    </w:p>
    <w:p>
      <w:r>
        <w:rPr>
          <w:b/>
          <w:u w:val="single"/>
        </w:rPr>
        <w:t xml:space="preserve">Asiakirjan numero 49246</w:t>
      </w:r>
    </w:p>
    <w:p>
      <w:r>
        <w:t xml:space="preserve">West Somersetin piirineuvosto harkitsee leikkauksia</w:t>
      </w:r>
    </w:p>
    <w:p>
      <w:r>
        <w:t xml:space="preserve">Riippumattoman ja konservatiivien koalition johtama neuvosto on yksi maan pienimmistä piirineuvostoista, ja sitä uhkaa 9 prosentin leikkaus. Johtaja Tim Taylor sanoi, että hallituksen leikkausten vuoksi sen on löydettävä 1,2 miljoonan punnan säästöt seuraavien kahden vuoden aikana eikä neljän vuoden aikana, kuten aiemmin odotettiin. "Tämä on valtava isku, kun yritetään säilyttää olennaiset palvelut", hän sanoi. Neuvosto sanoi jatkavansa lobbaamista hallituksessa, jotta se tunnustaisi leikkausten aiheuttamat vaikeudet. "Epävarmoja aikoja" Valtuutettu Kate Kravis, talousasioista vastaava jäsen, sanoi: "Luetteloluonnoksen perusteella jäsenten on löydettävä keinoja rahan hankkimiseksi tai kustannusten leikkaamiseksi. "Haluamme pitää luettelon luottamuksellisena, kunnes kaikki jäsenet ovat voineet sanoa mielipiteensä, jotta näinä hyvin epävarmoina aikoina ei herätetä tarpeettomasti huolta. "Päätavoitteemme on yrittää suojella kaikkein heikoimmassa asemassa olevia, mutta tämä ei tapahdu ilman uhrauksia." Ehdotusluonnosten on määrä tulla kabinetin ja koko neuvoston käsiteltäväksi helmikuussa. West Somersetin neuvosto on yksi maan suurimmista neuvostoista, vaikka sen väkiluku on pieni.</w:t>
      </w:r>
    </w:p>
    <w:p>
      <w:r>
        <w:rPr>
          <w:b/>
        </w:rPr>
        <w:t xml:space="preserve">Yhteenveto</w:t>
      </w:r>
    </w:p>
    <w:p>
      <w:r>
        <w:t xml:space="preserve">West Somersetin kaupunginvaltuutetut harkitsevat leikkauksia, joilla pyritään kuromaan umpeen viranomaisen budjettivaje.</w:t>
      </w:r>
    </w:p>
    <w:p>
      <w:r>
        <w:rPr>
          <w:b/>
          <w:u w:val="single"/>
        </w:rPr>
        <w:t xml:space="preserve">Asiakirjan numero 49247</w:t>
      </w:r>
    </w:p>
    <w:p>
      <w:r>
        <w:t xml:space="preserve">Ukrainan tuomioistuin kielsi gay pride -marssin Kiovassa</w:t>
      </w:r>
    </w:p>
    <w:p>
      <w:r>
        <w:t xml:space="preserve">Kaupungin viranomaiset olivat väittäneet, että se olisi ristiriidassa vuosittaisten Kiovan päivän juhlallisuuksien kanssa ja voisi johtaa väkivaltaisuuksiin. Homojen oikeuksia puolustavat aktivistit olivat suunnitelleet lauantaiksi tasa-arvomarssin, mutta vastustajat suunnittelivat vastamielenosoitusta. Amnesty International totesi hiljattain, että Ukrainassa esiintyy laajalti homoseksuaalien syrjintää. "Valitukset" Ukrainan kaupungin viranomaiset eivät voi kieltää kokoontumisia, mutta ne voivat pyytää sitä tuomioistuimelta. Kiovan hallinto-oikeuden mukaan tapahtumia, jotka ovat ristiriidassa kaupunginpäivän juhlallisuuksien kanssa, ei saa järjestää. Kaupungin viranomaiset perustelivat vetoomusta 500 yleisöltä tulleella valituksella. Homo-oikeusaktivistit kertoivat Agence France-Presse -uutistoimistolle, etteivät he halua rikkoa lakia ja keskustelevat siitä, voisiko tapahtuman järjestää muualla. Kiovaan oli suunniteltu lauantaiksi suuri mielenosoitus "perhearvojen" puolustamiseksi ja "homoseksuaalisuuden edistämisen" vastustamiseksi. Viime vuodelle suunniteltu homojen oikeuksia koskeva tapahtuma peruttiin viime hetkellä, kun skinheadien joukko uhkasi osallistujia. Amnestyn tuoreessa raportissa todettiin, että Ukrainan homoyhteisö kärsii laajalle levinneistä ennakkoluuloista ja hyväksikäytöstä.</w:t>
      </w:r>
    </w:p>
    <w:p>
      <w:r>
        <w:rPr>
          <w:b/>
        </w:rPr>
        <w:t xml:space="preserve">Yhteenveto</w:t>
      </w:r>
    </w:p>
    <w:p>
      <w:r>
        <w:t xml:space="preserve">Ukrainan tuomioistuin on Kiovan viranomaisten tekemän vetoomuksen perusteella kieltänyt maan ensimmäisen gay pride -marssin.</w:t>
      </w:r>
    </w:p>
    <w:p>
      <w:r>
        <w:rPr>
          <w:b/>
          <w:u w:val="single"/>
        </w:rPr>
        <w:t xml:space="preserve">Asiakirjan numero 49248</w:t>
      </w:r>
    </w:p>
    <w:p>
      <w:r>
        <w:t xml:space="preserve">Cynon Valleyn kaikkien naisten ehdokaslistan rivi kokous "tunteikas</w:t>
      </w:r>
    </w:p>
    <w:p>
      <w:r>
        <w:t xml:space="preserve">Cynon Valleyn puolueen jäsenille on kerrottu, että heidän on valittava nainen ehdokkaaksi Ann Clwydin tilalle. He tapasivat keskiviikkona Labour-puolueen pääsihteerin Iain McNicolin sekä kansallisen toimeenpanevan komitean jäsenen Cath Speightin. Toistaiseksi osasto on kieltäytynyt valitsemasta ehdokasta. Cynon Valleyn osasto päätti asettaa ehdokaslistalle vain naisia sen jälkeen, kun Clwyd ilmoitti aikovansa luopua kansanedustajan tehtävästä ensi vuoden vaaleissa. Vaalipiirisihteeri Alun Williams sanoi: "Iain McNicol kuunteli huolellisesti hänelle esitetyt näkökohdat. "Hän suostui ottamaan kohdat takaisin ja harkitsemaan asiaa tarkemmin". Olemme tyytyväisiä siihen." Päätöstä odotetaan Puolueen odotetaan vastaavan vaalipiirin jäsenille kahden viikon kuluessa. Williams sanoi, että hänen paikallinen johtoryhmänsä odottaisi kuulla McNicolilta "ennen kuin ryhtyy mihinkään lisätoimiin". Työväenpuolue on vahvistanut, ettei sen ehdokaslistaa koskevaan päätökseen, jonka työväenpuolueen kansallisen toimeenpanevan komitean alakomitea teki toukokuussa, ole valitusoikeutta. Vuoden 2005 parlamenttivaaleissa työväenpuolue menetti Blaenau Gwentin edustajapaikkansa sen jälkeen, kun puolue oli asettanut ehdokaslistalle vain naisia. Peter Law, joka oli tuolloin työväenpuolueen parlamentin jäsen, asettui itsenäiseksi ehdokkaaksi ja voitti paikan ennen kuolemaansa vuonna 2006.</w:t>
      </w:r>
    </w:p>
    <w:p>
      <w:r>
        <w:rPr>
          <w:b/>
        </w:rPr>
        <w:t xml:space="preserve">Yhteenveto</w:t>
      </w:r>
    </w:p>
    <w:p>
      <w:r>
        <w:t xml:space="preserve">Työväenpuolueen aktivistit sanovat, että kokous puolueen johtavien virkamiesten kanssa, jossa käsiteltiin naisten ehdokaslistaa seuraaviin parlamenttivaaleihin, oli "emotionaalisesti latautunut".</w:t>
      </w:r>
    </w:p>
    <w:p>
      <w:r>
        <w:rPr>
          <w:b/>
          <w:u w:val="single"/>
        </w:rPr>
        <w:t xml:space="preserve">Asiakirjan numero 49249</w:t>
      </w:r>
    </w:p>
    <w:p>
      <w:r>
        <w:t xml:space="preserve">Coventryn ovimieshyökkäyksen jälkeen etsintäkuulutettu "pakoauton kuljettaja</w:t>
      </w:r>
    </w:p>
    <w:p>
      <w:r>
        <w:t xml:space="preserve">Coventryn The Oak Inn -ravintolan eteen pysähtyi auto, josta mies nousi ulos ja heitti tiiliskiven, ja 28-vuotias pubin ovimies sai osuman päähänsä, kertoo poliisi. Tapauksen uskotaan johtuneen aiemmasta riidasta, jossa kolmelta mieheltä evättiin pääsy tiloihin. Miehen, jota poliisi etsii, epäillään ajaneen hyökkääjän pois harmaalla Seat Leonilla sunnuntaiaamuna. Pubin ovimiehen kuvailtiin sunnuntaina olleen kriittisesti sairas sairaalassa, mutta West Midlandsin poliisi ilmoitti perjantaina, että hänen odotetaan toipuvan täysin. Hyökkäys tapahtui Gosford Streetillä sijaitsevassa paikassa sunnuntaina kello 00.45 BST. Kun poliisi julkaisi kuvan etsintäkuulutettavasta miehestä, Coventryn poliisiyksikön poliisi James Rees sanoi: "Tämä oli ikävä hyökkäys, ja tutkimukset osallisen jäljittämiseksi jatkuvat. "Haluamme jäljittää tämän miehen, jonka uskomme olleen pakoauton kuljettaja." Seuraa BBC West Midlandsia Facebookissa, Twitterissä ja Instagramissa. Lähetä juttuideasi osoitteeseen: newsonline.westmidlands@bbc.co.uk</w:t>
      </w:r>
    </w:p>
    <w:p>
      <w:r>
        <w:rPr>
          <w:b/>
        </w:rPr>
        <w:t xml:space="preserve">Yhteenveto</w:t>
      </w:r>
    </w:p>
    <w:p>
      <w:r>
        <w:t xml:space="preserve">Miestä, jonka poliisi uskoo olleen pakoauton kuljettaja, etsitään sen jälkeen, kun ovimies loukkaantui vakavasti tiiliskivihyökkäyksen seurauksena.</w:t>
      </w:r>
    </w:p>
    <w:p>
      <w:r>
        <w:rPr>
          <w:b/>
          <w:u w:val="single"/>
        </w:rPr>
        <w:t xml:space="preserve">Asiakirjan numero 49250</w:t>
      </w:r>
    </w:p>
    <w:p>
      <w:r>
        <w:t xml:space="preserve">Leek &amp; District Show päättyy 50 vuoden jälkeen</w:t>
      </w:r>
    </w:p>
    <w:p>
      <w:r>
        <w:t xml:space="preserve">Leek &amp; District Show -tapahtuman mukaan kävijämäärät laskivat arviolta 5 000 kävijällä heinäkuun huonon sään jälkeen. Komitea oli "erittäin vastahakoinen ja surullinen" hyväksymään, että messujen jatkaminen oli tullut "kannattamattomaksi", se lisäsi. Näyttely on järjestetty vuosittain Birchall Playing Fieldsillä, Leekissä, vuodesta 1963 lähtien, lukuun ottamatta vuotta 2001. Tuona vuonna näyttely jouduttiin perumaan suu- ja sorkkataudin vuoksi. Vuonna 2018 jouduttiin maksamaan korvauksia "suurelle määrälle näyttelyluokkien osallistujia" sen jälkeen, kun viranomaiset katsoivat, että osa alueesta ei ollut turvallinen eläimille näyttelypäivänä. Näyttely sanoi, että "emme ole tehneet tätä päätöstä kevyesti", ja lisäsi: "Olemme pahoillamme kaikkien niiden puolesta, jotka ovat auttaneet tekemään näyttelystä niin suuren menestyksen, jollainen se on vuosien varrella ollut." Puheenjohtaja Allan Pickering kertoi, että vuosittaiset kustannukset olivat yli 80 000 puntaa. Tämänvuotinen osallistujamäärän lasku, joka johtui "ainoastaan huonosta säästä", jätti "mahdottoman taloudellisen tilanteen", erityisesti viime vuoden tulojen menetyksen jälkeen, hän lisäsi. Pickering totesi: "Haluan kiittää kaikkia - sponsoreita, tavarantoimittajia, tukijoita, mesenaatteja, komitean jäseniä, kävijöitä ja koko paikallisyhteisöä - jotka ovat osallistuneet Leek &amp; District Show'hun vuosien varrella väsymättömistä ponnisteluista ja omistautumisesta." Seuraa BBC West Midlandsia Facebookissa ja Twitterissä ja tilaa paikalliset uutispäivitykset suoraan puhelimeesi.</w:t>
      </w:r>
    </w:p>
    <w:p>
      <w:r>
        <w:rPr>
          <w:b/>
        </w:rPr>
        <w:t xml:space="preserve">Yhteenveto</w:t>
      </w:r>
    </w:p>
    <w:p>
      <w:r>
        <w:t xml:space="preserve">Yli 50 vuotta järjestetty maataloustapahtuma aiotaan lopettaa, koska kävijämäärät ja tulot ovat laskeneet kahden viime vuoden aikana.</w:t>
      </w:r>
    </w:p>
    <w:p>
      <w:r>
        <w:rPr>
          <w:b/>
          <w:u w:val="single"/>
        </w:rPr>
        <w:t xml:space="preserve">Asiakirjan numero 49251</w:t>
      </w:r>
    </w:p>
    <w:p>
      <w:r>
        <w:t xml:space="preserve">Telfordin Southwaterin kuulemisnäyttelyä jatketaan</w:t>
      </w:r>
    </w:p>
    <w:p>
      <w:r>
        <w:t xml:space="preserve">Tapahtuma on osa julkista kuulemista Telford and Wrekin Councilin ja Citigrove-yhtiön 250 miljoonan punnan Southwater-hankkeesta. Ehdotuksiin sisältyy 11-salinen elokuvateatteri, pysäköintialue, hotelli, ravintoloita, baareja ja muita vapaa-ajan tiloja. Suunnitelmat ovat nyt esillä Telfordin keskustan kirjastossa 11., 12. ja 14. marraskuuta. Tarkistetut suunnitelmat seuraavien kolmen vuoden aikana toteutettavasta ensimmäisestä rakennusvaiheesta, mukaan lukien ehdotettu parkkihalli, ovat myös esillä. Yksityiskohtainen suunnitteluhakemus jätetään joulukuussa.</w:t>
      </w:r>
    </w:p>
    <w:p>
      <w:r>
        <w:rPr>
          <w:b/>
        </w:rPr>
        <w:t xml:space="preserve">Yhteenveto</w:t>
      </w:r>
    </w:p>
    <w:p>
      <w:r>
        <w:t xml:space="preserve">Telfordin keskustan uudistamissuunnitelmia esittelevää näyttelyä on laajennettu ja siirretty.</w:t>
      </w:r>
    </w:p>
    <w:p>
      <w:r>
        <w:rPr>
          <w:b/>
          <w:u w:val="single"/>
        </w:rPr>
        <w:t xml:space="preserve">Asiakirjan numero 49252</w:t>
      </w:r>
    </w:p>
    <w:p>
      <w:r>
        <w:t xml:space="preserve">Mansaari tekee lahjoituksen Syyrian levottomuuksien auttamiseksi</w:t>
      </w:r>
    </w:p>
    <w:p>
      <w:r>
        <w:t xml:space="preserve">Varat menevät Britannian Punaiselle Ristille ja Red Internationalille, jotka toimittavat elintarvikkeita ja lääkkeitä Syyrian siviileille. Tuhannet ihmiset ovat kuolleet kuukausia kestäneissä levottomuuksissa presidentti Bashar al-Assadin vastaisen kansannousun jälkeen. Hallituksen tiedottaja sanoi: "Lähes 4 500 ihmistä hyötyy tästä." Hän lisäsi: "Komitean lahjoittamilla rahoilla autetaan hyväntekeväisyysjärjestöjä tarjoamaan ambulanssipalvelua ja henkeä pelastavaa ensiapua, klinikoita tarjoamaan terveydenhuoltoa kroonisista sairauksista kärsiville ihmisille, jakamaan hygieniapakkauksia sekä ruokaa, huopia, patjoja ja ruoanlaittopakkauksia." Komitea on myös osoittanut noin 40 000 puntaa Oxfamille, joka auttaa 85 000:ta Sudanin pakolaisleirillä asuvaa ihmistä. Hyväntekeväisyysjärjestö on pyytänyt apua puhtaan veden, saniteettitilojen ja hygieniavälineiden toimittamiseen.</w:t>
      </w:r>
    </w:p>
    <w:p>
      <w:r>
        <w:rPr>
          <w:b/>
        </w:rPr>
        <w:t xml:space="preserve">Yhteenveto</w:t>
      </w:r>
    </w:p>
    <w:p>
      <w:r>
        <w:t xml:space="preserve">Mansaaren hallituksen merentakaisen avun komitea on lahjoittanut noin 25 000 puntaa Lähi-idässä toimivien kansainvälisten hyväntekeväisyysjärjestöjen auttamiseksi.</w:t>
      </w:r>
    </w:p>
    <w:p>
      <w:r>
        <w:rPr>
          <w:b/>
          <w:u w:val="single"/>
        </w:rPr>
        <w:t xml:space="preserve">Asiakirjan numero 49253</w:t>
      </w:r>
    </w:p>
    <w:p>
      <w:r>
        <w:t xml:space="preserve">Euroalueen teollisuus kasvoi voimakkaasti tammikuussa</w:t>
      </w:r>
    </w:p>
    <w:p>
      <w:r>
        <w:t xml:space="preserve">Markitin euroalueen teollisuuden ostopäällikköindeksi (PMI) nousi tammikuussa 54:ään, mikä on vahvin kuukausi sitten toukokuun 2011 - yli 50:n luku merkitsee kasvua. Joulukuun luku oli 52,7, ja se kuvastaa euroalueen taloudellisen toiminnan yleistä piristymistä. Ranska ei kuitenkaan onnistunut rikkomaan 50:n rajaa. "Euroalueen teollisuuden elpyminen sai tammikuussa merkittävästi lisää vauhtia, ja Saksan, Ranskan ja koko alueen lopulliset PMI-lukemat ylittivät kaikki aiemmat pikaennakot", sanoo Markitin pääekonomisti Chris Williamson. Saksan teollisuuden PMI-indeksi nousi Markitin mukaan 32 kuukauden huippulukemiin, kun taas Ranskan supistumisvauhti hidastui, mutta se ei silti onnistunut siirtymään kasvun alueelle. Kreikan PMI-indeksi oli 51,2 - ensimmäistä kertaa yli 50 sitten vuoden 2009 - ja liittyi Italian, Espanjan, Alankomaiden, Itävallan ja Irlannin joukkoon kasvussa. Kaikki tutkimukseen osallistuneet maat raportoivat viennin kasvusta. Markitin mukaan uudet tilaukset kasvoivat 18 maan alueella nopeimmin lähes kolmeen vuoteen, mikä rohkaisi valmistajia palkkaamaan uutta henkilöstöä. Tämän seurauksena työllisyysindeksi nousi tammikuussa 49,9:stä 51:een - ensimmäistä kertaa kahteen vuoteen se on siirtynyt positiiviselle tasolle. Tästä huolimatta euroalueen työttömyysaste on edelleen sitkeästi korkea, 12 prosenttia.</w:t>
      </w:r>
    </w:p>
    <w:p>
      <w:r>
        <w:rPr>
          <w:b/>
        </w:rPr>
        <w:t xml:space="preserve">Yhteenveto</w:t>
      </w:r>
    </w:p>
    <w:p>
      <w:r>
        <w:t xml:space="preserve">Euroalueen tehdasteollisuus kasvoi tammikuussa voimakkaasti uusien tilausten ansiosta, ilmenee tarkkaan seuratusta yritystutkimuksesta, jonka mukaan Saksa johti kehitystä.</w:t>
      </w:r>
    </w:p>
    <w:p>
      <w:r>
        <w:rPr>
          <w:b/>
          <w:u w:val="single"/>
        </w:rPr>
        <w:t xml:space="preserve">Asiakirjan numero 49254</w:t>
      </w:r>
    </w:p>
    <w:p>
      <w:r>
        <w:t xml:space="preserve">Japani korjaa Fukuokan tien jättimäisen vajoaman viikossa</w:t>
      </w:r>
    </w:p>
    <w:p>
      <w:r>
        <w:t xml:space="preserve">Rakennustyöntekijät täyttivät nopeasti kuopan, joka ulottui viisikaistaisen kadun yli, oli 30 metriä leveä ja 15 metriä syvä. Kuilu ilmestyi ensimmäisen kerran tiistaina 8. marraskuuta Fukuokan kaupungin lounaisosan liikekortteliin. Kukaan ei loukkaantunut romahduksessa, mutta paikalliset tiedotusvälineet kertoivat sähkö-, kaasu- ja vesipalveluiden häiriöistä. Katu avattiin uudelleen tiistaina kello 05.00 (maanantaina kello 20.00 GMT) ruuhka-aikaan. Kaupungin pormestari Soichiro Takashima antoi lausunnon, jossa hän pyysi anteeksi "suurta vaivaa", kiitti työntekijöitä heidän ponnisteluistaan ja vakuutti, että onnettomuuden syiden tutkimista jatketaan. Kaupungin virkamiehet ovat sanoneet, että onnettomuus saattoi johtua läheisestä maanalaisesta rakennustyömaasta.</w:t>
      </w:r>
    </w:p>
    <w:p>
      <w:r>
        <w:rPr>
          <w:b/>
        </w:rPr>
        <w:t xml:space="preserve">Yhteenveto</w:t>
      </w:r>
    </w:p>
    <w:p>
      <w:r>
        <w:t xml:space="preserve">Vilkkaasti liikennöity japanilainen tie avattiin uudelleen tiistaina vain viikko sen jälkeen, kun jättimäinen vajoama oli tuhonnut sen.</w:t>
      </w:r>
    </w:p>
    <w:p>
      <w:r>
        <w:rPr>
          <w:b/>
          <w:u w:val="single"/>
        </w:rPr>
        <w:t xml:space="preserve">Asiakirjan numero 49255</w:t>
      </w:r>
    </w:p>
    <w:p>
      <w:r>
        <w:t xml:space="preserve">Paavi kehottaa sovintoon</w:t>
      </w:r>
    </w:p>
    <w:p>
      <w:r>
        <w:t xml:space="preserve">Keskiviikon yleisen audienssin päätteeksi paavi Benedictus XVI kommentoi Sri Lankan nykytilannetta. Paavi kiitti hallituksen ponnisteluja pakolaisten uudelleensijoittamiseksi. "Panemme tyytyväisinä merkille viranomaisten viime viikkojen aikana tekemät ponnistelut sodan vuoksi kotiseudultaan siirtymään joutuneiden ihmisten kotiinpaluun helpottamiseksi." Ihmisoikeudet Paavi ilmaisi myös huolensa maan ihmisoikeustilanteesta. "Kannustan voimakkaasti nopeuttamaan tätä prosessia ja pyydän kaikkia kansalaisia työskentelemään nopean rauhoittumisen puolesta ihmisoikeuksia täysin kunnioittaen ja oikeudenmukaisen poliittisen ratkaisun löytämiseksi maan edelleen kohtaamiin haasteisiin", paavi sanoi. Hän vetosi myös kansainväliseen yhteisöön, jotta se tarjoaisi apua Sri Lankalle. "Luotan lisäksi siihen, että kansainvälinen yhteisö pyrkii täyttämään Sri Lankan humanitaariset ja taloudelliset tarpeet, ja kohotan rukoukseni Madhun rouvalle, että hän edelleen varjelisi tuota rakasta maata".</w:t>
      </w:r>
    </w:p>
    <w:p>
      <w:r>
        <w:rPr>
          <w:b/>
        </w:rPr>
        <w:t xml:space="preserve">Yhteenveto</w:t>
      </w:r>
    </w:p>
    <w:p>
      <w:r>
        <w:t xml:space="preserve">Roomalaiskatolisen kirkon päämies kannusti Sri Lankan viranomaisia ja kansalaisia tehostamaan maan sovintopyrkimyksiä.</w:t>
      </w:r>
    </w:p>
    <w:p>
      <w:r>
        <w:rPr>
          <w:b/>
          <w:u w:val="single"/>
        </w:rPr>
        <w:t xml:space="preserve">Asiakirjan numero 49256</w:t>
      </w:r>
    </w:p>
    <w:p>
      <w:r>
        <w:t xml:space="preserve">Hyväntekeväisyyttä valvova viranomainen tutkii Aberdeenin yliopiston entisen rehtorin maksuja</w:t>
      </w:r>
    </w:p>
    <w:p>
      <w:r>
        <w:t xml:space="preserve">Professori Sir Ian Diamond ilmoitti jäävänsä eläkkeelle vuonna 2017. Hänen 12 kuukauden irtisanomisaikansa alkoi kuitenkin vasta viime vuoden heinäkuussa, jolloin hän oli jo jättänyt tehtävänsä. Skotlannin hyväntekeväisyysjärjestöjen sääntelyvirasto OSCR (Office of the Scottish Charity Regulator) kertoi BBC Scotlandille, että se tutkii tapausta. Prof. Diamond ilmoitti elokuussa 2017 jäävänsä eläkkeelle vuonna 2010 aloittamastaan virasta. Kesäkuussa Skotlannin rahoitusneuvosto (SFC) sanoi, että se tutkii maksua - jonka uskotaan olevan noin 280 000 puntaa. SFC:n mukaan yliopistot saavat julkisia varoja ja niiden on noudatettava rahoille vastinetta koskevia vaatimuksia, ja tarkastelu tapahtui yliopiston "täydessä yhteistyössä". Tutkimuksen toimeksianto julkaistaan 29. elokuuta. OSCR on nyt todennut lausunnossaan: "Voimme vahvistaa, että meillä on meneillään tutkimus. "Tutkintapolitiikkamme mukaisesti emme voi kommentoida meneillään olevaa tutkintaa, koska se voi haitata OSCR:n ja hyväntekeväisyysjärjestön työtä." Esther Roberton Aberdeenin yliopistosta sanoi: "Aberdeenin yliopiston johtavana hallintoneuvoston jäsenenä olen sitoutunut varmistamaan julkisten varojen asianmukaisen käytön. "Yliopisto tekee täydellistä yhteistyötä OSCR:n ja SFC:n kanssa entisen rehtorin eläkejärjestelyjen olosuhteiden osalta."</w:t>
      </w:r>
    </w:p>
    <w:p>
      <w:r>
        <w:rPr>
          <w:b/>
        </w:rPr>
        <w:t xml:space="preserve">Yhteenveto</w:t>
      </w:r>
    </w:p>
    <w:p>
      <w:r>
        <w:t xml:space="preserve">Skotlannin hyväntekeväisyyttä valvova viranomainen tutkii Aberdeenin yliopiston entiselle rehtorille maksettua kuusinumeroista summaa.</w:t>
      </w:r>
    </w:p>
    <w:p>
      <w:r>
        <w:rPr>
          <w:b/>
          <w:u w:val="single"/>
        </w:rPr>
        <w:t xml:space="preserve">Asiakirjan numero 49257</w:t>
      </w:r>
    </w:p>
    <w:p>
      <w:r>
        <w:t xml:space="preserve">Tuhannet rekisteröityvät Lontoon pyöränvuokrausjärjestelmään</w:t>
      </w:r>
    </w:p>
    <w:p>
      <w:r>
        <w:t xml:space="preserve">Perjantaina alkavassa järjestelmässä 6000 pyörää on saatavilla 400 paikassa eri puolilla Lontoon keskustaa. Rekisteröinti avattiin 23. heinäkuuta, mutta jotkut eivät pystyneet syöttämään luottokorttitietojaan verkkosivustolle. TfL:n mukaan ongelma on korjattu. Ensimmäisen kuukauden aikana pyöriä voivat käyttää vain ne, jotka ovat rekisteröityneet - alun perin niiden piti olla kaikkien saatavilla. TfL:n mukaan näin haluttiin oppia, miten jäsenet käyttävät järjestelmää ja miten pyörää käytetään. Asiakkaiden on aktivoitava sähköinen avain, joka maksaa 3 puntaa. Jäsenmaksut vaihtelevat 1 punnasta 24 tunnin ajaksi 45 puntaan vuodeksi. Käyttäjät voivat ottaa pyörän käyttöönsä ilmaiseksi 30 minuutiksi, mutta heidän on maksettava vuokra, jos he käyttävät pyörää yli puoli tuntia.</w:t>
      </w:r>
    </w:p>
    <w:p>
      <w:r>
        <w:rPr>
          <w:b/>
        </w:rPr>
        <w:t xml:space="preserve">Yhteenveto</w:t>
      </w:r>
    </w:p>
    <w:p>
      <w:r>
        <w:t xml:space="preserve">Noin 3000 ihmistä on ilmoittautunut Lontoon uuteen pyöränvuokrausjärjestelmään, kertoi Lontoon liikennelaitos (TfL).</w:t>
      </w:r>
    </w:p>
    <w:p>
      <w:r>
        <w:rPr>
          <w:b/>
          <w:u w:val="single"/>
        </w:rPr>
        <w:t xml:space="preserve">Asiakirjan numero 49258</w:t>
      </w:r>
    </w:p>
    <w:p>
      <w:r>
        <w:t xml:space="preserve">RAF Lakenheathin suihkukoneiden lentoja vähennetään Yhdysvaltain puolustusleikkausten vuoksi.</w:t>
      </w:r>
    </w:p>
    <w:p>
      <w:r>
        <w:t xml:space="preserve">RAF Lakenheathissa on noin 75 F-15-suihkukonetta, jotka lentävät tällä hetkellä yhteensä 20 000 tuntia vuodessa. Tiedottajan mukaan ainakin lokakuuhun asti voimassa olevien leikkausten yksityiskohdat eivät ole vielä tiedossa. Yhdysvaltain ilmavoimat aloitti viime viikolla noin kolmanneksen taistelukoneistaan lentokieltoon asettamisen. Lokakuussa päättyvän varainhoitovuoden talousarviota supistetaan 591 miljoonalla dollarilla (386 miljoonalla punnalla). 48. hävittäjälentolaivue ilmoitti, että lentokoulutusta annetaan vain niille lentomiehille, jotka valmistautuvat lähettämään lentokoneen nykyisten operaatioiden tueksi. Tiedottaja sanoi: "Henkilöstö jatkaa myös maaharjoittelua, johon kuuluu lentosimulaattorikoulutus. "Paikallisyhteisö näkee 48. hävittäjälentolaivueen lentokoneiden lentävän jatkossakin, vaikkakin harvemmin."</w:t>
      </w:r>
    </w:p>
    <w:p>
      <w:r>
        <w:rPr>
          <w:b/>
        </w:rPr>
        <w:t xml:space="preserve">Yhteenveto</w:t>
      </w:r>
    </w:p>
    <w:p>
      <w:r>
        <w:t xml:space="preserve">Lentokoneita asetetaan lentokieltoon ja lentoja vähennetään Suffolkin lentotukikohdasta Yhdysvaltain puolustusmenojen leikkausten vuoksi.</w:t>
      </w:r>
    </w:p>
    <w:p>
      <w:r>
        <w:rPr>
          <w:b/>
          <w:u w:val="single"/>
        </w:rPr>
        <w:t xml:space="preserve">Asiakirjan numero 49259</w:t>
      </w:r>
    </w:p>
    <w:p>
      <w:r>
        <w:t xml:space="preserve">Ravintola tarjoaa yksinäisille lontoolaisille ilmaisen jouluaterian</w:t>
      </w:r>
    </w:p>
    <w:p>
      <w:r>
        <w:t xml:space="preserve">Shish, turkkilainen ravintola Sidcupissa, sanoi: Hän sanoi: "Riippumatta siitä, mitä uskontoa, kulttuuria tai kieltä puhumme, meidän pitäisi auttaa ihmisiä." Tuhannet ihmiset ovat jakaneet tarjouksen sosiaalisessa mediassa, ja monet ovat ylistäneet Shishin henkilökuntaa ja tarjoutuneet auttamaan. Ravintolapäällikkö Irfan Can Genc sanoi toivovansa, että tarjous innostaisi ihmisiä "huolehtimaan toisistaan". Ravintola odottaa joulupäivänä 40-50 vapaaehtoista auttamaan vieraiden kuljettamisessa, ruoanlaitossa ja siivouksessa sen jälkeen, kun tarjous levisi. Herra Genc sanoi: "En ole koskaan nähnyt, että se olisi voinut olla niin hyvä: Genc sanoi: "Jokaisella on sisällään se pieni asia, joka yhdistää ihmisiä, ja he tarvitsevat vain sen kipinän, ja toivottavasti me olemme sytyttäneet sen tuleen." Hän sanoi: "Kaikilla ihmisillä on sisällään se pieni asia, joka yhdistää ihmisiä." Ilmainen kolmen ruokalajin ateria on saatavilla joulupäivänä kello 12:00-18:00 GMT. Se sisältää alkuruokana keittoa ja Cacikia, pääruokana kanapataa, kasvispataa tai kanashishiä ja jälkiruokana riisivanukasta.</w:t>
      </w:r>
    </w:p>
    <w:p>
      <w:r>
        <w:rPr>
          <w:b/>
        </w:rPr>
        <w:t xml:space="preserve">Yhteenveto</w:t>
      </w:r>
    </w:p>
    <w:p>
      <w:r>
        <w:t xml:space="preserve">Lontoolainen ravintola tarjoaa ilmaisia aterioita kodittomille ja vanhuksille joulupäivänä, jotta "kukaan ei syö yksin".</w:t>
      </w:r>
    </w:p>
    <w:p>
      <w:r>
        <w:rPr>
          <w:b/>
          <w:u w:val="single"/>
        </w:rPr>
        <w:t xml:space="preserve">Asiakirjan numero 49260</w:t>
      </w:r>
    </w:p>
    <w:p>
      <w:r>
        <w:t xml:space="preserve">Australialainen teini tunnustaa syyllisyytensä terrorismisyytteeseen</w:t>
      </w:r>
    </w:p>
    <w:p>
      <w:r>
        <w:t xml:space="preserve">17-vuotias poika tunnusti syyllisyytensä terroritekoa valmistelevaan tai suunnittelevaan tekoon 25. huhtikuuta ja 8. toukokuuta välisenä aikana. Hän myönsi syytteen ennen rikosoikeudenkäyntiä, ja syyttäjät luopuivat kahdesta muusta syytteestä. Aiemmissa kuulemisissa kerrottiin, että hän valmistautui valmistamaan räjähteitä saatuaan ohjeita verkosta, kertoivat paikalliset tiedotusvälineet. Hänen tietokoneellaan oli ollut salattuja asiakirjoja, joissa kerrottiin yksityiskohtaisesti pommien tekemisestä, ja poliisi oli myös takavarikoinut painekeittimiä, jauhettuja tulitikunpäitä sisältävää jauhetta ja tulitikkujen korkkeihin liitettyjä putkia, kertoi Australian Broadcasting Corporation. Poliisi kertoi oikeudelle myös, että ratsioissa löydettiin radikaalia islamilaista propagandaa. Poikaa syytettiin aluksi myös terroritekoon liittyvien esineiden hallussapidosta ja salasanan antamatta jättämisestä, mutta syyttäjät luopuivat myöhemmin näistä syytteistä, kertoi AAP. Poika ei hakenut takuita, ja hänet vangittiin. Hänen on määrä saapua oikeuteen uudelleen torstaina. 15-vuotias pidätettiin viime viikolla, ja häntä syytettiin muun muassa salaliitosta terroritekoa varten.</w:t>
      </w:r>
    </w:p>
    <w:p>
      <w:r>
        <w:rPr>
          <w:b/>
        </w:rPr>
        <w:t xml:space="preserve">Yhteenveto</w:t>
      </w:r>
    </w:p>
    <w:p>
      <w:r>
        <w:t xml:space="preserve">Toukokuussa Melbournessa tehdyissä ratsioissa pidätetty australialainen teini on tunnustanut syyllisyytensä terrorismiin liittyvään syytteeseen.</w:t>
      </w:r>
    </w:p>
    <w:p>
      <w:r>
        <w:rPr>
          <w:b/>
          <w:u w:val="single"/>
        </w:rPr>
        <w:t xml:space="preserve">Asiakirjan numero 49261</w:t>
      </w:r>
    </w:p>
    <w:p>
      <w:r>
        <w:t xml:space="preserve">Guernseyn Asterix-museo "vie aikaa</w:t>
      </w:r>
    </w:p>
    <w:p>
      <w:r>
        <w:t xml:space="preserve">Kauppa-alus löydettiin St Peter Portin sataman suulta, ja se nostettiin ylös vuosina 1984-1986. Puita on konservoitu Mary Rose Trustissa Portsmouthissa vuodesta 2006 lähtien. Kontra-amiraali John Lippiett sanoi, että rahoituksen saaminen on pitkä prosessi, mutta se on tehtävä kunnolla. Hän sanoi: "Siihen liittyy koko se, että se asetetaan näytteille oikeaan ympäristöön tai ilmastoon, jotta se pysyy aina kunnossa - se tulee kalliiksi. "On paljon parempi odottaa, että tilanne on täysin oikea, kuin kiirehtiä ja sitten huomata, että se on joutunut huonoon ympäristöön". "Se olisi sen arvoista, koska se on valtavan tärkeä, hyvin tärkeä saarelle, mutta myös Pohjois-Euroopan kansainväliselle historialle ja kaupankäynnille, jota käytiin." "Se olisi sen arvoista, koska se on valtavan tärkeä, hyvin tärkeä saarelle, mutta myös Pohjois-Euroopan kansainväliselle historialle ja kaupankäynnille, jota käytiin." Kontra-amiraali Lippiett sanoi, että yhdeksän vuoden aikana, jonka hän on työskennellyt Mary Rosen parissa, hän on huomannut, että tämänkaltainen hanke vaatii "pitkäjänteisyyttä ja kärsivällisyyttä" sekä "jatkuvaa painostusta rahoituksen etsimiseen". Guernseyn museoiden johtaja Jason Monaghan kertoi, että työtä jatketaan rahoituksen löytämiseksi seitsennumeroiselle hankkeelle. Hän sanoi, että suositeltavin malli olisi julkisen ja yksityisen sektorin kumppanuus.</w:t>
      </w:r>
    </w:p>
    <w:p>
      <w:r>
        <w:rPr>
          <w:b/>
        </w:rPr>
        <w:t xml:space="preserve">Yhteenveto</w:t>
      </w:r>
    </w:p>
    <w:p>
      <w:r>
        <w:t xml:space="preserve">Mary Rose -säätiön toimitusjohtajan mukaan rahoituksen saaminen Asterix-hylyn sijoittamiseksi Guernseyyn on pitkä prosessi.</w:t>
      </w:r>
    </w:p>
    <w:p>
      <w:r>
        <w:rPr>
          <w:b/>
          <w:u w:val="single"/>
        </w:rPr>
        <w:t xml:space="preserve">Asiakirjan numero 49262</w:t>
      </w:r>
    </w:p>
    <w:p>
      <w:r>
        <w:t xml:space="preserve">Cardiffin kirurgi vapautettu potilaan seksuaalirikossyytteistä</w:t>
      </w:r>
    </w:p>
    <w:p>
      <w:r>
        <w:t xml:space="preserve">Khitish Mohanty, 52, kiisti hyökänneensä 20-vuotiaan tytön kimppuun, kun hän oli tutkimassa tätä Cardiffin Bupa-sairaalassa vakavan auto-onnettomuuden jälkeen vuonna 2005. Cardiff Crown Courtin valamiehistölle kerrottiin, että rikostutkinta aloitettiin vuonna 2017 sen jälkeen, kun nyt kolmekymppinen kantelija otti yhteyttä poliisiin. Naimisissa oleva isä sanoi, että tapaus aiheutti "paljon stressiä ja ahdistusta". Kaksi viikkoa kestäneelle oikeudenkäynnille oli kerrottu, että Mohantyn väitettiin kysyneen naiselta seksistä ja pornografiasta sairaalassa pidetyn konsultaation aikana. Thornhillissä, Cardiffissa asuva Mohanty kertoi oikeudelle, että tapauksen vaikutus oli ollut "tuhoisa". "Kolme ja puoli vuotta olemme vain olleet olemassa emmekä eläneet. Se on vaikuttanut minuun, vaimooni ja lapsiin. Paljon stressiä ja tuskaa", hän sanoi. Kun tuomiot oli julistettu, tuomari Michael Fitton QC kiitti 12-jäsenistä valamiehistöä heidän "huolellisesta huomiostaan" oikeudenkäynnin aikana.</w:t>
      </w:r>
    </w:p>
    <w:p>
      <w:r>
        <w:rPr>
          <w:b/>
        </w:rPr>
        <w:t xml:space="preserve">Yhteenveto</w:t>
      </w:r>
    </w:p>
    <w:p>
      <w:r>
        <w:t xml:space="preserve">Ortopedi on vapautettu kahdesta seksuaalirikossyytteestä, jotka koskivat potilasta yksityisessä sairaalassa.</w:t>
      </w:r>
    </w:p>
    <w:p>
      <w:r>
        <w:rPr>
          <w:b/>
          <w:u w:val="single"/>
        </w:rPr>
        <w:t xml:space="preserve">Asiakirjan numero 49263</w:t>
      </w:r>
    </w:p>
    <w:p>
      <w:r>
        <w:t xml:space="preserve">Humbersiden poliisin hevoset myydään, kun ratsastajien yksikkö suljetaan.</w:t>
      </w:r>
    </w:p>
    <w:p>
      <w:r>
        <w:t xml:space="preserve">Hevoset myytiin kahdelle poliisiviranomaiselle ja yksityiselle ostajalle viime kuussa. Yksikön poistamisen pitäisi säästää poliisivoimille 500 000 puntaa vuodessa, poliisipäällikkö Matthew Groven tiedottaja sanoi. Grove aikoo perustaa vapaaehtoisjohtoisen ratsupoliisiosaston maaseudun partiointia varten, mutta jalkapallo-otteluita ja kaupunkien keskustoja ei valvottaisi. Kaksi hevosta, Harvey ja Captain, myytiin Greater Manchesterin poliisille yhteensä 21 000 punnalla, ja George myytiin Etelä-Walesin poliisille 14 050 punnalla. Toinen hevonen, Lord George, myytiin yksityiselle ostajalle 5 000 punnalla, koska se "ei enää soveltunut poliisityöhön", Groven tiedottaja sanoi. Kolme ratsuyksikössä työskennellyttä poliisimiestä ja ylikonstaapelia on "siirretty muualle poliisivoimissa". Hevosia palkataan muista poliisivoimista, jos niitä tarvitaan. Yli 2 000 ihmistä allekirjoitti vetoomuksen, jossa vaadittiin Humbersiden poliisin hevosten säilyttämistä. Grove sanoi aiemmin, että ratsuväkiosastoa käytettiin viimeisen täyden vuoden aikana "vain 27 kertaa" ja että sulkeminen toisi neljän vuoden aikana 2 miljoonan punnan säästöt, joilla voitaisiin ylläpitää etulinjan palveluja muualla.</w:t>
      </w:r>
    </w:p>
    <w:p>
      <w:r>
        <w:rPr>
          <w:b/>
        </w:rPr>
        <w:t xml:space="preserve">Yhteenveto</w:t>
      </w:r>
    </w:p>
    <w:p>
      <w:r>
        <w:t xml:space="preserve">Humbersiden poliisin ratsuväkiosasto on lakkautettu ja sen neljä hevosta on myyty 40 000 punnalla, poliisi- ja rikoskomissaari on vahvistanut.</w:t>
      </w:r>
    </w:p>
    <w:p>
      <w:r>
        <w:rPr>
          <w:b/>
          <w:u w:val="single"/>
        </w:rPr>
        <w:t xml:space="preserve">Asiakirjan numero 49264</w:t>
      </w:r>
    </w:p>
    <w:p>
      <w:r>
        <w:t xml:space="preserve">Yousef Makki: Teini kiistää opiskelijan puukotusmurhan</w:t>
      </w:r>
    </w:p>
    <w:p>
      <w:r>
        <w:t xml:space="preserve">Yousef Makki, joka oli stipendiaatti ja josta toivoi tulevansa sydänkirurgi, joutui hyökkäyksen kohteeksi 2. maaliskuuta Hale Barnsissa, Altrinchamin lähellä, ja kuoli Manchesterin kuninkaallisessa sairaalassa. Vastaaja, jonka nimeä ei voida mainita hänen ikänsä vuoksi, pääsi takuita vastaan vapaaksi Manchester Crown Courtissa. Oikeudenkäynnin, joka on tarkoitus aloittaa 18. kesäkuuta, oli määrä alkaa tuomari Bryanin edessä. Seitsemäntoista-vuotias Yousef opiskeli ylioppilaaksi Manchester Grammar Schoolissa. Hänen uskotaan voittaneen stipendin 12 000 punnan vuotuiseen itsenäiseen kouluun. Lauantaina koulu järjesti hänelle muistotilaisuuden, jossa hänen äitinsä istutti puun hänen muistokseen. Toista 17-vuotiasta, jonka nimeä ei myöskään voida mainita, syytetään teräaseen hallussapidosta ja rikoksentekijän avustamisesta. Hänen on määrä saapua Manchesterin käräjäoikeuteen myöhemmin tällä viikolla.</w:t>
      </w:r>
    </w:p>
    <w:p>
      <w:r>
        <w:rPr>
          <w:b/>
        </w:rPr>
        <w:t xml:space="preserve">Yhteenveto</w:t>
      </w:r>
    </w:p>
    <w:p>
      <w:r>
        <w:t xml:space="preserve">17-vuotias poika on tunnustanut syyttömyytensä lukion oppilaan murhasta veitsihyökkäyksessä.</w:t>
      </w:r>
    </w:p>
    <w:p>
      <w:r>
        <w:rPr>
          <w:b/>
          <w:u w:val="single"/>
        </w:rPr>
        <w:t xml:space="preserve">Asiakirjan numero 49265</w:t>
      </w:r>
    </w:p>
    <w:p>
      <w:r>
        <w:t xml:space="preserve">Aviemoren lähellä sijaitseva tislaamo voittaa pubikunnian.</w:t>
      </w:r>
    </w:p>
    <w:p>
      <w:r>
        <w:t xml:space="preserve">Inshriach House, edvardiaaninen maalaistalo Aviemoren lähellä sijaitsevalla kartanolla, on nyt ehdolla kokonaispalkinnon saajaksi. Vajan tilat ovat talon vieraiden käytettävissä, eivätkä ne ole avoinna suurelle yleisölle. Kokonaisvoittaja julkistetaan sunnuntaina. Walter Micklethwait, joka omistaa Inshriach Housen, rakensi vajan tyttöystävänsä Lizzy Westmanin avustuksella. Viime aikoihin asti talossa oli "kotilammas", orpo karitsa nimeltä Dash, joka jakoi sängyn koiran Montyn kanssa. Dashilla on uusi koti läheisellä pellolla. Micklethwait sanoi: "Pub-kategoriasta käydään ilmeisesti joka vuosi kovinta kilpailua. "Vastassa oli Keith the Pirate Croydonista, jonka Karibianmeren teemapubi oli täynnä kookospähkinöitä ja papukaijoja ja jossa oli nostosilta, Simonin yökerho vajassa ja Michael Jelleyn motoristipubi, joka oli uskomaton pyörä- ja viinatarvikkeiden sekamelska. "Ehkä liiketoimintamme luonne - vieraanvaraisuus ja gini - antoi meille etulyöntiaseman yleisöäänestyksessä." Hän lisäsi: "Minusta kilpailuun osallistuminen oli vain hauskaa ja tapa levittää Crossbill Ginin sanaa. "En kuitenkaan osannut odottaa, miten loistava joukko ihmisiä osallistuisi kilpailuun: todella lahjakkaita käsityöläisiä ja todellisia eksentrikkoja - täysin vaatimattomia, kilpailuhenkisiä ja täynnä loistavia ideoita."</w:t>
      </w:r>
    </w:p>
    <w:p>
      <w:r>
        <w:rPr>
          <w:b/>
        </w:rPr>
        <w:t xml:space="preserve">Yhteenveto</w:t>
      </w:r>
    </w:p>
    <w:p>
      <w:r>
        <w:t xml:space="preserve">Highlandsissa sijaitseva puurakennus, jossa on ginitislaamo, on voittanut Channel 4:n Amazing Spaces Shed of the Year -kilpailun pubikategorian.</w:t>
      </w:r>
    </w:p>
    <w:p>
      <w:r>
        <w:rPr>
          <w:b/>
          <w:u w:val="single"/>
        </w:rPr>
        <w:t xml:space="preserve">Asiakirjan numero 49266</w:t>
      </w:r>
    </w:p>
    <w:p>
      <w:r>
        <w:t xml:space="preserve">Kolme miestä myöntää laittoman Cannock Chase -hirvenmetsästyksen</w:t>
      </w:r>
    </w:p>
    <w:p>
      <w:r>
        <w:t xml:space="preserve">Miehet otettiin kiinni Cannock Chasessa poliisin ja RSPCA:n myöhäisillan operaatiossa 24. marraskuuta. Stoke-on-Trentistä kotoisin olevilla James Morganilla, 28, James Harveylla, 24, ja Kyle Rodgersilla, 23, oli pakettiautossaan peuran ruho, kuultiin Staffordin tuomareilta. He saivat kukin 184 punnan sakot tunnustettuaan syyllisyytensä metsästyslain mukaisiin syytteisiin. Baker Crescent Southissa asuva Morgan, Crestbrook Roadilla asuva Harvey ja New House Roadilla asuva Rodgers määrättiin maksamaan 36 punnan lisämaksu ja 2 538 punnan oikeudenkäyntikulut. Oikeus kuuli, että Staffordshiren poliisi ja RSPCA pysäyttivät miesten pakettiauton Cannock Chase -alueella tehdyissä pistokokeissa. Poliisit löysivät pakettiauton takaosasta kolme lurcher-koiraa ja bullterrieri-koiran sekä peuran ruhon.</w:t>
      </w:r>
    </w:p>
    <w:p>
      <w:r>
        <w:rPr>
          <w:b/>
        </w:rPr>
        <w:t xml:space="preserve">Yhteenveto</w:t>
      </w:r>
    </w:p>
    <w:p>
      <w:r>
        <w:t xml:space="preserve">Kolme miestä on tuomittu sakkoihin laittomasta jäniksen ja peuran metsästyksestä koirien kanssa.</w:t>
      </w:r>
    </w:p>
    <w:p>
      <w:r>
        <w:rPr>
          <w:b/>
          <w:u w:val="single"/>
        </w:rPr>
        <w:t xml:space="preserve">Asiakirjan numero 49267</w:t>
      </w:r>
    </w:p>
    <w:p>
      <w:r>
        <w:t xml:space="preserve">Stranraer pakettiauton työkaluvarkaus saalis £ 15,000 arvosta</w:t>
      </w:r>
    </w:p>
    <w:p>
      <w:r>
        <w:t xml:space="preserve">Tapaus sattui torstaina noin kello 23.15 Blackparksin teollisuusalueella Stranraerissa. Sähköasentaja Alistair Scobien pakettiauto ja perävaunu vietiin, kun ne olivat täynnä työkaluja, kuten poria, sahaa ja naulapyssyä. Pakettiauto hylättiin myöhemmin teollisuusalueelle, mutta perävaunua ja työkaluja ei ole löydetty. PC Elinor Sneddon sanoi: "Teemme parhaillaan ovelta ovelle -tutkimuksia ja tarkastelemme alueen valvontakamerakuvia. "Haluamme kuulla keneltä tahansa, joka on nähnyt tämän hopeanvärisen Fiat Scudo -pakettiauton, johon on merkitty Alistair Scobie Electrician, liikkuvan alueella myöhään torstai-iltana tai varhain perjantaiaamuna joko perävaunua vetäen tai ilman perävaunua."</w:t>
      </w:r>
    </w:p>
    <w:p>
      <w:r>
        <w:rPr>
          <w:b/>
        </w:rPr>
        <w:t xml:space="preserve">Yhteenveto</w:t>
      </w:r>
    </w:p>
    <w:p>
      <w:r>
        <w:t xml:space="preserve">Varkaat ovat vieneet Lounais-Skotlannissa sijaitsevalta teollisuusalueelta työkaluja noin 15 000 punnan arvosta.</w:t>
      </w:r>
    </w:p>
    <w:p>
      <w:r>
        <w:rPr>
          <w:b/>
          <w:u w:val="single"/>
        </w:rPr>
        <w:t xml:space="preserve">Asiakirjan numero 49268</w:t>
      </w:r>
    </w:p>
    <w:p>
      <w:r>
        <w:t xml:space="preserve">Orkneysaarten jyrkänteen putoamisessa kuollut mies oli kotoisin Sheffieldistä</w:t>
      </w:r>
    </w:p>
    <w:p>
      <w:r>
        <w:t xml:space="preserve">Poliisi, HM Coastguard, RNLI ja Scottish Ambulance Service olivat paikalla Deernessin lähellä torstaina iltapäivällä, mutta 49-vuotiasta ei voitu pelastaa. Poliisin mukaan epäilyttäviä olosuhteita ei ollut, ja asiasta laaditaan raportti syyttäjäviranomaiselle. Poliisit etsivät silminnäkijöitä. "Traaginen onnettomuus", sanoi komisario Matt Webb: "Ajatuksemme ovat herra Middletonin perheen ja ystävien luona tänä äärimmäisen surullisena aikana. "Epäilyttäviä olosuhteita ei ole, ja herra Middletonin kuolema näyttää olevan traaginen onnettomuus. "Jatkamme kuitenkin edelleen kaikkien olosuhteiden selvittämistä, ja olisin kiitollinen, jos kaikki, joilla on tietoa, mutta jotka eivät ole vielä puhuneet poliisille, ottaisivat yhteyttä mahdollisimman pian."</w:t>
      </w:r>
    </w:p>
    <w:p>
      <w:r>
        <w:rPr>
          <w:b/>
        </w:rPr>
        <w:t xml:space="preserve">Yhteenveto</w:t>
      </w:r>
    </w:p>
    <w:p>
      <w:r>
        <w:t xml:space="preserve">Orkneysaarilla jyrkänteiltä pudottuaan kuollut mies on tunnistettu Colin Middletoniksi Sheffieldin alueelta.</w:t>
      </w:r>
    </w:p>
    <w:p>
      <w:r>
        <w:rPr>
          <w:b/>
          <w:u w:val="single"/>
        </w:rPr>
        <w:t xml:space="preserve">Asiakirjan numero 49269</w:t>
      </w:r>
    </w:p>
    <w:p>
      <w:r>
        <w:t xml:space="preserve">Guernseyn vammaiskysely pohjustaa syrjintälainsäädäntöä koskevaa päätöstä</w:t>
      </w:r>
    </w:p>
    <w:p>
      <w:r>
        <w:t xml:space="preserve">Vammais- ja tasa-arvovastaava Emily Yerby sanoi, että tutkimuksen tavoitteena oli kehittää vammais- ja osallisuusstrategia. Strategian on määrä valmistua vuoden loppuun mennessä. Yerby sanoi, että jos se tuo esiin syrjintäkysymyksiä, heidän on tarkasteltava, miten niihin voidaan puuttua. Hän sanoi: "Jos tämä tutkimus osoittaa, että ihmisillä on vaikeuksia työllistyä tai että he kamppailevat sosiaalisessa elämässään tai kokevat, että muut ihmiset suhtautuvat heihin huonosti, huomaamme, että syrjintä voi olla ongelma." Peter Fernandez, joka huolehtii kokopäiväisesti kahdesta vammaisesta lapsestaan, on osallistunut kyselyyn ja rohkaissut muita tekemään samoin. Hän sanoi: "Kyse on siitä, että ymmärretään, että jokaisella erityistarpeita omaavalla henkilöllä on erilaiset tarpeet, ja velvoitetaan valtiot ottamaan tämä huomioon."</w:t>
      </w:r>
    </w:p>
    <w:p>
      <w:r>
        <w:rPr>
          <w:b/>
        </w:rPr>
        <w:t xml:space="preserve">Yhteenveto</w:t>
      </w:r>
    </w:p>
    <w:p>
      <w:r>
        <w:t xml:space="preserve">Vammaiskyselyn tuloksia käytetään apuna päätettäessä, tarvitseeko Guernsey syrjinnän vastaista lainsäädäntöä vai ei.</w:t>
      </w:r>
    </w:p>
    <w:p>
      <w:r>
        <w:rPr>
          <w:b/>
          <w:u w:val="single"/>
        </w:rPr>
        <w:t xml:space="preserve">Asiakirjan numero 49270</w:t>
      </w:r>
    </w:p>
    <w:p>
      <w:r>
        <w:t xml:space="preserve">Tory-ehdokas vetoaa Humbersiden poliisikomissaarin tehtävään.</w:t>
      </w:r>
    </w:p>
    <w:p>
      <w:r>
        <w:t xml:space="preserve">East Ridingin kaupunginvaltuutettu Matthew Grove on ainoa vahvistettu konservatiivien ehdokas. Haltempricen ja Howdenin kansanedustaja David Davis sanoi, että uusi tehtävä on "loistava tilaisuus parantaa poliisitoimintaa" erilaisista taustoista tulevien ihmisten kannalta. Englannissa ja Walesissa valitaan marraskuussa 41 poliisi- ja rikoskomissaaria Lontoon ulkopuolisilla alueilla. Davis sanoi: "Julkisen sektorin työntekijöistä ja Humbersiden liike-elämän edustajista nuoriin ammattilaisiin ja entisiin sotilashenkilöihin tarvitsemme ehdokkaita, jotka tunnistavat paikallisten naapurustojen ongelmat." Konservatiivien ehdokkaiden virallinen valintaprosessi alkaa ensi kuussa. Työväenpuolueen ehdokaslistalla ovat entinen varapääministeri Lord Prescott, Briggin ja Goolen entinen kansanedustaja Ian Cawsey ja Humbersiden poliisin entinen ylikomisario Keith Hunter. Liberaalidemokraatit eivät ole vielä julkistaneet ehdokkaitaan.</w:t>
      </w:r>
    </w:p>
    <w:p>
      <w:r>
        <w:rPr>
          <w:b/>
        </w:rPr>
        <w:t xml:space="preserve">Yhteenveto</w:t>
      </w:r>
    </w:p>
    <w:p>
      <w:r>
        <w:t xml:space="preserve">Konservatiivinen kansanedustaja kehottaa useampia konservatiiveja pyrkimään Humbersiden poliisi- ja rikoskomissaariksi.</w:t>
      </w:r>
    </w:p>
    <w:p>
      <w:r>
        <w:rPr>
          <w:b/>
          <w:u w:val="single"/>
        </w:rPr>
        <w:t xml:space="preserve">Asiakirjan numero 49271</w:t>
      </w:r>
    </w:p>
    <w:p>
      <w:r>
        <w:t xml:space="preserve">Wightin palontorjunnan siirtyminen Surreysta Hampshireen sovittu.</w:t>
      </w:r>
    </w:p>
    <w:p>
      <w:r>
        <w:t xml:space="preserve">Valtuutetut hyväksyivät ehdotuksen valvomoiden vaihtamisesta, kun sopimus Surreyn palo- ja pelastustoimen kanssa päättyy vuonna 2017. Isle of Wight Fire and Rescue -yksikkö on jo nyt yhteistyössä Hampshiren palolaitoksen kanssa, ja näillä kahdella organisaatiolla on yhteinen päällikkö. Uusimpien suunnitelmien mukaan 999-puheluihin vastattaisiin Winchesterissä 1. huhtikuuta alkaen. Isle of Wight Councilin toimeenpanevan komitean kokouksessa valtuutetut hyväksyivät suosituksen valvontatoiminnon siirtämisestä Hampshiren palo- ja pelastuspalvelulle viideksi vuodeksi. Isle of Wight yhdisti valvontakeskuksensa Surreyn kanssa maaliskuussa 2012 viiden vuoden sopimuksella. Reigaten puhelinpäivystäjät käsittelevät saarelta tulevia 999-puheluita ja mobilisoivat palomiehiä. Sopimus maksaa Isle of Wightille 300 000 puntaa vuodessa. Valtuutettujen käsittelemän raportin mukaan Hampshiren sopimus maksaisi noin 200 000 puntaa vuodessa ja 89 000 puntaa "siirtymäkustannuksia". Uuden sopimuksen mukaan Isle of Wight Council pysyisi paloviranomaisena. Aikaisemmin tänä vuonna naapurimaa Dorset Fire and Rescue yhdistyi Wiltshiren palolaitoksen kanssa säästääkseen 6 miljoonaa puntaa vuodessa.</w:t>
      </w:r>
    </w:p>
    <w:p>
      <w:r>
        <w:rPr>
          <w:b/>
        </w:rPr>
        <w:t xml:space="preserve">Yhteenveto</w:t>
      </w:r>
    </w:p>
    <w:p>
      <w:r>
        <w:t xml:space="preserve">Isle of Wightin palokunnalle soitetut puhelut, jotka tällä hetkellä käsitellään Surreyssä, on tarkoitus siirtää Hampshiren valvomoon ensi vuodesta alkaen.</w:t>
      </w:r>
    </w:p>
    <w:p>
      <w:r>
        <w:rPr>
          <w:b/>
          <w:u w:val="single"/>
        </w:rPr>
        <w:t xml:space="preserve">Asiakirjan numero 49272</w:t>
      </w:r>
    </w:p>
    <w:p>
      <w:r>
        <w:t xml:space="preserve">Patti Smith soittaa Hebden Bridgen keikan tulva-avustusrahastolle</w:t>
      </w:r>
    </w:p>
    <w:p>
      <w:r>
        <w:t xml:space="preserve">Liput yhdysvaltalaisen laulaja-lauluntekijän esiintymiseen Trades Clubissa 8. syyskuuta myytiin loppuun 90 minuutissa. Smithin tiedetään sopineen keikasta käytyään Haworthissa, joka on Bronten sisarusten, joiden fani hän on, kotikaupunki Länsi-Yorkshiressä. Trades Clubin baarimestari David Morcombe sanoi, että se oli klubille "melkoinen vallankaappaus". Todmordenin, Hebden Bridgen ja Mytholmroydin asukkaat ja yritykset kärsivät, kun äkilliset rankkasateet ylikuormittivat viemäröintijärjestelmät Todmordenissa, Hebden Bridgessä ja Mytholmroydissa 22. kesäkuuta ja 9. heinäkuuta. Morcombe sanoi, että Trades Clubille aiheutui noin 3 000 puntaa maksavia vahinkoja, kun kellari tulvi. Hänen mukaansa Smith päätti lahjoittaa lipunmyynnin tuoton tulva-avustusrahastoon kuultuaan kaupungin kärsimistä vahingoista. Hän sanoi: "Hän soittaa 190 ihmiselle. Ymmärtääksemme hän ei ole soittanut näin pientä keikkaa vuosiin. "Se on loistava uutinen ja hienoa, että hän tukee meitä. Liput myytiin loppuun 90 minuutissa." Morcombe sanoi, että jotkin yritykset kaupungissa olivat yhä kiinni tulvavahinkojen vuoksi. "Verrattuna moniin muihin paikkoihin Trades Club ei juuri kärsinyt tulvista. "Useat pubit, hotellit ja kaupat ovat yhä kiinni, ja jotkut eivät ehkä enää aukea."</w:t>
      </w:r>
    </w:p>
    <w:p>
      <w:r>
        <w:rPr>
          <w:b/>
        </w:rPr>
        <w:t xml:space="preserve">Yhteenveto</w:t>
      </w:r>
    </w:p>
    <w:p>
      <w:r>
        <w:t xml:space="preserve">Rock-veteraani Patti Smith auttaa Calder Valleyn tulvauhreja lahjoittamalla Hebden Bridgessä soittavan keikkansa tuotot.</w:t>
      </w:r>
    </w:p>
    <w:p>
      <w:r>
        <w:rPr>
          <w:b/>
          <w:u w:val="single"/>
        </w:rPr>
        <w:t xml:space="preserve">Asiakirjan numero 49273</w:t>
      </w:r>
    </w:p>
    <w:p>
      <w:r>
        <w:t xml:space="preserve">Jennifer Lopez vierailee Will &amp; Grace -elokuvassa</w:t>
      </w:r>
    </w:p>
    <w:p>
      <w:r>
        <w:t xml:space="preserve">Deadlinen mukaan hän esiintyy sekä omana itsenään että Harlee Santosina, jota hän näyttelee NBC:n rikosdraamassa Shades of Blue. Lopez, 48, esiintyi sarjassa aiemmin omana itsenään vuonna 2004. Hänen seuraava esiintymisensä paljastui komediasarjan Twitterissä, jossa julkaistiin kuva hänestä näyttelijöiden Sean Hayesin, Debra Messingin ja Megan Mullallyn kanssa. Lopez, joka on näytellyt Shades of Blue -sarjassa vuodesta 2016, julkaisi erillisen kuvan Instagram-sivuillaan. Alun perin vuosina 1998-2006 pyörinyt Will &amp; Grace palasi Yhdysvaltain televisioon viime vuonna 11 vuoden tauon jälkeen. Sarja pyörii homoseksuaalisen lakimiehen Willin ja heteroseksuaalisen sisustussuunnittelijan Gracen platonisen suhteen ympärillä. Seuraa meitä Facebookissa, Twitterissä @BBCNewsEnts tai Instagramissa bbcnewsents. Jos sinulla on juttuehdotus, lähetä sähköpostia osoitteeseen entertainment.news@bbc.co.uk.</w:t>
      </w:r>
    </w:p>
    <w:p>
      <w:r>
        <w:rPr>
          <w:b/>
        </w:rPr>
        <w:t xml:space="preserve">Yhteenveto</w:t>
      </w:r>
    </w:p>
    <w:p>
      <w:r>
        <w:t xml:space="preserve">Poptähti ja näyttelijä Jennifer Lopez esiintyy tulevassa jaksossa uudelleen käynnistetyssä yhdysvaltalaisessa komediasarjassa Will &amp; Grace.</w:t>
      </w:r>
    </w:p>
    <w:p>
      <w:r>
        <w:rPr>
          <w:b/>
          <w:u w:val="single"/>
        </w:rPr>
        <w:t xml:space="preserve">Asiakirjan numero 49274</w:t>
      </w:r>
    </w:p>
    <w:p>
      <w:r>
        <w:t xml:space="preserve">Walesissa kuolee vuosittain 130 ihmistä ihosyöpään, kertoo hyväntekeväisyysjärjestö.</w:t>
      </w:r>
    </w:p>
    <w:p>
      <w:r>
        <w:t xml:space="preserve">Cancer Research UK on paljastanut, että Walesissa noin 730 ihmisellä diagnosoidaan vuosittain pahanlaatuinen melanooma. Se on toiseksi yleisin syöpä 15-34-vuotiailla. Hyväntekeväisyysjärjestön mukaan yli 65-vuotiaat sairastuvat siihen noin seitsemän kertaa todennäköisemmin kuin 40 vuotta sitten. Cancer Research UK:n mukaan yksi syy eläkeläisten ihosyöpien "huolestuttavaan kasvuun" on halpojen pakettimatkojen yleistyminen 1960-luvulla.</w:t>
      </w:r>
    </w:p>
    <w:p>
      <w:r>
        <w:rPr>
          <w:b/>
        </w:rPr>
        <w:t xml:space="preserve">Yhteenveto</w:t>
      </w:r>
    </w:p>
    <w:p>
      <w:r>
        <w:t xml:space="preserve">Uusien lukujen mukaan Walesissa kuolee vuosittain 130 ihmistä ihosyöpään.</w:t>
      </w:r>
    </w:p>
    <w:p>
      <w:r>
        <w:rPr>
          <w:b/>
          <w:u w:val="single"/>
        </w:rPr>
        <w:t xml:space="preserve">Asiakirjan numero 49275</w:t>
      </w:r>
    </w:p>
    <w:p>
      <w:r>
        <w:t xml:space="preserve">Bournemouthin rannan eroosio: Koeporaukset</w:t>
      </w:r>
    </w:p>
    <w:p>
      <w:r>
        <w:t xml:space="preserve">Laituri poraa 15 metrin syvyisiä reikiä nähdäkseen, soveltuuko maa uusien groynien rakentamiseen. Viisi koereikää porataan hiekkaan Bournemouthin ja Boscomben laitureiden välille ja 10 Boscomben laiturin itäpuolelle. David Smith, kaavoituksesta ja ympäristöstä vastaava kabinettijäsen, luonnehti tutkimuksia "elintärkeiksi". Hän lisäsi: "Bournemouthin kallion ja kallion laella sijaitsevien kiinteistöjen suojelemiseksi on rakennettu groyneja yli 100 vuoden ajan. "Koska rannikkomme eroosio on noin 1 metri vuodessa, tämä työ on erityisen tärkeää." Environmental Scientifics Group tekee kairauksia maaliskuun ajan. Työn rahoittaa ympäristövirasto. Tammikuussa Bournemouthin kaupunginvaltuusto ilmoitti 17-vuotisesta, 43,7 miljoonan punnan rantojen hallintasuunnitelmasta, jonka tarkoituksena on estää eroosio kaupungissa.</w:t>
      </w:r>
    </w:p>
    <w:p>
      <w:r>
        <w:rPr>
          <w:b/>
        </w:rPr>
        <w:t xml:space="preserve">Yhteenveto</w:t>
      </w:r>
    </w:p>
    <w:p>
      <w:r>
        <w:t xml:space="preserve">Bournemouthin rantaan on alettu porata 15 porausreikää, joilla pyritään estämään rannan nopea eroosio.</w:t>
      </w:r>
    </w:p>
    <w:p>
      <w:r>
        <w:rPr>
          <w:b/>
          <w:u w:val="single"/>
        </w:rPr>
        <w:t xml:space="preserve">Asiakirjan numero 49276</w:t>
      </w:r>
    </w:p>
    <w:p>
      <w:r>
        <w:t xml:space="preserve">Trump: Softbank investoi 50 miljardia dollaria yhdysvaltalaisiin yrityksiin.</w:t>
      </w:r>
    </w:p>
    <w:p>
      <w:r>
        <w:t xml:space="preserve">Toimitusjohtaja Masayoshi Son kertoi investoivansa 50 miljardia dollaria (39,3 miljardia puntaa) yhdysvaltalaisiin yrityksiin. Yksityiskohdat puuttuvat kuitenkin siitä, mihin rahat menevät ja miten ne hyödyttävät amerikkalaisia yrityksiä. Son ilmoitti asiasta tavattuaan Yhdysvaltain tulevan presidentin Donald Trumpin New Yorkissa. Trump kertoi uutisen Softbankin sijoituksesta sosiaalisessa mediassa Twitter-sivullaan. Donald Trumpin nelivuotinen kausi Yhdysvaltain presidenttinä alkaa hänen virkaanastumisensa jälkeen 20. tammikuuta. Vaswani: Miksi Softbank investoi nyt Yhdysvaltoihin? Trump uudesta Air Force Onesta: Peruuta tilaus! Aiemmat yritysostot Softbank on yksi maailman suurimmista teknologiayhtiöistä, jota johtaa sen perustaja, japanilainen yrittäjä Masayoshi Son. Se on aiemmin ostanut Vodafonen Japanin toimintoja ja yhdysvaltalaisen teleyhtiön Sprintin. Kyseinen 20 miljardin dollarin kauppa oli tuolloin suurin japanilaisen yrityksen tekemä ulkomainen yrityskauppa. Sonilla on tunnetusti silmää potentiaalisesti mullistaville toimialoille ja suuntauksille. Hän oli Alibaban varhainen sijoittaja ja näki sähköisen kaupankäynnin mahdollisuudet ennen muita. Softbank osti heinäkuussa brittiläisen teknologiayrityksen ARM Holdingsin 32 miljardilla dollarilla. Cambridgessä sijaitseva yritys suunnittelee mikrosiruja, joita käytetään monissa älypuhelimissa, muun muassa Applen ja eteläkorealaisen Samsungin puhelimissa.</w:t>
      </w:r>
    </w:p>
    <w:p>
      <w:r>
        <w:rPr>
          <w:b/>
        </w:rPr>
        <w:t xml:space="preserve">Yhteenveto</w:t>
      </w:r>
    </w:p>
    <w:p>
      <w:r>
        <w:t xml:space="preserve">Japanilaisen teknologiayhtiö Softbankin osakkeet ovat nousseet Tokion kaupankäynnissä korkeimmalle tasolleen yli vuoteen, ja ne ovat nousseet 5 prosenttia avajaisissa.</w:t>
      </w:r>
    </w:p>
    <w:p>
      <w:r>
        <w:rPr>
          <w:b/>
          <w:u w:val="single"/>
        </w:rPr>
        <w:t xml:space="preserve">Asiakirjan numero 49277</w:t>
      </w:r>
    </w:p>
    <w:p>
      <w:r>
        <w:t xml:space="preserve">Girlsdoporn offline hävittyään oikeustaistelun</w:t>
      </w:r>
    </w:p>
    <w:p>
      <w:r>
        <w:t xml:space="preserve">Verkkotunnus on ollut alhaalla noin viikon ajan, kuten verkkosivujen toimivuutta mittaavat alustat kertovat. Tammikuun 3. päivänä San Diegossa tuomari totesi, että yritys oli valehdellut naisille siitä, miten videoita jaettaisiin ja olisivatko he tunnistettavissa. Sivuston omistaja Michael Pratt on tällä hetkellä FBI:n etsintäkuuluttama. Hänen uskotaan oleskelevan Uudessa-Seelannissa. Petetyt naiset voittivat GirlsDoPornin oikeustaistelun Muut yritykseen liittyvät verkkosivujen osoitteet näyttävät myös olevan offline-tilassa, kertoo Vice. Sivustolla luvattiin videoita, joissa esiintyi naisia, jotka eivät olleet ammattimaisia pornotähtiä ja esiintyisivät siksi vain yhdessä elokuvassa. Oikeusjutun nostaneille naisille kerrottiin, että heidän videonsa eivät näkyisi verkossa, vaan ne oli tarkoitettu yksityisille sijoittajille tai ulkomaisille DVD-levyille. Ne kuitenkin ladattiin tilausalustalle ja pätkiä levitettiin myös muille, vapaasti katsottaville sivustoille. Vaikka sivusto lupasi malleilleen, että heidän nimiään ei yhdistettäisi materiaaliin, se jakoi tunnistetietoja kolmansien osapuolten foorumeilla, tuomioistuin totesi. "Yhdessä [naiset] ovat kokeneet vakavaa häirintää, emotionaalisia ja psykologisia traumoja ja maineelle aiheutunutta vahinkoa; he ovat menettäneet työpaikkoja, akateemisia ja ammatillisia mahdollisuuksia sekä perhe- ja ihmissuhteita, ja heidän elämänsä on suistunut raiteiltaan ja mullistunut", totesi San Diegon ylemmän tuomioistuimen tuomari Kevin Enright.</w:t>
      </w:r>
    </w:p>
    <w:p>
      <w:r>
        <w:rPr>
          <w:b/>
        </w:rPr>
        <w:t xml:space="preserve">Yhteenveto</w:t>
      </w:r>
    </w:p>
    <w:p>
      <w:r>
        <w:t xml:space="preserve">Yhdysvaltalainen pornosivusto Girlsdoporn on nyt offline-tilassa, kun se on määrätty maksamaan 12,8 miljoonaa dollaria (9,8 miljoonaa puntaa) 22:lle nimeämättömälle naiselle, jotka esiintyivät sen julkaisemilla videoilla.</w:t>
      </w:r>
    </w:p>
    <w:p>
      <w:r>
        <w:rPr>
          <w:b/>
          <w:u w:val="single"/>
        </w:rPr>
        <w:t xml:space="preserve">Asiakirjan numero 49278</w:t>
      </w:r>
    </w:p>
    <w:p>
      <w:r>
        <w:t xml:space="preserve">Time Warner hylkää Foxin ostotarjouksen</w:t>
      </w:r>
    </w:p>
    <w:p>
      <w:r>
        <w:t xml:space="preserve">Rupert Murdochin omistaman yhtiön yritysostopyyntö tehtiin viime kuussa, kuten paljastui. Twenty-first Century Fox vahvisti keskiviikkona lausunnossaan, että sen tarjous Time Warnerista oli hylätty. Se lisäsi, ettei se tällä hetkellä neuvottele Time Warnerin kanssa kaupan jatkamisesta. "21st Century Fox voi vahvistaa, että teimme Time Warnerille viime kuussa virallisen ehdotuksen näiden kahden yhtiön yhdistämisestä", yhtiö sanoi. "Time Warnerin hallitus kieltäytyi jatkamasta ehdotustamme. Emme käy tällä hetkellä keskusteluja Time Warnerin kanssa." Twenty-first Century Fox omistaa elokuvastudio 20th Century Foxin ja kaapeliuutiskanava Fox Newsin. New York Timesin mukaan Fox tarjoutui myymään Time Warnerin omistaman CNN:n osana kilpailijansa ostoehdotusta, jotta Yhdysvaltain sääntelyviranomaiset voisivat poistaa mahdolliset vastalauseensa kaupasta. Time Warnerin julkaisemassa lausunnossa sanottiin, että pitkien keskustelujen jälkeen se oli päättänyt, ettei ole sen tai sen osakkeenomistajien etujen mukaista hyväksyä ehdotusta tai jatkaa keskusteluja Foxin kanssa. Time Warnerin osakekurssi hyppäsi noin 16,35 prosenttia korkeammalle 20 ensimmäisen minuutin aikana New Stock Exchangessa ja oli 82,62 dollaria osakkeelta.</w:t>
      </w:r>
    </w:p>
    <w:p>
      <w:r>
        <w:rPr>
          <w:b/>
        </w:rPr>
        <w:t xml:space="preserve">Yhteenveto</w:t>
      </w:r>
    </w:p>
    <w:p>
      <w:r>
        <w:t xml:space="preserve">Yhdysvaltalainen mediajätti Time Warner on hylännyt kilpailija 21st Century Foxin alustavan, arviolta 80 miljardin dollarin (46,6 miljardin punnan) suuruisen ostotarjouksen.</w:t>
      </w:r>
    </w:p>
    <w:p>
      <w:r>
        <w:rPr>
          <w:b/>
          <w:u w:val="single"/>
        </w:rPr>
        <w:t xml:space="preserve">Asiakirjan numero 49279</w:t>
      </w:r>
    </w:p>
    <w:p>
      <w:r>
        <w:t xml:space="preserve">Onega: Troolarin uppoaminen Barentsinmerellä: Venäläinen kalastusmiehistö kateissa</w:t>
      </w:r>
    </w:p>
    <w:p>
      <w:r>
        <w:t xml:space="preserve">Läheinen alus pystyi pelastamaan kaksi Onegan miehistön jäsentä ja ottamaan talteen yhden ruumiin, ennen kuin troolari upposi lähellä Novaja Zemljan saaristoa. Muita eloonjääneitä etsitään parhaillaan, mutta paikallisten tiedotusvälineiden mukaan toivoa ei ole paljon. Aluksen uskotaan joutuneen jääpeitteen painamaksi, minkä vuoksi se kaatui. Sääolosuhteet alueella ovat huonot, ja raporttien mukaan on esiintynyt kovia tuulia, myrskyjä ja erittäin alhaisia lämpötiloja. "Uppoamisen aikana lämpötila oli jopa 30 celsiusastetta pakkasta", eräs lähde kertoi uutistoimisto Interfaxille. "On käytännössä mahdotonta sinnitellä edes märkäpuvut päällä. "Katastrofi tapahtui voimakkaan myrskyn aikana, kun miehistö oli nostamassa verkkoa, jossa oli saalista", lähde sanoi. "Meri kirjaimellisesti pyyhkäisi ihmiset kannelta pois." Huhtikuussa 2015 venäläinen troolari Dalniy Vostoksank upposi Oikotskinmerellä, Kamtshatkan edustalla Kaukoidässä Venäjällä, ja ainakin 56 ihmistä sai surmansa.</w:t>
      </w:r>
    </w:p>
    <w:p>
      <w:r>
        <w:rPr>
          <w:b/>
        </w:rPr>
        <w:t xml:space="preserve">Yhteenveto</w:t>
      </w:r>
    </w:p>
    <w:p>
      <w:r>
        <w:t xml:space="preserve">Venäläinen kalastusalus, jossa oli 19 ihmistä, on uponnut Barentsinmeren arktisilla vesillä. Kuusitoista on kateissa.</w:t>
      </w:r>
    </w:p>
    <w:p>
      <w:r>
        <w:rPr>
          <w:b/>
          <w:u w:val="single"/>
        </w:rPr>
        <w:t xml:space="preserve">Asiakirjan numero 49280</w:t>
      </w:r>
    </w:p>
    <w:p>
      <w:r>
        <w:t xml:space="preserve">Pormestari kirjoittaa raitiovaunuonnettomuuden tutkijoille kuljettajan väitteistä</w:t>
      </w:r>
    </w:p>
    <w:p>
      <w:r>
        <w:t xml:space="preserve">BBC paljasti, että neljä entistä raitiovaunukuljettajaa nukahti ajaessaan raitiovaunuja Croydonissa. Myös hätäjarru ei aktivoitunut eikä pysäyttänyt heidän raitiovaunujaan. Kolme raitiovaunua on kirjattu ajavan ylinopeutta sen jälkeen, kun Croydonissa marraskuussa tapahtui onnettomuus, jossa seitsemän ihmistä kuoli ja 50 loukkaantui. Sadiq Khan, joka on myös Transport for Londonin (TfL) puheenjohtaja, kirjoitti RAIB:n ylitarkastajalle Stephen Frenchille kertoakseen huolenaiheistaan osana kuolemaan johtaneen raitiovaunun suistumisen tutkintaa. "Kaikkiin väitteisiin turvallisuusrikkomuksista on suhtauduttava äärimmäisen vakavasti, ja olen määrännyt TfL:n tutkimaan kiireellisesti kaikki Victoria Derbyshiren ohjelmassa esitetyt väitteet", hän sanoi. "Nämä väitteet ovat selvästi hälyttäviä, ja on vain oikein, että RAIB tutkii ne. "Kukaan ei halua, että tällainen tragedia toistuu, ja siksi on uskomattoman tärkeää, että selvitämme tämän hirvittävän tapauksen perimmäisen syyn ja ryhdymme kaikkiin mahdollisiin toimenpiteisiin varmistaaksemme, että turvallisuus on etusijalla Lontoon raitiovaunuliikenteessä." French sanoi kirjoittavansa Khanille vahvistaakseen, että RAIB on tietoinen väitteistä ja että se "ottaa ne asianmukaisesti huomioon". Hän lisäsi: "Ilmoitan myös, että onnettomuudessa osallisena olleen raitiovaunun yksityiskohtaiseen testaukseen sisältyy kuljettajan turvalaite."</w:t>
      </w:r>
    </w:p>
    <w:p>
      <w:r>
        <w:rPr>
          <w:b/>
        </w:rPr>
        <w:t xml:space="preserve">Yhteenveto</w:t>
      </w:r>
    </w:p>
    <w:p>
      <w:r>
        <w:t xml:space="preserve">Lontoon pormestari on kirjoittanut rautateiden onnettomuuksia tutkivalle laitokselle (RAIB) ilmaistakseen huolensa väitteistä, joiden mukaan raitiovaununkuljettajat ovat nukahtaneet ohjaimiin.</w:t>
      </w:r>
    </w:p>
    <w:p>
      <w:r>
        <w:rPr>
          <w:b/>
          <w:u w:val="single"/>
        </w:rPr>
        <w:t xml:space="preserve">Asiakirjan numero 49281</w:t>
      </w:r>
    </w:p>
    <w:p>
      <w:r>
        <w:t xml:space="preserve">Vesiväylät: Great Yarmouthin puiston kunnostamisessa vapaaehtoiset auttavat</w:t>
      </w:r>
    </w:p>
    <w:p>
      <w:r>
        <w:t xml:space="preserve">Norfolkin Great Yarmouthissa sijaitseva Waterways avataan uudelleen keväällä 2,7 miljoonan punnan uudistuksen jälkeen. Green Gym -hankkeen työntekijät ovat palauttaneet vuoden 1928 kansainvälisessä puutarhanäyttelyssä esitellyn "rohkean" istutussuunnitelman. Vapaaehtoistyöntekijä Keith Ingram sanoi, että hanke on ollut "hyödyllinen" yhteisölle. Great Yarmouth Borough Council loi II-luokan Venetian Waterways -puiston, jonka tarkoituksena oli tarjota työtä paikallisille miehille ensimmäisen maailmansodan jälkeen, mutta se on rappeutunut. Sen veneilyjärvi, saarikahvila ja pergolat on nyt kunnostettu, ja alkuperäistä istutuskaavaa - jota juhlittiin vuonna 1928 järjestetyssä RHS:n kansainvälisessä puutarhasuunnittelun näyttelyssä - elvytetään parhaillaan. Ingram on yksi vapaaehtoisista, jotka ovat istuttaneet osan 6 500 kasvista ammattitaitoisten puutarhureiden ohella. "Olemme asuneet Great Yarmouthissa vasta kolme vuotta, ja etsimme jotain tekemistä, josta olisi hyötyä yhteisölle ja meille", hän sanoi. Kunnostustyöt aloitettiin viime vuonna samaan aikaan, kun nähtävyys täytti 90 vuotta.</w:t>
      </w:r>
    </w:p>
    <w:p>
      <w:r>
        <w:rPr>
          <w:b/>
        </w:rPr>
        <w:t xml:space="preserve">Yhteenveto</w:t>
      </w:r>
    </w:p>
    <w:p>
      <w:r>
        <w:t xml:space="preserve">Vapaaehtoiset puutarhurit ovat auttaneet palauttamaan Venetsian inspiroiman merenrantanähtävyyden alkuperäiseen 1920-luvun muotoiluunsa.</w:t>
      </w:r>
    </w:p>
    <w:p>
      <w:r>
        <w:rPr>
          <w:b/>
          <w:u w:val="single"/>
        </w:rPr>
        <w:t xml:space="preserve">Asiakirjan numero 49282</w:t>
      </w:r>
    </w:p>
    <w:p>
      <w:r>
        <w:t xml:space="preserve">Lisää maanvyöryjä Dorsetissa ja Devonissa uusien sateiden keskellä</w:t>
      </w:r>
    </w:p>
    <w:p>
      <w:r>
        <w:t xml:space="preserve">Lyme Regisissä rantamökki on jäänyt roikkumaan jyrkänteen reunan yli maan siirtymisen seurauksena. Osassa Charmouthin rantaa on nähty jyrkänteiden putoamisia ja mutavyöryjä, ja Portlandin rannikkopolun osa on "erityisen haavoittuva". Swanagen kalliot liikkuvat edelleen, mikä vaarantaa rantamökit. Kaupunkiin asetettiin varoituskyltit kahden maanvyörymän jälkeen reilu viikko sitten. Simon Dennis Portlandin rannikkovartiostosta sanoi: "Katso lujasti": "Nykyinen sää tarkoittaa, että vesi valuu maasta hyvin nopeasti, jolloin kallioiden halkeamiin muodostuu kerros. "Suuret osat rannikostamme ovat nyt hyvin alttiita liikkeille, ja jopa kuivemmalla säällä kaikki jyrkät pakkaset laajentaisivat jyrkänteen osia, mikä aiheuttaisi uusia putoamisia". "Mutavyöryiset alueet ovat alttiita kuivumaan ja muodostamaan kuoren. Vaikka nämä saattavat näyttää kiinteiltä, ne eivät kanna ihmisen painoa." Charlotte Blackman, 22, Heanorista, Derbyshiren osavaltiosta, kuoli 24. heinäkuuta, kun hänen yläpuolellaan oleva 49 metriä korkea jyrkänne romahti Hive Beachiin lähellä Burton Bradstockia. Viisi ihmistä selvisi vammoitta 8. elokuuta Charmouthin ja Golden Capin välillä tapahtuneesta maanvyörystä.</w:t>
      </w:r>
    </w:p>
    <w:p>
      <w:r>
        <w:rPr>
          <w:b/>
        </w:rPr>
        <w:t xml:space="preserve">Yhteenveto</w:t>
      </w:r>
    </w:p>
    <w:p>
      <w:r>
        <w:t xml:space="preserve">Rannikkovartijat ovat olleet tekemisissä useiden maanvyöryjen ja mutavyöryjen kanssa Dorsetissa ja Devonissa, kun sateet ovat lisääntyneet koko alueella.</w:t>
      </w:r>
    </w:p>
    <w:p>
      <w:r>
        <w:rPr>
          <w:b/>
          <w:u w:val="single"/>
        </w:rPr>
        <w:t xml:space="preserve">Asiakirjan numero 49283</w:t>
      </w:r>
    </w:p>
    <w:p>
      <w:r>
        <w:t xml:space="preserve">Liikennehuolet sillan leventämisestä johtavat jalkakäytävään</w:t>
      </w:r>
    </w:p>
    <w:p>
      <w:r>
        <w:t xml:space="preserve">Vastern Roadilla sijaitseva, sillan alla kulkeva jalankulkijoiden ylityspaikka poistettiin, jotta tietyö voitiin aloittaa. Se korvattiin kiertotiellä, joka johtaa jalankulkijat Vastern Roadin liikenneympyrän ympäri, mutta jotkut ihmiset kävelevät tielle. Neuvoston mukaan jalankulkijoiden ja autoilijoiden turvallisuus on etusijalla. Richard Willis, Readingin liikenne- ja strategisesta suunnittelusta vastaava kaupunginvaltuutettu, sanoi: "Olen tyytyväinen, että parannuksia tehdään, ja toivon, että jalankulkijat ja pyöräilijät pitävät uutta kävelytietä turvallisempana käyttää." Network Railin parannuksiin kuuluu viisi uutta laituria, korotettu rautatie ja uusi aseman sisäänkäynti. Vastern Roadin rautatiesiltaa levennetään, jotta saadaan tilaa uusille ja pidemmille junalaitureille, tiedottaja sanoi. Vastern Roadin itäpuolelle asennetaan myös rivi jalankulkijoiden esteitä, jotka suojaavat jalankulkijoita sillan alta kulkevalta liikenteeltä. Aiheeseen liittyvät Internet-linkit Reading Borough Council Network Rail</w:t>
      </w:r>
    </w:p>
    <w:p>
      <w:r>
        <w:rPr>
          <w:b/>
        </w:rPr>
        <w:t xml:space="preserve">Yhteenveto</w:t>
      </w:r>
    </w:p>
    <w:p>
      <w:r>
        <w:t xml:space="preserve">Readingin rautatieaseman 400 miljoonan punnan arvoisen uudistuksen yhteydessä laajennettavan sillan alle asennetaan väliaikainen kävelytie.</w:t>
      </w:r>
    </w:p>
    <w:p>
      <w:r>
        <w:rPr>
          <w:b/>
          <w:u w:val="single"/>
        </w:rPr>
        <w:t xml:space="preserve">Asiakirjan numero 49284</w:t>
      </w:r>
    </w:p>
    <w:p>
      <w:r>
        <w:t xml:space="preserve">Intia ja Kiina sopivat puolustusalan tietojenvaihdon aloittamisesta uudelleen</w:t>
      </w:r>
    </w:p>
    <w:p>
      <w:r>
        <w:t xml:space="preserve">Intia oli keskeyttänyt tietojenvaihdon sanomalla, että Kiinan oli otettava huomioon sen huolenaiheet kiistellystä Kašmirista. Puolustussuhteet ovat pysyneet epäröivinä, koska maiden välillä on pitkäaikaisia kiistoja ja luottamuksen puutetta. Maat ovat myös sopineet tekevänsä yhteistyötä maarajakiistan ratkaisemiseksi. Maat kävivät lyhyen rajasodan vuonna 1962, mutta suhteet ovat parantuneet. Nousevien alueellisten suurvaltojen välillä on kuitenkin edelleen jännitteitä niiden yhteisestä 3 500 kilometrin pituisesta (2 170 mailin) rajasta vuosikymmeniä konfliktin jälkeen, jonka Kiina voitti. Intian pääministeri Manmohan Singh ja Kiinan presidentti Hu Jintao lupasivat Pekingissä käydyissä keskusteluissa myös vahvistaa taloussuhteita. Singh vierailee Kiinassa osallistuakseen huippukokoukseen, johon osallistuvat Brasilia, Venäjä, Intia, Kiina ja Etelä-Afrikka. "He keskustelivat myös puolustusvaihdon ja vierailujen jatkamisesta", Intian kansallinen turvallisuusneuvonantaja Shiv Shankar Menon kertoi toimittajille. Maat ovat myös sopineet taloussuhteiden lisäämisestä. Joulukuussa osapuolet ilmoittivat, että ne aikovat kasvattaa kahdenvälisen kaupan 100 miljardiin dollariin (66 miljardiin puntaan) vuoteen 2015 mennessä, kun se vuonna 2010 oli 60 miljardia dollaria. Kiina on Intian suurin kauppakumppani. Niiden kauppasuhteet ovat kuitenkin edelleen hyvin epätasapainossa, ja Intia haluaa viedä enemmän Kiinaan vähentääkseen kauppavajettaan naapurinsa kanssa.</w:t>
      </w:r>
    </w:p>
    <w:p>
      <w:r>
        <w:rPr>
          <w:b/>
        </w:rPr>
        <w:t xml:space="preserve">Yhteenveto</w:t>
      </w:r>
    </w:p>
    <w:p>
      <w:r>
        <w:t xml:space="preserve">Intia ja Kiina ovat sopineet aloittavansa uudelleen puolustusvaihdon, joka keskeytettiin viime vuonna sen jälkeen, kun Kiina kieltäytyi myöntämästä viisumia Kashmirissa asuvalle kenraalille.</w:t>
      </w:r>
    </w:p>
    <w:p>
      <w:r>
        <w:rPr>
          <w:b/>
          <w:u w:val="single"/>
        </w:rPr>
        <w:t xml:space="preserve">Asiakirjan numero 49285</w:t>
      </w:r>
    </w:p>
    <w:p>
      <w:r>
        <w:t xml:space="preserve">George Floydin kuolema "lisää Yhdistyneen kuningaskunnan poliisitoiminnan jännitteitä".</w:t>
      </w:r>
    </w:p>
    <w:p>
      <w:r>
        <w:t xml:space="preserve">Mielenosoituksia on puhjennut eri puolilla Yhdysvaltoja Floydin kuoltua poliisin huostassa Minnesotassa viime viikolla. Poliisipäällikkö Dave Thompson sanoi, että se on "lisännyt jännitteitä" Yhdistyneen kuningaskunnan poliisitoiminnassa ja siinä, miten se "näkyy kaduillamme". Hän kehotti poliiseja "aina pohtimaan, miten toimintamme vaikuttaa yhteisöihin, joita palvelemme". Floyd, 46-vuotias afroamerikkalainen mies, kuoli sen jälkeen, kun valkoinen poliisi oli polvistunut hänen niskaansa lähes yhdeksän minuutin ajan. Minneapolisin poliisi Derek Chauvin on erotettu ja häntä syytetään kolmannen asteen murhasta. Thompson sanoi verkossa julkaistussa blogissaan: "Nuoret mustat ihmiset ympäri West Midlandsia tuntevat oikeutetusti voimakkaita tunteita näistä tapahtumista, eikä sillä, että ne ovat Yhdysvalloissa, ole mitään merkitystä. "Ne vaikuttavat siihen, miten poliisitoiminta nähdään kaduillamme." Viime kuussa Thompson varoitti, että nuorten kokoontuminen kaduilla voi lisääntyä ja väkivallan riski kasvaa pandemian jatkuessa. Viimeisimmässä blogissaan poliisi sanoi, että lukituksesta vapautuminen on poliiseille "vaikeaa", mutta heidän on "ymmärrettävä ja suojeltava nuoria eikä pidettävä heitä ongelmana". "Olemme paljon paremmassa tilanteessa kuin Yhdysvaltain poliisitoiminta, mutta emme ole vielä perillä", Thompson sanoi. Seuraa BBC West Midlandsia Facebookissa, Twitterissä ja Instagramissa. Lähetä juttuideasi osoitteeseen: newsonline.westmidlands@bbc.co.uk</w:t>
      </w:r>
    </w:p>
    <w:p>
      <w:r>
        <w:rPr>
          <w:b/>
        </w:rPr>
        <w:t xml:space="preserve">Yhteenveto</w:t>
      </w:r>
    </w:p>
    <w:p>
      <w:r>
        <w:t xml:space="preserve">West Midlandsin ylin poliisiviranomainen sanoi, että George Floydin kuolema Yhdysvalloissa oli "yksinkertaisesti järkyttävää" eikä sillä ollut sijaa poliisitoiminnassa.</w:t>
      </w:r>
    </w:p>
    <w:p>
      <w:r>
        <w:rPr>
          <w:b/>
          <w:u w:val="single"/>
        </w:rPr>
        <w:t xml:space="preserve">Asiakirjan numero 49286</w:t>
      </w:r>
    </w:p>
    <w:p>
      <w:r>
        <w:t xml:space="preserve">Pohjois-Korea: Onko tulvat huuhtoneet Kim Jong-unin hiihtokeskuksen?</w:t>
      </w:r>
    </w:p>
    <w:p>
      <w:r>
        <w:t xml:space="preserve">BBC:n löytämä uutinen Elsewhere......as Seuranta Soulissa toimiva uutissivusto Daily NK kertoo, että suunnitelma "maailmanluokan" hiihtokeskuksen kehittämiseksi Masikryeongiin Pohjois-Korean itäosaan on ajautunut suuriin ongelmiin, sillä rankkasateet ovat aiheuttaneet maanvyöryjä ja osan rakennustyömaasta on romahtanut. Maan johto pitää lomakeskusta elintärkeänä hankkeena. Tarkastellessaan töitä toukokuussa Kim Jong-un määräsi sen olevan valmis vuoden loppuun mennessä. Valtion uutistoimistot ovat jopa keksineet termin "Masikryeong Speed" kuvaamaan kaikkia hankkeita, jotka on saatava kiireellisesti valmiiksi. Analyytikkojen mukaan lomakeskusta kehitetään, jotta Pohjois-Korea näyttäisi "vahvalta ja vauraalta", kun Etelä-Korea valmistautuu isännöimään vuoden 2018 talviolympialaisia. Kaksi viikkoa kestäneet odotettua rankemmat sateet johtivat kymmeniin kuolonuhreihin, ja ainakin 46 000 pohjoiskorealaista menetti kotinsa, kertoo YK. Tulvista huolimatta paraati ja seremoniat, joilla juhlistettiin Pohjois-Korean itse julistamaa "voittoa" vuosien 1950-53 konfliktissa, järjestettiin suunnitelmien mukaisesti - kirkkaassa auringonpaisteessa - pääkaupungissa Pjongjangissa. Käytä #NewsfromElsewhere -nimeä pysyäksesi ajan tasalla Twitterin kautta.</w:t>
      </w:r>
    </w:p>
    <w:p>
      <w:r>
        <w:rPr>
          <w:b/>
        </w:rPr>
        <w:t xml:space="preserve">Yhteenveto</w:t>
      </w:r>
    </w:p>
    <w:p>
      <w:r>
        <w:t xml:space="preserve">Samalla kun Pohjois-Korea esitteli sotilaallista voimaansa maailmalle Korean sodan päättymisen 60. vuosipäivän kunniaksi, näyttää siltä, että maa taistelee pelastaakseen yhden arvovaltahankkeistaan.</w:t>
      </w:r>
    </w:p>
    <w:p>
      <w:r>
        <w:rPr>
          <w:b/>
          <w:u w:val="single"/>
        </w:rPr>
        <w:t xml:space="preserve">Asiakirjan numero 49287</w:t>
      </w:r>
    </w:p>
    <w:p>
      <w:r>
        <w:t xml:space="preserve">Bristolin kaatopaikkojen noususta keskustellaan kiireellisissä valtuustokeskusteluissa</w:t>
      </w:r>
    </w:p>
    <w:p>
      <w:r>
        <w:t xml:space="preserve">Bristolissa, joka on tällä hetkellä Euroopan vihreä pääkaupunki, kotitalouksien roskien määrä on kasvanut 18 prosenttia viime vuoden aikana. BBC:n tietojen mukaan kaupunginvaltuutetut kuulustelevat jätehuoltoyrittäjä May Gurneyta. Bristolin kaupunginvaltuuston kabinettikokous alkaa klo 18.00 BST. May Gurney, joka on nykyään Keirin omistuksessa, sai 14 miljoonan punnan vuotuisen jätesopimuksen neljä vuotta sitten, ja sopimusta on jäljellä vielä kolme vuotta. Yhtiön tavoitteena oli vähentää kotitalouksien jäännösjätteen osuus 67 prosentista alle 50 prosenttiin vuoteen 2018 mennessä, mutta se myönsi vuonna 2012 tehneensä tappiota sopimuksesta. "Laiva Ruotsiin" Kotitalouksien jätemäärien nousun seurauksena myös kierrätysasteet ja kaatopaikalle toimitettu määrä ovat kasvaneet. Vuosina 2012-2013 kaatopaikalle vietiin noin 43 000 tonnia jätettä, ja vuosina 2014-2015 määrä oli noussut 52 000 tonniin. Viime viikolla valtuusto päätti lähettää osan jätteestään Ruotsiin silputtavaksi ja poltettavaksi energiaksi välttääkseen kaatopaikoille menevän jätteen määrän lisääntymisen. Sekä Bristolin kaupunginvaltuusto että May Gurney kieltäytyivät kommentoimasta asiaa ennen kokousta.</w:t>
      </w:r>
    </w:p>
    <w:p>
      <w:r>
        <w:rPr>
          <w:b/>
        </w:rPr>
        <w:t xml:space="preserve">Yhteenveto</w:t>
      </w:r>
    </w:p>
    <w:p>
      <w:r>
        <w:t xml:space="preserve">Poliitikot käyvät Bristolissa keskusteluja siitä, mitä voidaan tehdä kaatopaikoille päätyvän jätteen määrän kasvulle.</w:t>
      </w:r>
    </w:p>
    <w:p>
      <w:r>
        <w:rPr>
          <w:b/>
          <w:u w:val="single"/>
        </w:rPr>
        <w:t xml:space="preserve">Asiakirjan numero 49288</w:t>
      </w:r>
    </w:p>
    <w:p>
      <w:r>
        <w:t xml:space="preserve">Kehotus palauttaa "LTTE:ltä takavarikoitu kulta".</w:t>
      </w:r>
    </w:p>
    <w:p>
      <w:r>
        <w:t xml:space="preserve">Siviilivalvontakomitea (CMC) sanoi, että hallituksen olisi jäljitettävä omistajat ja palautettava kaikki tavarat. Hallituksen pääpuolustaja Dinesh Gunawardena kertoi parlamentille keskiviikkona, että turvallisuusjoukot ottivat arvokkaat esineet talteen Tamilitiikereitä vastaan käydyn sodan viimeisten kuukausien aikana. "Armeijan 58. divisioona ja sotilaspoliisi löysivät 110 kiloa kultakoruja. Korujen arvo on noin 490 miljoonaa rupiaa (4,4 miljoonaa dollaria)", ministeri Gunawardena sanoi. Arvoesineitä "ollaan luovuttamassa laillisesti Sri Lankan keskuspankille", ministeri Gunewardena vastasi opposition lainsäätäjän Dayasiri Jayasekaran esittämään kysymykseen. CMC:n johtaja Mano Ganesan sanoi BBC Sandesayalle, että hallituksella on velvollisuus jäljittää korujen todelliset omistajat. "Vaikka armeija takavarikoi ne tamilitiikerien pankeilta, lailliset omistajat ovat tamilisiviilejä, ja heillä on oikeus saada omaisuutensa takaisin", hän sanoi. Hän lisäsi, että asiakirjoja niistä, jotka ovat pantanneet kultaesineitä LTTE:n pankeille, on myös löydetty ja niitä on esitetty valtion tiedotusvälineissä.</w:t>
      </w:r>
    </w:p>
    <w:p>
      <w:r>
        <w:rPr>
          <w:b/>
        </w:rPr>
        <w:t xml:space="preserve">Yhteenveto</w:t>
      </w:r>
    </w:p>
    <w:p>
      <w:r>
        <w:t xml:space="preserve">Kansalaisoikeusryhmä on kehottanut Sri Lankan hallitusta palauttamaan yli neljän miljoonan dollarin arvosta kultakoruja, jotka on kerätty Tamilitiikerikapinallisten kukistamisen jälkeen.</w:t>
      </w:r>
    </w:p>
    <w:p>
      <w:r>
        <w:rPr>
          <w:b/>
          <w:u w:val="single"/>
        </w:rPr>
        <w:t xml:space="preserve">Asiakirjan numero 49289</w:t>
      </w:r>
    </w:p>
    <w:p>
      <w:r>
        <w:t xml:space="preserve">Hongkongin puuttuvat kirjakauppiaat: Lee Bo palaa Kiinasta</w:t>
      </w:r>
    </w:p>
    <w:p>
      <w:r>
        <w:t xml:space="preserve">Britannian kansalainen Lee Bo uskottiin yleisesti, että hänet oli siepattu ja viety Manner-Kiinaan. Hänen ja neljän muun kirjakauppiaan katoaminen viime vuonna aiheutti kohun ja syytökset siitä, että Kiina oli loukannut Hongkongin oikeudellista riippumattomuutta. Lee esiintyi tässä kuussa Kiinan televisiossa ja kiisti sieppauksen. Hän kertoi Hongkongin poliisille saman asian. Myös muut kirjakauppiaat esiintyivät Kiinan televisiossa ja sanoivat, että heidät pidätettiin "laittoman kirjakaupan" vuoksi. Hongkongin kadonneet kirjakauppiaat ja Xi Jinpingin "kielletty" kirja Lee Bo sanoo luopuvansa Britannian oleskeluluvasta Mighty Nykyiset kustantamoiden katoamiset 1. Toimitusjohtaja Lui Bo katoaa Shenzhenissä 15. lokakuuta 2. Lui Bo katoaa. Cheung Jiping, liiketoimintajohtaja, 32, katosi Dongguanissa 15. lokakuuta 3. Gui Minhai, osaomistaja, 51, katoaa Thaimaassa, 17. lokakuuta 4. Lam Wingkei, johtaja, 60, on viimeksi nähty Hongkongissa 23. lokakuuta 5. Lee Bo, osakkeenomistaja, 65, katoaa Hongkongissa 30. joulukuuta.</w:t>
      </w:r>
    </w:p>
    <w:p>
      <w:r>
        <w:rPr>
          <w:b/>
        </w:rPr>
        <w:t xml:space="preserve">Yhteenveto</w:t>
      </w:r>
    </w:p>
    <w:p>
      <w:r>
        <w:t xml:space="preserve">Kadonnut hongkongilainen kustantaja, joka myi Kiinan johtoa arvostelevia kirjoja, on palannut kaupunkiin, kertoo poliisi.</w:t>
      </w:r>
    </w:p>
    <w:p>
      <w:r>
        <w:rPr>
          <w:b/>
          <w:u w:val="single"/>
        </w:rPr>
        <w:t xml:space="preserve">Asiakirjan numero 49290</w:t>
      </w:r>
    </w:p>
    <w:p>
      <w:r>
        <w:t xml:space="preserve">200 uutta työpaikkaa North Downin alueelle</w:t>
      </w:r>
    </w:p>
    <w:p>
      <w:r>
        <w:t xml:space="preserve">Yritys on juuri saanut suunnittelupalvelulta hyväksynnän Newtownardsissa sijaitsevien tilojen rakentamiselle. Tesco kertoi investoivansa 18 miljoonaa puntaa myymälään, joka rakennetaan vanhan Ards Abattoirin paikalle Portaferry Roadin varrelle. Hankkeeseen kuuluu pysäköintipaikkoja ja uusi huoltoasema. Newtownardsin pormestari David Smyth sanoi, että uusi myymälä ei vaikuta paikallisiin kauppiaisiin. "En usko, että Tesco tekee mitään pahaa Newtownardsin keskustalle", hän sanoi. "Uskon, että palvelua ja laatua saavat kaupungissa jo toimivat kaupat. "Ne tarjoavat loistavaa palvelua ja laadukkaita tuotteita, ja uskon, että se voittaa aina."</w:t>
      </w:r>
    </w:p>
    <w:p>
      <w:r>
        <w:rPr>
          <w:b/>
        </w:rPr>
        <w:t xml:space="preserve">Yhteenveto</w:t>
      </w:r>
    </w:p>
    <w:p>
      <w:r>
        <w:t xml:space="preserve">Uuden Tescon supermarketin odotetaan luovan 200 vähittäiskaupan työpaikkaa sekä useita rakennustyöpaikkoja Pohjois-Irlannin Pohjois-Downin alueelle.</w:t>
      </w:r>
    </w:p>
    <w:p>
      <w:r>
        <w:rPr>
          <w:b/>
          <w:u w:val="single"/>
        </w:rPr>
        <w:t xml:space="preserve">Asiakirjan numero 49291</w:t>
      </w:r>
    </w:p>
    <w:p>
      <w:r>
        <w:t xml:space="preserve">Elmleyn vankilan "kiusaamispahoinpitelyn" tutkinta alkaa.</w:t>
      </w:r>
    </w:p>
    <w:p>
      <w:r>
        <w:t xml:space="preserve">Sunday Mirror julkaisi videon miesvankien pahoinpitelystä Elmleyn vankilassa Sheppeyn saarella. Kentin poliisi sanoi, että se käsittelee 3. toukokuuta sattunutta tapausta vakavana ruumiinvammana. Vankilapalvelun tiedottaja sanoi, että väkivallan tekijöitä vastaan on ryhdytty "nopeisiin ja voimakkaisiin" toimiin. "Emme suvaitse minkäänlaista väkivaltaa", hän sanoi. "Tapaus on siirretty poliisille, joka tutkii asiaa." Mike Rolfe vankilavirkailijayhdistyksestä sanoi, että vankilassa oli ihmisiä, jotka olivat juuri tulleet pidätetyiksi. "Voi olla, että he ovat ensimmäistä kertaa vankilassa. He ovat erityisen haavoittuvaisia, kun he tulevat ensimmäistä kertaa; he ovat alttiita kiusaamiselle, koska he eivät ymmärrä, miten vankila toimii", hän sanoi. Eastchurchin lähellä sijaitsevaan C-luokan vankilaan sijoitetaan tuomittuja ja tuomitsemattomia aikuisia miehiä sekä tuomitsemattomia nuoria miespuolisia rikoksentekijöitä.</w:t>
      </w:r>
    </w:p>
    <w:p>
      <w:r>
        <w:rPr>
          <w:b/>
        </w:rPr>
        <w:t xml:space="preserve">Yhteenveto</w:t>
      </w:r>
    </w:p>
    <w:p>
      <w:r>
        <w:t xml:space="preserve">Tutkinta on aloitettu sen jälkeen, kun video, jossa kahta nuorta vankia lyödään "kiusaamisrituaalin" aikana, on tullut julki.</w:t>
      </w:r>
    </w:p>
    <w:p>
      <w:r>
        <w:rPr>
          <w:b/>
          <w:u w:val="single"/>
        </w:rPr>
        <w:t xml:space="preserve">Asiakirjan numero 49292</w:t>
      </w:r>
    </w:p>
    <w:p>
      <w:r>
        <w:t xml:space="preserve">Coronavirus: Jersey jatkaa koulujen sulkemista 5. kesäkuuta asti</w:t>
      </w:r>
    </w:p>
    <w:p>
      <w:r>
        <w:t xml:space="preserve">Koulujen oli määrä avautua uudelleen puolivälin jälkeen, mutta oppilaiden "vaiheittainen ja turvallinen" paluu viivästyy nyt viikolla aikaisintaan 8. kesäkuuta. Avaintyöntekijöiden lapset ja haavoittuvassa asemassa olevat oppilaat voivat edelleen käydä koulua. Opetusministeri Tracey Vallois sanoi antavansa ensi viikolla päivityksen koulujen uudelleen avaamista koskevasta suunnitelmasta. Jerseyn hallituksen mukaan myös yksityisiä varhaiskasvatusyrityksiä, lastenhoitajia, päiväkoteja ja kouluja kehotetaan pysymään suljettuina pandemian vuoksi. Vallois lisäsi olevansa "erittäin tarkka" siitä, että saaren asukkaille annetaan "mahdollisimman paljon tietoa" koulujen ja oppilaitosten turvallisesta uudelleen avaamisesta. Hän lisäsi, että kaikki suunnitelmat, joiden mukaan suurin osa lapsista voi palata, perustuvat terveysasiantuntijoiden neuvoihin ja näyttöön. Vallois vahvisti, että hallitus on "tiiviissä yhteistyössä ammattiliittojen ja koulujen johtajien kanssa" suunnitelmia laatiessaan. Hän sanoi: "Haluan ilmaista vilpittömät kiitokseni oppilaillemme, vanhemmillemme ja huoltajillemme siitä, että he ovat sopeutuneet uusiin oppimisympäristöihinsä niin hyvin ja työskennelleet niin kovasti tämän järkyttävän ja vaikean jakson aikana. "Olen myös kiitollinen rehtoreiden, opettajien, tukihenkilöstön, ammattiyhdistysten edustajien ja kaikkien koulutuksessa työskentelevien ammattitaidosta."</w:t>
      </w:r>
    </w:p>
    <w:p>
      <w:r>
        <w:rPr>
          <w:b/>
        </w:rPr>
        <w:t xml:space="preserve">Yhteenveto</w:t>
      </w:r>
    </w:p>
    <w:p>
      <w:r>
        <w:t xml:space="preserve">Jerseyn koulut pysyvät suljettuina 5. kesäkuuta asti, kun kansanterveydelliset ohjeet koronaviruksesta on annettu, ovat saaren opetuspäälliköt vahvistaneet.</w:t>
      </w:r>
    </w:p>
    <w:p>
      <w:r>
        <w:rPr>
          <w:b/>
          <w:u w:val="single"/>
        </w:rPr>
        <w:t xml:space="preserve">Asiakirjan numero 49293</w:t>
      </w:r>
    </w:p>
    <w:p>
      <w:r>
        <w:t xml:space="preserve">Burt Bacharach työstää muistelmia</w:t>
      </w:r>
    </w:p>
    <w:p>
      <w:r>
        <w:t xml:space="preserve">HarperCollinsin mukaan kirjan nimi on Anyone Who Had a Heart, joka on nimetty Bacharachin ja sanoittaja Hal Davidin Dionne Warwickille kirjoittaman kappaleen mukaan. Kustantaja sanoi, että 83-vuotias avautuu menestyksestään ja yksityiselämästään sekä katkerasta parisuhteensa hajoamisesta Davidin kanssa. Muistelmien on määrä ilmestyä marraskuussa. Bacharach on tehnyt yhteistyössä kymmeniä hittejä, kuten I Say a Little Prayer, What the World Needs Now, Walk On By ja Raindrops Keep Fallin' On My Head. Uransa aikana hän on voittanut kahdeksan Grammya ja kolme Oscaria musiikillisesta työstään vuoden 1981 Arthur-elokuvassa ja vuoden 1969 Butch Cassidy and the Sundance Kid -elokuvassa. Hänen kappaleitaan ovat coveroineet kaikki Elvis Presleystä ja Aretha Franklinista Alicia Keysiin ja Glee-sarjan näyttelijöihin. HarperCollinsin mukaan Robert Greenfield, jonka elämäkerta Atlantic Recordsin perustajasta Ahmet Ertegunista ilmestyi vuonna 2011, avustaa kirjaa varten "Bacharachin omin sanoin kerrottua tarinaa".</w:t>
      </w:r>
    </w:p>
    <w:p>
      <w:r>
        <w:rPr>
          <w:b/>
        </w:rPr>
        <w:t xml:space="preserve">Yhteenveto</w:t>
      </w:r>
    </w:p>
    <w:p>
      <w:r>
        <w:t xml:space="preserve">Grammy-palkittu lauluntekijä Burt Bacharach on allekirjoittanut sopimuksen muistelmiensa kirjoittamisesta, on ilmoitettu.</w:t>
      </w:r>
    </w:p>
    <w:p>
      <w:r>
        <w:rPr>
          <w:b/>
          <w:u w:val="single"/>
        </w:rPr>
        <w:t xml:space="preserve">Asiakirjan numero 49294</w:t>
      </w:r>
    </w:p>
    <w:p>
      <w:r>
        <w:t xml:space="preserve">Rebecca Houze kruunattiin Miss Jersey Battle of Flowersiksi</w:t>
      </w:r>
    </w:p>
    <w:p>
      <w:r>
        <w:t xml:space="preserve">St Saviourista kotoisin oleva 19-vuotias opiskelija edustaa Jerseytä vuosittaisessa kesäparaatissa, Jersey Battle of Flowersissa, 9. elokuuta. Hän voitti 13 muuta naista, mukaan lukien parhaan ystävänsä. Jersey Battle of Flowers -tapahtuma järjestetään joka vuosi, ja saarelaiset rakentavat vaunuja ja koristelevat ne joko oikeilla tai paperikukilla. Se houkuttelee noin 30 000 katsojaa, ja se järjestettiin ensimmäisen kerran vuonna 1902 Edward VII:n kruunajaisten kunniaksi. Seuraavan vuoden aikana neiti Houzen odotetaan hoitavan julkisia tehtäviä sekä saarella että sen ulkopuolella. Neiti Houze opiskelee toista vuotta maataloutta Shropshiren yliopistossa. Hän sanoi: "Työskentelin yli 10 vuoden ajan taistelun parissa Grouville Juniorsin ja Seniorsin parissa ja viimeisimpänä Young Farmersin parissa, se on kirsikka kakun päällä, se on todellinen kunnia."</w:t>
      </w:r>
    </w:p>
    <w:p>
      <w:r>
        <w:rPr>
          <w:b/>
        </w:rPr>
        <w:t xml:space="preserve">Yhteenveto</w:t>
      </w:r>
    </w:p>
    <w:p>
      <w:r>
        <w:t xml:space="preserve">Uusi Miss Jersey Battle of Flowers, Rebecca Houze, voitti parhaan ystävänsä kruunun.</w:t>
      </w:r>
    </w:p>
    <w:p>
      <w:r>
        <w:rPr>
          <w:b/>
          <w:u w:val="single"/>
        </w:rPr>
        <w:t xml:space="preserve">Asiakirjan numero 49295</w:t>
      </w:r>
    </w:p>
    <w:p>
      <w:r>
        <w:t xml:space="preserve">British Steel "takaisin voitolliseksi" 100 päivää brändin elvyttämisen jälkeen</w:t>
      </w:r>
    </w:p>
    <w:p>
      <w:r>
        <w:t xml:space="preserve">Sijoitusyhtiö Greybull Capital osti huhtikuussa Tatan Long Products Europe -yksikön Scunthorpessa 1 punnalla. Toimitusjohtaja Roland Junck sanoi: "Olemme palauttaneet liiketoiminnan kannattavaksi ensimmäisten 100 päivän aikana itsenäisenä yrityksenä. "Nämä tulokset ovat osoitus työntekijöidemme kovasta työstä." Junckin mukaan yhtiö on saanut päätökseen ensimmäisen vaiheen tervehdyttämissuunnitelmastaan, joka sisältää tehokkuus- ja kustannussäästötoimenpiteitä, 270 uutta työntekijää ja 50 miljoonan punnan pääomasijoituksen. "Monia haasteita" 4 800 työntekijää työllistävä yritys tuottaa vuosittain yli 2,8 miljoonaa tonnia terästä ja on tehnyt yhteistyötä uusien ja nykyisten asiakkaiden, kuten Caterpillarin, Toyotan ja Network Railin kanssa. Scunthorpessa sijaitsevan terästehtaan lisäksi yrityksellä on toimipaikkoja Teessidessa, Workingtonissa ja Yorkissa. "Liiketoimintamme muutoksella varmistetaan, että säilytämme kasvuvauhdin ja etenemme ulospäin suuntautuneena, voittoa tuottavana yrityksenä", Junck sanoi. "Vaikka tulevaisuutemme on edelleen vahvasti käsissämme, Yhdistyneen kuningaskunnan terästeollisuudella on edelleen monia haasteita." Junckin mukaan teollisuus oli epäedullisessa asemassa eurooppalaisiin kilpailijoihin verrattuna, eikä Britannian päätös erota Euroopan unionista ollut helpottanut tilannetta. "Erilaiset erot haittaavat Yhdistynyttä kuningaskuntaa yritysverojen ja energian hintojen osalta. Jos minulla olisi tämä tehdas Saksassa, olisimme paljon paremmassa tilanteessa."</w:t>
      </w:r>
    </w:p>
    <w:p>
      <w:r>
        <w:rPr>
          <w:b/>
        </w:rPr>
        <w:t xml:space="preserve">Yhteenveto</w:t>
      </w:r>
    </w:p>
    <w:p>
      <w:r>
        <w:t xml:space="preserve">British Steel -brändin elvyttänyt yhtiö sanoo, että se on palaamassa voittoon tänä tilikautena sen jälkeen, kun intialainen Tata Steel myi sen.</w:t>
      </w:r>
    </w:p>
    <w:p>
      <w:r>
        <w:rPr>
          <w:b/>
          <w:u w:val="single"/>
        </w:rPr>
        <w:t xml:space="preserve">Asiakirjan numero 49296</w:t>
      </w:r>
    </w:p>
    <w:p>
      <w:r>
        <w:t xml:space="preserve">Dani Mathers: Dani Dani: Playboy-mallin pukuhuonekuvan tutkinta: Playboy-mallin pukuhuonekuva tutkitaan</w:t>
      </w:r>
    </w:p>
    <w:p>
      <w:r>
        <w:t xml:space="preserve">Dani Mathers kirjoitti kuvan kuvatekstiksi: "Jos minä en voi unohtaa tätä, et voi sinäkään", ja julkaisi sen kuvan vieressä kuvan, jossa hän peittää suunsa inhoten. Myöhemmin hän pyysi anteeksi ja sanoi luulleensa, että hänen Snapchat-postauksensa oli ollut yksityinen keskustelu. Henkilön alastonkuvan jakaminen ilman hänen suostumustaan on laitonta Kaliforniassa. Jos Mathers todetaan syylliseksi, häntä uhkaa sakko tai lyhyt vankeusrangaistus. Los Angelesin poliisin seksuaalirikososasto tutkii asiaa ja etsii kuvattua naista. Mathers on saanut pysyvän porttikiellon kuntosaliketjuun, menettänyt työpaikkansa radio-ohjelmassa ja joutunut laajasti arvostelun kohteeksi verkossa. Poistettuaan kuvan Mathers pyysi Snapchatissa anteeksi useilla videoilla ja sanoi, että hänen toimintansa oli ollut "täysin väärin". "Olen päättänyt tehdä sitä, mitä teen työkseni, koska rakastan naisvartaloa ja tiedän, että vartalon häpäiseminen on väärin, enkä ole sellainen, enkä ole sellainen ihminen", kirjoitti malli, joka nimettiin vuoden Playmateiksi vuonna 2015.</w:t>
      </w:r>
    </w:p>
    <w:p>
      <w:r>
        <w:rPr>
          <w:b/>
        </w:rPr>
        <w:t xml:space="preserve">Yhteenveto</w:t>
      </w:r>
    </w:p>
    <w:p>
      <w:r>
        <w:t xml:space="preserve">Los Angelesin poliisi tutkii asiaa sen jälkeen, kun Playboy-malli jakoi julkisesti kuvan toisesta naisesta alasti kuntosalin pukuhuoneessa.</w:t>
      </w:r>
    </w:p>
    <w:p>
      <w:r>
        <w:rPr>
          <w:b/>
          <w:u w:val="single"/>
        </w:rPr>
        <w:t xml:space="preserve">Asiakirjan numero 49297</w:t>
      </w:r>
    </w:p>
    <w:p>
      <w:r>
        <w:t xml:space="preserve">Guernseyn vanhusten määrä voi kaksinkertaistua, sanoo taloustieteilijä.</w:t>
      </w:r>
    </w:p>
    <w:p>
      <w:r>
        <w:t xml:space="preserve">Tohtori Andy Sloan sanoi, että tämä oli yksi mahdollisista skenaarioista, jotka hahmoteltiin poliittisen neuvoston raportissa saaren väestön ikääntymisen vaikutuksista. Tohtori Sloan sanoi, että vanhusten määrän kaksinkertaistuminen Guernseyssä voisi johtaa 15-20 prosentin nousuun julkisten palvelujen kustannuksissa. Hän lisäsi, että suurimmat korotukset kohdistuisivat terveydenhuoltoon ja eläkkeisiin. Tohtori Sloan sanoi, että näistä ennusteista huolimatta saari on paremmassa asemassa kuin monet muut maat. Hän sanoi: Sloan sanoi: "Kohtaamamme paineet ovat paljon pienemmät kuin monissa Länsi-Euroopan maissa, joilla ei ole varaa nykyiseen palvelutasoonsa."</w:t>
      </w:r>
    </w:p>
    <w:p>
      <w:r>
        <w:rPr>
          <w:b/>
        </w:rPr>
        <w:t xml:space="preserve">Yhteenveto</w:t>
      </w:r>
    </w:p>
    <w:p>
      <w:r>
        <w:t xml:space="preserve">Guernseyn vanhusväestö saattaa kaksinkertaistua seuraavien 30 vuoden aikana, sanoi Guernseyn taloustieteilijä.</w:t>
      </w:r>
    </w:p>
    <w:p>
      <w:r>
        <w:rPr>
          <w:b/>
          <w:u w:val="single"/>
        </w:rPr>
        <w:t xml:space="preserve">Asiakirjan numero 49298</w:t>
      </w:r>
    </w:p>
    <w:p>
      <w:r>
        <w:t xml:space="preserve">Southampton Thornhillin puukotus: Thornhill: Poika kiistää murhanneensa teinin</w:t>
      </w:r>
    </w:p>
    <w:p>
      <w:r>
        <w:t xml:space="preserve">James Laurie, 17, kuoli sen jälkeen, kun hänet löydettiin rintaan haavoittuneena Lindsay Roadilta Thornhillin alueelta Southamptonista tammikuussa. Andoverista kotoisin oleva vastaaja kiisti murhasyytteen ja myönsi Winchester Crown Courtissa pidetyssä istunnossa syyllisyytensä myös puukon hallussapitoon julkisella paikalla. Hänet vangittiin, ja oikeudenkäynti on määrä järjestää 17. elokuuta. James vietiin sairaalaan sen jälkeen, kun häntä oli puukotettu varhain sunnuntaina 19. tammikuuta. Hän kuoli myöhemmin samana päivänä. "Röyhkeä hymy" Kuolemanjälkeiset testit osoittivat, että hän kuoli yhteen puukoniskuun. Jamesin vanhemmat sanoivat kuolemansa jälkeen julkaisemassaan lausunnossa: "Tulemme kaipaamaan sinua ja röyhkeää hymyäsi ikuisesti. "Olit täynnä elämää. Ajattelemme sinua aina. Nuku nyt hyvin."</w:t>
      </w:r>
    </w:p>
    <w:p>
      <w:r>
        <w:rPr>
          <w:b/>
        </w:rPr>
        <w:t xml:space="preserve">Yhteenveto</w:t>
      </w:r>
    </w:p>
    <w:p>
      <w:r>
        <w:t xml:space="preserve">15-vuotias poika on kiistänyt murhanneensa kuoliaaksi puukotetun teinin.</w:t>
      </w:r>
    </w:p>
    <w:p>
      <w:r>
        <w:rPr>
          <w:b/>
          <w:u w:val="single"/>
        </w:rPr>
        <w:t xml:space="preserve">Asiakirjan numero 49299</w:t>
      </w:r>
    </w:p>
    <w:p>
      <w:r>
        <w:t xml:space="preserve">Clifford Warde myöntää kuvanneensa seksiä 13-vuotiaan tytön kanssa</w:t>
      </w:r>
    </w:p>
    <w:p>
      <w:r>
        <w:t xml:space="preserve">Clackmannanshiresta kotoisin oleva Clifford Warde saatiin kiinni, kun toisen uhrin äiti kuuli hänen 14-vuotiaalle tyttärelleen lähettämiään viestejä. Poliisi löysi Warden puhelimesta videoita, joissa 50-vuotias harrastaa seksiä nuoremman tytön kanssa. Warde tuomitaan Glasgow'n High Courtissa 7. joulukuuta. Hän syyllistyi rikoksiin marraskuun 2014 ja maaliskuun 2016 välisenä aikana. Syyttäjä Mark McGuire kertoi tuomari Lord Boydille, että 14-vuotiaalle tytölle lähetetyt viestit olivat "liian graafisia" luettavaksi julkisessa oikeudessa. Warde otti toisen uhrinsa kohteekseen, kun tämä täytti 13 vuotta, jolloin hän aloitti lähettämällä tälle tekstiviestejä, jotka olivat graafisia seksuaalisia viestejä. Laitonta seksuaalista toimintaa Oikeudelle kerrottiin, että Warde nauhoitti useaan otteeseen itseään harrastamassa seksiä tytön kanssa ja käyttämässä häntä seksuaalisesti hyväksi. McGuire lisäsi: "Syytetty ei missään vaiheessa tämän hyväksikäytön aikana käyttänyt ehkäisyä". Tyttö kertoi poliisille, että hän oli tuntenut olonsa noloksi videotallenteiden tekemisen vuoksi. Warde myönsi, että hän järjesti 14-vuotiaan tytön matkan tapaamaan häntä tarkoituksenaan osallistua laittomaan seksuaaliseen toimintaan. Hän myös tunnusti syyllisyytensä siihen, että hän harrasti seksiä toisen tytön kanssa ja lähetti tälle seksuaalisesti ilmeisiä viestejä.</w:t>
      </w:r>
    </w:p>
    <w:p>
      <w:r>
        <w:rPr>
          <w:b/>
        </w:rPr>
        <w:t xml:space="preserve">Yhteenveto</w:t>
      </w:r>
    </w:p>
    <w:p>
      <w:r>
        <w:t xml:space="preserve">Entinen sijaisvanhempi on myöntänyt kuvanneensa itsensä harrastamassa seksiä 13-vuotiaan tytön kanssa ja valmistelleensa toista teiniä internetissä.</w:t>
      </w:r>
    </w:p>
    <w:p>
      <w:r>
        <w:rPr>
          <w:b/>
          <w:u w:val="single"/>
        </w:rPr>
        <w:t xml:space="preserve">Asiakirjan numero 49300</w:t>
      </w:r>
    </w:p>
    <w:p>
      <w:r>
        <w:t xml:space="preserve">Oxfordin ja Cambridgen yliopistot ostavat Lewis-Gibson Genizah -kokoelman</w:t>
      </w:r>
    </w:p>
    <w:p>
      <w:r>
        <w:t xml:space="preserve">Yliopistot keräsivät 1,2 miljoonaa puntaa ostaakseen Lewis-Gibson Genizah Collectionin United Reform Churchin Westminster Collegesta. Kokoelma koostuu 1 700 asiakirjan katkelmasta, jotka on pelastettu Kairon Ben Ezra -synagogasta. Cambridgen tutkija tohtori Ben Outhwaite sanoi kokoelman olevan "arvokas". Hänen mukaansa käsikirjoitukset tarjoavat "ainutlaatuisen ja elinvoimaisen ikkunan kadonneeseen aikakauteen". "Pyhien tekstien, oikeudellisten asiakirjojen ja tavallisten, arkisten ihmisten kirjoitusten fragmentit ovat tilannekuva elämästä sellaisena kuin sitä elettiin keskiajalla." Kaksoissisarukset Agnes Smith Lewis ja Margaret Dunlop Gibson toivat fragmentit Englantiin Egyptistä vuonna 1896, ja ne talletettiin Westminster Collegeen. Käsikirjoitukset digitoidaan Cambridgessa tehtävien konservointitöiden jälkeen. Sen jälkeen tekstit jaetaan Cambridgen yliopiston kirjaston ja Oxfordin Bodleian-kirjastojen kesken. Tohtori Outhwaiten mukaan kirjastoilla on "velvollisuus säilyttää tällainen elintärkeä kulttuuriperintö ja varmistaa, että digitoimalla, julkaisemalla ja tulkitsemalla sitä ei suljeta pois, vaan että se on mahdollisimman laajasti saatavilla". Polonsky Foundation lahjoitti vetoomukseen 500 000 puntaa ja Littman Library of Jewish Civilisation 350 000 puntaa.</w:t>
      </w:r>
    </w:p>
    <w:p>
      <w:r>
        <w:rPr>
          <w:b/>
        </w:rPr>
        <w:t xml:space="preserve">Yhteenveto</w:t>
      </w:r>
    </w:p>
    <w:p>
      <w:r>
        <w:t xml:space="preserve">Oxfordin ja Cambridgen yliopistojen rahankeräyspyyntö 1000 vuotta vanhojen hepreankielisten ja arabialaisten käsikirjoitusten kokoelman ostamiseksi on onnistunut.</w:t>
      </w:r>
    </w:p>
    <w:p>
      <w:r>
        <w:rPr>
          <w:b/>
          <w:u w:val="single"/>
        </w:rPr>
        <w:t xml:space="preserve">Asiakirjan numero 49301</w:t>
      </w:r>
    </w:p>
    <w:p>
      <w:r>
        <w:t xml:space="preserve">Gloucestershiren huuhkajan vatsasta on poistettu sukka</w:t>
      </w:r>
    </w:p>
    <w:p>
      <w:r>
        <w:t xml:space="preserve">Haukankasvattaja John Dowling huomasi, että hänen 13 viikkoa vanha huuhkajansa Lydon oli huonossa kunnossa petolintunäytöksen aikana kesänäyttelyssä Stonehousessa. Käsin kasvatettu lintu vietiin Swindoniin eläinlääkäri Neil Forbesille, joka on erikoistunut lintulääketieteeseen, tutki sen ja päätti leikata sen. Sukka, jota Lydon oli käyttänyt leluna syntymästään asti, poistettiin onnistuneesti. Stonehousesta kotoisin oleva Dowling huolestui, kun hänen pöllönsä näytti yrittävän oksentaa, mutta ei pystynyt siihen. "Pelkäsin pahinta" Vets Now Referrals -eläinlääkäriasemalla suoritetun tutkimuksen aikana linnun vatsassa tuntui kova turvotus, jonka pelättiin olevan kasvain tai kasvain - ei siis vaatekappale. "En ole koskaan 28 vuoden lintulääketieteellisen kokemukseni aikana hoitanut pöllöä, joka olisi nielaissut sukan, se on aivan ennenkuulumatonta", Forbes sanoi. Pöllö oli käyttänyt sukkaa leluna, sillä Dowling ei ollut koskaan uskonut, että se voisi syödä sen. "Olin tietenkin yllättynyt, kun Neil löysi sukan Lydonin vatsasta, mutta enemmänkin helpottunut", hän sanoi. "Pelkäsin pahinta, mutta olin iloinen, kun selvisi, ettei kyseessä ollut mikään pahaenteisempi asia."</w:t>
      </w:r>
    </w:p>
    <w:p>
      <w:r>
        <w:rPr>
          <w:b/>
        </w:rPr>
        <w:t xml:space="preserve">Yhteenveto</w:t>
      </w:r>
    </w:p>
    <w:p>
      <w:r>
        <w:t xml:space="preserve">Huuhkaja joutui leikkaukseen, jotta sen vatsasta saatiin poistettua sukka, kun se oli nielaissut sen kotonaan Gloucestershiressä.</w:t>
      </w:r>
    </w:p>
    <w:p>
      <w:r>
        <w:rPr>
          <w:b/>
          <w:u w:val="single"/>
        </w:rPr>
        <w:t xml:space="preserve">Asiakirjan numero 49302</w:t>
      </w:r>
    </w:p>
    <w:p>
      <w:r>
        <w:t xml:space="preserve">Coronavirus: Ruandan radiotähdet levittävät hygieniaviestiä</w:t>
      </w:r>
    </w:p>
    <w:p>
      <w:r>
        <w:t xml:space="preserve">Kuunnelmat tuotettiin yhteistyössä hyväntekeväisyysjärjestö WaterAidin kanssa 18 kuukauden ajan. Valokuvaaja Elena Heatherwick on luonut sarjan, jossa hän esittelee radiotuottajia työssään. Radio Ishingirolla lähetetyt näytelmät tavoittavat neljä miljoonaa kuulijaa, joka on kolmasosa Ruandan väestöstä. Ruanda määräsi 22. maaliskuuta Afrikan ensimmäisen lukituksen koronaviruksen leviämisen vuoksi. Ruandan WaterAidin koulujen vesi-, sanitaatio- ja hygieniavastaava Martha Uwimana sanoo: "Näytelmillä on ratkaiseva merkitys Covid-19-viruksen leviämisen estämisessä. "Ihmisiä kannustetaan pysymään kotona 14 päivän ajan, joten radio on tehokas väline." Virus voi vaikuttaa vakavasti Afrikan maihin, joissa terveydenhuoltojärjestelmät ovat hauraita ja puhdasta vettä ei ole saatavilla. Koska joka neljäs ruandalainen ei osaa lukea ja monilla ei ole televisiota, radio on suosituin uutis- ja tiedotusväline. Nuoret tuottavat kaiken draamoissa, mukaan lukien käsikirjoituksen, näyttelemisen ja jopa äänitehosteet, kuten ovien narinan ja eläinten äänet. Solonge kertoo: "Opetin äidilleni, miten olla hygieeninen, ja näytin hänelle, että jos et pese käsiään, saat tauteja. "Näytelmät todella muuttavat elämää, ja se saa minut tuntemaan itseni tärkeäksi ja todella onnelliseksi." Hänen äitinsä Emelthe Mukashyakh sanoo: "Kaikki naapurini ovat kuunnelleet häntä ja puhuneet hänestä, ja se saa minut todella ylpeäksi. "En koskaan ennen peittänyt käymälää tai pessyt käsiäni käydessäni vessassa. "Ymmärrän nyt, että hyvä hygienia ja sanitaatio ovat hyvän terveyden lähde. "Se on niin tärkeää." Kaikki valokuvat WaterAid/Elena Heatherwick/People's Postcode Lottery -järjestö</w:t>
      </w:r>
    </w:p>
    <w:p>
      <w:r>
        <w:rPr>
          <w:b/>
        </w:rPr>
        <w:t xml:space="preserve">Yhteenveto</w:t>
      </w:r>
    </w:p>
    <w:p>
      <w:r>
        <w:t xml:space="preserve">Ryhmä ruandalaisia nuoria on kirjoittanut ja tuottanut sarjan radiodraamoja, joiden tarkoituksena on opettaa kuulijoille, miten tärkeää käsienpesu ja sanitaatio ovat Covid-19-taudin kaltaisten tautien leviämisen estämisessä.</w:t>
      </w:r>
    </w:p>
    <w:p>
      <w:r>
        <w:rPr>
          <w:b/>
          <w:u w:val="single"/>
        </w:rPr>
        <w:t xml:space="preserve">Asiakirjan numero 49303</w:t>
      </w:r>
    </w:p>
    <w:p>
      <w:r>
        <w:t xml:space="preserve">Gleision kaivoksen kuolemantapaukset: Johtaja Malcolm Fyfield tunnustaa syyttömyytensä taposta.</w:t>
      </w:r>
    </w:p>
    <w:p>
      <w:r>
        <w:t xml:space="preserve">Malcolm Fyfield, 58, oli Cilybebyllin lähellä sijaitsevan Gleisionin ajokaivoksen johtaja, kun se tulvi syyskuussa 2011. MNS Mining, yritys, joka toimi kaivoksen ylläpitäjänä, on Swansea Crown Courtissa järjestetyssä kuulemistilaisuudessa myöntänyt syyttömyytensä kuolemantuottamussyytteisiin. David Powell, 50, Charles Breslin, 62, Philip Hill, 44, ja Garry Jenkins, 39, kuolivat onnettomuudessa. Heidän omaistensa jäsenet olivat läsnä oikeudessa kuulemisessa. Myös kaksi yhtiön johtajaa oli läsnä oikeussalissa. Tuomari myönsi Fyfieldille ehdottoman takuun ja määräsi oikeudenkäynnin alkamispäiväksi 24. maaliskuuta. Oikeudenkäynnin odotetaan kestävän kuusi kuukautta.</w:t>
      </w:r>
    </w:p>
    <w:p>
      <w:r>
        <w:rPr>
          <w:b/>
        </w:rPr>
        <w:t xml:space="preserve">Yhteenveto</w:t>
      </w:r>
    </w:p>
    <w:p>
      <w:r>
        <w:t xml:space="preserve">Kaivoksen johtaja on tunnustanut syyttömyytensä kuolemantuottamuksesta, joka aiheutti neljän kaivostyöläisen kuoleman Swansea Valleyn kaivoksella.</w:t>
      </w:r>
    </w:p>
    <w:p>
      <w:r>
        <w:rPr>
          <w:b/>
          <w:u w:val="single"/>
        </w:rPr>
        <w:t xml:space="preserve">Asiakirjan numero 49304</w:t>
      </w:r>
    </w:p>
    <w:p>
      <w:r>
        <w:t xml:space="preserve">Belfastin hotelliyritys teki tappiota ennen veroja</w:t>
      </w:r>
    </w:p>
    <w:p>
      <w:r>
        <w:t xml:space="preserve">Edellisenä vuonna sen tulos oli 118 000 puntaa. Andras Housen liikevaihto pysyi vakaana 12,6 miljoonassa punnassa, mutta kiinteistöjen arvon aleneminen miljoonalla punnalla ja rahoituskulujen kasvu painoivat yhtiön tappiolle. Lordi Ranan määräysvallassa oleva yhtiö omistaa viisi hotellia ja palveluhuoneiston Belfastissa. Johtajat sanoivat, että vuoden tulos oli "hyväksyttävä" taloudellisessa tilanteessa, jota leimaavat "rajoitukset ja epävarmuus". He lisäsivät, että konserni on edelleen "vahvassa taloudellisessa tilanteessa" ja sen nettovarallisuus on 71 miljoonaa puntaa. Andras House omistaa myös toimistoja Belfastissa, mutta suurin osa sen liikevaihdosta tulee hotellitoiminnasta. Se omistaa kaksi Ibis-tuotemerkillä toimivaa hotellia Castle Streetillä ja University Streetillä, toisen Holiday Inn Express -tuotemerkillä toimivan hotellin University Streetillä, Days-hotellin Great Victoria Streetillä ja Ramadan Shaws Bridgellä. Vuoden aikana työntekijöiden määrä kasvoi 278:sta 282:een, mutta kokonaispalkkakustannukset laskivat 4,3 miljoonasta punnasta hieman yli 4 miljoonaan puntaan. Konsernilla on suunnitelmia hotellien kehittämiseksi Portrushiin ja Londonderryyn sekä Days-hotellin läheisyyteen rakennettavasta monikäyttöisestä hankkeesta.</w:t>
      </w:r>
    </w:p>
    <w:p>
      <w:r>
        <w:rPr>
          <w:b/>
        </w:rPr>
        <w:t xml:space="preserve">Yhteenveto</w:t>
      </w:r>
    </w:p>
    <w:p>
      <w:r>
        <w:t xml:space="preserve">Yksi Pohjois-Irlannin suurimmista hotellikonserneista on raportoinut 229 000 punnan tappiosta ennen veroja huhtikuuhun 2011 päättyneeltä tilikaudelta.</w:t>
      </w:r>
    </w:p>
    <w:p>
      <w:r>
        <w:rPr>
          <w:b/>
          <w:u w:val="single"/>
        </w:rPr>
        <w:t xml:space="preserve">Asiakirjan numero 49305</w:t>
      </w:r>
    </w:p>
    <w:p>
      <w:r>
        <w:t xml:space="preserve">Calcotin kuolonkolari: Poliisi vapautettu virkavirheestä</w:t>
      </w:r>
    </w:p>
    <w:p>
      <w:r>
        <w:t xml:space="preserve">Kaksi iäkästä naista sai surmansa, kun heidän Nissan Micransa törmäsi Thames Valleyn poliisin merkitsemättömään ajoneuvoon A4-tiellä Calcotissa Readingin lähellä. Riippumaton poliisitoimisto (IOPC) on todennut, että poliisi noudatti poliisin menettelytapoja ja menettelytapoja. Sen mukaan poliisiautolla oli valot ja sireenit päällä onnettomuushetkellä. Ann Valley, 87, ja Gwyneth DeCamps, 88, molemmat Sloughista, kuolivat 23. tammikuuta tapahtuneessa törmäyksessä. IOPC päätti: "Ei ollut viitteitä väärinkäytöksestä." Valvontakomitea totesi tutkimuksessaan, että konstaapelin kertomus oli yhdenmukainen tapahtumatietojen tallentimesta (IDR) saatujen tietojen ja silminnäkijöiden kertomusten kanssa. IOPC:n aluejohtaja Jonathan Green lisäsi: "Tämän tapauksen seuraukset olivat traagiset, ja ajatukseni ovat molempien perheiden ja kaikkien asianosaisten kanssa. "Perusteellisen tutkinnan jälkeen totesimme, että konstaapelin ajotapa oli poliisin hätäpuheluihin vastaamista koskevien toimintaperiaatteiden mukainen." Rouva Valleyn ja rouva DeCampsin tapaukset tutkitaan aikanaan.</w:t>
      </w:r>
    </w:p>
    <w:p>
      <w:r>
        <w:rPr>
          <w:b/>
        </w:rPr>
        <w:t xml:space="preserve">Yhteenveto</w:t>
      </w:r>
    </w:p>
    <w:p>
      <w:r>
        <w:t xml:space="preserve">Poliisiviranomainen on vapauttanut poliisin, joka oli osallisena kaksoiskuolemiin johtaneessa onnettomuudessa, kun hän vastasi 999-puheluun, väärinkäytöksistä.</w:t>
      </w:r>
    </w:p>
    <w:p>
      <w:r>
        <w:rPr>
          <w:b/>
          <w:u w:val="single"/>
        </w:rPr>
        <w:t xml:space="preserve">Asiakirjan numero 49306</w:t>
      </w:r>
    </w:p>
    <w:p>
      <w:r>
        <w:t xml:space="preserve">Edinburghin joulu: Tuhansia ilmaisia jäähallivuoroja oppilaille!</w:t>
      </w:r>
    </w:p>
    <w:p>
      <w:r>
        <w:t xml:space="preserve">Lippuja voivat ostaa vain päätoimisessa perus- tai keskiasteen koulutuksessa olevat oppilaat, ja alle 11-vuotiaiden on oltava aikuisen seurassa jäällä. Edinburghin joulujuhlat alkavat 18. marraskuuta. Tapahtuma päättyy ensi vuoden tammikuun 7. päivänä. 10 000 ilmaista luistelulippua, jotka tulevat jakoon tiistaina kello 10.00, ovat seurausta Standard Lifen päätöksestä sponsoroida tämän vuoden jäähallia. Oppilaita, jotka hakevat ilmaislippuja verkossa, pyydetään myös tekemään lahjoitus hyväntekeväisyysjärjestö Place2Be:lle. Richard Lewis, Edinburghin festivaalien ja tapahtumien mestari, sanoi: "Edinburgh on jouluna taianomainen paikka, ja matka St Andrew Squaren jäähallille on loistava tapa saada koko perhe juhlatunnelmaan. Kaupungin suurimpana työnantajana Standard Life on erittäin tervetullut sponsoroimaan kaupunkia, ja on hienoa nähdä, että se antaa tämän lahjan kaupungille". "Joulu on hyväntekeväisyyden ja lasten aikaa, ja tämän hankkeen ansiosta 10 000 koululaista eri puolilla kaupunkia saa varhaisen joululahjan."</w:t>
      </w:r>
    </w:p>
    <w:p>
      <w:r>
        <w:rPr>
          <w:b/>
        </w:rPr>
        <w:t xml:space="preserve">Yhteenveto</w:t>
      </w:r>
    </w:p>
    <w:p>
      <w:r>
        <w:t xml:space="preserve">Koululaisille jaetaan tiistaina tuhansia ilmaislippuja Edinburghin joulujäähallille St Andrew Squarella.</w:t>
      </w:r>
    </w:p>
    <w:p>
      <w:r>
        <w:rPr>
          <w:b/>
          <w:u w:val="single"/>
        </w:rPr>
        <w:t xml:space="preserve">Asiakirjan numero 49307</w:t>
      </w:r>
    </w:p>
    <w:p>
      <w:r>
        <w:t xml:space="preserve">Just Eat aikoo listautua 100 miljoonan punnan arvosta Lontoon pörssiin.</w:t>
      </w:r>
    </w:p>
    <w:p>
      <w:r>
        <w:t xml:space="preserve">Yritys, joka ansaitsee rahaa ravintoloilta perittävillä provisioilla, jotka perustuvat sen alustan kautta tehtyjen tilausten arvoon, sanoi käyttävänsä kerätyt varat kasvun edistämiseen. Se suunnittelee mahdollista laajentumista uusiin maihin sekä täydentävien yritysten ostamista. Yritys toimii tällä hetkellä 13 maassa, ja Yhdistynyt kuningaskunta on yksi sen suurimmista markkinoista. Pääomasijoitusyhtiöiden SM Trustin, Index Venturesin, Vitruvian Partnersin, Redpoint Venturesin ja Greylock Partnersin odotetaan myyvän osan omistuksestaan tarjouksen yhteydessä. "Just Eatin listautuminen Lontoon pörssiin merkitsee seuraavaa vaihetta kasvussamme ja kehityksessämme", sanoo yhtiön toimitusjohtaja David Buttress. Just Eat kertoi, että vuonna 2013 sen verkkosivuston ja mobiilisovellusten kautta tehdyt tilaukset kasvoivat 59 prosenttia vuoteen 2012 verrattuna. Vuoden kokonaistulot olivat 96,8 miljoonaa puntaa, mikä merkitsee 61,9 prosentin kasvua. Eat Just kertoi, että sen keskimääräiset tulot tilausta kohden olivat nyt 2,11 puntaa, mikä on 5,5 prosenttia enemmän kuin vuonna 2012.</w:t>
      </w:r>
    </w:p>
    <w:p>
      <w:r>
        <w:rPr>
          <w:b/>
        </w:rPr>
        <w:t xml:space="preserve">Yhteenveto</w:t>
      </w:r>
    </w:p>
    <w:p>
      <w:r>
        <w:t xml:space="preserve">Online-noutopalvelu Just Eat pyrkii keräämään 100 miljoonaa puntaa listaamalla osakkeensa Lontoon pörssiin.</w:t>
      </w:r>
    </w:p>
    <w:p>
      <w:r>
        <w:rPr>
          <w:b/>
          <w:u w:val="single"/>
        </w:rPr>
        <w:t xml:space="preserve">Asiakirjan numero 49308</w:t>
      </w:r>
    </w:p>
    <w:p>
      <w:r>
        <w:t xml:space="preserve">Jedburghin koulujen kampusprojekti valmistuu vuonna 2020</w:t>
      </w:r>
    </w:p>
    <w:p>
      <w:r>
        <w:t xml:space="preserve">Jedburghin uuden sukupolvien välisen oppimiskampuksen rakennustyöt ovat alkaneet. Työhön kuuluu pintamaan poistaminen, maansiirtotyöt ja suuren tukimuurin rakentaminen. Valmistuttuaan hanke korvaa Jedburgh Grammarin, Howdenburnin ja Parksiden alakoulut Hartrigge Parkin alueella. Bordersissa sijaitseva urakoitsija RJT Excavations on mukana työmaan alkuvaiheen töissä. Scottish Borders Councilin johtaja Shona Haslam sanoi: "Aloitustyöt ovat jälleen yksi askel kohti tämän uuden innovatiivisen laitoksen luomista Jedburghiin. On hyvä nähdä, että olemme aikataulussa maaliskuun 2020 avajaisten suhteen, ja on erinomainen uutinen, että paikallinen yritys on mukana hankkeessa tässä vaiheessa, mikä tukee paikallista taloutta". "Tämä kehitys palvelee koko yhteisöä, kaksivuotiaista 102-vuotiaisiin, ja se tarjoaa jatkokoulutusmahdollisuuksia ja yhteisöllisiä tiloja kaupungille."</w:t>
      </w:r>
    </w:p>
    <w:p>
      <w:r>
        <w:rPr>
          <w:b/>
        </w:rPr>
        <w:t xml:space="preserve">Yhteenveto</w:t>
      </w:r>
    </w:p>
    <w:p>
      <w:r>
        <w:t xml:space="preserve">Suunnitelmat kahden peruskoulun ja yhden toisen asteen koulun yhdistämisestä Bordersissa on tarkoitus saada valmiiksi maaliskuuhun 2020 mennessä.</w:t>
      </w:r>
    </w:p>
    <w:p>
      <w:r>
        <w:rPr>
          <w:b/>
          <w:u w:val="single"/>
        </w:rPr>
        <w:t xml:space="preserve">Asiakirjan numero 49309</w:t>
      </w:r>
    </w:p>
    <w:p>
      <w:r>
        <w:t xml:space="preserve">Japanin talous supistuu liikevaihtoveron korotuksen jälkeen</w:t>
      </w:r>
    </w:p>
    <w:p>
      <w:r>
        <w:t xml:space="preserve">Virallinen bruttokansantuote (BKT) oli kuitenkin pienempi kuin ekonomistien odottama 7,1 prosentin lasku. Supistuminen johtui suurelta osin valtion liikevaihtoverosta, joka hillitsi kuluttajien kulutusta. Japanin liikevaihtovero nousi huhtikuussa 5 prosentista 8 prosenttiin. Neljännesvuositasolla talous supistui 1,7 prosenttia toisella neljänneksellä kolmen ensimmäisen kuukauden 1,5 prosentin kasvun jälkeen. Elpyminen edessä Yksityinen kulutus, joka muodostaa 60 prosenttia taloudellisesta toiminnasta, oli 5 prosenttia pienempi kuin edellisellä neljänneksellä. Tämän vuoden ensimmäisellä neljänneksellä talous kasvoi vuositasolla 6,1 prosenttia. Viimeaikaiset vähittäismyyntiä ja tehdastuotantoa koskevat luvut osoittivat molemmat liikevaihtoveron korotuksen negatiivista vaikutusta. Capital Economicsin Japanin ekonomisti Marcel Thieliant sanoi, että lähikuukausina odotetaan elpymistä: "Taloudellisen toiminnan romahtaminen viime vuosineljänneksellä johtui suurelta osin liikevaihtoveron korotuksesta, ja uskomme edelleen, että elpyminen jatkuu vuoden jälkipuoliskolla. "Kuluttajat olivat aikaistaneet menojaan ennen huhtikuun kulutusveron korotusta." Japanin hallitus vaikuttaa luottavan siihen, että sen talous, joka on maailman kolmanneksi suurin, pääsee vauhtiin myöhemmin tänä vuonna. Talousministeri Akira Amari sanoi BKT:n julkistamisen jälkeen antamassaan lausunnossa: "Huhti-kesäkuun kuukausitietojen perusteella elektroniikkatuotteiden ja tavaratalojen myynti on piristymässä huhtikuun jyrkän laskun jälkeen. "Myös työmarkkinat paranevat tasaisesti. Kun nämä otetaan huomioon, Japanin talous jatkaa maltillista elpymistä trendinä, ja liikevaihtoveron korotuksen vaikutus on laantumassa."</w:t>
      </w:r>
    </w:p>
    <w:p>
      <w:r>
        <w:rPr>
          <w:b/>
        </w:rPr>
        <w:t xml:space="preserve">Yhteenveto</w:t>
      </w:r>
    </w:p>
    <w:p>
      <w:r>
        <w:t xml:space="preserve">Japanin talous supistui vuoden toisella neljänneksellä vuositasolla 6,8 prosenttia, mikä on suurin pudotus sitten vuoden 2011, jolloin maanjäristys ja tsunami tuhosivat maan.</w:t>
      </w:r>
    </w:p>
    <w:p>
      <w:r>
        <w:rPr>
          <w:b/>
          <w:u w:val="single"/>
        </w:rPr>
        <w:t xml:space="preserve">Asiakirjan numero 49310</w:t>
      </w:r>
    </w:p>
    <w:p>
      <w:r>
        <w:t xml:space="preserve">Trumpin kabinetin jäsen trokkaa Washingtonin läpi hevosen selässä</w:t>
      </w:r>
    </w:p>
    <w:p>
      <w:r>
        <w:t xml:space="preserve">Montanan entinen kongressiedustaja ja Navy SEAL ratsasti Washingtonin keskustan halki 17-vuotiaan Tonto-nimisen irlantilaisen urheiluhevosen selässä. Yhdeksän Yhdysvaltain puistopoliisia saattoi 55-vuotiaan hevosen selässä sisäministeriön päämajaan päivää sen jälkeen, kun hän oli vannonut virkavalansa. Hänellä nähtiin musta cowboy-hattu päässään, kun hän kulki läpi liikenteen. Ex-laivastohylky Ryan Zinke valittiin sisäministeriksi Ihmiset Donald Trumpin ympärillä "Ministeri Zinke otti ylpeänä vastaan Yhdysvaltain puistopoliisin kutsun seisoa rinta rinnan heidän poliisiensa kanssa ensimmäisenä päivänään sisäministeriössä", sanoi sisäministeriön tiedottaja Heather Swift. Zinkeä tervehtivät sadat liittovaltion työntekijät, mukaan lukien Montanassa sijaitsevan Northern Cheyenne -heimon intiaaniasioiden viraston työntekijä, joka soitti hänelle laulun käsirummulla. Sisäministeriö valvoo yli 20 prosenttia Yhdysvaltain liittovaltion maa-alueista, mukaan lukien Yellowstonen ja Yosemiten kaltaiset kansallispuistot.</w:t>
      </w:r>
    </w:p>
    <w:p>
      <w:r>
        <w:rPr>
          <w:b/>
        </w:rPr>
        <w:t xml:space="preserve">Yhteenveto</w:t>
      </w:r>
    </w:p>
    <w:p>
      <w:r>
        <w:t xml:space="preserve">Yhdysvaltain uusi sisäministeri Ryan Zinke otti kirjaimellisesti ohjat käsiinsä ensimmäisenä työpäivänään saapumalla paikalle hevosen selässä.</w:t>
      </w:r>
    </w:p>
    <w:p>
      <w:r>
        <w:rPr>
          <w:b/>
          <w:u w:val="single"/>
        </w:rPr>
        <w:t xml:space="preserve">Asiakirjan numero 49311</w:t>
      </w:r>
    </w:p>
    <w:p>
      <w:r>
        <w:t xml:space="preserve">Linja-autonkuljettaja "hyökkäsi autoilijan kimppuun" koululaisten edessä</w:t>
      </w:r>
    </w:p>
    <w:p>
      <w:r>
        <w:t xml:space="preserve">Nippy Busin kuljettaja sai haavan käteensä ja vammoja kasvoihinsa hyökkäyksessä A30-tiellä Sherbornen kohdalla noin kello 08:30 BST. Poliisin mukaan miehen kerrottiin nousseen ulos mustasta BMW 1-sarjan autosta, menneen bussiin ja lyöneen uhria. Yeovilista kotoisin oleva 24-vuotias mies on pidätetty epäiltynä pahoinpitelystä. Det Con Rhys Griffiths Dorsetin poliisista sanoi, ettei kukaan bussissa olleista lapsista kärsinyt fyysisesti. Mahdollisia silminnäkijöitä on kehotettu ottamaan yhteyttä poliisiin.</w:t>
      </w:r>
    </w:p>
    <w:p>
      <w:r>
        <w:rPr>
          <w:b/>
        </w:rPr>
        <w:t xml:space="preserve">Yhteenveto</w:t>
      </w:r>
    </w:p>
    <w:p>
      <w:r>
        <w:t xml:space="preserve">Koulubussin kuljettaja tarvitsi sairaalahoitoa sen jälkeen, kun toinen autoilija oli hyökännyt hänen kimppuunsa kyydissä olleiden lasten nähden.</w:t>
      </w:r>
    </w:p>
    <w:p>
      <w:r>
        <w:rPr>
          <w:b/>
          <w:u w:val="single"/>
        </w:rPr>
        <w:t xml:space="preserve">Asiakirjan numero 49312</w:t>
      </w:r>
    </w:p>
    <w:p>
      <w:r>
        <w:t xml:space="preserve">Swansean keskustan digitaalinen silta -suunnitelma julkistettiin</w:t>
      </w:r>
    </w:p>
    <w:p>
      <w:r>
        <w:t xml:space="preserve">Oystermouth Roadin yli kulkeva 12 metriä leveä silta olisi portti uudistetulle alueelle, joka yhdistää kaupungin keskustan uuteen 3500-paikkaiseen areenaan. Sillan "ristikkokuoressa" käytettäisiin LED-valaistusta tapahtumien edistämiseksi. Jos malli valitaan, se voisi saada virtansa aurinkopaneeleista. Myös areenalle on suunniteltu samanlaista kuorta. "Digitaalinen silta voisi olla silmäänpistävä tekijä, joka auttaisi Swansean uutta keskustaa erottumaan joukosta mainostamalla esityksiä, konsertteja, näyttelyitä ja muita tapahtumia sisäareenalla", sanoi Swansean neuvoston johtaja Rob Stewart. "Meillä on jo lähes kaikki tarvittava valmiina. City Deal -rahaa on saatavilla, kehityspäällikkö on mukana, areenan ylläpitäjä on valittu ja alustava rakennuslupa on hyväksytty." Uudistamisen ensimmäisen vaiheen suunnitelmissa on luoda uusia kauppoja, elokuvateatteri, toimistoja ja asuntoja St David's -alueelle, joka on jo osittain purettu. Oystermouth Roadin toiselle puolelle, LC:n vapaa-ajankeskuksen viereiselle nykyiselle parkkipaikalle tulisi 3 500-paikkainen areena sekä 13-kerroksinen asuintalo tai hotelli. Kävelysilta yhdistäisi nämä kaksi aluetta, ja molemmissa olisi monikerroksinen pysäköintilaitos. Yksityiskohtaista rakennuslupaa haetaan joulukuussa.</w:t>
      </w:r>
    </w:p>
    <w:p>
      <w:r>
        <w:rPr>
          <w:b/>
        </w:rPr>
        <w:t xml:space="preserve">Yhteenveto</w:t>
      </w:r>
    </w:p>
    <w:p>
      <w:r>
        <w:t xml:space="preserve">Swansean pääväylän ylittävä digitaalinen silta on suunniteltu osana 500 miljoonan punnan arvoista kaupungin keskustan uudistamista.</w:t>
      </w:r>
    </w:p>
    <w:p>
      <w:r>
        <w:rPr>
          <w:b/>
          <w:u w:val="single"/>
        </w:rPr>
        <w:t xml:space="preserve">Asiakirjan numero 49313</w:t>
      </w:r>
    </w:p>
    <w:p>
      <w:r>
        <w:t xml:space="preserve">Sellafieldin palomiehet asettavat toisen lakon päivämäärän palkkauksen yli</w:t>
      </w:r>
    </w:p>
    <w:p>
      <w:r>
        <w:t xml:space="preserve">GMB-liitto, joka edustaa 63 palomiestä sivustolla, oli jo ilmoittanut, että toiminta tapahtuu 24. heinäkuuta. Se on nyt kutsunut toisen lakkopäivän 31. heinäkuuta ja sanoo, että kiista on "kärjistynyt". Sellafield Ltd sanoi, että se on sitoutunut pyrkimään kiistan ratkaisemiseen ja että työmaan turvallisuus on ensisijainen tavoite. "Alipalkattuja vuosien ajan" Sen palomiehet saivat enemmän palkkaa kuin siviilipalomiehet eri puolilla Yhdistynyttä kuningaskuntaa, ja heillä oli työvuorolisä, kun siviilipalomiehillä sitä ei ollut, se sanoi. GMB:n mukaan jäsenet olivat olleet "alipalkattuja jo vuosia" ja tekivät työtä, joka ylitti heidän työtehtävänsä ja palkkaluokkansa. Liiton mukaan tarjottu 5 prosentin palkankorotus ei ollut riittävä, kun taas joillekin yksikön johtajille oli myönnetty 12-32 prosentin korotukset. Sellafieldin ydinvoiman jälleenkäsittely- ja käytöstäpoistolaitoksessa työskentelee noin 10 000 ihmistä. Molemmat lakot alkavat kello 06:01 BST.</w:t>
      </w:r>
    </w:p>
    <w:p>
      <w:r>
        <w:rPr>
          <w:b/>
        </w:rPr>
        <w:t xml:space="preserve">Yhteenveto</w:t>
      </w:r>
    </w:p>
    <w:p>
      <w:r>
        <w:t xml:space="preserve">Sellafieldin ydinjätteen jälleenkäsittelylaitoksen palomiehet suunnittelevat toista 24 tunnin lakkoa palkkakiistan vuoksi.</w:t>
      </w:r>
    </w:p>
    <w:p>
      <w:r>
        <w:rPr>
          <w:b/>
          <w:u w:val="single"/>
        </w:rPr>
        <w:t xml:space="preserve">Asiakirjan numero 49314</w:t>
      </w:r>
    </w:p>
    <w:p>
      <w:r>
        <w:t xml:space="preserve">Färsaaret lobbaavat EU:n pakotteita vastaan kalakiistassa</w:t>
      </w:r>
    </w:p>
    <w:p>
      <w:r>
        <w:t xml:space="preserve">EU asetti viime vuonna Färsaarille pakotteita kalastuskiintiöitä koskevan riidan vuoksi. Färsaaret ja naapurimaa Islanti ovat toistuvasti epäonnistuneet sopimuksissa EU:n kanssa silakka- ja makrillikiintiöistä. Kyseiset kalat ovat Skotlannin arvokkaimpia kalakantoja, ja EU:n mielestä molemmat lajit ovat edelleen vaarassa. Färsaaret ja Islanti ovat edelleen yksipuolisesti asettaneet suurempia kiintiöitä sekä silakalle että makrillille. Tämä sai EU:n kieltämään joidenkin kalatuotteiden tuonnin. Kalan osuus Färsaarten viennistä on 95 prosenttia. Färsaaret on aiemmin vakuuttanut, että pakotteet ovat laittomia. Ne ovat nyt pyytäneet WTO:ta perustamaan paneelin tutkimaan pakotteita. Asiasta keskustellaan myös seuraavalla neuvottelukierroksella 20. tammikuuta.</w:t>
      </w:r>
    </w:p>
    <w:p>
      <w:r>
        <w:rPr>
          <w:b/>
        </w:rPr>
        <w:t xml:space="preserve">Yhteenveto</w:t>
      </w:r>
    </w:p>
    <w:p>
      <w:r>
        <w:t xml:space="preserve">Färsaarten hallitus on pyytänyt Maailman kauppajärjestöä (WTO) tutkimaan kiistaa Euroopan unionin kanssa.</w:t>
      </w:r>
    </w:p>
    <w:p>
      <w:r>
        <w:rPr>
          <w:b/>
          <w:u w:val="single"/>
        </w:rPr>
        <w:t xml:space="preserve">Asiakirjan numero 49315</w:t>
      </w:r>
    </w:p>
    <w:p>
      <w:r>
        <w:t xml:space="preserve">Intian kalastajien murhat: Italian merijalkaväen sotilaat: Terrorisminvastainen virasto tutkii asiaa</w:t>
      </w:r>
    </w:p>
    <w:p>
      <w:r>
        <w:t xml:space="preserve">Italia väitti, että poliisin eikä kansallisen tutkintaviraston (NIA) olisi tutkittava tapaus. Aiemmin tässä kuussa NIA nosti syytteen kahta miestä vastaan murhasta ja meriturvallisuuslakien rikkomisesta. Heidät tuomitaan erityistuomioistuimessa Intian pääkaupungissa Delhissä. Hallitus oli aiemmin perustellut NIA:n nimittämistä tapausta tutkivaksi virastoksi sillä, että liittovaltion ylin tutkintavirasto Central Bureau of Investigation oli "ylikuormitettu" tapauksilla. Merijalkaväen sotilaiden tapaus oli aiheuttanut katkeran diplomaattisen riidan Intian ja Italian välillä sen jälkeen, kun Massimiliano Latorre ja Salvatore Girone, jotka tuomioistuin oli antanut heille luvan matkustaa kotiin äänestämään helmikuun vaaleissa, eivät palanneet takaisin Rooman kehotuksesta. Heidät oli määrätty palaamaan neljän viikon kuluttua oikeuden eteen Intiaan sen jälkeen, kun suurlähettiläs Daniele Mancini oli antanut henkilökohtaisen vakuutuksen. Korkein oikeus kielsi suurlähettiläs Mancinia lähtemästä Intiasta sen jälkeen, kun Rooma oli sanonut, etteivät merijalkaväen sotilaat palaa. Merijalkaväen sotilaat kuitenkin palasivat Intiaan 22. maaliskuuta. Italian hallitus sanoi saaneensa vakuutukset miesten kohtelusta ja heidän ihmisoikeuksistaan. Merijalkaväen sotilaita syytetään kalastajien ampumisesta Keralan rannikolla helmikuussa 2012. He olivat vartioineet italialaista öljytankkeria ja sanoivat luulleensa kalastajia merirosvoiksi. Italia on aina vaatinut, että ampuminen tapahtui kansainvälisillä vesillä ja että miehet pitäisi tuomita Italiassa.</w:t>
      </w:r>
    </w:p>
    <w:p>
      <w:r>
        <w:rPr>
          <w:b/>
        </w:rPr>
        <w:t xml:space="preserve">Yhteenveto</w:t>
      </w:r>
    </w:p>
    <w:p>
      <w:r>
        <w:t xml:space="preserve">Intian korkein oikeus on antanut terrorisminvastaiselle virastolle luvan tutkia kahden italialaisen merijalkaväen sotilaan tapausta, joita syytetään kahden intialaisen kalastajan tappamisesta diplomaattisen kiistan aiheuttaneessa tapauksessa.</w:t>
      </w:r>
    </w:p>
    <w:p>
      <w:r>
        <w:rPr>
          <w:b/>
          <w:u w:val="single"/>
        </w:rPr>
        <w:t xml:space="preserve">Asiakirjan numero 49316</w:t>
      </w:r>
    </w:p>
    <w:p>
      <w:r>
        <w:t xml:space="preserve">Commodore Clipperin maadoitus: Turvallisuustyö on hoidettava</w:t>
      </w:r>
    </w:p>
    <w:p>
      <w:r>
        <w:t xml:space="preserve">Commodore Clipper oli poissa liikenteestä kuukauden ajan viime heinäkuun 14. päivänä sattuneen vaaratilanteen jälkeen. Merionnettomuuksien tutkintaelin (Marine Accident Investigation Branch) antoi useita suosituksia karilleajon jälkeen. Guernsey Harboursin mukaan "jatkuvat työt" parantavat navigointiturvallisuutta. Raportissa todettiin, että miehistö ei ollut ottanut asianmukaisesti huomioon kyseisen päivän olosuhteita. Clipper vietti useita viikkoja kuivatelakalla laajojen runkokorjausten vuoksi. Guernsey Harboursin tiedottaja sanoi, että luotsausta ja navigointia varten kehitetään turvallisuusjohtamisjärjestelmä, joka perustuu Yhdistyneen kuningaskunnan satamien meriturvallisuussäännöstön periaatteisiin. Hän sanoi: "Resursseja on palkattu erityisesti näiden tärkeiden järjestelmien kehittämiseen ja täytäntöönpanoon. "Guernsey Harbours ottaa vastuunsa meriturvallisuudesta hyvin vakavasti ja tekee aina mielellään yhteistyötä tämänkaltaisissa tutkimuksissa." Perinteinen lautta oli ollut matkalla Portsmouthista Guernseyyn, kun karilleajo tapahtui Hemin ja Guernseyn välisessä Little Russel -kanavassa.</w:t>
      </w:r>
    </w:p>
    <w:p>
      <w:r>
        <w:rPr>
          <w:b/>
        </w:rPr>
        <w:t xml:space="preserve">Yhteenveto</w:t>
      </w:r>
    </w:p>
    <w:p>
      <w:r>
        <w:t xml:space="preserve">Satamaviranomaisen mukaan Guernseyn vesillä tehtävässä työssä, jolla pyritään parantamaan veneilijöiden turvallisuutta, puututaan joihinkin ongelmiin, jotka nousivat esiin lautan karilleajon jälkeen.</w:t>
      </w:r>
    </w:p>
    <w:p>
      <w:r>
        <w:rPr>
          <w:b/>
          <w:u w:val="single"/>
        </w:rPr>
        <w:t xml:space="preserve">Asiakirjan numero 49317</w:t>
      </w:r>
    </w:p>
    <w:p>
      <w:r>
        <w:t xml:space="preserve">Perun öljyvahinko saastuttaa alkuperäisväestön käyttämiä Amazonin jokia</w:t>
      </w:r>
    </w:p>
    <w:p>
      <w:r>
        <w:t xml:space="preserve">Hallituksen ja alkuperäiskansojen johtajien mukaan öljy on saastuttanut kaksi jokea, joista ainakin kahdeksan alkuperäisyhteisöä saa vettä. Petroperu on luvannut puhdistaa alueen kokonaan ja tarjoaa myös ruokaa ja vettä. Yhtiön mukaan ensimmäinen vuoto johtui maanvyörystä, mutta toisen vuodon syy on epäselvä. Hallituksen ympäristövahti OEFA:n mukaan öljyä on valunut Chiriaco- ja Morona-jokiin Luoteis-Perussa. Vuoto vaikuttaa Achuar-yhteisöön, ja rankkasateet ovat vaikeuttaneet ponnisteluja sen rajoittamiseksi, paikallinen alkuperäiskansojen johtaja Edwin Montenegro sanoi. Lisätietoja Perun Achuarista Perun terveysministeriö on julistanut vedenlaatuhätätilan viidellä alueella, ja OEFA:n virkamiesten mukaan Petroperu voi joutua maksamaan jopa 17 miljoonan dollarin (12 miljoonan punnan) sakot, jos vuotojen todetaan vaikuttaneen paikallisten ihmisten terveyteen. OEFA totesi lausunnossaan, että vuodot eivät olleet "yksittäistapauksia", ja määräsi yhtiön vaihtamaan putken osia ja parantamaan huoltoa. Petroperun pääjohtaja German Velasquez kiisti myös tiedot, joiden mukaan yhtiö olisi maksanut lapsille paksun lietteen puhdistamisesta. Velasquez sanoi kuitenkin harkitsevansa neljän yhtiön virkamiehen erottamista, joista yksi on saattanut antaa lasten kerätä öljyä. Hän sanoi, että yhtiö arvioi 1970-luvulla rakennettua putkistoa estääkseen tulevat vuodot. Vuodot ovat pysäyttäneet jopa 6 000 tynnyrin öljykuljetukset päivässä.</w:t>
      </w:r>
    </w:p>
    <w:p>
      <w:r>
        <w:rPr>
          <w:b/>
        </w:rPr>
        <w:t xml:space="preserve">Yhteenveto</w:t>
      </w:r>
    </w:p>
    <w:p>
      <w:r>
        <w:t xml:space="preserve">Ainakin 3 000 tynnyriä raakaöljyä on vuotanut Amazonin alueella Perun tärkeimmän öljyputken vuotamisen jälkeen, kertoi valtion öljy-yhtiö.</w:t>
      </w:r>
    </w:p>
    <w:p>
      <w:r>
        <w:rPr>
          <w:b/>
          <w:u w:val="single"/>
        </w:rPr>
        <w:t xml:space="preserve">Asiakirjan numero 49318</w:t>
      </w:r>
    </w:p>
    <w:p>
      <w:r>
        <w:t xml:space="preserve">Podemos ei tee koalitiosopimusta Espanjan pääministeri Rajoyn kanssa</w:t>
      </w:r>
    </w:p>
    <w:p>
      <w:r>
        <w:t xml:space="preserve">Podemos perustettiin lähes kaksi vuotta sitten säästötoimien vastaisten joukkomielenosoitusten pohjalta. Se tuli kolmanneksi 69 paikalla. Podemosin johtaja Pablo Iglesias torjui PP:n johtajan ja virkaatekevän pääministerin Mariano Rajoyn, samoin kuin sosialistien (PSOE) johtaja Pedro Sanchez viime viikolla. Uudet vaalit saatetaan joutua järjestämään. PP:llä oli 350-paikkaisessa parlamentin alahuoneessa 123 paikkaa, mikä on kaukana enemmistöstä. Toiseksi tuli PSOE 90:llä, ja uusi liberaali Ciudadanos-puolue (Kansalaiset) oli neljäs 40:llä. Iglesias puhui Rajoyn kanssa käytyjen keskustelujen jälkeen, että hänen ensisijaisena tavoitteenaan oli "sosiaalinen hätätilalainsäädäntö", jolla autettaisiin häätöuhan alla olevia perheitä ja muita sosiaalisesti heikossa asemassa olevia ryhmiä, kuten köyhiä eläkeläisiä. Hän kieltäytyi tukemasta Rajoyta "joko aktiivisesti tai passiivisesti" ja sulki pois koalitiokumppanuuden tai äänestämättä jättämisen luottamusäänestyksessä. Myös Ciudadanosin johtaja Albert Rivera ilmoitti Rajoylle, ettei hän tukisi häntä. Hän sanoi kuitenkin, että Ciudadanos jättäytyisi äänestämättä luottamusäänestyksessä, jos Rajoy onnistuisi kokoamaan koalition. PSOE sanoo harkitsevansa vasemmistokoalitiota Podemosin kanssa vain, jos Podemos luopuu Katalonian itsenäisyyskansanäänestyksen kannattamisesta. Monet katalonialaiset haluavat tällaista kansanäänestystä, mutta Podemos on ainoa Espanjan suurista puolueista, joka tukee ajatusta. Sanchez kehotti Podemosia "luopumaan kaikista kannoista, jotka merkitsevät espanjalaisten rinnakkaiselon katkeamista". Ensi kuussa kuningas Felipe VI pyrkii nimeämään puoluejohtajan hallitukseen, mutta tämän on voitettava parlamentin luottamusäänestys. Jos tilanne on umpikujassa kaksi kuukautta myöhemmin, kuningas järjestää uudet vaalit. Vaalien jälkeiset laskelmat:</w:t>
      </w:r>
    </w:p>
    <w:p>
      <w:r>
        <w:rPr>
          <w:b/>
        </w:rPr>
        <w:t xml:space="preserve">Yhteenveto</w:t>
      </w:r>
    </w:p>
    <w:p>
      <w:r>
        <w:t xml:space="preserve">Espanjan vasemmistolainen Podemos-puolue (Me voimme) on kieltäytynyt liittymästä oikeistokeskustaisen kansanpuolueen (PP) johtamaan koalitioon, joka voitti 20. joulukuuta pidetyt vaalit, mutta ei saanut enemmistöä.</w:t>
      </w:r>
    </w:p>
    <w:p>
      <w:r>
        <w:rPr>
          <w:b/>
          <w:u w:val="single"/>
        </w:rPr>
        <w:t xml:space="preserve">Asiakirjan numero 49319</w:t>
      </w:r>
    </w:p>
    <w:p>
      <w:r>
        <w:t xml:space="preserve">Paikallinen uusiutuva energia "tarjoaa Guernseylle turvallisuutta".</w:t>
      </w:r>
    </w:p>
    <w:p>
      <w:r>
        <w:t xml:space="preserve">Professori Patrick Devine-Wright Exeterin yliopistosta sanoo, että tuulivoima olisi tähän todennäköisin vaihtoehto. Hän uskoo, että se voisi realistisesti alkaa pikemminkin vuosien kuin vuosikymmenten kuluttua. Vuodesta 2001 lähtien saari on tuonut suurimman osan sähköstään Ranskaan yhdistetystä kaapelista. Professori, joka työskentelee Guernseyn osavaltioiden kanssa, sanoi, että sähkön ottaminen Ranskan ydinvoimalasta palveli Guernseytä "melko hyvin", mutta harkitsemalla vaihtoehtoja hallitus "katsoo tulevaisuuteen eikä vain tähän päivään". Hän sanoi, että uusiutuvalla energialla ei ole "myrkyllistä perintöä" ja että sitä on saatavilla paikallisesti ja runsaasti. "Paikallisen uusiutuvan energian käyttöönoton etuna on, että sitä voidaan hallita paikallisesti ja että se on vapaasti käytettävissä oleva resurssi", hän sanoi BBC Newsille. "Se antaa enemmän valtaa takaisin saarella asuville ihmisille sen sijaan, että he olisivat putken päässä ja muiden ihmisten muualla tekemien päätösten armoilla."</w:t>
      </w:r>
    </w:p>
    <w:p>
      <w:r>
        <w:rPr>
          <w:b/>
        </w:rPr>
        <w:t xml:space="preserve">Yhteenveto</w:t>
      </w:r>
    </w:p>
    <w:p>
      <w:r>
        <w:t xml:space="preserve">Ympäristöasiantuntijan mukaan Guernsey voisi parantaa energiavarmuutta ja -riippumattomuutta paikallisesti tuotetun uusiutuvan energian avulla.</w:t>
      </w:r>
    </w:p>
    <w:p>
      <w:r>
        <w:rPr>
          <w:b/>
          <w:u w:val="single"/>
        </w:rPr>
        <w:t xml:space="preserve">Asiakirjan numero 49320</w:t>
      </w:r>
    </w:p>
    <w:p>
      <w:r>
        <w:t xml:space="preserve">Käsin kasvatetun Llandysulin saukonpoikasen RSPCA:n toipuminen.</w:t>
      </w:r>
    </w:p>
    <w:p>
      <w:r>
        <w:t xml:space="preserve">Kuuden viikon ikäinen pentu löydettiin tammikuussa Llandysulista heikkona ja vaisuna, ja se painoi vain 919 grammaa. RSPCA:n työntekijä Ellie West ruokki sitä ruiskun avulla ja huolehti siitä, ennen kuin se siirrettiin paikallisen mäyräkoiraryhmän omistamaan karsinaan. Nyt se siirretään luontokeskukseen vähintään vuodeksi ennen kuin se palautetaan luontoon. West sanoi: "Tämä saukkoparka oli todella vaikeuksissa, ja se oli epätoivoisen surkeassa tilassa, kun pelastin sen. "Sen auttamiseen ja kuntouttamiseen on käytetty niin paljon energiaa ja tunteita, ja onneksi se reagoi hyvin siihen, että sitä kasvatettiin käsin", hän jatkaa. "Toivottavasti voimme palauttaa sen sinne, minne se kuuluu - luontoon - joskus vuonna 2018, mikä merkitsisi hämmästyttävää käännettä siitä, kun pelastin tämän poikasen Llandysulissa."</w:t>
      </w:r>
    </w:p>
    <w:p>
      <w:r>
        <w:rPr>
          <w:b/>
        </w:rPr>
        <w:t xml:space="preserve">Yhteenveto</w:t>
      </w:r>
    </w:p>
    <w:p>
      <w:r>
        <w:t xml:space="preserve">Ceredigionissa pelastettu saukonpoikanen, joka oli "epätoivoisen surkeassa tilassa", on kasvatettu käsin takaisin terveeksi.</w:t>
      </w:r>
    </w:p>
    <w:p>
      <w:r>
        <w:rPr>
          <w:b/>
          <w:u w:val="single"/>
        </w:rPr>
        <w:t xml:space="preserve">Asiakirjan numero 49321</w:t>
      </w:r>
    </w:p>
    <w:p>
      <w:r>
        <w:t xml:space="preserve">Gardan mustamaalaussyytökset tutkitaan</w:t>
      </w:r>
    </w:p>
    <w:p>
      <w:r>
        <w:t xml:space="preserve">Shane HarrisonBBC NI:n Dublinin kirjeenvaihtaja Väite koskee Noírín O'Sullivanin aikaa apulaiskomissaarina. O'Sullivan sanoi, että hän ei ollut "perillä" eikä hyväksynyt mitään toimia, jotka olisivat kohdistuneet keneenkään virkamieheen. Tuomari Iarlaith O'Neillillä on kuusi viikkoa aikaa raportoida ja suositella, tarvitaanko lisätutkimuksia. Ilmoittaessaan tuomarin nimittämisestä oikeusministeri sanoi, että poliisia on pidettävä korkeimpien normien mukaisena. "Tähän kuuluu sen varmistaminen, että syytökset väärinkäytöksistä käsitellään asianmukaisesti ja että syytöksiä esittäviä henkilöitä suojellaan ja kunnioitetaan täysin", Frances Fitzgerald sanoi. "Tarkastelun päätyttyä harkitsen, mitä lisätoimia mahdollisesti tarvitaan. " Ilmiantaja, ylikonstaapeli Maurice McCabe, väitti, että tiettyjen henkilöiden ajorangaistuspisteitä oli pyyhitty. Hän oli toinen kahdesta Gardan (poliisin) ylikonstaapelista, jotka esittivät tällaisia väitteitä. Kaksi vuotta sitten entinen Garda-komissaari Martin Callinan erosi poliisivoimien johtajan virasta sen jälkeen, kun oli syntynyt kiista siitä, miten kahta väitteitä esittänyttä ylikonstaapelia oli kohdeltu. Sittemmin eräs vanhempi upseeri väitti ilmiantajia suojelevaa lainsäädäntöä soveltaen, että hänellä oli valtuudet antaa tietoja toista ylikonstaapelia, McCabea, vastaan ja että O'Sullivan oli tietoinen tästä. Tällä viikolla Dail (Irlannin parlamentti) kuuli, että ellei O'Sullivan siirry syrjään virastaan tutkinnan ajaksi, tuore ilmiantaja ei saa tehdä yhteistyötä tutkinnan kanssa. Oikeusministeri sanoi aiemmin, että koska "Garda-komissaaria vastaan ei ole tehty minkäänlaisia havaintoja väärinkäytöksistä", hän uskoi, että O'Sullivanilla oli "oikeus luottamukseseemme".</w:t>
      </w:r>
    </w:p>
    <w:p>
      <w:r>
        <w:rPr>
          <w:b/>
        </w:rPr>
        <w:t xml:space="preserve">Yhteenveto</w:t>
      </w:r>
    </w:p>
    <w:p>
      <w:r>
        <w:t xml:space="preserve">Irlannin hallitus on nimittänyt entisen korkeimman oikeuden tuomarin tutkimaan väitteitä, joiden mukaan poliisivoimien komissaari oli tietoinen poliisivoimien ilmiantajaa vastaan suunnatusta mustamaalauskampanjasta.</w:t>
      </w:r>
    </w:p>
    <w:p>
      <w:r>
        <w:rPr>
          <w:b/>
          <w:u w:val="single"/>
        </w:rPr>
        <w:t xml:space="preserve">Asiakirjan numero 49322</w:t>
      </w:r>
    </w:p>
    <w:p>
      <w:r>
        <w:t xml:space="preserve">Zaran omistaja Inditexin tulos laskee, mutta myynti kasvaa</w:t>
      </w:r>
    </w:p>
    <w:p>
      <w:r>
        <w:t xml:space="preserve">Maailman suurimman vaatteiden vähittäismyyjän nettotulos laski 928 miljoonaan euroon (738 miljoonaan puntaan; 1,2 miljardia dollaria) edellisvuoden vastaavasta 951 miljoonasta eurosta. Lasku oli kuitenkin pienempi kuin analyytikot olivat odottaneet, ja Inditexin yli 6 400 myymälän myynti kasvoi 5,6 prosenttia 8,1 miljardiin euroon. Lisäksi se kertoi, että kolmannen neljänneksen alun myynti kasvoi 10 %. Yhtiö, joka yrittää laajentaa maailmanlaajuista verkkomyyntiään, kertoi, että Zara myy suoraan internetin kautta 27 markkina-alueella syyskuun loppuun mennessä. Zara aloitti hiljattain verkkokaupan Meksikossa ja aloittaa verkkokaupan Etelä-Koreassa ensi viikolla. Se suunnittelee myös verkkokauppaa Kiinan Tmall-verkkokauppa-alustalle. Zaran lisäksi Inditex omistaa useita muita tuotemerkkejä, kuten Massimo Dutti ja Pull &amp; Bear.</w:t>
      </w:r>
    </w:p>
    <w:p>
      <w:r>
        <w:rPr>
          <w:b/>
        </w:rPr>
        <w:t xml:space="preserve">Yhteenveto</w:t>
      </w:r>
    </w:p>
    <w:p>
      <w:r>
        <w:t xml:space="preserve">Inditex, muotiketju Zaran espanjalainen omistaja, on raportoinut ensimmäisen vuosipuoliskon voittojen laskusta.</w:t>
      </w:r>
    </w:p>
    <w:p>
      <w:r>
        <w:rPr>
          <w:b/>
          <w:u w:val="single"/>
        </w:rPr>
        <w:t xml:space="preserve">Asiakirjan numero 49323</w:t>
      </w:r>
    </w:p>
    <w:p>
      <w:r>
        <w:t xml:space="preserve">Sky Bluesin fanit marssivat pitääkseen Coventryn pelit kaupungissa</w:t>
      </w:r>
    </w:p>
    <w:p>
      <w:r>
        <w:t xml:space="preserve">Seura on ollut hallinnossa maaliskuusta lähtien, ja se on sopinut Northamptonin Sixfields-stadionin maaosuudesta kolmeksi kaudeksi. Kannattajaryhmä The Sky Blue Trust järjesti marssin, joka alkoi Gosford Greenistä ja päättyi Broadgatelle. Trustin mukaan viesti on yksinkertainen: "Pidä Coventry Coventry Coventryssä". Marssin ja kokoontumisen jälkeen trusti twiittasi, että he arvioivat osallistujamäärän olevan "5-7000 henkeä parhaimmillaan". Marssia johti kaksi henkilöä, jotka näyttelivät Lady Godiva -hahmoa, ja Broadgatessa järjestettiin puheita ja musiikkia sisältävä ralli. Paikalla olivat muun muassa West Midlandsin parlamentin jäsen Nikki Sinclaire, Coventry North Eastin kansanedustaja Bob Ainsworth ja Dave Nellist. Ennen marssia Moz Baker Sky Blue Trust -järjestöstä sanoi: "Meihin on jo otettu yhteyttä ihmisiä, jotka tukevat muita seuroja. "[He] sanoivat, että he liittyvät tänään seuraamme, ja myös ihmisiä, jotka eivät välttämättä ole kiinnostuneita jalkapallosta, mutta ovat kiinnostuneita Coventryn kaupungista." League One -seura on toiminut Ricoh Arenalla vuodesta 2005 lähtien.</w:t>
      </w:r>
    </w:p>
    <w:p>
      <w:r>
        <w:rPr>
          <w:b/>
        </w:rPr>
        <w:t xml:space="preserve">Yhteenveto</w:t>
      </w:r>
    </w:p>
    <w:p>
      <w:r>
        <w:t xml:space="preserve">Tuhannet ihmiset ovat osallistuneet marssille, jolla tuetaan Coventry Cityn jalkapalloseuran kotiotteluita kaupungissa.</w:t>
      </w:r>
    </w:p>
    <w:p>
      <w:r>
        <w:rPr>
          <w:b/>
          <w:u w:val="single"/>
        </w:rPr>
        <w:t xml:space="preserve">Asiakirjan numero 49324</w:t>
      </w:r>
    </w:p>
    <w:p>
      <w:r>
        <w:t xml:space="preserve">Martin Scorsese ja David Hockney palkitaan Los Angelesin gaalassa.</w:t>
      </w:r>
    </w:p>
    <w:p>
      <w:r>
        <w:t xml:space="preserve">Hollywood Reporterin mukaan kaksikko saa kunnianosoituksen museon kolmannessa vuosittaisessa Art+Film-gaalassa marraskuussa. Scorsesen saama tunnustus tulee sen jälkeen, kun ohjaaja arvosteli museota siitä, että se leikkasi neljä vuotta sitten viikonloppunäytösten ohjelmaa. Tämän vuoden gaala järjestetään 2. marraskuuta. Vuonna 2009 Scorsese kirjoitti museon johtajalle Michael Govanille avoimen kirjeen, jossa hän sanoi olevansa "syvästi järkyttynyt" päätöksestä leikata elokuvanäytöksiä. "Ihmiset eri puolilta maailmaa puhuvat ääneen, koska he näkevät tämän toimen - mielestäni aivan oikein - vakavana moitteena elokuvalle taidemaailmassa", hän kirjoitti tuolloin. Sittemmin museo on nimittänyt kuraattorin uutta esitysohjelmaa varten ja järjestänyt Stanley Kubrickin retrospektiivin. Myös Academy of Motion Picture Arts &amp; Sciences on aikeissa avata museonsa LACMAn kampukselle. Gaalan puheenjohtajana toimii näyttelijä Leonardo DiCaprio, joka on työskennellyt Scorsesen kanssa muun muassa elokuvissa Gangs of New York, The Aviator ja The Departed. "Olen innoissani saadessani rakkaan ystäväni mukaan LACMAan juhlistamaan hänen hämmästyttävää elokuvallista perintöään ja johtajuuttaan elokuvan säilyttämisessä tuleville sukupolville", DiCaprio sanoi lausunnossaan. Aikaisempia palkittuja ovat muun muassa Clint Eastwood ja taiteilija John Baldessari vuonna 2011 sekä taiteilija Ed Ruscha ja edesmennyt Kubrick viime vuonna. Aiheeseen liittyvät Internet-linkit Los Angelesin piirikunnan taidemuseo</w:t>
      </w:r>
    </w:p>
    <w:p>
      <w:r>
        <w:rPr>
          <w:b/>
        </w:rPr>
        <w:t xml:space="preserve">Yhteenveto</w:t>
      </w:r>
    </w:p>
    <w:p>
      <w:r>
        <w:t xml:space="preserve">Los Angelesin piirikunnan taidemuseo (LACMA) kunnioittaa elokuvaohjaaja Martin Scorsesea ja taiteilija David Hockneyta myöhemmin tänä vuonna.</w:t>
      </w:r>
    </w:p>
    <w:p>
      <w:r>
        <w:rPr>
          <w:b/>
          <w:u w:val="single"/>
        </w:rPr>
        <w:t xml:space="preserve">Asiakirjan numero 49325</w:t>
      </w:r>
    </w:p>
    <w:p>
      <w:r>
        <w:t xml:space="preserve">Uber keskeyttää itseajavien autojen käytön Arizonan onnettomuuden jälkeen</w:t>
      </w:r>
    </w:p>
    <w:p>
      <w:r>
        <w:t xml:space="preserve">Verkossa julkaistuissa kuvissa auto oli oikealla kyljellään arizonalaisella kadulla toisen pahoin vaurioituneen ajoneuvon vieressä. Auto - Volvo-maasturi - oli itseohjautuvassa tilassa onnettomuushetkellä perjantaina, Uber kertoi. Kukaan ei loukkaantunut. Arizonan Tempen poliisin tiedottaja sanoi, että onnettomuus tapahtui, kun toinen ajoneuvo "ei väistänyt" Uberin autoa vasemmalle kääntyvässä mutkassa. "Ratin takana oli henkilö. Tällä hetkellä on epävarmaa, hallitsiko hän ajoneuvoa törmäyshetkellä", tiedottaja Josie Montenegro sanoi. Uberin itseohjautuvissa autoissa on aina kuljettajan paikalla ihminen, joka voi ottaa ohjat käsiinsä. Yhtiö veti itseohjautuvat ajoneuvonsa pois liikenteestä ensin Arizonassa, minkä jälkeen testipaikat olivat Pennsylvaniassa ja Kaliforniassa - kaikissa kolmessa osavaltiossa, joissa se käytti ajoneuvoja. Tapaus on seurausta muutamasta myrskyisästä viikosta, jotka autojen välityssovelluspalvelu on kokenut useiden työpaikan käytäntöjä ja etiikkaa koskevien negatiivisten tarinoiden jälkeen. Useat johtajat ovat irtisanoutuneet viime viikkoina, mukaan lukien toimitusjohtaja Jeff Jones.</w:t>
      </w:r>
    </w:p>
    <w:p>
      <w:r>
        <w:rPr>
          <w:b/>
        </w:rPr>
        <w:t xml:space="preserve">Yhteenveto</w:t>
      </w:r>
    </w:p>
    <w:p>
      <w:r>
        <w:t xml:space="preserve">Uber on vetänyt itseohjautuvat autonsa pois liikenteestä onnettomuuden jälkeen, jossa yksi ajoneuvo jäi kyljelleen.</w:t>
      </w:r>
    </w:p>
    <w:p>
      <w:r>
        <w:rPr>
          <w:b/>
          <w:u w:val="single"/>
        </w:rPr>
        <w:t xml:space="preserve">Asiakirjan numero 49326</w:t>
      </w:r>
    </w:p>
    <w:p>
      <w:r>
        <w:t xml:space="preserve">Nigeria hyllyttää suunnitelmat Kannywoodin elokuvakylästä</w:t>
      </w:r>
    </w:p>
    <w:p>
      <w:r>
        <w:t xml:space="preserve">Yli 10 miljoonaa dollaria (7,6 miljoonaa puntaa) oli budjetoitu uusimpien tilojen tarjoamiseen Hausan kielen elokuvateollisuudelle, joka tunnetaan nimellä Kannywood. Hallituksen mukaan hanke loisi tuhansia työpaikkoja ja edistäisi kulttuuritoimintaa. Muslimipapit ovat sanoneet, että hanke edistäisi moraalittomuutta. Afrikka Live: Sosiaalisessa mediassa ihmiset myös kehottivat hallitusta lopettamaan suunnitelman. Paikalliset ovat sanoneet, että hanke ei ole ensisijainen - heidän mukaansa hallituksen pitäisi sen sijaan keskittyä patojen elvyttämiseen alueen maatalouden kehittämiseksi. Presidentin neuvonantaja Abdurrahaman Kawu Sumaila ilmoitti hankkeen peruuttamisesta sanoen, että ihmiset ovat saaneet sanoa mielipiteensä, ja hallitus on kuunnellut heitä. Kannywoodin johtava näyttelijä ja ohjaaja Ali Nuhu kertoi BBC:lle olevansa hämmentynyt päätöksestä. Kannywood on yli 20 vuotta sitten tapahtuneesta perustamisestaan lähtien herättänyt paljon kritiikkiä pääosin muslimikaupungin konservatiivisen yhteiskunnan taholta. Sitä on syytetty siitä, että se rohkaisee teini-ikäisiä tyttöjä karkaamaan kotoa näyttelijättären uran toivossa. Kannywoodin elokuvat tuotetaan Hausan kielellä ja niitä levitetään muslimien hallitsemassa pohjoisessa. Useimmat nigerialaiset elokuvat tuotetaan etelässä, mutta englanniksi ja pidgin-englanniksi. Nollywoodina tunnettu elokuvateollisuus on maan suurin kulttuurivienti, ja se on tehnyt nigerialaisista taiteilijoista tunnettuja kaikkialla Afrikassa.</w:t>
      </w:r>
    </w:p>
    <w:p>
      <w:r>
        <w:rPr>
          <w:b/>
        </w:rPr>
        <w:t xml:space="preserve">Yhteenveto</w:t>
      </w:r>
    </w:p>
    <w:p>
      <w:r>
        <w:t xml:space="preserve">Nigerian hallitus on perunut suunnitelmat rakentaa "elokuvakylä" Kanon pohjoisosavaltioon muslimipappien ja sosiaalisen median vastustuksen jälkeen.</w:t>
      </w:r>
    </w:p>
    <w:p>
      <w:r>
        <w:rPr>
          <w:b/>
          <w:u w:val="single"/>
        </w:rPr>
        <w:t xml:space="preserve">Asiakirjan numero 49327</w:t>
      </w:r>
    </w:p>
    <w:p>
      <w:r>
        <w:t xml:space="preserve">Vaatii realismia koulutusuudistusten ja Pisa-kokeiden suhteen</w:t>
      </w:r>
    </w:p>
    <w:p>
      <w:r>
        <w:t xml:space="preserve">Viime vuonna tehtyjen Pisa-kokeiden tuloksia odotetaan joulukuussa. Viimeisimmissä, vuonna 2012 järjestetyissä Pisa-kokeissa Wales menestyi huonommin kuin muu Yhdistynyt kuningaskunta. Williams sanoi olevansa "realistinen" sen suhteen, kuinka nopeasti uudistusten tulokset näkyvät. Pisa-testissä arvioidaan oppilaiden matematiikan, lukemisen ja luonnontieteiden taitoja kolmen vuoden välein, ja yli 70 maata oli ilmoittautunut osallistumaan vuoden 2015 testiin. Vuonna 2013 julkaistun vuoden 2012 testin tulokset osoittivat, että Wales oli jäänyt jo kolmannen kerran jälkeen. Williamsin mukaan on tärkeää kehittää Walesin koulutusjärjestelmää uudelleen, jotta lapset suoriutuisivat paremmin eikä vain siksi, että oppilaat läpäisevät testit. Ministeri sanoi BBC Radio Walesin Sunday Supplement -ohjelmassa: "Tärkeintä on, ettemme jää odottamaan Pisaa. "Tiedämme, että olemme aloittaneet tämän koulutusuudistusohjelman huonojen Pisa-tulosten perusteella. Meidän on myös oltava realistisia sen suhteen, kuinka nopeasti uudistukset voivat juurtua järjestelmään ja milloin niiden vaikutus näkyy Pisa-tuloksissa." Näin on nyt. "Meidän on uudistettava koulutusjärjestelmäämme, ei niin, että opetamme testejä varten, koska emme tee sitä, vaan kehitämme opetussuunnitelman, jonka avulla lapsemme voivat suoriutua paremmin Pisa-testien mukaisista taidoista." Hän lisäsi: "Meidän... on oltava realistisia siinä, että koulutusjärjestelmämme parantamiseksi tarvitsemme pitkän aikavälin strategisen suunnitelman. "Järjestelmäämme ei muuteta sillä, että aina kun saamme pettymyksen tuottavia tuloksia, juoksemme jäniksen lailla täysin eri suuntaan."</w:t>
      </w:r>
    </w:p>
    <w:p>
      <w:r>
        <w:rPr>
          <w:b/>
        </w:rPr>
        <w:t xml:space="preserve">Yhteenveto</w:t>
      </w:r>
    </w:p>
    <w:p>
      <w:r>
        <w:t xml:space="preserve">Koulutusministeri Kirsty Williamsin mukaan kestää jonkin aikaa, ennen kuin walesilaiset koulutusuudistukset näkyvät oppilaiden suorituksia koskevassa kansainvälisessä tutkimuksessa.</w:t>
      </w:r>
    </w:p>
    <w:p>
      <w:r>
        <w:rPr>
          <w:b/>
          <w:u w:val="single"/>
        </w:rPr>
        <w:t xml:space="preserve">Asiakirjan numero 49328</w:t>
      </w:r>
    </w:p>
    <w:p>
      <w:r>
        <w:t xml:space="preserve">Primark-rotta pelkää: Belfast City Council tehostaa tuholaistorjuntaa</w:t>
      </w:r>
    </w:p>
    <w:p>
      <w:r>
        <w:t xml:space="preserve">Mark SimpsonBBC News NI Kaksi viikkoa sitten sattuneen tulipalon jälkeen lähistöllä olevat, elintarvikkeita täynnä olevat myymälät - mukaan lukien Tesco ja McDonald's - hylättiin. Mätänevän ruoan on pelätty aiheuttavan ympäristöongelmia. Neuvoston tiedottaja sanoi: "Tuholaistorjuntaryhmämme oli viikonloppuna viemäreitä syöttämässä turvakordonin ympärillä olevalla alueella. "Olemme kaksinkertaistaneet ponnistuksemme ja kohdentaneet huomattavia resursseja tälle alueelle vähentääkseen tuholaisten houkuttelemista, ja neuvosto jatkaa asian tarkkailua." Bank Buildingsin Primark-palo on johtanut siihen, että 14 liikettä, kuten Argento, Zara ja Spar, on ollut poissa toiminnasta 28. elokuuta lähtien. Turvallisuussyistä ne ovat edelleen kaupungin keskustassa sijaitsevalla suojavyöhykkeellä. Kaupunginvaltuusto sanoo, että se on "tehostanut kaupungin keskustan katujen puhdistusresursseja" ympäröivillä alueilla. Tiedottaja sanoi: "Tiloihin ei edelleenkään pääse sisään, mutta heti kun sisäänpääsy on turvallista, neuvosto auttaa kauppiaita, jotka haluavat päästä kiinteistöihinsä". "Tämä tehdään kuitenkin tapauskohtaisesti, riippuen sijainnista, riskinarvioinneista ja oikeudellisista poikkeusluvista." Belfast Telegraph -lehti uutisoi keskiviikon numerossa, että valtuusto aikoo lisätä tuholaistorjuntatoimenpiteitä.</w:t>
      </w:r>
    </w:p>
    <w:p>
      <w:r>
        <w:rPr>
          <w:b/>
        </w:rPr>
        <w:t xml:space="preserve">Yhteenveto</w:t>
      </w:r>
    </w:p>
    <w:p>
      <w:r>
        <w:t xml:space="preserve">Belfastin kaupunginvaltuusto on lisännyt tuholaistorjuntaa kaupungissa, koska pelätään, että Primarkin tulipalon vuoksi tyhjäksi jääneet elintarvikekaupat houkuttelevat rottia.</w:t>
      </w:r>
    </w:p>
    <w:p>
      <w:r>
        <w:rPr>
          <w:b/>
          <w:u w:val="single"/>
        </w:rPr>
        <w:t xml:space="preserve">Asiakirjan numero 49329</w:t>
      </w:r>
    </w:p>
    <w:p>
      <w:r>
        <w:t xml:space="preserve">Unite varoittaa Pohjanmeren öljyurakoitsijoiden lakosta</w:t>
      </w:r>
    </w:p>
    <w:p>
      <w:r>
        <w:t xml:space="preserve">Offshore Contractor Associationin (OCA) Unite-jäsenet eivät päässeet työnantajien kanssa sopuun ehdotuksista, jotka koskivat työvuorosuunnitelmien muuttamista ja eläkkeiden leikkaamista. Useat Pohjanmerellä toimivat öljy- ja kaasualan yritykset ovat ilmoittaneet suunnitelmista vähentää työpaikkoja ja palkkoja. Unite sanoi, että työpaikkojen ja standardien leikkaukset heikentäisivät alan tulevaa vaurautta ja turvallisuutta. Noin 2 500 työntekijää, joihin kuuluu sähköasentajia, putkimiehiä, mekaanikkoja ja takilatyöntekijöitä, pyydetään harkitsemaan erilaisia vastatoimia, kuten lakkotoimia. Uniten työmarkkinajohtaja Tommy Campbell sanoi: "Öljyn hinnan laskun vuoksi jäsentemme työehtoihin on kohdistunut suurempia hyökkäyksiä kuin koskaan ennen, ja vaikka he ovat uhattuna vakavilla leikkauksilla, urakoitsijat eivät tarjoa mitään takeita vastineeksi. "Haluamme, että OCA tekee yhteistyötä kanssamme työpaikkojen ja taitojen säilyttämiseksi ja offshore-turvallisuuden ylläpitämiseksi sen sijaan, että se tekisi näitä opportunistisia, kestämättömiä ja toteuttamiskelvottomia muutoksia elinkeinoihin. "Öljyn hinta elpyy, mutta työpaikkoihin ja standardeihin kohdistuvat äkilliset leikkaukset vain heikentävät alan tulevaa vaurautta ja turvallisuutta pitkällä aikavälillä."</w:t>
      </w:r>
    </w:p>
    <w:p>
      <w:r>
        <w:rPr>
          <w:b/>
        </w:rPr>
        <w:t xml:space="preserve">Yhteenveto</w:t>
      </w:r>
    </w:p>
    <w:p>
      <w:r>
        <w:t xml:space="preserve">Offshore-urakoitsijoille järjestetään äänestys mahdollisista työtaistelutoimista työehtojen muutoksia koskevan riidan vuoksi.</w:t>
      </w:r>
    </w:p>
    <w:p>
      <w:r>
        <w:rPr>
          <w:b/>
          <w:u w:val="single"/>
        </w:rPr>
        <w:t xml:space="preserve">Asiakirjan numero 49330</w:t>
      </w:r>
    </w:p>
    <w:p>
      <w:r>
        <w:t xml:space="preserve">Suuri sota: Ulsterin sotilaita muistetaan Belgiassa</w:t>
      </w:r>
    </w:p>
    <w:p>
      <w:r>
        <w:t xml:space="preserve">Mervyn JessBBC News NI Lauantain jumalanpalvelus oli 36. Ulsterin divisioonan miehille. Sunnuntaina muistetaan Falls Roadin miehiä, jotka kuuluivat 16. irlantilaiseen divisioonaan. Lauantain muistotilaisuuksien pitopaikkana oli Morselen kylä Belgiassa. Se oli 36. divisioonan viimeinen suuri taistelu Suuressa sodassa. Somme-yhdistyksen jäsenet sekä Irlannin kuninkaallisen rykmentin ja Irlannin armeijan upseerit liittyivät kyläläisten seuraan laskettaessa seppeleitä sotahautausmaalle. Seremoniaan osallistui muun muassa Britannian Brysselin suurlähettiläs ja Irlannin Brysselin suurlähettilään edustajia. Danny Boy soi viululla seremonian aikana. Ensimmäistä kertaa paikalla olivat 6. Connaught Rangers -tutkimusryhmän jäsenet Falls Roadilta, Belfastista. Sunnuntaina he pitävät oman seremoniansa viimeisessä taistelussaan Ronssoyssa Ranskassa kaatuneiden kansallismielisten Länsi-Belfastin miesten haudoilla.</w:t>
      </w:r>
    </w:p>
    <w:p>
      <w:r>
        <w:rPr>
          <w:b/>
        </w:rPr>
        <w:t xml:space="preserve">Yhteenveto</w:t>
      </w:r>
    </w:p>
    <w:p>
      <w:r>
        <w:t xml:space="preserve">Belgiassa on pidetty ensimmäinen kahdesta viikonloppuna järjestettävästä ensimmäisen maailmansodan aikana kaatuneiden unionistien ja nationalistien muistotilaisuudesta.</w:t>
      </w:r>
    </w:p>
    <w:p>
      <w:r>
        <w:rPr>
          <w:b/>
          <w:u w:val="single"/>
        </w:rPr>
        <w:t xml:space="preserve">Asiakirjan numero 49331</w:t>
      </w:r>
    </w:p>
    <w:p>
      <w:r>
        <w:t xml:space="preserve">Irlanninmerellä kadonnut lauttatyöntekijä nimetty</w:t>
      </w:r>
    </w:p>
    <w:p>
      <w:r>
        <w:t xml:space="preserve">Yleisö löysi 44-vuotiaan ruumiin Angleseyn rannikolta keskiviikkona, kaksi päivää sen jälkeen, kun hän oli kadonnut Irish Ferriesin Dublinin ja Holyheadin välisellä reitillä. Ilma- ja meritutkimukset kattoivat 1 000 neliömeripeninkulmaa Irlanninmerellä sen jälkeen, kun hälytys oli annettu maanantaina. Pohjois-Walesin poliisi kertoi, että hänen perheelleen oli kerrottu. Yhdistyneen kuningaskunnan rannikkovartioston virkamiehen mukaan Szwarc nähtiin viimeksi maanantaina kello 15.30 ja 16.00 BST välisenä aikana, ja hänet todettiin kadonneeksi Irlannin ja Walesin välisellä matkalla. Pelastusryhmät, mukaan lukien rannikkovartioston lentokone ja helikopteri sekä kolme pelastusveneen miehistöä, alkoivat etsiä häntä Irlanninmerellä sen jälkeen, kun hänet ilmoitettiin kadonneeksi maanantaina noin kello 21.00. Etsinnät jatkuivat tiistai-iltapäivään asti, kunnes hänen ruumiinsa löydettiin rannalta Ynys y Fydlynistä Cemaesin läheltä keskiviikkona noin kello 11.00. Poliisi ilmoitti, että erikoisvirkailijat tukevat Szwarcin perhettä ja kuolinsyyntutkijan toimistoa.</w:t>
      </w:r>
    </w:p>
    <w:p>
      <w:r>
        <w:rPr>
          <w:b/>
        </w:rPr>
        <w:t xml:space="preserve">Yhteenveto</w:t>
      </w:r>
    </w:p>
    <w:p>
      <w:r>
        <w:t xml:space="preserve">Walesin ja Irlannin välisellä lauttamatkalla kadonnut miehistön jäsen on nimetty Radoslaw Szwarciksi Puolasta.</w:t>
      </w:r>
    </w:p>
    <w:p>
      <w:r>
        <w:rPr>
          <w:b/>
          <w:u w:val="single"/>
        </w:rPr>
        <w:t xml:space="preserve">Asiakirjan numero 49332</w:t>
      </w:r>
    </w:p>
    <w:p>
      <w:r>
        <w:t xml:space="preserve">Hevoseläinrikollisuuden vastainen kampanja alkaa Lincolnshiressä</w:t>
      </w:r>
    </w:p>
    <w:p>
      <w:r>
        <w:t xml:space="preserve">Horsewatch-ohjelma kannustaa ihmisiä ryhtymään turvatoimiin, kuten merkitsemään ja mikrosiruttamaan hevosensa, jotta niitä ei varastettaisi. Ryhmät voivat myös ottaa yhteyttä Horsewatch-koordinaattoriin, jos ne ovat tietoisia epäilyttävästä toiminnasta. Varusteet, kuten satulat, voivat olla yli 1 000 punnan arvoisia. Lincolnshiren poliisipäällikkö Richard Crompton sanoi: "Olen iloinen voidessani antaa täyden tukeni Lincolnshiren Horsewatchille. "Meidän kaltaisessamme suuressa maaseutumaakunnassa on tärkeää, että poliisi ja yhteisö tekevät yhteistyötä hevosrikollisuuden ehkäisemiseksi, ja tätä varten meidän on pystyttävä kommunikoimaan nopeasti ja tehokkaasti." Muita neuvoja ovat muun muassa useiden valokuvien ottaminen hevosista kesällä ja talvella, jotta ne voidaan tunnistaa helpommin.</w:t>
      </w:r>
    </w:p>
    <w:p>
      <w:r>
        <w:rPr>
          <w:b/>
        </w:rPr>
        <w:t xml:space="preserve">Yhteenveto</w:t>
      </w:r>
    </w:p>
    <w:p>
      <w:r>
        <w:t xml:space="preserve">Hevosenomistajia ja hevosurheiluryhmiä pyydetään osallistumaan kampanjaan, jolla pyritään ehkäisemään ja vähentämään hevosrikollisuutta Lincolnshiressä.</w:t>
      </w:r>
    </w:p>
    <w:p>
      <w:r>
        <w:rPr>
          <w:b/>
          <w:u w:val="single"/>
        </w:rPr>
        <w:t xml:space="preserve">Asiakirjan numero 49333</w:t>
      </w:r>
    </w:p>
    <w:p>
      <w:r>
        <w:t xml:space="preserve">Lincolnin yliopiston 6,8 miljoonan punnan kampuslaajennus</w:t>
      </w:r>
    </w:p>
    <w:p>
      <w:r>
        <w:t xml:space="preserve">Hanke maksaa 6,8 miljoonaa puntaa, ja opiskelijoiden odotetaan aloittavan uudet kurssit vuoteen 2015 mennessä. Yliopiston varakansleri Mary Stuart sanoi, että laajennus on tärkeä yliopiston tulevaisuuden kannalta. Se on jatkoa yliopiston suunnitelmille rakentaa uusi tiede- ja innovaatiopuisto Lincolnin kaupungin keskustaan. Professori Stuart sanoi: "Uudet koulut luovat tarjontaa näillä kriittisillä aihealueilla alueella ja muokkaavat koko Brayfordin kampusta, kun kehittymme tulevaisuuden yliopistoksi." Stuart Stuart sanoi, että uudet koulut luovat uutta tarjontaa näillä kriittisillä aihealueilla alueella. Koulujen rahoitus on saatu Higher Education Funding Councililta (HEFCE). HEFCE:n apulaisjohtaja Yvonne Hawkins sanoi: "Investointimme auttaa kehittämään pitkän aikavälin ratkaisun, jolla saadaan lisää matematiikan ja kemian alan tutkinnon suorittaneita maan siihen osaan, jossa on todettu puute. "Tämä puolestaan edistää taloutta ja tarjoaa työpaikkoja paikallisille ihmisille."</w:t>
      </w:r>
    </w:p>
    <w:p>
      <w:r>
        <w:rPr>
          <w:b/>
        </w:rPr>
        <w:t xml:space="preserve">Yhteenveto</w:t>
      </w:r>
    </w:p>
    <w:p>
      <w:r>
        <w:t xml:space="preserve">Lincolnin yliopisto aikoo laajentua perustamalla uusia matematiikan ja kemian kouluja Brayfordin kampukselle.</w:t>
      </w:r>
    </w:p>
    <w:p>
      <w:r>
        <w:rPr>
          <w:b/>
          <w:u w:val="single"/>
        </w:rPr>
        <w:t xml:space="preserve">Asiakirjan numero 49334</w:t>
      </w:r>
    </w:p>
    <w:p>
      <w:r>
        <w:t xml:space="preserve">Mies syytetty naisen raiskauksen jälkeen Prestonin lähellä</w:t>
      </w:r>
    </w:p>
    <w:p>
      <w:r>
        <w:t xml:space="preserve">Lancashiren poliisin mukaan parikymppistä naista lähestyttiin Tan Yard Roadilla, Catterallissa, lauantaina noin klo 03:50 GMT. Mies pidätettiin myöhemmin epäiltynä raiskauksesta. Sunnuntaina 25-vuotiasta Catterallista kotoisin olevaa epäiltyä syytettiin raiskauksesta, seksuaalisesta väkivallasta ja tappouhkauksesta. Hänen on määrä saapua myöhemmin Blackpoolin tuomaristuomioistuimeen.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Miestä syytetään raiskauksesta, jonka kohteeksi nainen joutui kävelytiellä Prestonin lähellä.</w:t>
      </w:r>
    </w:p>
    <w:p>
      <w:r>
        <w:rPr>
          <w:b/>
          <w:u w:val="single"/>
        </w:rPr>
        <w:t xml:space="preserve">Asiakirjan numero 49335</w:t>
      </w:r>
    </w:p>
    <w:p>
      <w:r>
        <w:t xml:space="preserve">Berkshiren "kodittomien" hotelliin suunnitellaan kohtuuhintaisia asuntoja.</w:t>
      </w:r>
    </w:p>
    <w:p>
      <w:r>
        <w:t xml:space="preserve">Padworthissa sijaitsevaa huoneistohotellia ylläpitävä Flexistay haluaa muuttaa nykyisen rakennuksen 20 asunnoksi ja rakentaa sen viereen 20 uutta asuntoa. West Berkshiren kaupunginvaltuustolle toimitettujen suunnitelmien mukaan kaikki asunnot ovat vuokrattavissa vuokra-asunto-ohjelmalla. Ohjelmassa tarjotaan edullisia vuokrasopimuksia, joiden avulla vuokralaiset voivat säästää käsirahan. Ehdotuksen mukaan uudet asunnot ovat sekoitus yhden, kahden ja kolmen makuuhuoneen asuntoja kolmessa kerroksessa, ja niissä on yhteiset puutarhat ja 50 autopaikkaa. Suunnitelmien mukaan asunnot rakennetaan modulaarisesti päällekkäin, jotta ne näyttäisivät pikemminkin pienempien rakennusten ryhmältä kuin yhdeltä suurelta rakennukselta. Flexistayn mukaan uudet asunnot tarjoaisivat taloudellista turvaa ja muita etuja niille, joilla on vaikeuksia selviytyä päivittäisistä tarpeistaan korkeiden vuokrakustannusten vuoksi, kertoo Local Democracy Reporting Service. Siinä sanottiin: "Ehdotuksessa on kyse 100-prosenttisesti kohtuuhintaisesta asuntojärjestelmästä, joka koostuu 40 uudesta asunnosta, jotka tarjoavat vakautta alueen pienituloisille tai haavoittuvassa asemassa oleville perheille." Jos valtuusto hyväksyy ehdotuksen, vuokra-asuntoja tarjoava RentPlus-yhtiö vuokraa ja ylläpitää rakennusta. West Berkshiren neuvoston on määrä tehdä päätös maaliskuussa. Seuraa BBC Southia Facebookissa, Twitterissä tai Instagramissa. Lähetä juttuideoita osoitteeseen south.newsonline@bbc.co.uk. Aiheeseen liittyvät Internet-linkit West Berkshire Council</w:t>
      </w:r>
    </w:p>
    <w:p>
      <w:r>
        <w:rPr>
          <w:b/>
        </w:rPr>
        <w:t xml:space="preserve">Yhteenveto</w:t>
      </w:r>
    </w:p>
    <w:p>
      <w:r>
        <w:t xml:space="preserve">Palvelukerrostalosta, jota käytetään kodittomien majoittamiseen coronavirus-pandemian aikana, voitaisiin tehdä 40 uutta kohtuuhintaista asuntoa.</w:t>
      </w:r>
    </w:p>
    <w:p>
      <w:r>
        <w:rPr>
          <w:b/>
          <w:u w:val="single"/>
        </w:rPr>
        <w:t xml:space="preserve">Asiakirjan numero 49336</w:t>
      </w:r>
    </w:p>
    <w:p>
      <w:r>
        <w:t xml:space="preserve">Coca-Colan osakkeet kärsivät tuloksen laskusta</w:t>
      </w:r>
    </w:p>
    <w:p>
      <w:r>
        <w:t xml:space="preserve">Coca-Colan neljännen vuosineljänneksen nettotulos laski 8,4 prosenttia edellisvuodesta ja oli 1,7 miljardia dollaria (1 miljardia puntaa), mikä jäi analyytikkojen arvioista. Myös liikevaihto laski, mikä johtui osittain valuuttakurssivaihteluista sekä Brasilian ja Filippiinien pullotustoimintojen myynnistä viime vuonna. Yhtiön osakkeet menettivät 4,3 % Yhdysvaltain pörssissä tulosjulkistuksen jälkeen. Coca-Colan toimitusjohtaja Muhtar Kent sanoi, että Coca-Cola pyrkii palauttamaan liiketoimintansa vauhdin tänä vuonna. "Vaikka etenemme edelleen epävarmassa maailmantaloudessa, liiketoimintaamme ja teollisuuttamme ohjaavat pitkän aikavälin perustekijät eivät ole muuttuneet", hän sanoi lausunnossaan. "Nouseva keskiluokka, kaupungistuminen ja kasvavat henkilökohtaiset kulutusmenot eri puolilla maailmaa lisäävät edelleen juomiemme kysyntää." Kahvin piristysruiske? Coca-Cola aikoo lisätä mainontaan käytettäviä varojaan myynnin vauhdittamiseksi ja pyrkii samalla säästämään 1 miljardin dollarin vuotuisia kustannuksia vuoteen 2016 mennessä. Atlantassa sijaitseva yhtiö on myös laajentanut toimintaansa muihin juomavaihtoehtoihin, kuten mehuihin, teehen ja veteen. Viime kuussa se osti myös 10 prosentin osuuden Green Mountain Coffee Roastersista noin 1,25 miljardilla dollarilla. Myös kilpailija PepsiCo on kamppaillut hiilihapollisten virvoitusjuomien heikon myynnin kanssa ja ilmoitti viime viikolla suunnitelmista sulkea tehtaita ja lisätä automaatiota säästääkseen rahaa.</w:t>
      </w:r>
    </w:p>
    <w:p>
      <w:r>
        <w:rPr>
          <w:b/>
        </w:rPr>
        <w:t xml:space="preserve">Yhteenveto</w:t>
      </w:r>
    </w:p>
    <w:p>
      <w:r>
        <w:t xml:space="preserve">Juomajätti Coca-Colan osakkeet putosivat eniten kahteen vuoteen sen jälkeen, kun sen tulos laski myynnin hidastumisen vuoksi Yhdysvalloissa ja Euroopassa.</w:t>
      </w:r>
    </w:p>
    <w:p>
      <w:r>
        <w:rPr>
          <w:b/>
          <w:u w:val="single"/>
        </w:rPr>
        <w:t xml:space="preserve">Asiakirjan numero 49337</w:t>
      </w:r>
    </w:p>
    <w:p>
      <w:r>
        <w:t xml:space="preserve">Teessauruksen dinosauruspuiston sulkemisuhka poistettu</w:t>
      </w:r>
    </w:p>
    <w:p>
      <w:r>
        <w:t xml:space="preserve">Teessaurus Park avattiin vuonna 1979 Tees-joen rannalla sijaitsevalle entiselle teollisuusalueelle, mutta vuonna 2012 neuvosto ilmoitti suunnitelmista myydä maa-alue. Pelättiin, että puisto suljettaisiin ja veistokset hävitettäisiin. Neuvosto on nyt kuitenkin vähentänyt myytävän maan määrää, ja itse puisto rakennetaan uudelleen. Sinne rakennetaan näköalatasanne, uusi polku ja pysäköintialue. Kaupungin apulaiskaupunginjohtaja Dave Budd sanoi, että siitä lähtien, kun tontit asetettiin myyntiin vuonna 2012, he olivat työskennelleet ehdotusten parissa useiden virastojen kanssa. "Teessaurus Parkin tonttipuoliskolla on paikallisia luontotyyppejä ja useita tieoikeuksia, joten oli tärkeää löytää oikea tasapaino näiden tärkeiden elementtien säilyttämisen ja parantamisen sekä käyttämättömän teollisuusmaan palauttamisen välille", sanoi Budd. "Näiden suunnitelmien avulla voimme sekä hankkia rahoitusta myymällä osan maa-alueesta että säilyttää ja parantaa puistoa." Aiheeseen liittyvät Internet-linkit Middlesbrough Council Teessaurus Park Hidden Teesside</w:t>
      </w:r>
    </w:p>
    <w:p>
      <w:r>
        <w:rPr>
          <w:b/>
        </w:rPr>
        <w:t xml:space="preserve">Yhteenveto</w:t>
      </w:r>
    </w:p>
    <w:p>
      <w:r>
        <w:t xml:space="preserve">Middlesbroughissa sijaitseva dinosaurusveistoksia esittelevä nähtävyys pysyy nykyisellä paikallaan, kun uhka sen sulkemisesta poistettiin.</w:t>
      </w:r>
    </w:p>
    <w:p>
      <w:r>
        <w:rPr>
          <w:b/>
          <w:u w:val="single"/>
        </w:rPr>
        <w:t xml:space="preserve">Asiakirjan numero 49338</w:t>
      </w:r>
    </w:p>
    <w:p>
      <w:r>
        <w:t xml:space="preserve">Pankin työntekijä vangittiin perheeltä varastamisesta "Ponzi"-petoksessa</w:t>
      </w:r>
    </w:p>
    <w:p>
      <w:r>
        <w:t xml:space="preserve">Victoria Smith, 29, huijasi uhreja sijoittamaan väärennettyihin valuuttajärjestelmiin kertomalla heille voivansa tarjota edullisia kursseja. Smith, joka asuu Athol Closessa, Canveyssa, myönsi Basildon Crown Courtissa 25 syytettä petoksesta, joka perustuu väärien tietojen antamiseen. Komisario Lee Morton sanoi, että Smith "käytti väärin perhettään ja ystäviään". Tuomioistuin kuuli, että tammikuun 2015 ja marraskuun 2016 välisenä aikana Smith perusti Ponzi-huijauksen, jossa hän käytti uusilta sijoittajilta saatua rahaa vanhojen sijoittajien maksamiseen, jotta näyttäisi siltä, että he tekisivät voittoa. "Valheiden verkko" Itse asiassa hän käytti ottamansa 280 000 puntaa oman elämäntyylinsä rahoittamiseen. Kun Essexin poliisi oli saanut useita valituksia, Smith antautui 13. marraskuuta 2016. Kent and Essexin vakavan rikollisuuden osastolla työskentelevä Morton sanoi: "Hänen läheisensä luottivat hänen sanaansa ja kokemukseensa pankkialalla tietämättä, että heitä itse asiassa huijattiin. "Oli vain ajan kysymys, milloin Smithin valheiden verkko alkoi kasaantua ja hänen työnantajansa ja sijoittajat alkoivat epäillä." Rikoksen tuottaman hyödyn perusteella Smith määrätään maksamaan rahat takaisin.</w:t>
      </w:r>
    </w:p>
    <w:p>
      <w:r>
        <w:rPr>
          <w:b/>
        </w:rPr>
        <w:t xml:space="preserve">Yhteenveto</w:t>
      </w:r>
    </w:p>
    <w:p>
      <w:r>
        <w:t xml:space="preserve">Pankin työntekijä, joka käytti asemaansa väärin varastamalla 280 000 puntaa perheeltä ja ystäviltä "Ponzi-huijauksessa", on tuomittu vankilaan neljäksi ja puoleksi vuodeksi.</w:t>
      </w:r>
    </w:p>
    <w:p>
      <w:r>
        <w:rPr>
          <w:b/>
          <w:u w:val="single"/>
        </w:rPr>
        <w:t xml:space="preserve">Asiakirjan numero 49339</w:t>
      </w:r>
    </w:p>
    <w:p>
      <w:r>
        <w:t xml:space="preserve">'Tunnettu' Cheltenhamin joutsen ammuttiin päähän varsijousella.</w:t>
      </w:r>
    </w:p>
    <w:p>
      <w:r>
        <w:t xml:space="preserve">Yleisö löysi Georgena tunnetun linnun Cheltenhamin Pitville Parkista tiistaiaamuna. Se vietiin Vale Wildlife Hospitaliin, jossa sen vasempaan silmään juuttunut pultti poistettiin. Caroline Gould villieläinsairaalasta sanoi: "Se on varmasti menettänyt silmänsä, emmekä tiedä, selviääkö se tästä traumasta." Gouldin mukaan urosjoutsen on "hyvin tunnettu" Cheltenhamin ympäristössä, ja se on ollut siellä jo vuosia. Hän sanoi: "Ne ovat olleet Pitvillen järvillä jo vuosia. "Toivottavasti hän selviää, mutta tällä hetkellä hän on kriittinen, enkä haluaisi sanoa suuntaan tai toiseen." Kaikkia, joilla on tietoa, pyydetään ottamaan yhteyttä Gloucestershiren poliisiin.</w:t>
      </w:r>
    </w:p>
    <w:p>
      <w:r>
        <w:rPr>
          <w:b/>
        </w:rPr>
        <w:t xml:space="preserve">Yhteenveto</w:t>
      </w:r>
    </w:p>
    <w:p>
      <w:r>
        <w:t xml:space="preserve">Eläinlääkäri on varoittanut, että "hyvin tunnettu" joutsen voi kuolla varsijousella päähän ammuttuun laukaukseen.</w:t>
      </w:r>
    </w:p>
    <w:p>
      <w:r>
        <w:rPr>
          <w:b/>
          <w:u w:val="single"/>
        </w:rPr>
        <w:t xml:space="preserve">Asiakirjan numero 49340</w:t>
      </w:r>
    </w:p>
    <w:p>
      <w:r>
        <w:t xml:space="preserve">Leicesterin seksihyökkäys: Leikkipuiston ympärillä tehostetut etsinnät</w:t>
      </w:r>
    </w:p>
    <w:p>
      <w:r>
        <w:t xml:space="preserve">Viisikymppinen uhri löydettiin pahoinpideltynä ja tajuttomana Cedar Roadin varrelta noin klo 04:45 BST 3. elokuuta. Hän tuli tajuihinsa keskiviikkona, ja hänen tilansa on nyt vakaa. 16-vuotias poika ja 56-vuotias mies pidätettiin epäiltynä murhayrityksestä ja seksuaalisesta väkivallasta, ja heidät vapautettiin myöhemmin. Poika vapautettiin tutkimusten jatkamisen ajaksi, kun taas Leicesterin alueelta kotoisin oleva mies asetettiin takuita vastaan vapaaksi. Cedar Roadin ympärillä olevat viemärit on tutkittu ja kasveja on poistettu mahdollisten todisteiden keräämiseksi. Komisario Mark Sinski East Midlandsin erikoisoperaatioyksiköstä (East Midlands Special Operations Unit Major Crime) on pyytänyt apua hyökkääjän kiinniottamiseksi, sillä hänellä on "taipumusta äärimmäiseen väkivaltaan". Esitteitä on jaettu satoja ja julisteita on laitettu kauppojen ikkunoihin. "Tuntikausia valvontakameroita on myös tutkittu", kertoi etsivä Sinski. Rikostutkijat ovat yrittäneet koota yhteen naisen viimeiset tunnetut liikkeet ennen kuin hänen kimppuunsa hyökättiin "raa'asti". Tiedetään, että nainen lähti kotiosoitteestaan noin kello 00.40 BST 3. elokuuta ja hänet nähtiin kameroiden mukaan menevän One Stop -kauppaan Evington Roadilla, josta hän osti energiajuoman ja pullon vodkaa. Poliisin mukaan on edelleen arvoitus, mitä sen jälkeen ja ennen kuin hänet löydettiin. Seuraa BBC East Midlandsia Facebookissa, Twitterissä tai Instagramissa. Lähetä juttuideoita osoitteeseen eastmidsnews@bbc.co.uk.</w:t>
      </w:r>
    </w:p>
    <w:p>
      <w:r>
        <w:rPr>
          <w:b/>
        </w:rPr>
        <w:t xml:space="preserve">Yhteenveto</w:t>
      </w:r>
    </w:p>
    <w:p>
      <w:r>
        <w:t xml:space="preserve">Leicesterissä tapahtuneen naisen murhayrityksen ja seksuaalisen hyväksikäytön jälkeen lasten leikkipuiston ympäristössä on tehty lisää etsintöjä.</w:t>
      </w:r>
    </w:p>
    <w:p>
      <w:r>
        <w:rPr>
          <w:b/>
          <w:u w:val="single"/>
        </w:rPr>
        <w:t xml:space="preserve">Asiakirjan numero 49341</w:t>
      </w:r>
    </w:p>
    <w:p>
      <w:r>
        <w:t xml:space="preserve">Obama myöntää Warren Buffettille vapauden mitalin</w:t>
      </w:r>
    </w:p>
    <w:p>
      <w:r>
        <w:t xml:space="preserve">Presidentin vapaudenmitalin saajiksi nimettiin myös muun muassa Saksan liittokansleri Angela Merkel, entinen presidentti George Bush vanhempi ja sellisti Yo-Yo Ma. Valkoinen talo viittasi palkittujen panokseen Yhdysvaltojen etujen, kulttuurin ja maailmanrauhan hyväksi. Palkinnot luovutetaan 15 saajalle Valkoisessa talossa ensi vuonna. Keskiviikkona antamassaan lausunnossa Valkoinen talo kertoi, että mitalin saavat seuraavat henkilöt: Entisen presidentin George Bushin myöntämän palkinnon saivat muun muassa CIA:n entinen johtaja George Tenet, Irakin alkuvaiheen jälleenrakentamisesta vastannut Irakin siviilihallinnon ylin virkamies Paul Bremer, Nelson Mandela ja legendaarinen nyrkkeilijä Muhammad Ali.</w:t>
      </w:r>
    </w:p>
    <w:p>
      <w:r>
        <w:rPr>
          <w:b/>
        </w:rPr>
        <w:t xml:space="preserve">Yhteenveto</w:t>
      </w:r>
    </w:p>
    <w:p>
      <w:r>
        <w:t xml:space="preserve">Presidentti Barack Obama aikoo myöntää Yhdysvaltain korkeimman siviilikunnian miljardööri Warren Buffetille.</w:t>
      </w:r>
    </w:p>
    <w:p>
      <w:r>
        <w:rPr>
          <w:b/>
          <w:u w:val="single"/>
        </w:rPr>
        <w:t xml:space="preserve">Asiakirjan numero 49342</w:t>
      </w:r>
    </w:p>
    <w:p>
      <w:r>
        <w:t xml:space="preserve">Kuljettaja pidätettiin jalankulkijan kuoltua Armleyn onnettomuudessa</w:t>
      </w:r>
    </w:p>
    <w:p>
      <w:r>
        <w:t xml:space="preserve">30-vuotias paikallinen mies kuoli onnettomuuspaikalla Armleyssä Stanningley Roadilla Armley Grange Driven risteyksessä noin klo 23.00 BST lauantai-iltana. Auto, sininen Skoda Fabia, oli tuolloin matkalla kaupungista poispäin kohti Stanningleyn ohitustietä, kertoi West Yorkshiren poliisi. 20-vuotias pidätettiin epäiltynä kuolemantuottamuksesta vaarallisella ajotavalla Poliisi vetosi mahdollisiin silminnäkijöihin, jotta nämä ottaisivat yhteyttä. Seuraa BBC Yorkshirea Facebookissa, Twitterissä ja Instagramissa. Lähetä juttuideoita osoitteeseen yorkslincs.news@bbc.co.uk.</w:t>
      </w:r>
    </w:p>
    <w:p>
      <w:r>
        <w:rPr>
          <w:b/>
        </w:rPr>
        <w:t xml:space="preserve">Yhteenveto</w:t>
      </w:r>
    </w:p>
    <w:p>
      <w:r>
        <w:t xml:space="preserve">Mies on pidätetty sen jälkeen, kun jalankulkija kuoli auton alle jääneenä Leedsissä.</w:t>
      </w:r>
    </w:p>
    <w:p>
      <w:r>
        <w:rPr>
          <w:b/>
          <w:u w:val="single"/>
        </w:rPr>
        <w:t xml:space="preserve">Asiakirjan numero 49343</w:t>
      </w:r>
    </w:p>
    <w:p>
      <w:r>
        <w:t xml:space="preserve">Coronavirus: Manchesterin suuralueella kuoli neljä ihmistä</w:t>
      </w:r>
    </w:p>
    <w:p>
      <w:r>
        <w:t xml:space="preserve">Sunnuntaina ilmoitettiin 14 kuolemantapauksesta eri puolilla Yhdistynyttä kuningaskuntaa, mikä nostaa maan kokonaiskuolemantapausten määrän 35:een. Pohjois-Manchesterin yleissairaalassa kuolivat 80-vuotias mies ja 70-vuotias nainen. Wythenshawen sairaalassa kuoli 91-vuotias mies ja Tameside and Glossopin sairaalassa 80-vuotias mies. NHS:n mukaan kaikilla neljällä oli perussairauksia. Viikko sitten 60-vuotias mies Suur-Manchesterista oli kolmas henkilö, joka kuoli Yhdistyneessä kuningaskunnassa sairastuttuaan koronavirukseen. Hän oli hiljattain käynyt Pohjois-Italiassa. Hallituksen viimeisimpien lukujen mukaan Yhdistyneessä kuningaskunnassa on yhteensä 1 372 ihmistä testattu positiivisesti koronaviruksen varalta. Sunnuntaina raportoiduista 14 kuolemantapauksesta kaikki olivat 60-90-vuotiaita, ja useimmilla heistä oli perussairauksia, kertoi NHS.</w:t>
      </w:r>
    </w:p>
    <w:p>
      <w:r>
        <w:rPr>
          <w:b/>
        </w:rPr>
        <w:t xml:space="preserve">Yhteenveto</w:t>
      </w:r>
    </w:p>
    <w:p>
      <w:r>
        <w:t xml:space="preserve">Neljä iäkästä ihmistä, joiden testitulos oli positiivinen koronaviruksen suhteen, on kuollut Suur-Manchesterissa, terveysministeriö on ilmoittanut.</w:t>
      </w:r>
    </w:p>
    <w:p>
      <w:r>
        <w:rPr>
          <w:b/>
          <w:u w:val="single"/>
        </w:rPr>
        <w:t xml:space="preserve">Asiakirjan numero 49344</w:t>
      </w:r>
    </w:p>
    <w:p>
      <w:r>
        <w:t xml:space="preserve">Coronavirus: Mies sai sakot 240 mailin edestakaisesta matkasta "leivän ostamiseksi".</w:t>
      </w:r>
    </w:p>
    <w:p>
      <w:r>
        <w:t xml:space="preserve">Poliisit pysäyttivät miehen sunnuntaina noin kello 22.40 BST, kun hän oli matkalla Nottinghamiin M1-tietä pohjoiseen. He kertoivat, että hän oli ollut autossa kahden pienen lapsensa kanssa ja väitti, että leipä oli Lontoossa 1 punnan halvempaa. Leicestershiren poliisi kertoi, että miehelle annettiin kaksi kiinteää rangaistusvaatimusta ja hänet ilmoitettiin oikeuteen ylinopeudesta. Nottinghamin ja Lontoon välinen etäisyys on yli 120 mailia. Poliisin mukaan mies pysäytettiin lähellä Leicestershiren liittymää 22. Poliisin mukaan miehelle annettiin huomautus ylinopeudesta, ja tuomioistuin päättää sakon suuruudesta. Toinen huomautus oli vuoden 2020 terveydensuojelumääräysten mukainen, ja siitä seuraa 60 punnan sakko. Se tuli voimaan viime kuussa ja antoi poliisille valtuudet rangaista kaikkia, jotka eivät noudata lukitusrajoituksia. Seuraa BBC East Midlandsia Facebookissa, Twitterissä tai Instagramissa. Lähetä juttuideoita osoitteeseen eastmidsnews@bbc.co.uk.</w:t>
      </w:r>
    </w:p>
    <w:p>
      <w:r>
        <w:rPr>
          <w:b/>
        </w:rPr>
        <w:t xml:space="preserve">Yhteenveto</w:t>
      </w:r>
    </w:p>
    <w:p>
      <w:r>
        <w:t xml:space="preserve">Mies on saanut sakot sen jälkeen, kun hänet otettiin kiinni 110 km/h ylinopeudesta moottoritiellä ja hän kertoi poliisille, että hän oli käynyt Lontoossa ostamassa leipää.</w:t>
      </w:r>
    </w:p>
    <w:p>
      <w:r>
        <w:rPr>
          <w:b/>
          <w:u w:val="single"/>
        </w:rPr>
        <w:t xml:space="preserve">Asiakirjan numero 49345</w:t>
      </w:r>
    </w:p>
    <w:p>
      <w:r>
        <w:t xml:space="preserve">Conwyn valtuutettu puolustaa uutta 35 miljoonan punnan päämajaa.</w:t>
      </w:r>
    </w:p>
    <w:p>
      <w:r>
        <w:t xml:space="preserve">Conwyn kabinetin jäsen Louise Emery väitti, että Colwyn Bayn uusi tukikohta oli kipeästi tarpeellinen eikä mikään "norsunluutorni". Valtuustolla on edessään 15 miljoonan punnan budjettivaje ja mahdollinen 11 prosentin veronkorotus. Se on ilmoittanut, että kaatopaikalle tarkoitettu jäte kerätään vain kerran kuukaudessa. Emery sanoi, että päämajaa oli arvosteltu "yliampuvaksi", mutta "ei ollut vaihtoehtoa olla tekemättä mitään". Emery kertoi Local Democracy Reporting Servicelle, että 14 puntaa neliömetriltä oli "kohtuullinen" hinta 700 työntekijän majoittamiseksi, jotka ovat tällä hetkellä hajallaan 15 eri paikassa. Hän lisäsi: "Se ei ole norsunluutorni valtuutetuille. En keksi neuvostoa, joka ei saisi surua osakseen, kun se rakentaa uusia toimistoja, mutta mihin he haluavat henkilökunnan sijoittaa?". Conwyn valtuusto joutuu siirtämään 350 työntekijää Dinerth Roadilla Colwyn Bayssä sijaitsevista toimistoista, koska Walesin hallitus ei ole uusimassa vuokrasopimusta. Emery lisäsi, että muut korvattavat valtuustorakennukset olivat "todella huonokuntoisia". "Kyseessä on kiinnelainatyyppinen järjestely, joten kyseessä ei ole suuri pääomameno", hän sanoi. "Se on tarkoitettu koulutukseen, sosiaalipalveluihin ja yhteisön kehittämiseen. Nämä ihmiset tuovat piirikunnalle leipänsä ja leipänsä palvelut."</w:t>
      </w:r>
    </w:p>
    <w:p>
      <w:r>
        <w:rPr>
          <w:b/>
        </w:rPr>
        <w:t xml:space="preserve">Yhteenveto</w:t>
      </w:r>
    </w:p>
    <w:p>
      <w:r>
        <w:t xml:space="preserve">Eräs valtuutettu on puolustanut 35 miljoonan punnan arvoisia uusia toimistoja kaupunginvaltuustolle, joka on vähentämässä roskien keräystä kerran kuukaudessa.</w:t>
      </w:r>
    </w:p>
    <w:p>
      <w:r>
        <w:rPr>
          <w:b/>
          <w:u w:val="single"/>
        </w:rPr>
        <w:t xml:space="preserve">Asiakirjan numero 49346</w:t>
      </w:r>
    </w:p>
    <w:p>
      <w:r>
        <w:t xml:space="preserve">Lisämajoitusta kodittomille Cheltenhamissa ja Gloucesterissa</w:t>
      </w:r>
    </w:p>
    <w:p>
      <w:r>
        <w:t xml:space="preserve">Gloucestershiren kreivikunnan neuvoston mukaan oli epäoikeudenmukaista, että ainoa koko kreivikunnan kattava yksikkö oli Southgate Streetillä Gloucesterissa. Southgate Streetin Gear-hankkeessa on 21 vuodepaikkaa ja terveysklinikka. Neuvosto käyttää 1,5 miljoonaa puntaa kuuden hätäsängyn tarjoamiseen Cheltenhamissa ja kahdeksan Gloucesterissa viiden vuoden aikana. David Wallace Cheltenhamin YMCA:sta sanoi, että kaupungissa on kysyntää hätäsängyille. "Viime vuosina nuorten - jopa koululaisten - majoituksen tarve on lisääntynyt valtavasti perheiden hajoamisen ja muiden vastaavien asioiden vuoksi. "Yritämme olla ottamatta liian monia kerrallaan, mutta meillä on ollut 25 16-17-vuotiasta nuorta kerrallaan", hän sanoo. Paul McLain, haavoittuvassa asemassa olevista perheistä vastaava kabinettivirkailija, sanoi, että heillä pitäisi nyt olla riittävästi vuodepaikkoja.</w:t>
      </w:r>
    </w:p>
    <w:p>
      <w:r>
        <w:rPr>
          <w:b/>
        </w:rPr>
        <w:t xml:space="preserve">Yhteenveto</w:t>
      </w:r>
    </w:p>
    <w:p>
      <w:r>
        <w:t xml:space="preserve">Cheltenhamissa tarjotaan ensimmäistä kertaa hätämajoitusta asunnottomille.</w:t>
      </w:r>
    </w:p>
    <w:p>
      <w:r>
        <w:rPr>
          <w:b/>
          <w:u w:val="single"/>
        </w:rPr>
        <w:t xml:space="preserve">Asiakirjan numero 49347</w:t>
      </w:r>
    </w:p>
    <w:p>
      <w:r>
        <w:t xml:space="preserve">Chesterin seinät saavat kontaktittomia maksupäätteitä</w:t>
      </w:r>
    </w:p>
    <w:p>
      <w:r>
        <w:t xml:space="preserve">Kävijöitä pyydetään tekemään lahjoitus pankkikortilla tai älypuhelimella päätelaitteissa. Ne asennetaan kolmeen paikkaan seinille: amfiteatteriin, King Charles Toweriin ja Newgate Toweriin. Cheshire West and Chester Councilin mukaan lahjoitukset ovat vapaaehtoisia, ja muurit ovat edelleen ilmainen nähtävyys. Järjestelmän, jossa ihmisiä kannustetaan tekemään kahden punnan lahjoitus, toivotaan kustantavan I-luokan hiekkakivimuurien ylläpidon, joka maksaa kaupungille tällä hetkellä 600 000 puntaa vuodessa. Järjestelmää kokeillaan kolmen kuukauden ajan. Chester's Walls Lähde: Chesterin muurit Chester: Ward. Yhdyskunnista ja hyvinvoinnista vastaava kabinettijäsen Louise Gittins sanoi: "Tiedämme, että lahjoituksia halutaan tehdä, sillä kävijämme ovat pyytäneet niitä jo aiemmin. Painopiste on kuitenkin siinä, että lahjoitus tehdään vain, jos he niin haluavat. "Kävijöiltä lahjoituksen pyytäminen ei ole mitään uutta, ja se on yhä tavallisempaa kansallisten museoiden ja nähtävyyksien keskuudessa."</w:t>
      </w:r>
    </w:p>
    <w:p>
      <w:r>
        <w:rPr>
          <w:b/>
        </w:rPr>
        <w:t xml:space="preserve">Yhteenveto</w:t>
      </w:r>
    </w:p>
    <w:p>
      <w:r>
        <w:t xml:space="preserve">Chesterin keskiaikaisiin muureihin asennetaan kontaktiton korttimaksutekniikka, jolla kannustetaan ihmisiä osallistumaan muurien kunnossapitoon.</w:t>
      </w:r>
    </w:p>
    <w:p>
      <w:r>
        <w:rPr>
          <w:b/>
          <w:u w:val="single"/>
        </w:rPr>
        <w:t xml:space="preserve">Asiakirjan numero 49348</w:t>
      </w:r>
    </w:p>
    <w:p>
      <w:r>
        <w:t xml:space="preserve">Aen, Garliestonin ja Kirkbean koulujen sulkemista koskevista ehdotuksista luovuttiin.</w:t>
      </w:r>
    </w:p>
    <w:p>
      <w:r>
        <w:t xml:space="preserve">Ehdotukset olisivat voineet tasoittaa tietä Aen, Garliestonin ja Kirkbean koulujen sulkemiselle. Ehdotuksia kuitenkin "lykättiin", koska "laaja-alaiset" tahot vastustivat niitä. Valtuuston komitea päätti pitää nämä kolme koulua auki, ja niiden tulevaisuus on turvattu seuraavien viiden vuoden ajan. Ehdotus esittää virallinen anteeksipyyntö vanhemmille ja opettajille, joita asia koski, hylättiin. Koulutusjohtaja Colin Grant sanoi kuitenkin valtuutetuille: "Jos yhteisöt kokivat, että neuvosto oli jollakin tavalla heitä vastaan, pyydän sitä anteeksi." Hän on myös luvannut vierailla jokaisessa koulussa ensi kuussa pohtimassa ideoita koulujen "kestävän kasvun" edistämiseksi. Tuolloin pyydetään myös anteeksi kuulemisprosessissa tapahtuneita "laiminlyöntejä ja virheitä". Lisäksi valtuutetuille kerrottiin, että lähitulevaisuudessa ei ole suunnitteilla uusia koulujen sulkemiskuulemisia. Aiheeseen liittyvät Internet-linkit Dumfries and Galloway Council (Dumfries and Gallowayn neuvosto)</w:t>
      </w:r>
    </w:p>
    <w:p>
      <w:r>
        <w:rPr>
          <w:b/>
        </w:rPr>
        <w:t xml:space="preserve">Yhteenveto</w:t>
      </w:r>
    </w:p>
    <w:p>
      <w:r>
        <w:t xml:space="preserve">Valtuutetut ovat päättäneet pitää kolme maaseudun esivaalihuoneistoa Dumfriesin ja Gallowayn alueella auki, vaikka yhteisö ja poliittiset tahot ovat vastustaneet niitä huomattavasti.</w:t>
      </w:r>
    </w:p>
    <w:p>
      <w:r>
        <w:rPr>
          <w:b/>
          <w:u w:val="single"/>
        </w:rPr>
        <w:t xml:space="preserve">Asiakirjan numero 49349</w:t>
      </w:r>
    </w:p>
    <w:p>
      <w:r>
        <w:t xml:space="preserve">Voiko sitä belugata? Sinun reaktiosi valas Thamesissa</w:t>
      </w:r>
    </w:p>
    <w:p>
      <w:r>
        <w:t xml:space="preserve">Normaalisti arktisella alueella viihtyvä valas on kuvattu Lontoossa uiskentelemassa vedessä. Jotkut Facebookissa käyttivät havaintoa tilaisuutena vitsailla Brexitistä. Toisia taas kiehtoi se, että valas oli ilmestynyt Thamesiin. Oli kysymyksiä siitä, miksi se oli päätynyt Lontoon jokeen: Jotkut työntekijät näyttivät laskeneen työkalut alas päiväksi nähdäkseen valaan etenemisen. Toiset taas miettivät, pääsisivätkö he loppupäivän töistä:</w:t>
      </w:r>
    </w:p>
    <w:p>
      <w:r>
        <w:rPr>
          <w:b/>
        </w:rPr>
        <w:t xml:space="preserve">Yhteenveto</w:t>
      </w:r>
    </w:p>
    <w:p>
      <w:r>
        <w:t xml:space="preserve">Thames-joessa on havaittu outoja "eviä", mikä on herättänyt suurta kohua sosiaalisessa mediassa.</w:t>
      </w:r>
    </w:p>
    <w:p>
      <w:r>
        <w:rPr>
          <w:b/>
          <w:u w:val="single"/>
        </w:rPr>
        <w:t xml:space="preserve">Asiakirjan numero 49350</w:t>
      </w:r>
    </w:p>
    <w:p>
      <w:r>
        <w:t xml:space="preserve">Uuden tutkimuksen mukaan vain harva uskoo Walesin EU:n etuihin.</w:t>
      </w:r>
    </w:p>
    <w:p>
      <w:r>
        <w:t xml:space="preserve">Tämä johtuu siitä, että Bryssel on myöntänyt miljardien punnan taloudellisen tuen viimeisten 15 vuoden aikana. Cardiffin yliopiston Walesin hallintokeskuksen tutkimuksessa todettiin kuitenkin myös, että useampi äänestäjä halusi pysyä EU:ssa kuin halusi lähteä. Wales on saanut tukea Brysselistä vuodesta 2000 lähtien alhaisen bruttokansantuotteensa vuoksi. Vuosina 2014-2020 se saa 2,1 miljardia puntaa. Cardiffin yliopiston professori Roger Scully sanoi: "Wales on EU:n suhteen hieman epämiellyttävästi keskellä, epäilevään suhtautumiseen taipuvaisen Englannin ja Skotlannin välissä, joka mielipidemittausten mukaan suhtautuu Eurooppaan yleensä myönteisemmin. "EU:n kannattajia huolestuttaa se, että monet walesilaiset eivät tunnu juurikaan ymmärtävän, mitä hyötyä Walesille on siitä, että se on osa EU:n jäsenmaata. Vuosien ajan Walesille myönnetty EU:n rahoitus ei ilmeisesti ole tehnyt kovinkaan suurta vaikutusta moniin walesilaisiin."</w:t>
      </w:r>
    </w:p>
    <w:p>
      <w:r>
        <w:rPr>
          <w:b/>
        </w:rPr>
        <w:t xml:space="preserve">Yhteenveto</w:t>
      </w:r>
    </w:p>
    <w:p>
      <w:r>
        <w:t xml:space="preserve">Uuden tutkimuksen mukaan vain 17 prosenttia walesilaisista on sitä mieltä, että Wales saa EU:sta enemmän irti kuin muu Britannia.</w:t>
      </w:r>
    </w:p>
    <w:p>
      <w:r>
        <w:rPr>
          <w:b/>
          <w:u w:val="single"/>
        </w:rPr>
        <w:t xml:space="preserve">Asiakirjan numero 49351</w:t>
      </w:r>
    </w:p>
    <w:p>
      <w:r>
        <w:t xml:space="preserve">Covid: Blackburnin shishakahvilan asiakkaille sakkoja "räikeästä" rikkomuksesta</w:t>
      </w:r>
    </w:p>
    <w:p>
      <w:r>
        <w:t xml:space="preserve">Lancashiren poliisin mukaan kahvilan asiakkaat saivat kaikki 200 punnan sakot sen jälkeen, kun poliisit löysivät heidät Blackburnin Darwen Streetillä sijaitsevista tiloista lauantaina. Ylikonstaapeli Steve Dundon sanoi, että heidän "itsekästä käytöstään" on "syytä miettiä" ja että kahvilan omistajat voivat "odottaa lisäjohdon seurauksia". Kaupungissa on tällä hetkellä Englannin toiseksi eniten koronavirustapauksia. Hallituksen viimeisimmät luvut osoittivat, että Blackburn with Darwenissa, johon on heinäkuusta lähtien sovellettu tiukkoja Covid-19-toimenpiteitä, oli 5. marraskuuta 716,8 tapausta 100 000 asukasta kohti. Ylikonstaapeli Dundon sanoi, että oli "todella pettymys huomata, että jotkut ihmiset eivät vieläkään ymmärrä tilanteen vakavuutta, jossa me kaikki olemme". "Tällainen itsekäs käytös ei auta mitenkään estämään taudin leviämistä", hän lisäsi. Seuraa BBC North West -kanavaa Facebookissa, Twitterissä ja Instagramissa. Voit myös lähettää juttuideoita osoitteeseen northwest.newsonline@bbc.co.uk</w:t>
      </w:r>
    </w:p>
    <w:p>
      <w:r>
        <w:rPr>
          <w:b/>
        </w:rPr>
        <w:t xml:space="preserve">Yhteenveto</w:t>
      </w:r>
    </w:p>
    <w:p>
      <w:r>
        <w:t xml:space="preserve">Kaksikymmentäkolme ihmistä on saanut sakot Covid-19-sääntöjen "räikeästä rikkomisesta" poliisin tehtyä ratsian shishakahvilaan.</w:t>
      </w:r>
    </w:p>
    <w:p>
      <w:r>
        <w:rPr>
          <w:b/>
          <w:u w:val="single"/>
        </w:rPr>
        <w:t xml:space="preserve">Asiakirjan numero 49352</w:t>
      </w:r>
    </w:p>
    <w:p>
      <w:r>
        <w:t xml:space="preserve">Goldman ja Bain ottavat korealaisen kauneusalan tuotemerkin Carverin haltuunsa</w:t>
      </w:r>
    </w:p>
    <w:p>
      <w:r>
        <w:t xml:space="preserve">Kaupan arvoa ei julkistettu, mutta kahden yhdysvaltalaisyrityksen ymmärretään maksavan yli 350 miljardia wonia (307 miljoonaa dollaria, 232 miljoonaa puntaa). Carver Korean perustaja ja puheenjohtaja Lee Sang-rok säilyttää vähemmistöosuuden ja pysyy mukana liiketoiminnassa. Etelä-Korean kauneustuotteet ovat kasvattaneet suosiotaan kaikkialla Aasiassa, myös Kiinassa ja Yhdysvalloissa. Amorepacificin ja Carverin omistaman ihonhoitosarjan A.H.C.:n kaltaiset tuotemerkit ovat nauttineet kasvavasta kysynnästä niin sanotun korealaisen aallon ansiosta. Termiä käytetään viittaamaan kuluttajiin, jotka ovat innostuneet korealaisista televisiodraamoista, K-pop-musiikista, ruoasta ja muodista. Carverin myynti kasvoi yli 200 prosenttia tammikuun ja toukokuun välisenä aikana verrattuna viime vuoden vastaavaan ajanjaksoon. Yhtiön myynti ylitti 150 miljardin wonin rajan, sanottiin Carverin, Goldmanin ja Bainin yhteisessä lausunnossa.</w:t>
      </w:r>
    </w:p>
    <w:p>
      <w:r>
        <w:rPr>
          <w:b/>
        </w:rPr>
        <w:t xml:space="preserve">Yhteenveto</w:t>
      </w:r>
    </w:p>
    <w:p>
      <w:r>
        <w:t xml:space="preserve">Goldman Sachs ja pääomasijoitusyhtiö Bain Capital hankkivat määräysvallan kosmetiikkavalmistaja Carver Koreassa.</w:t>
      </w:r>
    </w:p>
    <w:p>
      <w:r>
        <w:rPr>
          <w:b/>
          <w:u w:val="single"/>
        </w:rPr>
        <w:t xml:space="preserve">Asiakirjan numero 49353</w:t>
      </w:r>
    </w:p>
    <w:p>
      <w:r>
        <w:t xml:space="preserve">Urakoitsijat lisäävät offshore-lakkoaktiviteetteja kolmella öljynporauslautalla</w:t>
      </w:r>
    </w:p>
    <w:p>
      <w:r>
        <w:t xml:space="preserve">Tämä tapahtui sen jälkeen, kun yli 200 öljytyöntekijää oli äänestänyt työtaistelun puolesta. Unite-järjestön jäsenet Elgin-Franklinin, North Alwynin ja Dunbarin öljynporauslautoilla ovat jo lakossa 11. ja 27. maaliskuuta sekä 12. huhtikuuta. Liitto on nyt ilmoittanut, että 19. maaliskuuta ja 2. huhtikuuta on tarkoitus järjestää kaksi vuorokauden mittaista työnseisausta. Myös ylityökielto tulee olemaan voimassa. Työntekijät työskentelevät Akerin ja Petrofacin palveluksessa, ja nämä haluavat, että he siirtyvät Totalin suosimaan kolmen viikon työvuorosuunnitelmaan, jossa he ovat kolme viikkoa töissä ja kolme vapaalla, ja että heidän työehtoihinsa tehdään muutoksia. Unite kertoi, että sen jäsenille on annettu irtisanomisilmoitukset uusien sopimusten valmistelemiseksi. Petrofac ja Aker ilmoittivat, että ne antavat työntekijöille päivitetyt sopimukset osana kuulemista tarkistetusta työvuoroluettelosta ja parannetuista työehdoista.</w:t>
      </w:r>
    </w:p>
    <w:p>
      <w:r>
        <w:rPr>
          <w:b/>
        </w:rPr>
        <w:t xml:space="preserve">Yhteenveto</w:t>
      </w:r>
    </w:p>
    <w:p>
      <w:r>
        <w:t xml:space="preserve">Kolmen Totalin omistaman Pohjanmeren öljynporauslautan urakoitsijat ovat ilmoittaneet uusista lakkoajankohdista työvuorosuunnitelmaan ehdotettujen muutosten vuoksi.</w:t>
      </w:r>
    </w:p>
    <w:p>
      <w:r>
        <w:rPr>
          <w:b/>
          <w:u w:val="single"/>
        </w:rPr>
        <w:t xml:space="preserve">Asiakirjan numero 49354</w:t>
      </w:r>
    </w:p>
    <w:p>
      <w:r>
        <w:t xml:space="preserve">Ranskan maahanmuuttajat: Mielenosoittajat rakentavat muurin turvakodin ympärille</w:t>
      </w:r>
    </w:p>
    <w:p>
      <w:r>
        <w:t xml:space="preserve">Kymmenet Séméacin asukkaat pystyttivät 18 metriä pitkän ja 1,8 metriä korkean esteen Formule 1 -hotellin ympärille. He sanoivat, että paikallisviranomaiset eivät olleet keskustelleet kaupungin asukkaiden kanssa suunnitelmasta majoittaa rakennukseen jopa 85 maahanmuuttajaa. Viranomaiset eivät ole vielä reagoineet muurin rakentamiseen. Mielenosoittajat työskentelivät myöhään iltaan asti pystyttääkseen muurin Pyreneiden vuoristossa sijaitsevaan kaupunkiin. "Emme vastusta maahanmuuttajien vastaanottamista. Mutta kansalaiset on otettava huomioon", ryhmän tiedottaja Laurent Teixeira sanoi uutistoimisto AFP:lle. He varoittivat, että pieni kaupunki - jossa asuu noin 5 500 ihmistä - ei yksinkertaisesti pystyisi selviytymään siirtolaisista. Séméacin käytöstä poistettu hotelli on yksi kymmenistä vastaavista rakennuksista eri puolilla Ranskaa, jotka valtio on ostanut maahanmuuttajien majoittamista varten, ja monet heistä nukkuvat tällä hetkellä kaduilla. Vuonna 2015 Ranska tarjosi turvapaikan 20 630 pakolaiselle tilastokeskus Eurostatin mukaan. Huomautus terminologiasta: BBC käyttää termiä maahanmuuttaja kaikista liikkeellä olevista ihmisistä, jotka eivät ole vielä saaneet päätökseen turvapaikanhakuprosessia. Tähän ryhmään kuuluvat Syyrian kaltaisista sotaa käyvistä maista pakenevat ihmiset, joille todennäköisesti myönnetään pakolaisasema, sekä työtä ja parempaa elämää etsivät ihmiset, joita hallitukset todennäköisesti pitävät taloudellisina siirtolaisina.</w:t>
      </w:r>
    </w:p>
    <w:p>
      <w:r>
        <w:rPr>
          <w:b/>
        </w:rPr>
        <w:t xml:space="preserve">Yhteenveto</w:t>
      </w:r>
    </w:p>
    <w:p>
      <w:r>
        <w:t xml:space="preserve">Lounaisranskalaisessa kaupungissa mielenosoittajat ovat rakentaneet muurin entisen hotellin sisäänkäynnin ympärille estääkseen sen käytön maahanmuuttajien suojapaikkana.</w:t>
      </w:r>
    </w:p>
    <w:p>
      <w:r>
        <w:rPr>
          <w:b/>
          <w:u w:val="single"/>
        </w:rPr>
        <w:t xml:space="preserve">Asiakirjan numero 49355</w:t>
      </w:r>
    </w:p>
    <w:p>
      <w:r>
        <w:t xml:space="preserve">Blake Wardin kuolema: Blake Blake: Teini kuoli merenrantalomalla</w:t>
      </w:r>
    </w:p>
    <w:p>
      <w:r>
        <w:t xml:space="preserve">Dudleystä kotoisin oleva Blake Ward kuoli pudottuaan mereen Tywynin rannalla 31. heinäkuuta viime vuonna. Caernarfonin tutkinnassa kuolinsyyntutkija Dewi Pritchard Jones sanoi, että tapaus oli "hyvin samankaltainen" kuin muutkin hänen käsittelemänsä kuolemantapaukset alueella, jotka johtuivat voimakkaista vuorovesi-ilmiöistä. Hän totesi kuoleman tapaturmaiseksi ja syyksi "hukkumisen". Tutkinnassa kuultiin useita ihmisiä, jotka yrittivät pelastaa Blakea, mutta suuria aaltoja ja voimakasta hyökyaaltoa oli vaikea torjua. Yleisön jäsenet ja rannan vartija elvyttivät Blakea, ja kuolinsyyntutkija kuvaili ponnistuksia "ihmeellisiksi". Niiden ansiosta Blake voitiin viedä Alder Heyn sairaalaan Liverpooliin, jossa hän kuoli 4. elokuuta. Kuolinsyyntutkija sanoi, että alueella oli voimakas vuorovesi, ja lisäsi: "Kaiken tämän seurauksena olemme valitettavasti joutuneet vuosien mittaan käsittelemään lukuisia lapsikuolemia." Hän sanoi, että Gwyneddin kunta on viime vuosina ollut "hyvin yhteistyöhaluinen" tapauksiin reagoitaessa ja lisännyt opasteita, ei vain Tywynissä vaan myös muilla alueilla. Blake odotti GCSE-tuloksia Hillcrest School and Community Collegesta Dudleysta.</w:t>
      </w:r>
    </w:p>
    <w:p>
      <w:r>
        <w:rPr>
          <w:b/>
        </w:rPr>
        <w:t xml:space="preserve">Yhteenveto</w:t>
      </w:r>
    </w:p>
    <w:p>
      <w:r>
        <w:t xml:space="preserve">16-vuotias poika, joka ei osannut uida, kuoli jouduttuaan vaikeuksiin Gwyneddin rannikolla, kuultiin tutkinnassa.</w:t>
      </w:r>
    </w:p>
    <w:p>
      <w:r>
        <w:rPr>
          <w:b/>
          <w:u w:val="single"/>
        </w:rPr>
        <w:t xml:space="preserve">Asiakirjan numero 49356</w:t>
      </w:r>
    </w:p>
    <w:p>
      <w:r>
        <w:t xml:space="preserve">Nykyaikaiseen orjuuteen puuttuminen Walesissa on välttämätöntä</w:t>
      </w:r>
    </w:p>
    <w:p>
      <w:r>
        <w:t xml:space="preserve">Tämä on poliisien ja muiden asiantuntijoiden viesti, jotka kokoontuvat perjantaina asiaa käsittelevään tilaisuuteen. Uhrien on määrä kertoa kokemuksistaan Llandudnossa järjestettävässä All Wales Anti-Slavery Conference -konferenssissa. Konferenssiin osallistuvat myös Gwentin poliisit, jotka pelastivat miehen, joka työskenteli palkatta 13 vuotta Newportin maatilalla. Pohjois-Walesin poliisin rikosylikomisario Mark Pierce, joka on poliisivoimien johtava virkamies orjuuden ja ihmiskaupan torjunnassa, sanoi: "On ehdottoman tärkeää, että tunnistamme ja asetamme syytteeseen syylliset ja teemme yhteisöstämme turvallisempia. "Ihmiskauppa on vakavaa ja järjestäytynyttä rikollisuutta, ja siihen osallistuvat henkilöt ovat todennäköisesti mukana myös muissa vakavissa rikoksissa, kuten huumausaineiden tuotannossa, sieppauksissa ja ampuma-aseiden rikollisessa käytössä." Tapahtumaan odotetaan puhujaksi muun muassa Yhdistyneen kuningaskunnan uutta riippumatonta orjuudesta vastaavaa komission jäsentä Kevin Hylandia. Pohjois-Walesin poliisi käynnistää perjantaina myös "Sano ei orjuudelle" -kampanjan verkkosivuillaan.</w:t>
      </w:r>
    </w:p>
    <w:p>
      <w:r>
        <w:rPr>
          <w:b/>
        </w:rPr>
        <w:t xml:space="preserve">Yhteenveto</w:t>
      </w:r>
    </w:p>
    <w:p>
      <w:r>
        <w:t xml:space="preserve">On ehdottoman tärkeää, että Walesissa nykyaikaiseen orjuuteen osallistuvat henkilöt saadaan kiinni ja oikeuden eteen.</w:t>
      </w:r>
    </w:p>
    <w:p>
      <w:r>
        <w:rPr>
          <w:b/>
          <w:u w:val="single"/>
        </w:rPr>
        <w:t xml:space="preserve">Asiakirjan numero 49357</w:t>
      </w:r>
    </w:p>
    <w:p>
      <w:r>
        <w:t xml:space="preserve">Cotswoldin sääriluun potkaisutapahtuma peruuntuu "hupenevien lukujen" vuoksi.</w:t>
      </w:r>
    </w:p>
    <w:p>
      <w:r>
        <w:t xml:space="preserve">Urheilua on harjoitettu Dover's Hillillä, Chipping Campdenin lähellä, vuodesta 1612 lähtien, ja se oli määrä järjestää 2. kesäkuuta. Järjestelytoimikunta kuitenkin ilmoitti, että se joutui perumaan tapahtuman, koska vapaaehtoisia ei saatu rekrytoitua riittävästi ja rahoitus oli riittämätön. Kisojen puheenjohtaja Graham Greenall toivoo, että ne järjestetään uudelleen vuonna 2018. Olimpick Games -kisat järjestettiin Chipping Campdenissa ensimmäisen kerran 400 vuotta sitten, ja niihin kuului epätavallisia urheilulajeja, kuten säkkikilpailu ja köydenveto. Sääriluun potkimisessa - joka on kevään juhlapäivän tapahtuman kohokohta - kilpailijat potkivat toisiaan täytettyään housujensa jalat oljilla. Vaikka tapahtuma on aiemmin houkutellut yli 5 000 katsojaa, järjestäjät sanoivat, että tämän vuoden tapahtuma jouduttiin perumaan "suurella pahoittelulla". "Osallistujien määrän väheneminen vuoden 2012 huippuvuoden jälkeen ja kasvavat terveys- ja turvallisuusvaatimukset ovat merkinneet sitä, että meillä ei tällä hetkellä ole varaa jatkaa kisoja yhden vuoden jälkeen", Greenall sanoi. "Olemme päättäneet, että sen sijaan, että järjestäisimme [tänä vuonna] puolivahingossa kisat, päätimme keskeyttää ne ja aloittaa keskustelun koko kisojen tulevaisuudesta. "Ja toivottavasti tämä ikivanha perinne voidaan pelastaa, kehittää ja tuoda takaisin vuonna 2018 vahvemmalta pohjalta."</w:t>
      </w:r>
    </w:p>
    <w:p>
      <w:r>
        <w:rPr>
          <w:b/>
        </w:rPr>
        <w:t xml:space="preserve">Yhteenveto</w:t>
      </w:r>
    </w:p>
    <w:p>
      <w:r>
        <w:t xml:space="preserve">Cotswoldsissa järjestettävä vuosittainen sääriluun potkiskelukilpailu on peruttu "osallistujien vähenevän määrän" ja rahoituksen puutteen vuoksi, kuten on ilmoitettu.</w:t>
      </w:r>
    </w:p>
    <w:p>
      <w:r>
        <w:rPr>
          <w:b/>
          <w:u w:val="single"/>
        </w:rPr>
        <w:t xml:space="preserve">Asiakirjan numero 49358</w:t>
      </w:r>
    </w:p>
    <w:p>
      <w:r>
        <w:t xml:space="preserve">Guernseyn Leale's Yardin vähittäiskauppapuistoa koskeva suunnitelma "etenee".</w:t>
      </w:r>
    </w:p>
    <w:p>
      <w:r>
        <w:t xml:space="preserve">Leale's Yardin omistavan Channel Islands Co-operative Society -osuuskunnan toimitusjohtaja Colin Macleod sanoi, että hän halusi epätoivoisesti aloittaa kaupankäynnin. Rakennuslupa ostos- ja asumisyksiköille myönnettiin vuoden 2011 alussa. Macleod sanoi, että kauppoja toivottiin avattavan vuoteen 2015 mennessä. Hän sanoi, että suunnitelmat näyttävät herättävän useiden kansallisten vähittäiskauppiaiden mielikuvituksen, ja vahvisti, että kolme brittiläistä yritystä oli osoittanut kiinnostusta sijoittautua Leale's Yardiin. Hän lisäsi, että alueelle voitaisiin rakentaa noin 25 liikettä, 200 asuntoa ja 800 autopaikkaa. Macleod sanoi, että 100 miljoonan punnan arvoisen hankkeen hidas eteneminen johtui hankkeen koosta ja vähittäiskaupan vaikeasta taloudellisesta tilanteesta. Hän sanoi, että viimeisten 16 kuukauden aikana oli myös käsitelty useita suunnittelua koskevia ehtoja.</w:t>
      </w:r>
    </w:p>
    <w:p>
      <w:r>
        <w:rPr>
          <w:b/>
        </w:rPr>
        <w:t xml:space="preserve">Yhteenveto</w:t>
      </w:r>
    </w:p>
    <w:p>
      <w:r>
        <w:t xml:space="preserve">Guernseylla sijaitseva vähittäiskauppa-alue on herättänyt kiinnostusta brittiläisissä yrityksissä, mutta sen omistajien mukaan voi kestää vielä vuosia, ennen kuin toiminta paikan päällä voi alkaa.</w:t>
      </w:r>
    </w:p>
    <w:p>
      <w:r>
        <w:rPr>
          <w:b/>
          <w:u w:val="single"/>
        </w:rPr>
        <w:t xml:space="preserve">Asiakirjan numero 49359</w:t>
      </w:r>
    </w:p>
    <w:p>
      <w:r>
        <w:t xml:space="preserve">Petolinnut kuolivat myrkyn takia Antrimin kreivikunnassa</w:t>
      </w:r>
    </w:p>
    <w:p>
      <w:r>
        <w:t xml:space="preserve">Maaliskuussa ja huhtikuussa löydettiin kuolleena muuttohaukka ja kaksi haukkasotaa. Haukka löydettiin louhoksesta Glenhead Roadilla Ballymenassa 11. huhtikuuta. Sen todettiin saaneen myrkytyksen karbofuraani-nimisestä torjunta-aineesta. Haukkoja löydettiin Glenarmin läheltä 15. ja 29. maaliskuuta. Ensimmäinen oli myrkytetty karbofuraanilla, kun taas toinen oli syönyt rotanmyrkkyä. "Myrkyillä voi olla vakavia seurauksia, ja tämänkaltaiset raportit antavat aihetta vakavaan huoleen", sanoi PSNI:n luontoyhdyshenkilö Emma Meredith. "Myrkyt ovat yleensä hyvin vaarallisia, ja olemme erityisen huolissamme kaikista myrkyistä, mutta erityisesti karbofuraanista. "Olemme pettyneitä, että näin tapahtuu edelleen, varsinkin kun kyseessä on näin vaarallinen aine, joka voi tappaa petolintujen lisäksi myös lapsen, perheen lemmikin tai aikuisen, joka joutuu kosketuksiin sen kanssa." Poliisi on pyytänyt tietoja.</w:t>
      </w:r>
    </w:p>
    <w:p>
      <w:r>
        <w:rPr>
          <w:b/>
        </w:rPr>
        <w:t xml:space="preserve">Yhteenveto</w:t>
      </w:r>
    </w:p>
    <w:p>
      <w:r>
        <w:t xml:space="preserve">Kolme petolintua on kuollut Antrimin kreivikunnassa myrkytyksen seurauksena, kertoo poliisi.</w:t>
      </w:r>
    </w:p>
    <w:p>
      <w:r>
        <w:rPr>
          <w:b/>
          <w:u w:val="single"/>
        </w:rPr>
        <w:t xml:space="preserve">Asiakirjan numero 49360</w:t>
      </w:r>
    </w:p>
    <w:p>
      <w:r>
        <w:t xml:space="preserve">Epäluottamuslause: Miten kansanedustajani äänesti?</w:t>
      </w:r>
    </w:p>
    <w:p>
      <w:r>
        <w:t xml:space="preserve">Voit selvittää, miten kansanedustajasi äänesti, käyttämällä alla olevaa hakua. Kansanedustajat ovat äänestäneet täysin puoluerajojen mukaisesti, joten Theresa Mayn hallitusta tukee 19 jäsenen enemmistö. Päivitä selaimesi nähdäksesi tämän interaktiivisen Miten kansanedustajani äänesti epäluottamuslauseesta? Anna postinumerosi tai kansanedustajasi nimi tai vaalipiiri Klikkaa tästä, jos et näe hakua. Commons Votes Services -palvelun tiedot. Ennen keskiviikon äänestystä epäluottamuslause ei ollut ollut yli 20 vuoteen. Vain yksi epäluottamuslause on kaatanut hallituksen toisen maailmansodan jälkeen. Tuotanto: Maryam Ahmed, Daniel Dunford, Will Dahlgreen ja Ed Lowther. Kehittäjät: Becky Rush ja Steven Connor. Suunnittelu: Prina Shah.</w:t>
      </w:r>
    </w:p>
    <w:p>
      <w:r>
        <w:rPr>
          <w:b/>
        </w:rPr>
        <w:t xml:space="preserve">Yhteenveto</w:t>
      </w:r>
    </w:p>
    <w:p>
      <w:r>
        <w:t xml:space="preserve">Kansanedustajat ovat äänestäneet Theresa Mayn hallituksen jatkamisen puolesta ja hylkäsivät työväenpuolueen epäluottamuslauseen äänin 325 puolesta ja 306 vastaan.</w:t>
      </w:r>
    </w:p>
    <w:p>
      <w:r>
        <w:rPr>
          <w:b/>
          <w:u w:val="single"/>
        </w:rPr>
        <w:t xml:space="preserve">Asiakirjan numero 49361</w:t>
      </w:r>
    </w:p>
    <w:p>
      <w:r>
        <w:t xml:space="preserve">Asuntoja evakuoitu jalkakäytävän romahdettua Nantyffyllonissa</w:t>
      </w:r>
    </w:p>
    <w:p>
      <w:r>
        <w:t xml:space="preserve">Etelä-Walesin palo- ja pelastuspalvelu kutsuttiin Coronation Terraceen, Nantyffylloniin, noin 07:50 GMT torstaina. Palokunnan tiedottajan mukaan miestä arvioitiin romahduksen jälkeen, mutta hänen ei uskota loukkaantuneen. Pelastuslaitos on edelleen paikalla. Bridgendin valtuuston liikennetarkastaja Neil Minchington sanoi: "En odottanut löytäväni tätä, kun saavuimme paikalle. "Alue on aidattu, ja kuusi tai seitsemän asuntoa on evakuoitu. "Arvioimme tilannetta ja katsomme, onko turvallista päästää asukkaat takaisin tänä iltana." Minchington sanoi, että hiiliviranomaisen edustaja vierailee paikalla selvittääkseen, johtuuko vajoama vanhasta kaivostyöstä. Hän lisäsi: "Kun tämä on selvitetty, katsomme, kuka on vastuussa korjauksista. "Reiän parametrien selvittämiseksi on tehtävä suuri kaivaus, jonka jälkeen määritetään, millä reikä korjataan ja täytetään." Asukas Tom Weaver, eläkkeellä oleva teräsmies, sanoi: "Takanamme olevalta vuorelta tulee niin paljon vettä. Työskentelin nuorena poikana kaivoksissa, joten romahdus ei pelota minua, mutta tilanne on vaarallinen."</w:t>
      </w:r>
    </w:p>
    <w:p>
      <w:r>
        <w:rPr>
          <w:b/>
        </w:rPr>
        <w:t xml:space="preserve">Yhteenveto</w:t>
      </w:r>
    </w:p>
    <w:p>
      <w:r>
        <w:t xml:space="preserve">Bridgendin kreivikunnassa on suljettu katu ja evakuoitu koteja sen jälkeen, kun jalkakäytävä romahti ja jätti kuuden metrin syvyisen kuopan.</w:t>
      </w:r>
    </w:p>
    <w:p>
      <w:r>
        <w:rPr>
          <w:b/>
          <w:u w:val="single"/>
        </w:rPr>
        <w:t xml:space="preserve">Asiakirjan numero 49362</w:t>
      </w:r>
    </w:p>
    <w:p>
      <w:r>
        <w:t xml:space="preserve">Bestivalin kuolema: Ceon Broughtonille myönnettiin valitusoikeudenkäynti</w:t>
      </w:r>
    </w:p>
    <w:p>
      <w:r>
        <w:t xml:space="preserve">Ceon Broughton antoi Louella Fletcher-Michielle, 24, Holby City -näyttelijä John Michien tyttärelle, kohtalokkaan määrän A-luokan huumausainetta 2CP:tä. Hänet löydettiin kuolleena metsästä Bestival-paikan läheltä Dorsetista vuonna 2017. Broughton, 31, aikoo riitauttaa sekä tuomion että kahdeksan ja puolen vuoden tuomion, hovioikeus kertoi. Hänen oikeudenkäynnissään kuultiin, että CeonRPG-nimellä tunnettu räppäri ei tehnyt juuri mitään auttaakseen tyttöystäväänsä kuuteen tuntiin, kun hänestä tuli "häiriintynyt, kiihtynyt ja sitten vakavasti sairas" huumeen ottamisen jälkeen. Hän nauhoitti useita kännykkävideoita neiti Fletcher-Michiestä ja leimasi hänet "draamakuningattareksi" ennen kuin hän kuoli metsässä 11. syyskuuta. Lontoossa Enfieldissä asuva Broughton ei hakenut apua, koska hän pelkäsi rikkovansa ehdollista vankeusrangaistusta veitsen hallussapidosta, kerrottiin Winchester Crown Courtille. Oikeudenkäynnin todistaja, professori Charles Deakin, kertoi valamiehistölle, että oli todennäköistä, että lääketieteellinen toimenpide olisi pelastanut hänen henkensä. Puolustusasianajaja Stephen Kamlish QC kertoi oikeudelle, että Broughton oli hakenut apua ja yrittänyt kantaa tyttöystäväänsä pois metsästä, mutta mäkinen maasto ja piikit haittasivat häntä. Valamiehistö totesi yksimielisesti Broughtonin syylliseksi törkeästä huolimattomuudesta johtuvaan tappoon ja A-luokan huumausaineen 2CP:n toimittamiseen. Hän oli aiemmin tunnustanut syyllisyytensä 2CP:n toimittamiseen Fletcher-Michielle ja tämän ystävälle Glastonbury-festivaaleilla vuonna 2017. Hovioikeus kertoi, että tuomari oli myöntänyt kuulemisen, joka todennäköisesti järjestetään ensi vuonna.</w:t>
      </w:r>
    </w:p>
    <w:p>
      <w:r>
        <w:rPr>
          <w:b/>
        </w:rPr>
        <w:t xml:space="preserve">Yhteenveto</w:t>
      </w:r>
    </w:p>
    <w:p>
      <w:r>
        <w:t xml:space="preserve">Mies, joka oli antanut tyttöystävälleen huumeita musiikkifestivaaleilla ja kuvannut tämän kuolemaa, on saanut valitusluvan.</w:t>
      </w:r>
    </w:p>
    <w:p>
      <w:r>
        <w:rPr>
          <w:b/>
          <w:u w:val="single"/>
        </w:rPr>
        <w:t xml:space="preserve">Asiakirjan numero 49363</w:t>
      </w:r>
    </w:p>
    <w:p>
      <w:r>
        <w:t xml:space="preserve">Manxin pääministeriehdokkaiden pyrkimys ilmoittaa aikomuksistaan hylättiin.</w:t>
      </w:r>
    </w:p>
    <w:p>
      <w:r>
        <w:t xml:space="preserve">Daphne Caine kehotti jäseniä tukemaan ehdotusta ja sanoi, että äänestäjillä on "oikeus tietää", kuka haluaa virkaan. Nykyisessä järjestelmässä poliitikot ilmoittavat kiinnostuksensa vasta sen jälkeen, kun heidät on valittu House of Keysiin. Sekä MHK:t että MLC:t hylkäsivät ehdotuksen. Torstaina käydyssä keskustelussa Caine sanoi, että nykyisessä järjestelmässä äänestäjillä ei ole "mitään käsitystä siitä, minkälainen hallitus lopulta muodostuu, ei käsitystä siitä, kuka on johdossa tai mikä on politiikan suunta", mikä luo "vakavan demokraattisen epäsuhdan". "Erityisen vaikea asema" Lawrie Hooper kannatti ehdotusta ja sanoi, että ehdotus on "järkevä" ja antaa äänestäjille "kaikki tiedot, joita he tarvitsevat voidakseen tehdä hyvin perustellun päätöksen". "Käänteinen asia on se, että sanotte, että on oikein salata osa näistä tiedoista äänestäjiltämme, ja se ei todellakaan ole oikein", hän lisäsi. Paul Quine sanoi kuitenkin, että tämä voisi antaa äänestäjille sen käsityksen, että ehdokkaalla on "oletus ja oikeus", kun taas Chris Robertshaw sanoi, että ehdokkaat voisivat joutua "erityisen vaikeaan asemaan", jos heidän äänestäjille esittämänsä näkemykset osoittautuisivat "ristiriitaisiksi" MHK:iden enemmistön kanssa. Bill Shimmins lisäsi, että ehdokkaiden velvoittaminen ilmoittamaan ehdokkuutensa ennen vaaleja voisi myös "rajoittaa" niiden ihmisten joukkoa, jotka ovat halukkaita asettumaan ehdolle. Seuraa BBC Isle of Mania Facebookissa ja Twitterissä. Voit myös lähettää juttuideoita osoitteeseen northwest.newsonline@bbc.co.uk</w:t>
      </w:r>
    </w:p>
    <w:p>
      <w:r>
        <w:rPr>
          <w:b/>
        </w:rPr>
        <w:t xml:space="preserve">Yhteenveto</w:t>
      </w:r>
    </w:p>
    <w:p>
      <w:r>
        <w:t xml:space="preserve">Tynwald on hylännyt ehdotuksen, jonka mukaan Mansaaren pääministeriksi pyrkivien olisi ilmoitettava aikeistaan julkisesti ennen seuraavia parlamenttivaaleja.</w:t>
      </w:r>
    </w:p>
    <w:p>
      <w:r>
        <w:rPr>
          <w:b/>
          <w:u w:val="single"/>
        </w:rPr>
        <w:t xml:space="preserve">Asiakirjan numero 49364</w:t>
      </w:r>
    </w:p>
    <w:p>
      <w:r>
        <w:t xml:space="preserve">Rugbyseuran Pele-paita joutuu vasaran alle</w:t>
      </w:r>
    </w:p>
    <w:p>
      <w:r>
        <w:t xml:space="preserve">Santos FC:n 1970-luvun pelipaita, johon on tintattu kolminkertaisen MM-voittajan nimikirjoitus, on arvoltaan jopa 6 000 puntaa. Se on osa kokoelmaa, jota Cwmtwrch RFC myy kerätäkseen rahaa uutta seurataloa varten. Huutokaupanpitäjä Ben Rogers Jones sanoi olleensa "ällikällä lyöty", kun hän näki seuran kokoelman urheilupaitoja ja pokaaleja. Pele - oikealta nimeltään Edson Arantes do Nascimento - viihtyi Santosissa 18 vuotta, teki 692 maalia ja auttoi Brasiliaa voittamaan maailmanmestaruuden vuosina 1958, 1962 ja 1970. Paita tulee myyntiin muiden urheilu-erien, kuten Phil Bennettin vuonna 1972 käyttämän Llanellin rugbypaidan, kanssa Roger Jones and Co:n Cardiffin myyntihuoneessa 12. helmikuuta. Jones lisäsi: "Kyseessä on hyvin harvinainen esine, koska se on peräisin ajalta, jolloin jalkapallopaitoja ei ollut olemassa. "Alkuperäinen Santosin jalkapallopaita 1970-luvulta tekisi siitä joka tapauksessa keräilijöiden keskuudessa halutun, mutta se, että sen on signeerannut sen tunnetuin pelaaja ja yksi kaikkien aikojen suurimmista jalkapalloilijoista, tekee siitä vielä erikoisemman." Huutokaupanpitäjä ei ole varma, pelasiko Pele koskaan paidassa, mutta Jonesin mukaan se on "hyvin epätavallinen", koska suuri mies allekirjoitti sen etunimellään Edson. Viime vuonna Rogers Jones and Co myi 110 vuotta vanhan paidan, jota käytti entinen All Blacksin kapteeni Dave Gallaher, 180 000 punnalla.</w:t>
      </w:r>
    </w:p>
    <w:p>
      <w:r>
        <w:rPr>
          <w:b/>
        </w:rPr>
        <w:t xml:space="preserve">Yhteenveto</w:t>
      </w:r>
    </w:p>
    <w:p>
      <w:r>
        <w:t xml:space="preserve">Pieni Swansea Valley -rugbyseura, joka on pitänyt sitä esillä vuosikymmeniä, aikoo huutokaupata harvinaisen jalkapallopaidan, jonka Brasilian legenda Pele on signeerannut.</w:t>
      </w:r>
    </w:p>
    <w:p>
      <w:r>
        <w:rPr>
          <w:b/>
          <w:u w:val="single"/>
        </w:rPr>
        <w:t xml:space="preserve">Asiakirjan numero 49365</w:t>
      </w:r>
    </w:p>
    <w:p>
      <w:r>
        <w:t xml:space="preserve">Robbie Savagen hotelli Carmarthenshireen askeleen lähemmäksi</w:t>
      </w:r>
    </w:p>
    <w:p>
      <w:r>
        <w:t xml:space="preserve">Hän ja liikekumppani haluavat rakentaa "nykyaikaisen" 35 makuuhuoneen hotellin, ravintolan ja baarin. Twitterissä Savage kertoi saaneensa "fantastisen uutisen". Hän halusi myös "perustaa jalkapalloakatemian" ja kannustaa jalkapallon ja rugbyn huippujoukkueita jäämään sinne. Wrexhamissa syntynyt keskikenttäpelaaja on ryhtynyt yhteistyöhön Llanellissa asuvan liikemies Tony Quaglian kanssa kilparadan vieressä sijaitsevalla 20 hehtaarin suuruisella tontilla toteutettavaa hanketta varten. Kaksikko ystävystyi, kun Quaglia oli Walesin jalkapallomaajoukkueen fysioterapeutti entisen valmentajan Mark Hughesin alaisuudessa, ja Savage oli vakituinen maajoukkuemies. Hakemusta käsittelee Stuart Owen, joka on osakas Owen Banks Planning and Development -yhtiössä. Trimsaranin lähellä sijaitsevalla paikalla on tällä hetkellä palanut rakennus, mökki ja talli. Alueella on jo lupa enintään 10 asuntovaunun varastointiin. Aikaisemmin tänä vuonna suunnitelmia käsittelevä yritys sanoi, että kunhan kaavoituslupa on myönnetty, Savage etsii yhteistyökumppania - mahdollisesti hotelliketjua. Entinen Birminghamin, Blackburnin ja Leicesterin keskikenttäpelaaja haluaisi kuitenkin pysyä mukana konseptissa ja hotellissa. Hotellin toivotaan luovan 30 työpaikkaa.</w:t>
      </w:r>
    </w:p>
    <w:p>
      <w:r>
        <w:rPr>
          <w:b/>
        </w:rPr>
        <w:t xml:space="preserve">Yhteenveto</w:t>
      </w:r>
    </w:p>
    <w:p>
      <w:r>
        <w:t xml:space="preserve">Entinen Walesin jalkapalloilija ja Strictly Come Dancing -kilpailija Robbie Savage on saanut suunnitteluluvan hotellin rakentamiselle Ffos Lasiin Carmarthenshireen.</w:t>
      </w:r>
    </w:p>
    <w:p>
      <w:r>
        <w:rPr>
          <w:b/>
          <w:u w:val="single"/>
        </w:rPr>
        <w:t xml:space="preserve">Asiakirjan numero 49366</w:t>
      </w:r>
    </w:p>
    <w:p>
      <w:r>
        <w:t xml:space="preserve">Olympiasoihtu: Weymouth Moving Tides -kulkue peruttu</w:t>
      </w:r>
    </w:p>
    <w:p>
      <w:r>
        <w:t xml:space="preserve">Moving Tides -kulkue oli määrä järjestää kaupungissa torstaina iltapäivällä, ja siihen osallistui 1 000 ihmistä. Ilmatieteen laitos antoi keltaisen varoituksen Länsi-Dorsetiin, ja rankkasateita oli odotettavissa koko maakunnassa. Soihdunkulkue-iltajuhlanäytös Weymouthin rantakadulla järjestetään edelleen suunnitelmien mukaan. Siihen osallistuu joitakin rumpaleita, joiden oli määrä osallistua kulkueeseen. Järjestäjät toivovat, että kulkue voitaisiin siirtää syyskuulle, jolloin se olisi osa kulttuuriolympialaisten finaalia. Weymouthin ja Portlandin kulttuuritapahtumien koordinaattori Alan Rogers sanoi: "Emme voi järjestää 1 000 ihmisen kulkuetta jatkuvassa sateessa ja tuulessa, jota on ennustettu. "Kulkueeseen osallistuvien ihmisten hyvinvointi sekä pukujen ja rekvisiitan pysyvyys on tällä hetkellä ensisijainen huolenaiheemme." Hän lisäsi: "Tämä on ollut urani vaikein päätös, mutta minusta tuntuu, että se oli oikea päätös." Hän lisäsi: "Tämä on ollut urani vaikein päätös, mutta minusta tuntuu, että se oli oikea päätös."</w:t>
      </w:r>
    </w:p>
    <w:p>
      <w:r>
        <w:rPr>
          <w:b/>
        </w:rPr>
        <w:t xml:space="preserve">Yhteenveto</w:t>
      </w:r>
    </w:p>
    <w:p>
      <w:r>
        <w:t xml:space="preserve">Weymouthissa olympiasoihdun saapumista edeltänyt kulkue jouduttiin perumaan ankaran säävaroituksen vuoksi.</w:t>
      </w:r>
    </w:p>
    <w:p>
      <w:r>
        <w:rPr>
          <w:b/>
          <w:u w:val="single"/>
        </w:rPr>
        <w:t xml:space="preserve">Asiakirjan numero 49367</w:t>
      </w:r>
    </w:p>
    <w:p>
      <w:r>
        <w:t xml:space="preserve">Matkustajia evakuoitu Wightlinkin lauttatulipalon vuoksi</w:t>
      </w:r>
    </w:p>
    <w:p>
      <w:r>
        <w:t xml:space="preserve">Operaattori Wightlinkin mukaan tulipalo havaittiin Wight Skyn konehuoneessa sunnuntaina sen jälkeen, kun se oli lähtenyt Yarmouthista kohti Lymingtonia. Kello 18.23 BST liikennöivä laiva palasi Yarmouthiin 45 minuuttia myöhemmin, ja kaikki matkustajat pääsivät turvallisesti pois laivasta. Yhtiö pyysi anteeksi asianosaisilta asiakkailta, joille varattiin uudet paikat vaihtoehtoisilla reiteillä. Liikenteenharjoittajan mukaan täysi liikennöinti jatkui maanantaina klo 11.00 BST palvelun keskeyttämisen jälkeen. Wightlinkin mukaan konehuoneessa oleva "sammutusjärjestelmä" otettiin käyttöön, ja asiaa tutkitaan. Tulipalosta on kerrottu merenkulku- ja rannikkovartiostolle, ja Wightlinkin mukaan sen insinöörit suorittavat myös tutkimuksen. Vuonna 2017 työntekijää hoidettiin palovammojen vuoksi, kun Wight Sky -aluksella syttyi toinen tulipalo.</w:t>
      </w:r>
    </w:p>
    <w:p>
      <w:r>
        <w:rPr>
          <w:b/>
        </w:rPr>
        <w:t xml:space="preserve">Yhteenveto</w:t>
      </w:r>
    </w:p>
    <w:p>
      <w:r>
        <w:t xml:space="preserve">Lauttaliikenne keskeytettiin laivalla sattuneen tulipalon vuoksi, minkä vuoksi 117 ihmistä evakuoitiin.</w:t>
      </w:r>
    </w:p>
    <w:p>
      <w:r>
        <w:rPr>
          <w:b/>
          <w:u w:val="single"/>
        </w:rPr>
        <w:t xml:space="preserve">Asiakirjan numero 49368</w:t>
      </w:r>
    </w:p>
    <w:p>
      <w:r>
        <w:t xml:space="preserve">Leicesterin markkinoiden kunnostaminen alkaa</w:t>
      </w:r>
    </w:p>
    <w:p>
      <w:r>
        <w:t xml:space="preserve">Työn yhteydessä osa katosta poistetaan, jotta saadaan muodostettua piazza-alue, jossa on ruokaa ja istumapaikkoja. Suunnittelijoiden mukaan markkinat on nykyaikaistettava selviytyäkseen, mutta joidenkin kauppiaiden mukaan se on rahan tuhlausta. Alkuperäinen 9 miljoonan punnan uudistushanke hyllytettiin kaupunginvaltuustoon kohdistuvien taloudellisten paineiden vuoksi. Torilla tavaraa myyvän John McCormackin mielestä hanke vahingoittaisi aluetta pahasti. "Minusta se on täysi katastrofi", hän sanoi. "Kuka haluaa istua kylmässä, sateessa, märässä ja lumisateessa kahvilassa piazzalla? En tiedä ketään, en ainakaan ketään, joka käyttää toria. "Olen samaa mieltä kuin 90 prosenttia kauppiaista, joiden kanssa olen puhunut, että tämä tappaa markkinat." Valtuutettu Paul Westley sanoi, että idea on toiminut muualla. "Bristol on tehnyt niin, ja siellä on sama sää kuin täällä. Markkinajohtajamme vieraili siellä, ja kauppiaat pitävät sitä parhaana asiana sitten leivän, ja he toimivat siellä 52 viikkoa vuodessa." Hän sanoi, että "se on paras asia sitten leivän leikkaamisen". Hän lisäsi: "Markkinoiden on kehityttävä. Monet viranomaiset ovat luopuneet markkinoistaan kokonaan, mutta vaikka tulot ovat laskeneet, meillä ei ole aikomustakaan tehdä niin, mutta markkinoita on nykyaikaistettava." Töiden toivotaan valmistuvan maaliskuun loppuun mennessä.</w:t>
      </w:r>
    </w:p>
    <w:p>
      <w:r>
        <w:rPr>
          <w:b/>
        </w:rPr>
        <w:t xml:space="preserve">Yhteenveto</w:t>
      </w:r>
    </w:p>
    <w:p>
      <w:r>
        <w:t xml:space="preserve">Leicesterin katettujen markkinoiden kunnostamiseen tähtäävä 600 000 punnan hanke on alkanut, vaikka jotkut kojujen pitäjät vastustavat sitä edelleen.</w:t>
      </w:r>
    </w:p>
    <w:p>
      <w:r>
        <w:rPr>
          <w:b/>
          <w:u w:val="single"/>
        </w:rPr>
        <w:t xml:space="preserve">Asiakirjan numero 49369</w:t>
      </w:r>
    </w:p>
    <w:p>
      <w:r>
        <w:t xml:space="preserve">Mopsi pentu varastettu aikana Wigan murto kehottaa £ 5,000 palkkio tarjous</w:t>
      </w:r>
    </w:p>
    <w:p>
      <w:r>
        <w:t xml:space="preserve">Indie vietiin sängyn, BMW M2 -auton, käteisen ja pankkikorttien ohella Rowton Rise -nimisessä Standishissa, Wiganissa, noin klo 04:00 GMT tiistaina tapahtuneessa murrossa. Omistajat David, 36, ja Natalie Taylor, 29, ovat tarjonneet palkkion jäätyään "murtuneiksi" ja "sydän murtuneina". Poliisi tutkii asiaa ja pyytää tietoja. Herra Taylor sanoi: "Auto on auto ja lompakko on lompakko, mutta se on minun koirani. "Olen täysin murtunut - tämä on ollut elämäni kamalin päivä. "Haluamme vain Indien takaisin - hän on meidän lapsemme. Olemme niin huolissamme siitä ja toivomme epätoivoisesti, että se pääsisi kotiin. "Se on meidän maailmamme ja kaunis koira. Uskomme, että kyseessä oli vain opportunistinen rikos, ja he vain nappasivat sen matkalla ulos saadakseen lisää rahaa", lääkäri sanoi.</w:t>
      </w:r>
    </w:p>
    <w:p>
      <w:r>
        <w:rPr>
          <w:b/>
        </w:rPr>
        <w:t xml:space="preserve">Yhteenveto</w:t>
      </w:r>
    </w:p>
    <w:p>
      <w:r>
        <w:t xml:space="preserve">Neljän kuukauden ikäinen mopsipentu on varastettu murtovarkauden aikana, minkä vuoksi omistajat ovat tarjonneet 5000 punnan palkkion sen turvallisesta palauttamisesta.</w:t>
      </w:r>
    </w:p>
    <w:p>
      <w:r>
        <w:rPr>
          <w:b/>
          <w:u w:val="single"/>
        </w:rPr>
        <w:t xml:space="preserve">Asiakirjan numero 49370</w:t>
      </w:r>
    </w:p>
    <w:p>
      <w:r>
        <w:t xml:space="preserve">Premier Inn luo 68 työpaikkaa Barry Waterfrontiin</w:t>
      </w:r>
    </w:p>
    <w:p>
      <w:r>
        <w:t xml:space="preserve">Hotelliketju on vaihtanut sopimukset Vale of Glamorganin neuvoston kanssa 80 makuuhuoneen hotellin rakentamisesta kahden hehtaarin alueelle. Suunnitteluhakemus on tehty, ja päätös on määrä tehdä syksyllä. Rakennustöiden odotetaan alkavan vuoden 2012 alussa, ja hotelli avataan ensi vuoden loppuun mennessä. Hotelliehdotukset olivat esillä kesäkuun lopussa pidetyssä julkisessa näyttelyssä, ja Walesin suunnittelukomissio (Design Commission for Wales) on tukenut hotellin suunnittelua. Neuvoston johtaja Gordon Kemp sanoi: "Jos suunnittelu hyväksytään, tämä on erinomainen ajoitus hotellin ja ravintolan kehittämiselle. "Barryn tulevaisuus on erittäin myönteinen Premier Innin kaltaisten sijoittajien investointien ja sitoutumisen ansiosta." Asunto-, uudistus- ja kulttuuriperintöministeri Huw Lewis sanoi: "Tämä on tervetullut piristysruiske paikalliselle taloudelle sekä rakennusprosessin aikana että avaamisen jälkeen, ja se täydentää myös muita kaupungissa käynnissä olevia laajoja elvytystoimia".</w:t>
      </w:r>
    </w:p>
    <w:p>
      <w:r>
        <w:rPr>
          <w:b/>
        </w:rPr>
        <w:t xml:space="preserve">Yhteenveto</w:t>
      </w:r>
    </w:p>
    <w:p>
      <w:r>
        <w:t xml:space="preserve">Uusi Premier Inn -hotelli avataan Barry Waterfront -alueelle, mikä luo 68 työpaikkaa Vale of Glamorganin kaupunkiin.</w:t>
      </w:r>
    </w:p>
    <w:p>
      <w:r>
        <w:rPr>
          <w:b/>
          <w:u w:val="single"/>
        </w:rPr>
        <w:t xml:space="preserve">Asiakirjan numero 49371</w:t>
      </w:r>
    </w:p>
    <w:p>
      <w:r>
        <w:t xml:space="preserve">Druidit viettävät juhlaa sen jälkeen, kun heistä on tullut virallinen uskonto</w:t>
      </w:r>
    </w:p>
    <w:p>
      <w:r>
        <w:t xml:space="preserve">Heille ja muille pakanoille lokakuun 31. päivä ei ole Halloween vaan Samhain, ja se merkitsee vuoden vaihtumista valosta pimeään. Aiemmin tässä kuussa hyväntekeväisyyskomissio päätti, että druidiverkostolla on oltava sama asema kuin muilla uskonnoilla, kuten kristinuskolla ja islamilla. Pakanat eivät palvo yhtä ainoaa jumalaa, vaan etsivät henkistä luonnosta. Pakanoiden, kuten druidien, noitien ja wiccalaisten, määrä on kasvanut viime vuosina. Monet uskovat, että sääntöjen puuttuminen, ympäristöön keskittyminen ja erityisesti naisen kunnioittaminen sopivat hyvin nyky-yhteiskuntaan. Druidit palvovat henkiä, joiden uskovat asuttavan maata. Heidän joukossaan ovat luonnonvoimien, kuten ukkosen, ja paikkojen, kuten vuorten ja jokien, ruumiillistamat henget. Heidän rituaaleissaan, kuten Samhainissa, keskitytään erityisesti vuodenaikojen vaihtumiseen. Neljä vuotta kestäneen tutkimuksen jälkeen hyväntekeväisyystoimikunta päätti, että druidius tarjoaa johdonmukaisia käytäntöjä korkeimman olennon palvonnalle ja tarjoaa hyödylliset moraaliset puitteet.</w:t>
      </w:r>
    </w:p>
    <w:p>
      <w:r>
        <w:rPr>
          <w:b/>
        </w:rPr>
        <w:t xml:space="preserve">Yhteenveto</w:t>
      </w:r>
    </w:p>
    <w:p>
      <w:r>
        <w:t xml:space="preserve">Druidit juhlivat ensimmäistä suurta festivaaliaan sen jälkeen, kun heidän uskomuksilleen myönnettiin virallinen asema uskontona.</w:t>
      </w:r>
    </w:p>
    <w:p>
      <w:r>
        <w:rPr>
          <w:b/>
          <w:u w:val="single"/>
        </w:rPr>
        <w:t xml:space="preserve">Asiakirjan numero 49372</w:t>
      </w:r>
    </w:p>
    <w:p>
      <w:r>
        <w:t xml:space="preserve">DVLA irtisanoo viisi henkilöä Walesissa tietoturvaloukkausten vuoksi kolmen vuoden aikana.</w:t>
      </w:r>
    </w:p>
    <w:p>
      <w:r>
        <w:t xml:space="preserve">Alun JonesBBC Walesin uutiset Rikkomuksia olivat muun muassa "luvaton pääsy ajoneuvotietoihin" ja "tietojen luovuttaminen kolmannelle osapuolelle". Swanseassa sijaitseva virasto, joka työllistää noin 5 000 työntekijää, sanoi suhtautuvansa tietosuojaan "erittäin vakavasti". BBC Walesin Newyddion Ar-lein sai tiedot BBC Walesin Newyddion Ar-leinin tekemän tiedonvapauspyynnön perusteella. Irtisanomisten lisäksi yksi henkilö sai kirjallisen varoituksen "vahingossa väärään sähköpostiosoitteeseen lähetetystä postista". Toinen henkilö sai kirjallisen varoituksen, koska hän oli "lähettänyt vahingossa kantajalle oikeudellisia neuvoja sisältävän asiakirjan, johon sovelletaan oikeudellista ja ammatillista salassapitovelvollisuutta, yhdessä asiaankuuluvien asiakirjojen kanssa". DVLA totesi, että se suhtautuu tietosuojaan "erittäin vakavasti, valvoo tietokantoja huolellisesti ja suhtautuu vakavasti kaikkiin väärinkäyttötapauksiin".</w:t>
      </w:r>
    </w:p>
    <w:p>
      <w:r>
        <w:rPr>
          <w:b/>
        </w:rPr>
        <w:t xml:space="preserve">Yhteenveto</w:t>
      </w:r>
    </w:p>
    <w:p>
      <w:r>
        <w:t xml:space="preserve">DVLA on kolmen viime vuoden aikana irtisanonut viisi henkilöä Walesissa tietosuojalain rikkomisen vuoksi.</w:t>
      </w:r>
    </w:p>
    <w:p>
      <w:r>
        <w:rPr>
          <w:b/>
          <w:u w:val="single"/>
        </w:rPr>
        <w:t xml:space="preserve">Asiakirjan numero 49373</w:t>
      </w:r>
    </w:p>
    <w:p>
      <w:r>
        <w:t xml:space="preserve">Royal College of Surgeons tukee Manxin kirurgien suunnitelmaa</w:t>
      </w:r>
    </w:p>
    <w:p>
      <w:r>
        <w:t xml:space="preserve">Ehdotukset rintasyöpäkirurgin korvaamisesta yleislääkärillä, joka on erikoistunut rintojen hoitoon, ovat osoittautuneet kiistanalaisiksi. Kampanjoijat pelkäävät, että sillä on kielteinen vaikutus rintasyövän hoidon laatuun saarella. Terveysministeriö kuitenkin väittää, että se itse asiassa parantaa palvelua. Manxin terveysministeri David Anderson sanoi: "Olemme tietoisia siitä, että tämä virka herättää suurta yleistä kiinnostusta, ja pidin erittäin tärkeänä, että pidän suuren yleisön täysin ajan tasalla tilanteen kehittymisestä. "Olen myös tietoinen siitä, että jotkut ovat huolissaan siitä, että tämä konsultti jakaa aikansa 50/50 yleiskirurgian ja rintakirurgian välillä. Haluaisin käyttää tilaisuutta hyväkseni ja selventää, että näin ei tule tapahtumaan. "Suurin osa tämän konsultin työajasta käytetään rintakirurgian potilaiden asiantuntevan hoidon tarjoamiseen." Osaston mukaan pelko siitä, että erikoisalalla työskentelevä yleiskirurgi, joka käyttää suurimman osan ajastaan kyseiseen alaan, menettäisi yleiskirurgian taitonsa, on "perusteeton". Terveysministeriön on määrä julistaa virka haettavaksi Tynwaldin kesäkuun istunnon jälkeen.</w:t>
      </w:r>
    </w:p>
    <w:p>
      <w:r>
        <w:rPr>
          <w:b/>
        </w:rPr>
        <w:t xml:space="preserve">Yhteenveto</w:t>
      </w:r>
    </w:p>
    <w:p>
      <w:r>
        <w:t xml:space="preserve">Royal College of Surgeons on hyväksynyt Manxin terveysministeriön suunnitelmat nimittää saarelle uusi kirurgian erikoislääkäri.</w:t>
      </w:r>
    </w:p>
    <w:p>
      <w:r>
        <w:rPr>
          <w:b/>
          <w:u w:val="single"/>
        </w:rPr>
        <w:t xml:space="preserve">Asiakirjan numero 49374</w:t>
      </w:r>
    </w:p>
    <w:p>
      <w:r>
        <w:t xml:space="preserve">STV ilmoittaa tappiosta mainostulojen laskiessa</w:t>
      </w:r>
    </w:p>
    <w:p>
      <w:r>
        <w:t xml:space="preserve">Yhtiö kertoi, että sen kansalliset mainostulot olivat laskeneet 23 prosenttia. Alueellinen tulos laski 18 prosenttia. Kokonaisliikevaihto laski 19 % 44,7 miljoonaan puntaan verkkomyynnin lievän kasvun jälkeen. Mainostulojen lasku ja draamatuotantojen lopettaminen lukituksen aikana ovat vaikuttaneet monien kaupallisten lähetystoiminnan harjoittajien tuloihin. STV:n toimitusjohtaja Simon Pitts sanoi kuitenkin, että lähetystoiminnan harjoittaja oli silti tehnyt 5,2 miljoonan punnan liikevoiton vuoden ensimmäisellä puoliskolla, mikä oli "todellinen mittari" yhtiön perustuloksesta. Pitts kertoi BBC:n Good Morning Scotland -ohjelmassa, että tämä oli ollut "haastava ajanjakso" kaikille, mutta hän sanoi olevansa ylpeä siitä, miten STV oli reagoinut siihen. "Emme ole vain selvinneet tästä kriisistä - olemme menestyneet monin tavoin ja pitäneet huolta työntekijöistämme, yhteistyökumppaneistamme ja paikallisyhteisöistämme matkan varrella", hän sanoi. "STV:n katsojaluvut ovat nousseet ennätyksellisesti, 25 prosenttia televisiossa ja yli 80 prosenttia verkossa, ja olemme ryhtyneet päättäväisiin toimiin Covidin vaikutusten lieventämiseksi. "Mainostrendit alkavat nyt jälleen parantua, joten näkymät ovat paljon myönteisemmät syksyä ajatellen." STV on käyttänyt Yhdistyneen kuningaskunnan hallituksen lomautusohjelmaa, mutta Pitts sanoi, ettei suunnitelmia työpaikkojen vähentämiseksi ole, kun ohjelma alkaa päättyä. Hän lisäsi: "Olimme vahva ja menestyksekäs yritys ennen tätä kriisiä, ja tähän mennessä toteuttamillamme toimilla pyrimme varmistamaan, että pysymme sellaisena." Hän lisäsi: "Olemme olleet vahvoja ja menestyksekkäitä ennen tätä kriisiä."</w:t>
      </w:r>
    </w:p>
    <w:p>
      <w:r>
        <w:rPr>
          <w:b/>
        </w:rPr>
        <w:t xml:space="preserve">Yhteenveto</w:t>
      </w:r>
    </w:p>
    <w:p>
      <w:r>
        <w:t xml:space="preserve">Yleisradioyhtiö STV on ilmoittanut, että sen tulos ennen veroja oli 4,9 miljoonaa puntaa tappiollinen vuoden ensimmäisellä puoliskolla, kun se viime vuonna vastaavana aikana oli 9,1 miljoonaa puntaa voitollinen.</w:t>
      </w:r>
    </w:p>
    <w:p>
      <w:r>
        <w:rPr>
          <w:b/>
          <w:u w:val="single"/>
        </w:rPr>
        <w:t xml:space="preserve">Asiakirjan numero 49375</w:t>
      </w:r>
    </w:p>
    <w:p>
      <w:r>
        <w:t xml:space="preserve">A9:n sulkeminen "CFA:n rikkominen</w:t>
      </w:r>
    </w:p>
    <w:p>
      <w:r>
        <w:t xml:space="preserve">Sri Lankan tarkkailuvaltuuskunnan (SLMM) mukaan tarkkailijoiden ei tarvitse edes käydä hyökkäyspaikoilla todetakseen, että ilmahyökkäykset olivat tulitaukosopimuksen vastaisia. SLMM:n mukaan strategisesti tärkeän Kandyn ja Jaffnan välisen valtatien avaamisesta kieltäytyminen on myös räikeä rikkomus. LTTE:n rikkomukset "Se (A9) on erittäin tärkeä osa yhteistä tulitaukosopimusta. SLMM:n kannalta on siis hyvin yksinkertaista, että tämä tie on avattava", SLMM:n tiedottaja Helen Maria Olofdottir sanoi BBC:lle. On kuitenkin "rohkaisevaa", että hallitus harkitsee tien avaamista, jos LTTE lopettaa väkivaltaisuudet, hän lisäsi. SLMM totesi myös, että LTTE on rikkonut CFA-sopimusta käynnistämällä claymore-miinahyökkäyksiä hallituksen joukkoja vastaan, hän sanoi. Sri Lankan ilmavoimien suihkukoneet pommittivat kapinallisten tukikohtaa Kilinochchia ensimmäistä kertaa torstaina sovitun tulitauon jälkeen. Halukkuuden puute Jos molemmat osapuolet jatkavat väkivaltaisuuksia toisiaan vastaan, se on katastrofaalista Sri Lankalle, SLMM varoitti. "Rauha on aivan nurkan takana, jos molemmat osapuolet vain haluavat sitä", Olofdottir lisäsi. Hän sanoi, että osapuolten haluttomuus lopettaa väkivaltaisuudet vie ongelmaa eteenpäin. "Kun he päättäisivät puhua helmikuussa, he voisivat lopettaa väkivallan kuin hanan".</w:t>
      </w:r>
    </w:p>
    <w:p>
      <w:r>
        <w:rPr>
          <w:b/>
        </w:rPr>
        <w:t xml:space="preserve">Yhteenveto</w:t>
      </w:r>
    </w:p>
    <w:p>
      <w:r>
        <w:t xml:space="preserve">Kansainvälisten aselevon tarkkailijoiden mukaan Sri Lankan hallitus on rikkonut aselepoa jatkamalla ilmahyökkäyksiä kapinallisten hallussa oleville alueille ja sulkemalla A9-moottoritien.</w:t>
      </w:r>
    </w:p>
    <w:p>
      <w:r>
        <w:rPr>
          <w:b/>
          <w:u w:val="single"/>
        </w:rPr>
        <w:t xml:space="preserve">Asiakirjan numero 49376</w:t>
      </w:r>
    </w:p>
    <w:p>
      <w:r>
        <w:t xml:space="preserve">Guernseyn roskakampanja kohdistuu koiranomistajiin</w:t>
      </w:r>
    </w:p>
    <w:p>
      <w:r>
        <w:t xml:space="preserve">Kalliopoluille ja rannoille on sijoitettu kylttejä, joissa saarelaisia kehotetaan "pussittamaan ja heittämään roskat roskiin". Ympäristöpalvelupäällikkö Jan Dockerill sanoi, että aloite tehtiin, koska koirien sotkuista valitetaan jatkuvasti. Hän sanoi, että joillakin suosituilla koirien ulkoilutusalueilla tehdyissä tarkastuksissa oli havaittu, että joidenkin koirien omistajat "eivät yksinkertaisesti siivoa". Dockerill sanoi, että koirien sotkujen ongelmallisiksi havaittuja alueita olivat muun muassa Jerbourg, Petit Port, Fort Hommet, Les Banques ja Pleinmont.</w:t>
      </w:r>
    </w:p>
    <w:p>
      <w:r>
        <w:rPr>
          <w:b/>
        </w:rPr>
        <w:t xml:space="preserve">Yhteenveto</w:t>
      </w:r>
    </w:p>
    <w:p>
      <w:r>
        <w:t xml:space="preserve">Guernseyn ympäristöosasto käynnistää uuden kampanjan koirien roskaamisongelman ratkaisemiseksi saarella.</w:t>
      </w:r>
    </w:p>
    <w:p>
      <w:r>
        <w:rPr>
          <w:b/>
          <w:u w:val="single"/>
        </w:rPr>
        <w:t xml:space="preserve">Asiakirjan numero 49377</w:t>
      </w:r>
    </w:p>
    <w:p>
      <w:r>
        <w:t xml:space="preserve">EU-kansanäänestyksen tulos julistetaan Manchesterissa</w:t>
      </w:r>
    </w:p>
    <w:p>
      <w:r>
        <w:t xml:space="preserve">Kaupunki isännöi ääntenlaskentajärjestelmää, jonka tarkoituksena on seurata kaikkia Yhdistyneessä kuningaskunnassa ja Gibraltarilla annettuja ääniä vaalien päättymisen jälkeen. Vaalilautakunnan Jenny Watson ilmoittaa tuloksen vielä valitsemattomassa paikassa. Pääministeri David Cameron on luvannut järjestää kansanäänestyksen vuoden 2017 loppuun mennessä. Jenny Watson sanoi: "Olemme erittäin tyytyväisiä voidessamme ilmoittaa, että teemme yhteistyötä Manchesterin kaupunginvaltuuston tiimin kanssa kansallisen kansanäänestyksen laskentatapahtuman järjestämiseksi alueellisen laskennan rinnalla. "Tästä sopiminen nyt auttaa meitä suunnittelemaan mahdollisimman nopeasti onnistuneen ja kustannustehokkaan tapahtuman, kun tiedämme kansanäänestyksen ajankohdan." Sir Howard Bernstein, Manchesterin laskentapäällikkö ja Luoteis-Englannin alueellinen laskentapäällikkö, sanoi: "Manchesterille on kunnia, että se on valittu tämän tärkeän demokraattisen tapahtuman pitopaikaksi, joka herättää maailmanlaajuista kiinnostusta. "Odotamme innolla, että saamme isännöidä vaalilautakuntaa ja tehdä heidän kanssaan yhteistyötä onnistuneen tapahtuman järjestämiseksi." Leave.EU:n tiedottaja Brian Monteith sanoi: "Olemme tyytyväisiä vaalilautakunnan päätökseen, jonka mukaan EU-kansanäänestyksen tulos julistetaan Manchesterissa. Kyseessä on sukupolven tärkein päätös, ja on oikein, että se tehdään Westminsterin kuplan ulkopuolella."</w:t>
      </w:r>
    </w:p>
    <w:p>
      <w:r>
        <w:rPr>
          <w:b/>
        </w:rPr>
        <w:t xml:space="preserve">Yhteenveto</w:t>
      </w:r>
    </w:p>
    <w:p>
      <w:r>
        <w:t xml:space="preserve">Yhdistyneen kuningaskunnan jäsenyydestä Euroopan unionissa järjestettävän kansanäänestyksen tulos julkistetaan Manchesterissa, kertoo vaalilautakunta.</w:t>
      </w:r>
    </w:p>
    <w:p>
      <w:r>
        <w:rPr>
          <w:b/>
          <w:u w:val="single"/>
        </w:rPr>
        <w:t xml:space="preserve">Asiakirjan numero 49378</w:t>
      </w:r>
    </w:p>
    <w:p>
      <w:r>
        <w:t xml:space="preserve">Donald Trump vierailee vastikään ostamassaan Turnberry-golfkeskuksessa</w:t>
      </w:r>
    </w:p>
    <w:p>
      <w:r>
        <w:t xml:space="preserve">Hänen yksityiskoneensa laskeutui Prestwickin lentokentälle tiistai-iltana, ja hän saapui hotelliin ja golfkentälle Ayrshireen vähän myöhemmin. Hän vahvisti viime kuussa ostaneensa alueen Dubaissa sijaitsevalta Leisurecorpilta tuntemattomalla summalla. Trump sanoi: "En ole koskaan kuullut, että hän olisi voinut ostaa tämän hotellin: "Minusta se on todella kaunis, ja aiomme tehdä siitä maailman hienoimman"." Kenttää hallinnoi jatkossakin Starwood Hotels &amp; Resorts. Turnberry on Open-kilpailujen ainoa kenttä, joka on yksityisessä omistuksessa. Trumpilla on kunnianhimoisia tavoitteita järjestää Openit toisella kentällään Aberdeenshiressä. Huhtikuussa antamassaan lausunnossa Trump sanoi: "Aion investoida useita miljoonia dollareita (puntia), jotta hotelli saadaan ylellisyyden huipputasolle. "Uskon, että valmistuttuaan Turnberry-hotellista tulee koko Euroopan hienoin ja ylellisin hotelli."</w:t>
      </w:r>
    </w:p>
    <w:p>
      <w:r>
        <w:rPr>
          <w:b/>
        </w:rPr>
        <w:t xml:space="preserve">Yhteenveto</w:t>
      </w:r>
    </w:p>
    <w:p>
      <w:r>
        <w:t xml:space="preserve">Yhdysvaltalainen kiinteistömoguli Donald Trump on Skotlannissa tekemässä ensimmäistä vierailuaan Turnberryn golfkeskukseen sen uutena omistajana.</w:t>
      </w:r>
    </w:p>
    <w:p>
      <w:r>
        <w:rPr>
          <w:b/>
          <w:u w:val="single"/>
        </w:rPr>
        <w:t xml:space="preserve">Asiakirjan numero 49379</w:t>
      </w:r>
    </w:p>
    <w:p>
      <w:r>
        <w:t xml:space="preserve">Syntyvyys Englannissa ja Walesissa ennätyksellisen alhainen</w:t>
      </w:r>
    </w:p>
    <w:p>
      <w:r>
        <w:t xml:space="preserve">Sen mukaan kehityssuuntaus voi johtua hedelmällisyyslukujen laskusta ja väestön ikääntymisestä. Hedelmällisyysluvut laskivat kaikissa ikäryhmissä lukuun ottamatta yli 40-vuotiaita naisia. Viime vuosi oli kolmas peräkkäinen, jolloin elävänä syntyneiden määrä on laskenut. Englannissa ja Walesissa syntyi vuonna 2018 yhteensä 657 076 vauvaa, mikä on 3,2 prosenttia vähemmän kuin vuonna 2017 ja lähes 10 prosenttia vähemmän kuin vuonna 2012. Syntyvyys laski 11,1 elävänä syntyneeseen 1 000 asukasta kohti vuonna 2018, kun se oli korkeimmillaan 20,5 vuonna 1947, ONS:n raportista käy ilmi. Myös naisille keskimäärin syntyvien lasten määrä, jota kutsutaan kokonaishedelmällisyysluvuksi, on laskenut 1,7:ään - vuoden 2017 1,76:sta. Tämä on hyvä mittari hedelmällisyystasolle, ja siihen voivat vaikuttaa muutokset siinä, milloin naiset saavat lapsia, sekä perheiden koko ja väestörakenne. Kokonaishedelmällisyysluku on nyt alimmillaan sitten vuosien 1999-2002. ONS:n tilastojen mukaan kuolleena syntyneiden määrä Englannissa ja Walesissa on saavuttanut ennätyksellisen alhaisen tason toista vuotta vuonna 2018 - 4,1 kuolleena syntynyttä lasta tuhatta syntynyttä kohti. Kuolleena syntynyt lapsi on vauva, joka syntyy ilman elonmerkkejä 24 tai useamman raskausviikon jälkeen. Englannin hallitus on sitoutunut alentamaan kuolleena syntyneiden määrän 2,6:een promilleen vuoteen 2025 mennessä.</w:t>
      </w:r>
    </w:p>
    <w:p>
      <w:r>
        <w:rPr>
          <w:b/>
        </w:rPr>
        <w:t xml:space="preserve">Yhteenveto</w:t>
      </w:r>
    </w:p>
    <w:p>
      <w:r>
        <w:t xml:space="preserve">Englannin ja Walesin syntyvyys - mitattuna osuutena kokonaisväestöstä - saavutti vuonna 2018 uuden alhaisen tason, kertoo Office for National Statistics.</w:t>
      </w:r>
    </w:p>
    <w:p>
      <w:r>
        <w:rPr>
          <w:b/>
          <w:u w:val="single"/>
        </w:rPr>
        <w:t xml:space="preserve">Asiakirjan numero 49380</w:t>
      </w:r>
    </w:p>
    <w:p>
      <w:r>
        <w:t xml:space="preserve">Guernseyn koiranomistajille sakkoja sotkun vuoksi</w:t>
      </w:r>
    </w:p>
    <w:p>
      <w:r>
        <w:t xml:space="preserve">Poliisit ja ympäristöosaston henkilökunta tekevät yhteistyötä koirien aiheuttamien likaantumisten vähentämiseksi. Tämä on seurausta siitä, että valtiot hyväksyivät heinäkuussa lisäyksen poliisin määräämiin kiinteisiin rangaistuksiin. Aloitteeseen kuuluu myös, että koiranulkoiluttajille jaetaan esitteitä, joilla lisätään tietoisuutta koiran ulosteiden aiheuttamista vaaroista. Ylikonstaapeli Jason Savident sanoi: "Koiranomistajien, jotka näkevät tai tietävät koiranomistajia, jotka toistuvasti päästävät koiransa ulostamaan julkisella alueella siivoamatta sitä, on syytä ottaa yhteyttä Guernseyn poliisiin ja ilmoittaa yksityiskohdat, jotta voidaan ryhtyä toimiin tämän epäsosiaalisimman roskaamisen muodon lopettamiseksi." Hän sanoi, että toistuvasti rikkoneet voidaan viedä oikeuteen. Kevin Lesbirel ympäristöosastolta kehotti koiria ulkoiluttavia pitämään koirat kytkettynä, sillä päivien lyhentyessä koiranomistajat eivät välttämättä aina näe, missä heidän lemmikkinsä on paskonut.</w:t>
      </w:r>
    </w:p>
    <w:p>
      <w:r>
        <w:rPr>
          <w:b/>
        </w:rPr>
        <w:t xml:space="preserve">Yhteenveto</w:t>
      </w:r>
    </w:p>
    <w:p>
      <w:r>
        <w:t xml:space="preserve">Guernseyn koiranulkoiluttajat, jotka eivät siivoa lemmikkiensä jälkiä, joutuvat maksamaan 100 punnan sakon paikan päällä.</w:t>
      </w:r>
    </w:p>
    <w:p>
      <w:r>
        <w:rPr>
          <w:b/>
          <w:u w:val="single"/>
        </w:rPr>
        <w:t xml:space="preserve">Asiakirjan numero 49381</w:t>
      </w:r>
    </w:p>
    <w:p>
      <w:r>
        <w:t xml:space="preserve">Pormestari Joe Anderson nostaa kaupungin globaalien johtajien joukkoon</w:t>
      </w:r>
    </w:p>
    <w:p>
      <w:r>
        <w:t xml:space="preserve">Työväenpuolueen Joe Anderson, joka valittiin aiemmin tässä kuussa, kutsuttiin puolustamaan Liverpoolia Pariisissa järjestettävässä vuosittaisessa uusien kaupunkien huippukokouksessa. Anderson käyttää tilaisuutta hyväkseen ja tapaa yhdessä kaupunkiministeri Greg Clark MP:n kanssa yritysjohtajia sekä mahdollisia sijoittajia ja kumppaneita. Tapahtumaan odotetaan noin 1 000 osallistujaa. Hieno kaupunki Anderson sanoi: "Tämä huippukokous on tilaisuus huutaa kattojen päältä upeasta kaupungistamme ja oppia muiden esimerkistä. "Kyse on siitä, että tapaamme ihmisiä, joilla on valta auttaa meitä muuttamaan Liverpoolia ja nostamaan sen maailmannäyttämölle, jonne se kuuluu." Clark kutsui pormestarin osallistumaan kolmipäiväiseen huippukokoukseen ja edistämään pormestarimallin etuja. New Cities Summit -huippukokouksen järjestää New Cities Foundation, voittoa tavoittelematon järjestö, jonka tavoitteena on parantaa elämänlaatua ja työnteon laatua kaupungeissa.</w:t>
      </w:r>
    </w:p>
    <w:p>
      <w:r>
        <w:rPr>
          <w:b/>
        </w:rPr>
        <w:t xml:space="preserve">Yhteenveto</w:t>
      </w:r>
    </w:p>
    <w:p>
      <w:r>
        <w:t xml:space="preserve">Liverpoolin pormestari on matkalla Ranskaan ensimmäiseen tapaamiseensa pormestarina kaupungin ulkopuolella.</w:t>
      </w:r>
    </w:p>
    <w:p>
      <w:r>
        <w:rPr>
          <w:b/>
          <w:u w:val="single"/>
        </w:rPr>
        <w:t xml:space="preserve">Asiakirjan numero 49382</w:t>
      </w:r>
    </w:p>
    <w:p>
      <w:r>
        <w:t xml:space="preserve">Karhu murtautuu taloon ja rikkoo seinän lähteäkseen pois</w:t>
      </w:r>
    </w:p>
    <w:p>
      <w:r>
        <w:t xml:space="preserve">Coloradon poliisin mukaan murto tapahtui perjantai-iltana, kun talo oli tyhjillään. Kukaan ei loukkaantunut. Roskien haju todennäköisesti houkutteli karhua, Estes Parkin poliisi sanoi. "Konstaapelin saavuttua paikalle kyseinen karhu murtautui väkisin seinässä olevaan reikään kuin 'Kool-Aid Man' ja pakeni", poliisilaitos kirjoitti Facebookissa. Virvoitusjuoma Kool-Aidin maskotti esiintyy tyypillisesti mainoksissa seinien läpi murskautuvana. "Tehkää osanne pitää karhut villeinä. Karhut ovat äärimmäisen fiksuja, mikä tarkoittaa, että meidän kaikkien on oltava myös", se lisäsi. Coloradon puistot ja villieläimet ilmoittivat, että karhut murtautuivat yli 35 ajoneuvoon ja yhdeksään taloon Estes Parkin alueella 10 päivän aikana ennen 3. elokuuta.</w:t>
      </w:r>
    </w:p>
    <w:p>
      <w:r>
        <w:rPr>
          <w:b/>
        </w:rPr>
        <w:t xml:space="preserve">Yhteenveto</w:t>
      </w:r>
    </w:p>
    <w:p>
      <w:r>
        <w:t xml:space="preserve">Mustakarhu murtautui taloon Yhdysvalloissa ja pakeni sitten seinän läpi.</w:t>
      </w:r>
    </w:p>
    <w:p>
      <w:r>
        <w:rPr>
          <w:b/>
          <w:u w:val="single"/>
        </w:rPr>
        <w:t xml:space="preserve">Asiakirjan numero 49383</w:t>
      </w:r>
    </w:p>
    <w:p>
      <w:r>
        <w:t xml:space="preserve">Coventryn katedraalin arkkitehti Royal Mailin postimerkkisarjassa</w:t>
      </w:r>
    </w:p>
    <w:p>
      <w:r>
        <w:t xml:space="preserve">Sir Basil Spence suunnitteli katedraalin sen jälkeen, kun pommit tuhosivat suuren osan Pyhän Mikaelin kirkosta toisessa maailmansodassa. Coventryn dekaani John Irvine sanoi: "Spencen mukaan ottaminen muistuttaa ihmisiä siitä, mikä aarre heillä on." Erinomaiset britit -sarjassa ovat mukana myös matemaatikko ja Enigma-koodinmurtaja Alan Turing ja sota-ajan salainen agentti Odette Hallowes. Mukana ovat myös sosiaalinen uudistaja Joan Mary Fry, oopperatähti Kathleen Ferrier, säveltäjä Frederick Delius, taiteilija Mary "May" Morris ja kirjailija ja tutkija Montague Rhodes James. Spence suunnitteli myös Ison-Britannian Rooman suurlähetystön, Hyde Parkin viereiset kasarmit Lontoossa ja kerrostalot Glasgow'ssa. Coventryn katedraali täyttää tänä vuonna 50 vuotta.</w:t>
      </w:r>
    </w:p>
    <w:p>
      <w:r>
        <w:rPr>
          <w:b/>
        </w:rPr>
        <w:t xml:space="preserve">Yhteenveto</w:t>
      </w:r>
    </w:p>
    <w:p>
      <w:r>
        <w:t xml:space="preserve">Coventryn katedraalin arkkitehti on mukana Royal Mailin postimerkkien sarjassa, jossa juhlistetaan brittiläisiä henkilöitä.</w:t>
      </w:r>
    </w:p>
    <w:p>
      <w:r>
        <w:rPr>
          <w:b/>
          <w:u w:val="single"/>
        </w:rPr>
        <w:t xml:space="preserve">Asiakirjan numero 49384</w:t>
      </w:r>
    </w:p>
    <w:p>
      <w:r>
        <w:t xml:space="preserve">Kent County Council "sammuttaa 5 000 katuvaloa</w:t>
      </w:r>
    </w:p>
    <w:p>
      <w:r>
        <w:t xml:space="preserve">Kent County Council (KCC) on asettanut tavoitteekseen vähentää katuvalaistuksen energiakustannuksia 5,1 miljoonaa puntaa vuodessa. Neuvoston raportin mukaan 70 000 valon käyttäminen vain osan yöstä voisi vähentää laskua 10 prosenttia ja 5000 valon poistaminen voisi vähentää laskua 5 prosenttia. Paikallisviranomaisella on tällä hetkellä 118 500 katuvaloa ja 29 000 valaistua kylttiä ja pollaria. "Rikollisuuden pelko" Kunnan mukaan poistettavat valot sijaitsivat paikallisiin kyliin johtavilla tai niistä lähtevillä teillä, eikä niiden poistamisella olisi "haitallisia vaikutuksia paikkakunnalle". Raportin mukaan kylien sisällä olevat valot säilyisivät. Suunnitelmien mukaan neuvosto pyrkisi vähentämään käsitystä siitä, että tällainen politiikka lisäisi onnettomuuksia ja vähentäisi henkilökohtaista turvallisuutta. Raportissa sanottiin: "Tietojen mukaan onnettomuudet ja rikollisuus eivät ole lisääntyneet siellä, missä katuvaloja on himmeytetty tai sammutettu. Käsitysten ja todellisten tietojen välillä on selvä ero." Neuvoston ympäristövaliokunnan on määrä käsitellä suunnitelmia 22. marraskuuta. Aiheeseen liittyvät Internet-linkit Kent County Council</w:t>
      </w:r>
    </w:p>
    <w:p>
      <w:r>
        <w:rPr>
          <w:b/>
        </w:rPr>
        <w:t xml:space="preserve">Yhteenveto</w:t>
      </w:r>
    </w:p>
    <w:p>
      <w:r>
        <w:t xml:space="preserve">Kentissä jopa 5 000 katuvaloa saatetaan kytkeä pois päältä ja poistaa, jotta voidaan säästää rahaa ja vähentää hiilidioksidipäästöjä.</w:t>
      </w:r>
    </w:p>
    <w:p>
      <w:r>
        <w:rPr>
          <w:b/>
          <w:u w:val="single"/>
        </w:rPr>
        <w:t xml:space="preserve">Asiakirjan numero 49385</w:t>
      </w:r>
    </w:p>
    <w:p>
      <w:r>
        <w:t xml:space="preserve">Muusikoiden valokuvaus John Lennonin vuosipäivää varten</w:t>
      </w:r>
    </w:p>
    <w:p>
      <w:r>
        <w:t xml:space="preserve">Hullu fani ampui hänet New Yorkissa 8. joulukuuta 1980. Merseybeats ja Colonel Bagshot kuuluivat niihin, jotka seisoivat St George's Hallin portailla jäljitelläkseen Astrid Kircherrin vuoden 1964 valokuvausta aiemmin. Kaupungin Chavasse-puistossa järjestetään kynttilänvalvojaiset kello 2000 GMT. Muita muusikoita, jotka tulivat osoittamaan kunnioitusta rock-ikonille, olivat muun muassa Supercharge ja country- ja lännenlaulaja Mike Harley. Mersey Mag -lehden päätoimittaja John Boase on järjestänyt valokuvauksen. "Emme halua vain juhlistaa John Lennonin kuolemaa, vaan myös välittää maailmalle, miten paljon lahjakkaita muusikoita meillä on täällä Merseysidellä. "Aluksi luulin, että osallistujia olisi vain noin sata, mutta yhä useammat ihmiset ovat lähteneet mukaan, ja satoja on tullut osallistumaan." Myöhemmin tuhansien fanien odotetaan kokoontuvan Chavasse Parkiin, jonne on pystytetty veistos Lennonin kunniaksi muistelemaan, mitä Beatle toi taiteen ja musiikin maailmaan. Kyseessä on toiseksi viimeinen päivä kahden kuukauden mittaisessa kulttuuritapahtumien sarjassa, joka on järjestetty eri puolilla kaupunkia muusikon elämän ja hänen perintönsä kunniaksi. Around the BBC BBC:n taiteilijasivu - John Lennon BBC:n taiteilijasivu - The Beatles Aiheeseen liittyvät Internet-linkit John Lennonin virallinen sivusto Liverpool City Council Mersey Mag Ltd The Beatles Story Cavern City Tours -tapahtuma.</w:t>
      </w:r>
    </w:p>
    <w:p>
      <w:r>
        <w:rPr>
          <w:b/>
        </w:rPr>
        <w:t xml:space="preserve">Yhteenveto</w:t>
      </w:r>
    </w:p>
    <w:p>
      <w:r>
        <w:t xml:space="preserve">Sadat muusikot viimeisten 50 vuoden ajalta ovat kokoontuneet Liverpooliin luomaan uudelleen kuuluisan Beatles-valokuvan ja juhlistamaan John Lennonin kuoleman 30-vuotispäivää.</w:t>
      </w:r>
    </w:p>
    <w:p>
      <w:r>
        <w:rPr>
          <w:b/>
          <w:u w:val="single"/>
        </w:rPr>
        <w:t xml:space="preserve">Asiakirjan numero 49386</w:t>
      </w:r>
    </w:p>
    <w:p>
      <w:r>
        <w:t xml:space="preserve">Stratford-upon-Avon Swan-teatterin kunnostussuunnitelma</w:t>
      </w:r>
    </w:p>
    <w:p>
      <w:r>
        <w:t xml:space="preserve">Joutsen-teatterin sisäänkäynnin tiilimuuraus ja lyijyikkunat saavat uuden ilmeen. Osa osista on ainoa, mikä on jäljellä alkuperäisestä Shakespeare Memorial -teatterista, joka paloi vuonna 1926. Työt on tarkoitus aloittaa ensi kuussa ja lopettaa vuonna 2016, ajoissa ennen Shakespearen kuoleman 400-vuotispäivää. Rakennuksen ulkopinnalla olevat Bas-reliefit, jotka kuvaavat Shakespearen tarinoita, ja lasimaalaukset säilytetään myös. RSC:n tapahtumien ja näyttelyiden johtaja Geraldine Collinge sanoi: "Monet alkuperäisistä elementeistä ovat jääneet ajan myötä piiloon, ja haluamme tuoda ne takaisin paikallisen yhteisön ja vierailijoiden nautittavaksi." Hanke rahoitetaan 2,8 miljoonan punnan Heritage Lottery -avustuksella. Lisärahoitusta saadaan Wolfson Foundationilta ja Garfield Weston Foundationilta. Joutsenen on tarkoitus pysyä avoinna koko sen vuodelta 1879 peräisin olevan, II*-luokituksen piiriin kuuluvan siiven restauroinnin ajan. RSC aikoo myös avata The Other Place -teatterin uudelleen studioteatterina vuonna 2016, ja juhlavuoden yhteyteen on suunniteltu näyttelyä.</w:t>
      </w:r>
    </w:p>
    <w:p>
      <w:r>
        <w:rPr>
          <w:b/>
        </w:rPr>
        <w:t xml:space="preserve">Yhteenveto</w:t>
      </w:r>
    </w:p>
    <w:p>
      <w:r>
        <w:t xml:space="preserve">Teatteri Stratford-upon-Avon on kunnostettava alle £ 4.8m suunnitelmia Royal Shakespeare Company (RSC).</w:t>
      </w:r>
    </w:p>
    <w:p>
      <w:r>
        <w:rPr>
          <w:b/>
          <w:u w:val="single"/>
        </w:rPr>
        <w:t xml:space="preserve">Asiakirjan numero 49387</w:t>
      </w:r>
    </w:p>
    <w:p>
      <w:r>
        <w:t xml:space="preserve">Covid: Cardiffin keskustan kansanedustaja Jo Stevens sairaalassa viruksen takia</w:t>
      </w:r>
    </w:p>
    <w:p>
      <w:r>
        <w:t xml:space="preserve">Hänen Twitter-tilillään julkaistiin lauantai-iltana lausunto, jossa hänen tiiminsä kiitti ihmisiä hyvistä toiveista. Työväenpuolueen johtaja Sir Keir Starmer kuvaili Stevensiä "rakkaaksi ystäväksi ja kollegaksi" ja toivotti hänelle kaikkea hyvää. Uudenvuodenaattona hänen Twitter-tilillään kerrottiin, että hän oli ollut "jonkin aikaa Covidissa". Työväenpuolueen varakulttuuriministerinä toimiva Stevens valittiin kansanedustajaksi toukokuussa 2015. Pääministeri Mark Drakeford twiittasi: "Kaikki ajatuksemme ja parhaat toiveemme ovat Jo:n kanssa nopean toipumisen puolesta. "Kiitos Jo:n vaalipiirin tiimille siitä, että he tukevat Cardiff Centralin äänestäjiä näinä vaikeina aikoina."</w:t>
      </w:r>
    </w:p>
    <w:p>
      <w:r>
        <w:rPr>
          <w:b/>
        </w:rPr>
        <w:t xml:space="preserve">Yhteenveto</w:t>
      </w:r>
    </w:p>
    <w:p>
      <w:r>
        <w:t xml:space="preserve">Cardiffin keskustan kansanedustaja Jo Stevens on sairaalahoidossa Covid-19:n vuoksi.</w:t>
      </w:r>
    </w:p>
    <w:p>
      <w:r>
        <w:rPr>
          <w:b/>
          <w:u w:val="single"/>
        </w:rPr>
        <w:t xml:space="preserve">Asiakirjan numero 49388</w:t>
      </w:r>
    </w:p>
    <w:p>
      <w:r>
        <w:t xml:space="preserve">Omaghin pommin leskimies halukas osallistumaan West Tyronen vaaleihin</w:t>
      </w:r>
    </w:p>
    <w:p>
      <w:r>
        <w:t xml:space="preserve">Sinn Féinin vaalipiirin kansanedustaja Barry McElduff luopui maanantaina tehtävästään julkaistuaan kiistanalaisen videon Twitterissä. Kevin Skelton sanoi, että hän saisi kannatusta "kautta poliittisten rajojen". Mena Skelton, 49, oli yksi 29 ihmisestä, jotka kuolivat Real IRA:n pommi-iskussa vuonna 1998. Iskun uhrien joukossa oli myös kaksosia odottanut nainen. Se oli Pohjois-Irlannin 30 vuotta kestäneiden väkivaltaisuuksien pahin yksittäinen hirmuteko. Skelton sanoi, että jos hänet valittaisiin, hän puhuisi uhrien puolesta. Hän sanoi BBC News NI:lle: "Haluaisin asettua ehdolle. "Haluaisin uskoa, että saisin tukea uhrien piiristä, mutta uskon, että saisin tukea poliittisten mielipiteiden eri puolilta." Hän sanoi, että hän olisi valmis äänestämään. Täydentävien vaalien ajankohtaa ei ole vahvistettu. Ulster Unionist Party sanoi tukevansa unionistien yhtenäisyysehdokasta alueella, mutta demokraattinen unionistipuolue ei ole vielä julkistanut strategiaansa.</w:t>
      </w:r>
    </w:p>
    <w:p>
      <w:r>
        <w:rPr>
          <w:b/>
        </w:rPr>
        <w:t xml:space="preserve">Yhteenveto</w:t>
      </w:r>
    </w:p>
    <w:p>
      <w:r>
        <w:t xml:space="preserve">Mies, jonka vaimo sai surmansa Omaghin pommi-iskussa, sanoi olevansa valmis asettumaan Sinn Féiniä vastaan West Tyronen täytevaaleissa.</w:t>
      </w:r>
    </w:p>
    <w:p>
      <w:r>
        <w:rPr>
          <w:b/>
          <w:u w:val="single"/>
        </w:rPr>
        <w:t xml:space="preserve">Asiakirjan numero 49389</w:t>
      </w:r>
    </w:p>
    <w:p>
      <w:r>
        <w:t xml:space="preserve">Jerseyn turskanpyyntiperintö esillä Kanadassa</w:t>
      </w:r>
    </w:p>
    <w:p>
      <w:r>
        <w:t xml:space="preserve">Wendy Le Marquand, joka oli mukana avaamassa taloa Gaspéssa, on Jerseyssä etsimässä juuriaan. Rouva Le Marquandin esi-isät kuuluivat niihin, jotka lähtivät Kanadaan 1600- ja 1700-luvuilla kalastamaan turskaa. Jerseyn kalastajat kalastivat 1700-luvun lopulle asti helmikuun ja lokakuun välisenä aikana Kanadassa turskaa ja palasivat sen jälkeen Jerseylle maanviljelyyn. Maison Le Page -niminen historiallinen talo kuvaa tätä Jerseyn ja Kanadan välistä yhteyttä. Rouva Le Marquandin hankkeen löysi jerseyläinen Marion Kirkbride, kun hän osti talon Kanadasta. Rouva Le Marquand lähtee Kanadasta ensimmäistä kertaa, ja hän toivoo voivansa saarella ollessaan saada selville lisää tietoa perheestään ja jopa tavata joitakin sukulaisiaan. Rouva Kirkbride sanoi: "Siellä on maalauksia, huonekaluja, paljon asiakirjoja - osa Jerseystä ja osa Kanadasta - vanhoja vaatteita, mutta kaikkein kiehtovinta on tarina siitä, miten he päätyivät sinne ja miten he selvisivät hengissä." Hän kertoi, että hän on hyvin kiinnostunut.</w:t>
      </w:r>
    </w:p>
    <w:p>
      <w:r>
        <w:rPr>
          <w:b/>
        </w:rPr>
        <w:t xml:space="preserve">Yhteenveto</w:t>
      </w:r>
    </w:p>
    <w:p>
      <w:r>
        <w:t xml:space="preserve">Historiallinen talo avataan museona kanadalaisessa kaupungissa, ja sen yhteydet Jerseyn turskanpyyntiperintöön tulevat esille.</w:t>
      </w:r>
    </w:p>
    <w:p>
      <w:r>
        <w:rPr>
          <w:b/>
          <w:u w:val="single"/>
        </w:rPr>
        <w:t xml:space="preserve">Asiakirjan numero 49390</w:t>
      </w:r>
    </w:p>
    <w:p>
      <w:r>
        <w:t xml:space="preserve">Lääkäri kiistää käyttäneensä potilaita seksuaalisesti hyväksi Nottinghamissa</w:t>
      </w:r>
    </w:p>
    <w:p>
      <w:r>
        <w:t xml:space="preserve">Tayabb Shahia syytetään viidestä seksuaalisesta pahoinpitelystä Queen's Medical Centerissä 11.-25. syyskuuta viime vuonna. Nottinghamin Embley Roadilla aiemmin asunut 38-vuotias mies kiisti syytteet esiintyessään Nottinghamin kruununoikeudessa tiistaina. Hänet vapautettiin takuita vastaan, ja häntä odottaa oikeudenkäynti 31. tammikuuta 2022. Osana takuuehtojaan häntä kielletään käymästä Queen's Medical Centerissä, ellei hänellä ole lääketieteellistä hätätilannetta.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Lääkäri on tunnustanut syyttömyytensä kahden miespotilaan seksuaaliseen hyväksikäyttöön Nottinghamin sairaalassa.</w:t>
      </w:r>
    </w:p>
    <w:p>
      <w:r>
        <w:rPr>
          <w:b/>
          <w:u w:val="single"/>
        </w:rPr>
        <w:t xml:space="preserve">Asiakirjan numero 49391</w:t>
      </w:r>
    </w:p>
    <w:p>
      <w:r>
        <w:t xml:space="preserve">Mansaaren sosiaaliturvakeskustelusta "puuttuu teini-ikäisten panos".</w:t>
      </w:r>
    </w:p>
    <w:p>
      <w:r>
        <w:t xml:space="preserve">Tapahtuman toivotaan rohkaisevan nuoria osallistumaan julkiseen kuulemiseen ennen sen päättymistä. Kyselyyn on tähän mennessä saatu yli 800 vastausta, mutta vain kaksi niistä tuli alle 18-vuotiailta. Ministeri Chris Robertshaw sanoi: "Minua huolestuttaa, että nuoret ovat toistaiseksi vastanneet niin vähän." Hän lisäsi: "He ovat saaren tulevaisuus, ja meidän on saatava heidät mukaan keskusteluun ja kuultava heitä, kun jatkamme keskustelua. "Näillä muutoksilla on suora vaikutus heidän elämäänsä." "Hyötyloukku" Esittely pidetään Ballakermeen High Schoolissa Douglasissa 14. syyskuuta, ja julkinen kuuleminen päättyy 17. syyskuuta. Mansaarella käydään parhaillaan keskustelua sosiaaliturvajärjestelmän tulevaisuudesta, sillä Mansaaren hallituksen mielestä se ei enää sovellu tarkoitukseensa. "Käytämme rahaa sinne, missä sitä ei tarvita, ja toisaalta ihmiset jäävät etuusjärjestelmän loukkuun", Robertshaw sanoi. "Meidän on siirryttävä pois yleisistä etuuksista ja alettava rohkaista ihmisiä siirtymään pois etuusjärjestelmästä." Aiheeseen liittyvät Internet-linkit Mansaaren hallitus</w:t>
      </w:r>
    </w:p>
    <w:p>
      <w:r>
        <w:rPr>
          <w:b/>
        </w:rPr>
        <w:t xml:space="preserve">Yhteenveto</w:t>
      </w:r>
    </w:p>
    <w:p>
      <w:r>
        <w:t xml:space="preserve">Kouluissa on järjestetty esittelytilaisuus sen jälkeen, kun teini-ikäiset olivat "huolestuttavasti" jääneet pois Mansaaren sosiaaliturvajärjestelmän uudistuksesta käydystä keskustelusta.</w:t>
      </w:r>
    </w:p>
    <w:p>
      <w:r>
        <w:rPr>
          <w:b/>
          <w:u w:val="single"/>
        </w:rPr>
        <w:t xml:space="preserve">Asiakirjan numero 49392</w:t>
      </w:r>
    </w:p>
    <w:p>
      <w:r>
        <w:t xml:space="preserve">Uudet Australian passit mahdollistavat kolmannen sukupuolen vaihtoehdon</w:t>
      </w:r>
    </w:p>
    <w:p>
      <w:r>
        <w:t xml:space="preserve">Transsukupuoliset henkilöt ja henkilöt, joiden sukupuoli on moniselitteinen, voivat jatkossa merkitä sukupuolensa määrittelemättömäksi, mikä näkyy passissa merkkinä X. Henkilöiden, joiden sukupuoli oli eri kuin syntymäsukupuoli, oli aiemmin käytävä sukupuolenkorjausleikkauksessa, ennen kuin he saattoivat muuttaa passinsa haluamansa sukupuolen mukaiseksi. Australialainen senaattori Louise Pratt, jonka kumppani syntyi naisena ja on nyt mies, sanoi uudistuksen olevan valtava edistysaskel. "Maahanmuuttoviranomaiset ovat pidättäneet hyvin usein ihmisiä lentokentillä vain siksi, että heidän passinsa ei vastaa heidän ulkonäköään", hän sanoi Australian radiolle. "Se on hyvin ahdistavaa, erittäin hankalaa ja suoraan sanottuna joskus vaarallista."</w:t>
      </w:r>
    </w:p>
    <w:p>
      <w:r>
        <w:rPr>
          <w:b/>
        </w:rPr>
        <w:t xml:space="preserve">Yhteenveto</w:t>
      </w:r>
    </w:p>
    <w:p>
      <w:r>
        <w:t xml:space="preserve">Australialaiset ovat saaneet kolmannen vaihtoehdon, kun he ilmoittavat sukupuolensa passihakemuksissaan syrjinnän poistamiseen tähtäävien uusien ohjeiden mukaisesti.</w:t>
      </w:r>
    </w:p>
    <w:p>
      <w:r>
        <w:rPr>
          <w:b/>
          <w:u w:val="single"/>
        </w:rPr>
        <w:t xml:space="preserve">Asiakirjan numero 49393</w:t>
      </w:r>
    </w:p>
    <w:p>
      <w:r>
        <w:t xml:space="preserve">Kansanedustaja Hywel Francisin huoli terrorismin vastaisesta lakiesityksestä</w:t>
      </w:r>
    </w:p>
    <w:p>
      <w:r>
        <w:t xml:space="preserve">Tohtori Hywel Francis sanoi, että suunnitelmat estää terrorismista epäiltyjen paluu Britanniaan loukkaisivat heidän ihmisoikeuksiaan. Hän sanoi, että yliopistojen pyrkimys estää ihmisiä osallistumasta terrorismiin olisi myös vaikea valvoa. Parlamentin ihmisoikeusvaliokunnan puheenjohtaja sanoi, että suunnitelmat herättävät aitoa yleistä huolta. Hänen kommenttinsa tulivat, kun pääministeri David Cameron tapasi maanantaina turvallisuuspäälliköitä keskustellakseen siitä, miten Britanniaa voitaisiin puolustaa Ranskassa viime viikolla tapahtuneen kaltaisilta terrori-iskuilta. Aberavonin kansanedustaja Francis sanoi, että valiokunta ymmärtää, että hallituksen terrorisminvastaisissa valtuuksissa on puutteita, mutta sanoi, että jotkin lakiehdotuksessa ehdotetuista valtuuksista vaativat lisäturvatoimia. Hän sanoi, että näin varmistettaisiin, ettei niitä käytettäisi kohtuuttomasti ja että henkilöt, joita ne koskevat, voisivat kyseenalaistaa ne, jos siihen on perusteita. "Vaikka näemme lakiehdotuksen merkityksen, on myös muistutettava, että turvajärjestelmä on olemassa vapauksiemme suojelemiseksi, ei niiden heikentämiseksi", hän sanoi.</w:t>
      </w:r>
    </w:p>
    <w:p>
      <w:r>
        <w:rPr>
          <w:b/>
        </w:rPr>
        <w:t xml:space="preserve">Yhteenveto</w:t>
      </w:r>
    </w:p>
    <w:p>
      <w:r>
        <w:t xml:space="preserve">Yhdistyneen kuningaskunnan hallituksen terrorisminvastainen lakiesitys saattaa uhata Britannian kansalaisten oikeuksia, sanoo Walesin vanhempi kansanedustaja.</w:t>
      </w:r>
    </w:p>
    <w:p>
      <w:r>
        <w:rPr>
          <w:b/>
          <w:u w:val="single"/>
        </w:rPr>
        <w:t xml:space="preserve">Asiakirjan numero 49394</w:t>
      </w:r>
    </w:p>
    <w:p>
      <w:r>
        <w:t xml:space="preserve">Dawlishin rautatien tulvavalli: Ensimmäinen osa avattiin</w:t>
      </w:r>
    </w:p>
    <w:p>
      <w:r>
        <w:t xml:space="preserve">Ministeri avasi perjantaina virallisesti uuden rakenteen ensimmäisen osan Dawlishissa, Devonissa. Seinä on osa Network Railin 80 miljoonan punnan hanketta, jolla pyritään turvaamaan Devonin ja Cornwallin Devonin ja muun rautatieverkon yhdistävä rata. Kuusi vuotta sitten myrskyissä vaurioituneen radan korjaaminen maksoi 40 miljoonaa puntaa. Heaton-Harris sanoi: "Investointimme tähän uuteen merivalliin tarjoaa kestävän rautatien tuleville sukupolville, mikä hyödyttää tuhansia matkustajia, jotka luottavat tähän elintärkeään yhteyteen joka päivä, ja asukkaita, joiden koteja ja yrityksiä on suojeltava." "Tämä on myös tärkeä asia." Muurin ensimmäinen osa suojaa 360 metriä rautatietä ja sen takana olevia koteja. Se on 2,5 metriä korkeampi kuin 5 metrin pituinen muuri, jonka se korvasi, ja siinä on kaareva yläosa, joka ohjaa aaltoja takaisin merelle. Se on suunniteltu siten, että asukkaiden ja matkailijoiden näkymät ja pääsy rannikolle säilyvät. Network Railin reittijohtaja Mike Gallop sanoi, että viimeistelytyöt etenevät hyvin. Hänen mukaansa uusi muuri on saanut paljon myönteistä palautetta paikallisyhteisöltä, ja se suojaa rautatietä jo nyt paremmin. Toisen vaiheen suunnitelmien mukaan muuria pidennetään 415 metrillä ja Dawlishin aseman esteettömyyttä parannetaan. Töiden odotetaan alkavan ensi kuussa ja kestävän noin kaksi vuotta. Great Western Railwayn väliaikainen toimitusjohtaja Matthew Golton sanoi: "Se on ensimmäinen vaihe, mutta se on loistava ensimmäinen vaihe".</w:t>
      </w:r>
    </w:p>
    <w:p>
      <w:r>
        <w:rPr>
          <w:b/>
        </w:rPr>
        <w:t xml:space="preserve">Yhteenveto</w:t>
      </w:r>
    </w:p>
    <w:p>
      <w:r>
        <w:t xml:space="preserve">Vuonna 2014 mereen huuhtoutunut rautatielinja suojataan "tulevien sukupolvien ajan" uudella muurilla, sanoi rautatieministeri Chris Heaton-Harris.</w:t>
      </w:r>
    </w:p>
    <w:p>
      <w:r>
        <w:rPr>
          <w:b/>
          <w:u w:val="single"/>
        </w:rPr>
        <w:t xml:space="preserve">Asiakirjan numero 49395</w:t>
      </w:r>
    </w:p>
    <w:p>
      <w:r>
        <w:t xml:space="preserve">Coronavirus: Staffordshiren kauneuskohde kärsii tahallisista tulipaloista</w:t>
      </w:r>
    </w:p>
    <w:p>
      <w:r>
        <w:t xml:space="preserve">Cannock Chaseen lähetettiin tiistai-iltana yli 80 palomiestä tulipalon syttymisen jälkeen. Staffordshiren palo- ja pelastuslaitos kertoi, että sen miehistöt oli kutsuttu 156 tahalliseen tulipaloon sen jälkeen, kun sulku tuli voimaan kuukausi sitten. Ihmisiä kehotetaan pysymään poissa puistoista ja nummilta. Yhteisöjen turvallisuudesta vastaava johtaja Howard Watts sanoi: "Ylirasittunut": "Nämä tahalliset tapaukset aiheuttavat sen, että palomiehet joutuvat olemaan poissa sellaisista tilanteista, jotka voisivat olla todella hengenvaarallisia. "Vaikka tulipalojen määrä tänä aikana on verrattavissa aiempiin vuosiin, ne ovat paljon vakavampia lukituksen aikana. "Viesti on, että ihmiset pysyvät kotona tai harjoittelevat paikallisesti kahden metrin etäisyydellä toisistaan." Yli 150 palomiestä työllistivät suuret ruohikkopalot eri puolilla maakuntaa vain 24 tunnin aikana tällä viikolla, palvelu sanoi. Tahalliset tulipalot lisäävät "suuren määrän" tahattomia tulipaloja, joita on myös sattunut lämpimän sään ja kuivan kasvillisuuden seurauksena. "Tahallisesti tai huolimattomasti avomaalla aiheutetuilla tulipaloilla voi olla tuhoisia vaikutuksia ympäristöön, mutta ennen kaikkea ne voivat vaarantaa ihmisten hengen ja kodit", Watts lisäsi. "Auttakaa meitä vähentämään kysyntää tällä hetkellä ja varmistamaan, ettemme joudu ylikuormitetuiksi." Seuraa BBC West Midlandsia Facebookissa, Twitterissä ja Instagramissa. Lähetä juttuideasi osoitteeseen: newsonline.westmidlands@bbc.co.uk</w:t>
      </w:r>
    </w:p>
    <w:p>
      <w:r>
        <w:rPr>
          <w:b/>
        </w:rPr>
        <w:t xml:space="preserve">Yhteenveto</w:t>
      </w:r>
    </w:p>
    <w:p>
      <w:r>
        <w:t xml:space="preserve">Staffordshiren kauneuskohteessa isoa tulipaloa torjuneet palomiehet kertovat, että heidät on kutsuttu 19 tahalliseen tulipaloon koronaviruslukituksen aikana.</w:t>
      </w:r>
    </w:p>
    <w:p>
      <w:r>
        <w:rPr>
          <w:b/>
          <w:u w:val="single"/>
        </w:rPr>
        <w:t xml:space="preserve">Asiakirjan numero 49396</w:t>
      </w:r>
    </w:p>
    <w:p>
      <w:r>
        <w:t xml:space="preserve">Kuorma-auton kuljettaja oikeudessa äidin ja kolmen lapsen kuolemasta Berkshiressä</w:t>
      </w:r>
    </w:p>
    <w:p>
      <w:r>
        <w:t xml:space="preserve">Kahdeksan ajoneuvon kolari tapahtui 10. elokuuta A34-tiellä pohjoiseen päin Chieveleyn ja West Ilsleyn välillä Berkshiressä. Tomasz Krokeria, 30, Trajan Walkista, Andoverista, syytetään neljästä kuolemantuottamuksesta vaarallisella ajotavalla ja yhdestä vakavan vamman aiheuttamisesta vaarallisella ajotavalla. Hänet määrättiin tutkintavankeuteen Reading Crown Courtin eteen 10. lokakuuta. Dunstablesta kotoisin oleva 45-vuotias Tracy Houghton, hänen kaksi poikaansa Ethan, 13, ja Joshua, 11, sekä hänen kumppaninsa tytär Aimee Goldsmith, 11, kuolivat, kun heidän autonsa törmäsi kuorma-autoon West Ilsleyn ja Ridgewayn risteysten välillä noin klo 17.10 BST. Mies lennätettiin sairaalaan ambulanssilla vakavien vammojen vuoksi. Muut 11 ihmistä sai onnettomuudessa lieviä vammoja.</w:t>
      </w:r>
    </w:p>
    <w:p>
      <w:r>
        <w:rPr>
          <w:b/>
        </w:rPr>
        <w:t xml:space="preserve">Yhteenveto</w:t>
      </w:r>
    </w:p>
    <w:p>
      <w:r>
        <w:t xml:space="preserve">Kuorma-auton kuljettaja on saapunut oikeuteen syytettynä äidin ja kolmen lapsen kuolemasta kolarissa.</w:t>
      </w:r>
    </w:p>
    <w:p>
      <w:r>
        <w:rPr>
          <w:b/>
          <w:u w:val="single"/>
        </w:rPr>
        <w:t xml:space="preserve">Asiakirjan numero 49397</w:t>
      </w:r>
    </w:p>
    <w:p>
      <w:r>
        <w:t xml:space="preserve">10 000 dollarin korvaus Windows 10 -päivityksestä</w:t>
      </w:r>
    </w:p>
    <w:p>
      <w:r>
        <w:t xml:space="preserve">Teri Goldstein kertoi, että hänen Windows 7 -tietokoneensa oli yrittänyt automaattisesti päivittää itsensä Windows 10:een ilman hänen lupaansa. Hän sanoi, että päivitys oli tehnyt koneesta epävakaan, eikä hän voinut käyttää sitä liiketoiminnassaan. Microsoft sanoi luopuneensa valituksestaan säästääkseen oikeuskuluissa. Microsoft on markkinoinut aggressiivisesti uusinta versiota laajalti käytetystä käyttöjärjestelmästään, joka on tällä hetkellä ladattavissa ilmaiseksi Windows 7- ja 8-käyttöjärjestelmiä käyttäviin tietokoneisiin. Monet ihmiset ovat kuitenkin päättäneet olla päivittämättä, koska heillä on käytössä vanha laitteisto, heillä on ohjelmistoja, jotka eivät toimi Windows 10:ssä, he ovat huolissaan ohjelmiston seurantaominaisuuksista tai he eivät yksinkertaisesti halua sitä. Helmikuussa yhtiö liitti Windows 10:n tietoturvapäivityksiin ja teki siitä "suositellun päivityksen", mikä tarkoittaa, että se ladataan ja asennetaan automaattisesti, ellei käyttäjä estä sitä. Jotkut syyttivät yritystä siitä, että se yritti "huijata" asiakkaita asentamaan päivityksen. The Seattle Times -lehti kertoi, että Goldsteinin tietokone oli "hidastunut" päivityksen jälkeen, eikä Microsoftin asiakastuki ollut korjannut ongelmaa. "En ollut koskaan kuullutkaan Windows 10:stä. Kukaan ei koskaan kysynyt minulta, haluanko päivittää", hän kertoi lehdelle.</w:t>
      </w:r>
    </w:p>
    <w:p>
      <w:r>
        <w:rPr>
          <w:b/>
        </w:rPr>
        <w:t xml:space="preserve">Yhteenveto</w:t>
      </w:r>
    </w:p>
    <w:p>
      <w:r>
        <w:t xml:space="preserve">Microsoft on suostunut maksamaan kalifornialaiselle naiselle 10 000 dollaria (7500 puntaa) sen jälkeen, kun automaattinen Windows 10 -päivitys jätti hänen tietokoneensa käyttökelvottomaksi.</w:t>
      </w:r>
    </w:p>
    <w:p>
      <w:r>
        <w:rPr>
          <w:b/>
          <w:u w:val="single"/>
        </w:rPr>
        <w:t xml:space="preserve">Asiakirjan numero 49398</w:t>
      </w:r>
    </w:p>
    <w:p>
      <w:r>
        <w:t xml:space="preserve">Harvey Weinstein "eroaa yhtiön hallituksesta</w:t>
      </w:r>
    </w:p>
    <w:p>
      <w:r>
        <w:t xml:space="preserve">Oscar-palkittu tuottaja sai potkut Weinstein Companyn puheenjohtajuudesta viime viikolla, kun syytöksistä kerrottiin ensimmäisen kerran. Hän pysyi yrityksen hallituksessa, mutta on nyt eronnut tehtävästä, kerrottiin laajalti tiistaina. Weinstein, 65, vakuuttaa, että hänen seksisuhteensa olivat yhteisymmärrykseen perustuvia. Weinstein, joka on erotettu Oscar-palkintojen takana olevasta elimestä, omistaa Variety-lehden mukaan yhä 22 prosenttia yhtiönsä osakkeista. Weinstein Company, joka oli muun muassa elokuvien The King's Speech ja The Artist takana, on joutunut kovan paineen alle skandaalin vuoksi. Weinsteinin perustama tuotantoyhtiö neuvottelee mahdollisesta myynnistä yhdysvaltalaiselle pääomasijoitusyhtiö Canyon Capitalille. Autoyhtiö Lexus on viimeisin yritys, joka on ottanut etäisyyttä Weinstein Companyyn, ja ilmoitti tiistaina, että se arvioi heidän yhteistyötään. Weinsteinia on syytetty raiskauksesta, seksuaalisesta ahdistelusta ja häirinnästä, mutta hän on kiistänyt yksiselitteisesti kaikki syytökset, jotka koskevat suhteita ilman suostumusta. Skandaalin jälkipyykin keskellä myös Amazon Studiosin johtaja Roy Price erosi tiistaina yhdysvaltalaisten tiedotusvälineiden mukaan syytösten vuoksi seksuaalisesta ahdistelusta. Price jäi "virkavapaalle" viime torstaina sen jälkeen, kun Amazonin The Man in the High Castle -sarjan tuottaja Isa Hackett kertoi Hollywood Reporter -lehdelle, että Price väitti hänen ahdistelleen häntä seksuaalisesti vuonna 2015.</w:t>
      </w:r>
    </w:p>
    <w:p>
      <w:r>
        <w:rPr>
          <w:b/>
        </w:rPr>
        <w:t xml:space="preserve">Yhteenveto</w:t>
      </w:r>
    </w:p>
    <w:p>
      <w:r>
        <w:t xml:space="preserve">Harvey Weinstein on mediatietojen mukaan jättänyt yhtiönsä hallituksen useiden seksuaalista hyväksikäyttöä ja häirintää koskevien syytösten vuoksi.</w:t>
      </w:r>
    </w:p>
    <w:p>
      <w:r>
        <w:rPr>
          <w:b/>
          <w:u w:val="single"/>
        </w:rPr>
        <w:t xml:space="preserve">Asiakirjan numero 49399</w:t>
      </w:r>
    </w:p>
    <w:p>
      <w:r>
        <w:t xml:space="preserve">Cyril Smithin väärinkäytöksiä koskevat kouluvaatimukset: Seitsemän väittää hyväksikäyttöä</w:t>
      </w:r>
    </w:p>
    <w:p>
      <w:r>
        <w:t xml:space="preserve">Syytökset, jotka ajoittuvat 1970-luvulta lähtien, liittyvät Rochdalessa sijaitsevaan Knowl View -kouluun, jossa liberaalidemokraattien kansanedustaja toimi koulun johtokunnan puheenjohtajana. Poliisi kertoi, että neljä muuta henkilöä oli ilmoittautunut, mutta ei voinut vahvistaa, liittyivätkö valitukset poliitikkoon. Koulu suljettiin vuonna 1992. Riippumaton Greater Manchesterin poliisi (GMP) sanoi, että se ei voinut kertoa epäiltyjen tarkkaa lukumäärää, koska kaikki uhrit eivät tienneet hyväksikäyttäjiensä koko nimeä, mutta se tutki "ainakin 11:tä" tapausta. Poliisi ilmoitti selvittävänsä, onko kukaan mahdollisista epäillyistä jo kuollut. Vuonna 2012 tuli ilmi väitteitä, joiden mukaan kansanedustaja olisi käyttänyt hyväksi poikia kunnan ylläpitämässä Knowl View -koulussa, joka on tarkoitettu haavoittuvassa asemassa oleville pojille. Komisario Caroline Ward sanoi: "Sir Cyril Smithiin liittyvän julkisuuden jälkeen seitsemän ihmistä ilmoitti fyysisestä ja seksuaalisesta hyväksikäytöstä, jota tapahtui Knowl View -koulussa 1970-luvulta lähtien. "Nämä syytökset liittyvät fyysiseen ja seksuaaliseen hyväksikäyttöön, jota tapahtui koulun oppilaiden ja aikuisten välillä." Hän sanoi GMP:n työskentelevän läheisessä yhteistyössä Rochdalen neuvoston kanssa "luodakseen kuvan Knowl View'n järjestelmästä". Riippumattoman selvityksen, joka koskee koulun toimintaa, on määrä raportoida Rochdalen neuvostolle ensi kuussa. Sir Cyril, joka kuoli vuonna 2010 82-vuotiaana, on myös syytetty kahdeksan nuoren hyväksikäytöstä Cambridgen hostellissa, joka sijaitsee myös Rochdalessa. Vuonna 2012 GMP sanoi, että kansanedustaja oli poikien seksuaalinen hyväksikäyttäjä 1960-luvun lopulla. Myös Crown Prosecution Service (CPS) sanoi, että häntä olisi pitänyt syyttää seksuaalirikoksista 40 vuotta sitten. Se totesi, että vaikka hän ei joutunut syytteeseen vuonna 1970 ja 1990-luvuilla tehtyjen poliisitutkimusten jälkeen, menettelytapojen muutokset merkitsivät sitä, että syytettä olisi nostettu nykyään.</w:t>
      </w:r>
    </w:p>
    <w:p>
      <w:r>
        <w:rPr>
          <w:b/>
        </w:rPr>
        <w:t xml:space="preserve">Yhteenveto</w:t>
      </w:r>
    </w:p>
    <w:p>
      <w:r>
        <w:t xml:space="preserve">Seitsemän edesmenneeseen Sir Cyril Smithiin liittyvän koulun entistä oppilasta on väittänyt, että "ainakin 11" ihmistä on käyttänyt heitä seksuaalisesti ja fyysisesti hyväksi, poliisi on vahvistanut.</w:t>
      </w:r>
    </w:p>
    <w:p>
      <w:r>
        <w:rPr>
          <w:b/>
          <w:u w:val="single"/>
        </w:rPr>
        <w:t xml:space="preserve">Asiakirjan numero 49400</w:t>
      </w:r>
    </w:p>
    <w:p>
      <w:r>
        <w:t xml:space="preserve">Kaksi kidnappauksen uhria vapautettu</w:t>
      </w:r>
    </w:p>
    <w:p>
      <w:r>
        <w:t xml:space="preserve">He kuuluvat viiden työntekijän ryhmään, joka katosi tiistaina. Tuntematon aseistettu ryhmä sieppasi heidät Welikandasta Polonnaruwassa. Kahden työntekijän kerrotaan päässeen vapaaksi sen jälkeen, kun sieppaajat olivat ottaneet heistä valokuvia. TRO:n tiedottaja kertoi BBC Sandeshayalle tamilitiikerien hallussa olevasta Kokkadicholain kaupungista, että sieppaajat pyysivät uhreja olemaan paljastamatta mitään tietoja tiedotusvälineille, poliisille tai Sri Lankan tarkkailuvaltuuskunnalle (SLMM). TRO:n mukaan viidestä ihmisestä, mukaan lukien Premini Thanuskody, TRO:n pääkirjanpitäjä Batticaloassa, jotka siepattiin aiemmin maanantaina, ei ole kuitenkaan kuulunut mitään. TRO on esittänyt pyynnön, että Sri Lankan hallitus ja kansalaisyhteiskunta painostaisivat varmistamaan kadonneiden ihmisten turvallisuuden.</w:t>
      </w:r>
    </w:p>
    <w:p>
      <w:r>
        <w:rPr>
          <w:b/>
        </w:rPr>
        <w:t xml:space="preserve">Yhteenveto</w:t>
      </w:r>
    </w:p>
    <w:p>
      <w:r>
        <w:t xml:space="preserve">Kaksi työntekijää Tamil Rehabilitation Organisation (TRO) -järjestöön kuuluvan avustusryhmän kymmenestä kadonneesta työntekijästä on palannut koteihinsa.</w:t>
      </w:r>
    </w:p>
    <w:p>
      <w:r>
        <w:rPr>
          <w:b/>
          <w:u w:val="single"/>
        </w:rPr>
        <w:t xml:space="preserve">Asiakirjan numero 49401</w:t>
      </w:r>
    </w:p>
    <w:p>
      <w:r>
        <w:t xml:space="preserve">Jane Tomlinsonin perheen kestävyyshaaste päättyy Lontoon maratonilla</w:t>
      </w:r>
    </w:p>
    <w:p>
      <w:r>
        <w:t xml:space="preserve">Mike Tomlinson ja hänen tyttärensä Becky juoksivat Pariisin maratonin ja pyöräilivät Yorkshiren kautta 412 mailia (663 km) Lontooseen. Haaste oli rouva Tomlinsonin muistoksi, joka kuoli vuonna 2007 kerättyään miljoonia puntia hyväntekeväisyyteen sairastettuaan syöpää. Tomlinson sanoi, että nyt tuli kuluneeksi 10 vuotta siitä, kun hänen vaimonsa juoksi Lontoon maratonin. Tomlinson, Becky ja viisi muuta haasteeseen osallistunutta kärsivät koko ajan flunssan kaltaisista oireista, mutta olivat päättäneet ajaa maratonin loppuun. Tomlinsonin aika oli 4:47:57 ja Beckyn aika 4:29:43. Kaiken kaikkiaan he pyöräilivät kestävyyshaasteessaan 412 mailia (663 km) ja juoksivat 52 mailia (84,39 km) - yhteensä 464 mailia (747 km). Ennen Lontoon maratonia Tomlinson sanoi: "Tämä päivä 10 vuotta sitten muutti Janen elämän ja muutti myös meidän elämämme. Emme olisi tässä ilman Janea. "Hän taisteli niin kovaa ja niin pitkään, että halusimme juhlistaa tätä päivää olemalla täällä ja tekemällä itsekin hieman poikkeuksellisen haasteen."</w:t>
      </w:r>
    </w:p>
    <w:p>
      <w:r>
        <w:rPr>
          <w:b/>
        </w:rPr>
        <w:t xml:space="preserve">Yhteenveto</w:t>
      </w:r>
    </w:p>
    <w:p>
      <w:r>
        <w:t xml:space="preserve">Rahankerääjä Jane Tomlinsonin aviomies ja tytär ovat päättäneet mammuttimaisen kestävyyshaasteensa vuoden 2012 Lontoon maratonin maalissa.</w:t>
      </w:r>
    </w:p>
    <w:p>
      <w:r>
        <w:rPr>
          <w:b/>
          <w:u w:val="single"/>
        </w:rPr>
        <w:t xml:space="preserve">Asiakirjan numero 49402</w:t>
      </w:r>
    </w:p>
    <w:p>
      <w:r>
        <w:t xml:space="preserve">Christina Aguilera paljastaa comeback-singlensä</w:t>
      </w:r>
    </w:p>
    <w:p>
      <w:r>
        <w:t xml:space="preserve">Not Myself Tonight on 29-vuotiaan newyorkilaislaulajan ensimmäinen tuore materiaali sitten hänen edellisen studioalbuminsa Back To Basicsin vuonna 2006. Single on peräisin hänen tulevalta Bionic-albumiltaan, joka julkaistaan tänä vuonna. Edellisen studioalbuminsa julkaisun jälkeen Aguilera on synnyttänyt poikansa Maxin tammikuussa 2008. Hän on myös julkaissut best of -albumin Keeps Gettin' Better: A Decade Of Hits. Laulajan virallisilla verkkosivuilla on julkaistu singlen taideteos, jossa hän on pukeutunut paholaiseksi.</w:t>
      </w:r>
    </w:p>
    <w:p>
      <w:r>
        <w:rPr>
          <w:b/>
        </w:rPr>
        <w:t xml:space="preserve">Yhteenveto</w:t>
      </w:r>
    </w:p>
    <w:p>
      <w:r>
        <w:t xml:space="preserve">Christina Aguilera on paljastanut yksityiskohtia ensimmäisestä uudesta musiikkijulkaisustaan neljään vuoteen.</w:t>
      </w:r>
    </w:p>
    <w:p>
      <w:r>
        <w:rPr>
          <w:b/>
          <w:u w:val="single"/>
        </w:rPr>
        <w:t xml:space="preserve">Asiakirjan numero 49403</w:t>
      </w:r>
    </w:p>
    <w:p>
      <w:r>
        <w:t xml:space="preserve">"Intialaisten" kalastusalusten kimppuun hyökättiin</w:t>
      </w:r>
    </w:p>
    <w:p>
      <w:r>
        <w:t xml:space="preserve">Ministeri Keheliya Rambukwella sanoi, että satoja kalastustroolareita oli saapunut Sri Lankan aluevesille Thalaimannarin pohjoispuolella lähellä Iranathivua, kun välikohtaus tapahtui. Intian korkealle edustustolle on ilmoitettu tapauksesta, ja parhaillaan käydään keskusteluja, jotta tällaiset tilanteet voitaisiin välttää tulevaisuudessa, ministeri Rambukwella sanoi. Ministeri Rambukwella sanoi, että tapauksen tutkinta jatkuu, mutta hän ei ole saanut tietoja seitsemästä kadonneesta sotilaasta tapauksen jälkeen. Hän sanoi, että Sri Lankan ilmavoimat tekivät kaksi ilmaiskua Wannin alueella ja että lentäjät olivat ottaneet kohteekseen LTTE:n koordinointitoimiston ja hallinnollisen toimiston. "Jos UNICEFin rakennusta pommitettiin, se on asia, joka on tutkittava", hän sanoi vastatessaan kysymykseen. UNICEFiin ei kohdistunut vahinkoa OCHA:n (YK:n humanitaarisen avun koordinointitoimisto) toimistopäällikkö Zola Dowell sanoi, että heillä ei ole mitään tietoja siitä, että ilmahyökkäykset olisivat vahingoittaneet UNICEFin tiloja Kilinochchissa. "Tiedän, että alueella on tehty ilmaiskuja; ne ovat olleet lähellä UNICEFin aluetta", hän sanoi. UNICEFin Kilinochchin toimiston raportin mukaan kaksi siviiliä loukkaantui. Turvallisuuslähteet eivät ole vahvistaneet tätä, Dowell lisäsi.</w:t>
      </w:r>
    </w:p>
    <w:p>
      <w:r>
        <w:rPr>
          <w:b/>
        </w:rPr>
        <w:t xml:space="preserve">Yhteenveto</w:t>
      </w:r>
    </w:p>
    <w:p>
      <w:r>
        <w:t xml:space="preserve">Sri Lankan laivasto on hyökännyt kahta intialaista kalastusvenettä vastaan, jotka tulittivat laivaston aluksia maanantaina, sanoi puolustusministeri Keheliya Rambukwella.</w:t>
      </w:r>
    </w:p>
    <w:p>
      <w:r>
        <w:rPr>
          <w:b/>
          <w:u w:val="single"/>
        </w:rPr>
        <w:t xml:space="preserve">Asiakirjan numero 49404</w:t>
      </w:r>
    </w:p>
    <w:p>
      <w:r>
        <w:t xml:space="preserve">Kuoppien korjaukset: Neuvostot saavat 100 miljoonaa puntaa lisää tievaurioiden korjaamiseen.</w:t>
      </w:r>
    </w:p>
    <w:p>
      <w:r>
        <w:t xml:space="preserve">Chris Grayling sanoi, että rahoilla voidaan paikata lähes kaksi miljoonaa kuoppaa ja suojella teitä tulevilta ankarilta sääolosuhteilta. Se tulee Emma-myrskyn ja "idästä tulleen pedon" jäljiltä. Devon sai suurimman summan, 4,5 miljoonaa puntaa, sen jo aiemmin saaman 2,5 miljoonan punnan lisäksi A379-tien nopeaan korjaamiseen. Norfolkin ja Pohjois-Yorkshiren kunnat ovat saaneet kumpikin yli 3 miljoonaa puntaa. Birmingham, Sheffield ja Isle of Wight eivät saaneet lainkaan rahaa. Grayling sanoi: "Ihmiset luottavat hyviin teihin päästäkseen töihin ja tavatakseen ystäviä tai perhettä. "Olemme nähneet epätavallisen pitkään jatkuneen pakkasjakson, joka on aiheuttanut vahinkoa paikallisille teillemme. Liikenneministeri sanoi, että rahoituksen avulla kunnat voivat korjata teitä, jotta "kaikki tienkäyttäjät voivat nauttia matkoistaan ilman, että heidän tarvitsee väistellä kuoppia". Lisäksi useille paikallisviranomaisille myönnetään 900 000 puntaa, jotta ne voivat kokeilla teknologiaa, jolla voidaan estää teiden vaurioituminen ennen kuin niitä syntyy. Blackpool on yksi niistä, ja se on saanut 100 000 puntaa kokeiluhankkeeseen, jossa ajoneuvoihin asennetaan kameroita, jotka keräävät tietoja teiden ja polkujen kunnosta. Myös York saa 72 000 puntaa vastaavaan hankkeeseen. Hallitus sanoi, että 100 miljoonan punnan lisärahoitus täydentää 6 miljardia puntaa, jotka se investoi paikallisten teiden parantamiseen eri puolilla maata, ja 75 miljoonaa puntaa, jotka se on jo myöntänyt tänä vuonna valtuustoille "kuoppien torjuntarahastosta" (Pothole Action Fund).</w:t>
      </w:r>
    </w:p>
    <w:p>
      <w:r>
        <w:rPr>
          <w:b/>
        </w:rPr>
        <w:t xml:space="preserve">Yhteenveto</w:t>
      </w:r>
    </w:p>
    <w:p>
      <w:r>
        <w:t xml:space="preserve">Liikenneministeri on ilmoittanut, että Englannin neuvostojen kesken jaetaan 100 miljoonaa puntaa lisää viimeaikaisten myrskyjen vaurioittamien teiden korjaamiseen.</w:t>
      </w:r>
    </w:p>
    <w:p>
      <w:r>
        <w:rPr>
          <w:b/>
          <w:u w:val="single"/>
        </w:rPr>
        <w:t xml:space="preserve">Asiakirjan numero 49405</w:t>
      </w:r>
    </w:p>
    <w:p>
      <w:r>
        <w:t xml:space="preserve">Toinen maksu, kun mies löydettiin puukotettuna Droitwichin kodista</w:t>
      </w:r>
    </w:p>
    <w:p>
      <w:r>
        <w:t xml:space="preserve">Desmond Woodingin ruumis löydettiin Vines Lanelta Droitwichista 24. kesäkuuta. Mark Masonia, 55, Plough Lanelta, Tibbertonista, Droitwichin läheltä, syytettiin rikoksentekijän avustamisesta, ja hänen on määrä saapua Worcester Magistrates Courtiin 1. elokuuta. Aiemmin murhasta syytetty 32-vuotias mies vangittiin, ja häntä odotetaan 12. elokuuta Worcester Crown Courtissa. West Mercian poliisi on aiemmin kertonut, että Woodingin kimppuun oli hyökätty "raa'asti" ja että hän oli saanut "useamman kuin yhden puukoniskun". Naapuri oli tehnyt hälytyksen huomattuaan, että Woodingin bungalowin valot olivat jääneet päälle edellisestä illasta lähtien. Wooding tunnettiin naapurustossa hyvin, ja hänet nähtiin säännöllisesti rollaattorinsa kyydissä. Leskimies nähtiin viimeksi lähellä bungalowiaan 23. kesäkuuta illalla. Seuraa BBC West Midlandsia Facebookissa ja Twitterissä ja tilaa paikalliset uutispäivitykset suoraan puhelimeesi.</w:t>
      </w:r>
    </w:p>
    <w:p>
      <w:r>
        <w:rPr>
          <w:b/>
        </w:rPr>
        <w:t xml:space="preserve">Yhteenveto</w:t>
      </w:r>
    </w:p>
    <w:p>
      <w:r>
        <w:t xml:space="preserve">Toinen mies on saanut syytteen 80-vuotiaan miehen kuolemasta, joka puukotettiin kuoliaaksi kotonaan.</w:t>
      </w:r>
    </w:p>
    <w:p>
      <w:r>
        <w:rPr>
          <w:b/>
          <w:u w:val="single"/>
        </w:rPr>
        <w:t xml:space="preserve">Asiakirjan numero 49406</w:t>
      </w:r>
    </w:p>
    <w:p>
      <w:r>
        <w:t xml:space="preserve">Financial Conduct Authority liittyy valuuttakurssin tutkimiseen</w:t>
      </w:r>
    </w:p>
    <w:p>
      <w:r>
        <w:t xml:space="preserve">Financial Conduct Authority (FCA) on liittynyt sveitsiläisen sääntelyviranomaisen FINMA:n seuraan tutkiessaan väitteitä kauppiaiden välisestä salaisesta yhteistyöstä. Viimeaikaisten mediatietojen mukaan he käyttivät pikaviestipalveluja työskennelläkseen yhdessä valuuttakurssien vahvistamiseksi. Myös Hongkongin viranomaiset tutkivat asiaa. "Voimme vahvistaa, että tutkimme yhdessä muiden viranomaisten kanssa sekä Yhdistyneessä kuningaskunnassa että ulkomailla useita yrityksiä, jotka liittyvät valuuttamarkkinoilla käytävään kaupankäyntiin", FCA totesi lausunnossaan. "Osana tätä keräämme tietoja monista eri lähteistä, myös markkinatoimijoilta. Tutkimuksemme ovat vasta alkuvaiheessa, ja kestää jonkin aikaa ennen kuin voimme päätellä, onko tapahtunut väärinkäytöksiä, jotka johtavat täytäntöönpanotoimiin." Royal Bank of Scotland vahvisti, että se on yksi niistä, joihin FCA on ottanut yhteyttä, ja sanoi tekevänsä täysimääräisesti yhteistyötä. Kaikki merkit manipuloinnista ovat merkittäviä valuuttamarkkinoiden valtavan koon vuoksi. Transaktioiden arvo on yli 5 miljardia dollaria (3,1 miljardia puntaa) päivässä. Yhdistyneen kuningaskunnan sääntelyviranomaisten osallistumista oli odotettu laajalti, koska Lontoolla on keskeinen asema markkinoilla. Yli 40 prosenttia valuuttakaupasta käydään Yhdistyneessä kuningaskunnassa.</w:t>
      </w:r>
    </w:p>
    <w:p>
      <w:r>
        <w:rPr>
          <w:b/>
        </w:rPr>
        <w:t xml:space="preserve">Yhteenveto</w:t>
      </w:r>
    </w:p>
    <w:p>
      <w:r>
        <w:t xml:space="preserve">Yhdistyneen kuningaskunnan pankkivalvontaviranomainen on liittymässä laajenevaan maailmanlaajuiseen tutkimukseen, joka koskee valuuttamarkkinoiden mahdollista manipulointia.</w:t>
      </w:r>
    </w:p>
    <w:p>
      <w:r>
        <w:rPr>
          <w:b/>
          <w:u w:val="single"/>
        </w:rPr>
        <w:t xml:space="preserve">Asiakirjan numero 49407</w:t>
      </w:r>
    </w:p>
    <w:p>
      <w:r>
        <w:t xml:space="preserve">Swindonin keskustan toimistorakennusta koskeva suunnitelma asuntojen rakentamiseksi</w:t>
      </w:r>
    </w:p>
    <w:p>
      <w:r>
        <w:t xml:space="preserve">Telereal Trillium haluaa rakentaa 272 asuntoa North Star House -rakennukseen Swindonissa, jonka omistaa BT. BT ja British Computer Society, joka tällä hetkellä käyttää rakennuksen toista puoliskoa, muuttavat molemmat pois myöhemmin tänä vuonna. Rakennuttaja on hakenut Swindon Borough Councililta lupaa rakennuksen käyttötarkoituksen muuttamiseen. BT:n tiedottaja sanoi, että se poistuu rakennuksesta toukokuun lopussa, koska se on "huomattavasti vajaakäytössä". Se sanoi, että muutto ei aiheuta irtisanomisia tai työpaikkojen vähentämistä ja että henkilöstö siirretään muihin toimipisteisiin alueella. Telereal Trilliumin suunnitelmissa on muuttaa koko rakennus 158 yksiöksi, 78 yhden makuuhuoneen ja 36 kahden makuuhuoneen asunnoksi.</w:t>
      </w:r>
    </w:p>
    <w:p>
      <w:r>
        <w:rPr>
          <w:b/>
        </w:rPr>
        <w:t xml:space="preserve">Yhteenveto</w:t>
      </w:r>
    </w:p>
    <w:p>
      <w:r>
        <w:t xml:space="preserve">Rakennuttajat ovat ilmoittaneet suunnitelmista muuttaa keskustan toimistorakennus asunnoiksi.</w:t>
      </w:r>
    </w:p>
    <w:p>
      <w:r>
        <w:rPr>
          <w:b/>
          <w:u w:val="single"/>
        </w:rPr>
        <w:t xml:space="preserve">Asiakirjan numero 49408</w:t>
      </w:r>
    </w:p>
    <w:p>
      <w:r>
        <w:t xml:space="preserve">Miksi Israel ja Iran taistelevat Syyriassa, 300 sanaa</w:t>
      </w:r>
    </w:p>
    <w:p>
      <w:r>
        <w:t xml:space="preserve">Miksi Israel ja Iran ovat vihollisia? Iranin johtajat ovat Iranin vallankumouksen jälkeen vuonna 1979, jolloin uskonnolliset kovan linjan kannattajat nousivat valtaan, vaatineet Israelin tuhoamista. Iran torjuu Israelin olemassaolon oikeuden ja pitää sitä muslimimaiden laittomana miehittäjänä. Israel pitää Irania uhkana olemassaololleen ja on aina sanonut, ettei Iran saa hankkia ydinasetta. Sen johtajat ovat huolissaan Iranin laajentumisesta Lähi-idässä. Miten Syyria liittyy asiaan? Israel on seurannut huolestuneena, kuinka sen naapurimaa Syyriaa on syönyt sota vuodesta 2011 lähtien. Israel on pysynyt erossa Syyrian hallituksen ja kapinallisten välisistä taisteluista. Iranilla on kuitenkin ollut yhä suurempi rooli Syyrian hallituksen tukemisessa lähettämällä tuhansia taistelijoita ja sotilasneuvonantajia. Israel on myös huolissaan siitä, että Iran yrittää salaa lähettää aseita Israelin naapurissa Libanonissa taistelijoille, jotka myös uhkaavat Israelia. Israelin pääministeri on toistuvasti sanonut, että hänen maansa ei anna Iranin luoda Syyriaan tukikohtia, joita voitaisiin käyttää Israelia vastaan. Iranin vahvistuessa Syyriassa Israel on siis tehostanut iskujaan Iranin kohteisiin siellä. Ovatko Iran ja Israel koskaan oikeasti olleet sodassa? Ei. Iran on jo pitkään tukenut ryhmiä, jotka kohdistuvat Israeliin - kuten Hizbollahia ja palestiinalaistaisteleva Hamas-järjestö. Suora sota olisi kuitenkin erittäin tuhoisa molemmille osapuolille. Iranilla on pitkän kantaman ohjusarsenaali ja raskaasti aseistettuja liittolaisia Israelin rajoilla. Israelilla on erittäin vahva armeija, ja sillä sanotaan olevan ydinaseita. Yhdysvallat tukee sitä vankasti.</w:t>
      </w:r>
    </w:p>
    <w:p>
      <w:r>
        <w:rPr>
          <w:b/>
        </w:rPr>
        <w:t xml:space="preserve">Yhteenveto</w:t>
      </w:r>
    </w:p>
    <w:p>
      <w:r>
        <w:t xml:space="preserve">Israel on pommittanut iranilaisia kohteita Syyriassa, minkä vuoksi pelätään, että näiden kahden voimakkaan arkkivihollisen väliset yhteenotot voivat pahentua. Tässä on tapahtumien taustaa.</w:t>
      </w:r>
    </w:p>
    <w:p>
      <w:r>
        <w:rPr>
          <w:b/>
          <w:u w:val="single"/>
        </w:rPr>
        <w:t xml:space="preserve">Asiakirjan numero 49409</w:t>
      </w:r>
    </w:p>
    <w:p>
      <w:r>
        <w:t xml:space="preserve">Grimsby, Stoke ja Rochdale kulttuuriperintöä koskevien toiminta-alueiden joukossa</w:t>
      </w:r>
    </w:p>
    <w:p>
      <w:r>
        <w:t xml:space="preserve">Grimsby, Stoke-on-Trent ja Rochdale ovat kahdeksan viimeisintä aluetta, jotka on julistettu Heritage Action Zones -alueiksi. Historic England rahoittaa kunnostus- ja konservointitöitä, kunhan kustannukset on saatu valmiiksi keväällä. Ministeri John Glen, joka julkisti alueet, sanoi, että vyöhykkeet loisivat "hienoja paikkoja asua, työskennellä ja vierailla". Kahdeksan aluetta ovat seuraavat: Maaliskuussa Historic England ilmoitti, että 10 paikkaa, muun muassa Hull, Coventry ja Ramsgate, saisivat osuuden 6 miljoonasta punnasta ensimmäisessä rahoitusaallossa. Järjestön toimitusjohtaja Duncan Wilson sanoi: "Heritage Action Zone -ohjelman avulla haluamme, että mahdollisimman monet ihmiset tuntevat olonsa hyväksi paikoissa, joissa he asuvat ja työskentelevät, ja että kulttuuriperintöä käytetään katalysaattorina mielenkiintoisten ja kauniiden kaupunkien kukoistuksessa eri puolilla Englantia." Työt toteutetaan kolmesta viiteen vuotta yhdessä paikallisviranomaisten kanssa, ja niihin myönnetään avustuksia ja koulutusta. Ohjelma on osa hallituksen valkoista kirjaa "Culture White Paper", jolla pyritään kehittämään matkailua, elvyttämään paikallisia alueita ja kasvattamaan paikallistaloutta. Taiteista, kulttuuriperinnöstä ja matkailusta vastaava ministeri Glen sanoi: "Perintömme ei ainoastaan kerro menneisyytemme tarinaa, vaan se luo myös hienoja paikkoja asua, työskennellä ja vierailla. Hän sanoi, että hankkeella "pyritään hyödyntämään historiallista ympäristöä parhaalla mahdollisella tavalla elvyttämisen käynnistämiseksi, matkailun lisäämiseksi ja investointien vauhdittamiseksi kaupungeissamme".</w:t>
      </w:r>
    </w:p>
    <w:p>
      <w:r>
        <w:rPr>
          <w:b/>
        </w:rPr>
        <w:t xml:space="preserve">Yhteenveto</w:t>
      </w:r>
    </w:p>
    <w:p>
      <w:r>
        <w:t xml:space="preserve">Kalasatama, keramiikkateollisuuden kotipaikka ja nykyaikaisen osuustoimintaliikkeen synnyinpaikka aiotaan "elvyttää" kulttuuriperintöhankkeessa.</w:t>
      </w:r>
    </w:p>
    <w:p>
      <w:r>
        <w:rPr>
          <w:b/>
          <w:u w:val="single"/>
        </w:rPr>
        <w:t xml:space="preserve">Asiakirjan numero 49410</w:t>
      </w:r>
    </w:p>
    <w:p>
      <w:r>
        <w:t xml:space="preserve">Kolumbian ELN menetti siepatun uhrin viidakkopakomatkalla</w:t>
      </w:r>
    </w:p>
    <w:p>
      <w:r>
        <w:t xml:space="preserve">Ryhmä kertoi löytäneensä Voskanya Arcen Levonin puoli vuotta sitten Chocon maakunnan viidakkoalueelta keräämästä myrkkysammakoita. ELN ilmoitti aloittaneensa neuvottelut hänen vapauttamisestaan Venäjän suurlähetystön kanssa. Sen mukaan Arcen Levoni oli kuitenkin voittanut vartijansa ja paennut. ELN:n mukaan pako tapahtui, kun häntä pidättänyt yksikkö oli ollut siirtämässä häntä. Taistelun aikana hän oli haavoittanut viittä ELN:n taistelijaa ja paennut sitten viidakkoon itse pahoin loukkaantuneena. "ELN:n yksiköt vetivät haavoittuneet pois, eikä niillä ole tietoa sen miehen tilanteesta, jota ne olivat siirtämässä vapautettavaksi." Siinä sanottiin. Ryhmä oli vannonut keskeyttävänsä kidnappausoperaatiot helmikuussa alkaneiden rauhanneuvottelujen ehtona hallituksen kanssa. ELN on viimeinen Kolumbiassa toimiva vasemmistosissiryhmä sen jälkeen, kun hallitus ja laajempi Kolumbian vallankumoukselliset asevoimat (Farc) solmivat marraskuussa rauhansopimuksen.</w:t>
      </w:r>
    </w:p>
    <w:p>
      <w:r>
        <w:rPr>
          <w:b/>
        </w:rPr>
        <w:t xml:space="preserve">Yhteenveto</w:t>
      </w:r>
    </w:p>
    <w:p>
      <w:r>
        <w:t xml:space="preserve">Kolumbian toiseksi suurin sissiryhmä ELN kertoo, että venäläis-armenialainen villieläinten salakuljettaja, jota se on pitänyt lunnaita vastaan, on paennut.</w:t>
      </w:r>
    </w:p>
    <w:p>
      <w:r>
        <w:rPr>
          <w:b/>
          <w:u w:val="single"/>
        </w:rPr>
        <w:t xml:space="preserve">Asiakirjan numero 49411</w:t>
      </w:r>
    </w:p>
    <w:p>
      <w:r>
        <w:t xml:space="preserve">Newtownin ohitusreitti Brimmon Oakin ympärillä sovittu.</w:t>
      </w:r>
    </w:p>
    <w:p>
      <w:r>
        <w:t xml:space="preserve">Lähes 5 000 ihmistä allekirjoitti vetoomuksen, jolla haluttiin suojella Newtownissa sijaitsevaa Brimmon Oakia, joka on ohitustien varrella. Walesin hallitus on suostunut mukauttamaan reittiä niin, että tammen juuria ympäröivällä 15 metrin suojavyöhykkeellä tehdään vain vähän töitä. Vastustajat vaativat kuitenkin tiistaina parlamentin vetoomusvaliokunnalle lähettämässään kirjeessä lisävakuutuksia. "Emme vastusta ohitustietä, haluamme vain, että sitä siirretään hieman", sanoi Rob McBride. Mervyn Jones, joka omistaa maan, jolla puu sijaitsee, uskoo, että puun juuret vahingoittuvat ja se kuolee, jos tie ei ole tarpeeksi kaukana. Valiokunta päätti välittää vetoomuksen esittäjien huolenaiheet hallitukselle.</w:t>
      </w:r>
    </w:p>
    <w:p>
      <w:r>
        <w:rPr>
          <w:b/>
        </w:rPr>
        <w:t xml:space="preserve">Yhteenveto</w:t>
      </w:r>
    </w:p>
    <w:p>
      <w:r>
        <w:t xml:space="preserve">Ministerit ovat sopineet suunnitellun ohitustien linjaamisesta Powysissa sijaitsevan 500-vuotiaan tammen ympäri.</w:t>
      </w:r>
    </w:p>
    <w:p>
      <w:r>
        <w:rPr>
          <w:b/>
          <w:u w:val="single"/>
        </w:rPr>
        <w:t xml:space="preserve">Asiakirjan numero 49412</w:t>
      </w:r>
    </w:p>
    <w:p>
      <w:r>
        <w:t xml:space="preserve">Venezuelan vankilan "verilöylyssä" kuoli 37 ihmistä</w:t>
      </w:r>
    </w:p>
    <w:p>
      <w:r>
        <w:t xml:space="preserve">Sisäministeriön erikoisjoukot lähetettiin ottamaan Amazonasin osavaltion pääkaupungissa Puerto Ayacuchossa sijaitseva vankila takaisin hallintaansa. Silminnäkijät kertoivat kuulleensa laukauksia useiden tuntien ajan, ja osavaltion kuvernööri Liborio Guarulla kutsui tapausta "verilöylyksi". Syyttäjien mukaan 14 virkamiestä haavoittui väkivaltaisuuksissa. Kaksi vankiloita valvovaa ryhmää, A Window to Freedom ja Venezuelan Prisons Observatory, kertoivat, että 37 kuollutta olivat kaikki vankeja. Vankilassa oli mellakan aikaan 105 vankia. Monissa Venezuelan vankiloissa on liian vähän henkilökuntaa, ja niitä johtavat käytännössä vankien muodostamat jengit.</w:t>
      </w:r>
    </w:p>
    <w:p>
      <w:r>
        <w:rPr>
          <w:b/>
        </w:rPr>
        <w:t xml:space="preserve">Yhteenveto</w:t>
      </w:r>
    </w:p>
    <w:p>
      <w:r>
        <w:t xml:space="preserve">Ainakin 37 ihmistä on kuollut vankilamellakassa Venezuelan eteläosassa, kertovat syyttäjät.</w:t>
      </w:r>
    </w:p>
    <w:p>
      <w:r>
        <w:rPr>
          <w:b/>
          <w:u w:val="single"/>
        </w:rPr>
        <w:t xml:space="preserve">Asiakirjan numero 49413</w:t>
      </w:r>
    </w:p>
    <w:p>
      <w:r>
        <w:t xml:space="preserve">Lontoolaiset vuokranantajat "myisivät mieluummin kuin leikkaisivat vuokria".</w:t>
      </w:r>
    </w:p>
    <w:p>
      <w:r>
        <w:t xml:space="preserve">Toiset varoittivat, että heillä ei olisi kannustimia investoida kunnossapitoon, jos hallitus yrittäisi vakauttaa vuokria. Uuden vuokrasuhteen kustannukset Lontoossa nousivat 11,9 prosenttia vuosien 2013 ja 2014 välillä. Tutkimuksessa, johon osallistui 174 vuokranantajaa, analysoitiin kuutta ehdotusta yksityisen sektorin vuokrien leikkaamiseksi, kattamiseksi tai jäädyttämiseksi. Tutkimuksen toteutti Cambridgen asunto- ja suunnittelututkimuskeskus. Pidemmät vuokrasopimukset Useimmat lontoolaiset kiinteistöt vuokrataan tällä hetkellä kuuden tai kahdentoista kuukauden mittaisilla lyhytaikaisilla vuokrasopimuksilla, todetaan tutkimuksessa. Niitä on kritisoitu siitä, että ne tarjoavat vain vähän turvaa vuokraaville perheille, ja yli puolet tutkituista vuokranantajista sanoi olevansa kiinnostuneita tarjoamaan kolmen vuoden vuokrasopimuksia, jos siihen olisi verokannustimia. "Oikeiden suojatoimien avulla pidemmät vuokrasuhteet voisivat todennäköisesti yleistyä Yhdistyneessä kuningaskunnassa ilman kielteisiä vaikutuksia asuntotarjontaan", raportissa todettiin. "Epäiltiin, että tällaiset toimenpiteet voisivat olla askel kohti sellaista vuokrasääntelyä, jonka katsottiin heikentäneen investointeja yksityiselle vuokrasektorille ennen vuotta 1988." Jotkut varoittivat, etteivät ne tarjoaisi pidempiä vuokrasopimuksia "riskialttiille" vuokralaisille, kuten asumistukea saaville tai perheille. Kolme neljäsosaa ilmoitti myyvänsä osan tai kaikki kiinteistönsä, jos vuokria jouduttaisiin alentamaan kahteen kolmasosaan nykyisestä tasosta. Tutkijat varoittavat, että vaikka äkillinen asuntojen virta markkinoille laskisi hintoja, kaikilla häädetyillä vuokralaisilla ei olisi varaa ostaa asuntoa, ja heillä olisi vaikeuksia löytää uutta vuokra-asuntoa. Lontoon yleiskokouksen asuntokomitea keskustelee raportista torstaina 8. lokakuuta.</w:t>
      </w:r>
    </w:p>
    <w:p>
      <w:r>
        <w:rPr>
          <w:b/>
        </w:rPr>
        <w:t xml:space="preserve">Yhteenveto</w:t>
      </w:r>
    </w:p>
    <w:p>
      <w:r>
        <w:t xml:space="preserve">Lontoon vuokranantajat vastustavat vuokrasääntelyä, ja Lontoon yleiskokouksen teettämän raportin mukaan monet heistä myisivät asuntonsa, jos heidän olisi pakko leikata vuokriaan tai asettaa niille yläraja.</w:t>
      </w:r>
    </w:p>
    <w:p>
      <w:r>
        <w:rPr>
          <w:b/>
          <w:u w:val="single"/>
        </w:rPr>
        <w:t xml:space="preserve">Asiakirjan numero 49414</w:t>
      </w:r>
    </w:p>
    <w:p>
      <w:r>
        <w:t xml:space="preserve">Vetoomus yritysalueen perustamiseksi Newportiin</w:t>
      </w:r>
    </w:p>
    <w:p>
      <w:r>
        <w:t xml:space="preserve">Tämä tapahtui sen jälkeen, kun viidellä Walesin alueella toimiville yrityksille kerrottiin, että ne saisivat verohelpotuksia ja saattaisivat hyötyä verohelpotuksista. Vyöhykkeet sijaitsevat Angleseyssä, Ebbw Valessa, Deesidessa, St Athanissa Vale of Glamorganissa ja Cardiffissa. Newportin kaupunginvaltuutettu David Williams haluaa kuitenkin, että asiasta keskustellaan Seneddissä. Williams on vetoomuksen takana, joka luovutetaan puoluerajat ylittävän vetoomusvaliokunnan jäsenille, jonka puheenjohtajana toimii Keski- ja Länsi-Walesin parlamentin jäsen William Powell. Syyskuussa Walesin hallitusta syytettiin siitä, että se oli jäänyt jälkeen Englannista, jossa oli ilmoitettu 21 vyöhykettä. Yritysministeri Edwina Hart sanoi tuolloin, että hän oli tehnyt päätöksensä kuultuaan yrityksiä kesän aikana. Walesin hallitus totesi tuolloin, että sen suunnitelmat olivat vasta alkuvaiheessa eikä lopullisia päätöksiä suunnittelusääntöjen lieventämisestä ollut tehty. Aluksi se myöntää 10 miljoonaa puntaa seuraavien viiden vuoden aikana. Konservatiivien edustajainhuoneen johtaja Andrew RT Davies sanoi kuitenkin, että hallituksen yritysaluepolitiikka oli keksitty "savukepaketin pohjalta". Plaid Cymru -puolueen talousvastaava Alun Ffred Jones sanoi, että "valtavat alueet" Walesissa oli jätetty ulkopuolelle.</w:t>
      </w:r>
    </w:p>
    <w:p>
      <w:r>
        <w:rPr>
          <w:b/>
        </w:rPr>
        <w:t xml:space="preserve">Yhteenveto</w:t>
      </w:r>
    </w:p>
    <w:p>
      <w:r>
        <w:t xml:space="preserve">Seneddiin on tarkoitus jättää vetoomus, jossa vaaditaan Walesin hallitusta perustamaan Newportiin yritysalue.</w:t>
      </w:r>
    </w:p>
    <w:p>
      <w:r>
        <w:rPr>
          <w:b/>
          <w:u w:val="single"/>
        </w:rPr>
        <w:t xml:space="preserve">Asiakirjan numero 49415</w:t>
      </w:r>
    </w:p>
    <w:p>
      <w:r>
        <w:t xml:space="preserve">Saaristomoguli Trevor Hemmings kohottaa maljan Grand Nationalin voitolle</w:t>
      </w:r>
    </w:p>
    <w:p>
      <w:r>
        <w:t xml:space="preserve">Hänen hevosensa Ballabriggs, jota ratsasti jockey Jason Maguire, tuli kotiin kahden ja neljänneksen pituuden erolla kuuluisassa kilpailussa Liverpoolin Aintreessä lauantaina. Kymmenvuotias oli hänen toinen voittajansa, sillä hänen hevosensa Hedgehunter oli ensimmäinen vuonna 2005. Lontoossa syntynyt, 75-vuotias liikemies, joka kasvoi Leylandissa, Lancashiressa, omistaa yli 100 kilpahevosta. Voittajahevosen valmensi Donald McCain, jonka isä Ginger valmensi kuuluisaa kansallista voittajaa Red Rumia. Laiturin omistaja "Donald on tehnyt loistavaa työtä Ballabriggsin kanssa ja selvästi oppinut paljon Gingeriltä, sillä heillä on nyt viisi National-pokaalia takanaan", Hemmings sanoi. Hemmings, joka on myös Preston North End FC:n omistaja, esitteli Center Parcs -lomakeskukset Britanniassa. Hän omistaa tällä hetkellä kaksi Blackpoolin laituria ja myi hiljattain North Pierin. Viime vuonna hän myi lomakeskuksen kuuluisan tornin paikalliselle neuvostolle.</w:t>
      </w:r>
    </w:p>
    <w:p>
      <w:r>
        <w:rPr>
          <w:b/>
        </w:rPr>
        <w:t xml:space="preserve">Yhteenveto</w:t>
      </w:r>
    </w:p>
    <w:p>
      <w:r>
        <w:t xml:space="preserve">Mansaaren miljonääri Trevor Hemmings juhlii Grand Nationalin voittoa toista kertaa kuuden vuoden sisällä.</w:t>
      </w:r>
    </w:p>
    <w:p>
      <w:r>
        <w:rPr>
          <w:b/>
          <w:u w:val="single"/>
        </w:rPr>
        <w:t xml:space="preserve">Asiakirjan numero 49416</w:t>
      </w:r>
    </w:p>
    <w:p>
      <w:r>
        <w:t xml:space="preserve">Lowestoft Seafront Air Festival 2011</w:t>
      </w:r>
    </w:p>
    <w:p>
      <w:r>
        <w:t xml:space="preserve">Vuosittainen tapahtuma järjestetään Lowestoftin rannan yläpuolella torstaina 11. ja perjantaina 12. elokuuta. Katsojille ehdotettu vapaaehtoinen lahjoitus on noussut 2 punnasta 3 puntaan. Festivaalin toimitusjohtaja Paul Bayfield sanoi: "Ymmärrämme, että kyseessä on korotus, mutta pidämme huolen siitä, että hinta-laatusuhde on aivan loistava." Järjestäjien mukaan tapahtuman järjestäminen maksaa yli 300 000 puntaa. Viime vuonna festivaaliin osallistui arviolta 330 000 ihmistä kahden päivän aikana. "Tiedän, että laulamme samaa vanhaa laulua joka vuosi, mutta tarvitsemme todella kolme puntaa ämpäriin, koska meidän on uskottava, että jos jokainen tekee vähän, paljon saadaan aikaan", Bayfield sanoi. Näytökset alkavat noin kello 12.30 BST ja päättyvät kello 17.30 BST. Tämä on kiireistä aikaa St John Ambulancelle, joka lähettää tapahtumaan 60 vapaaehtoista päivässä. Tony Curd, Suffolkin piirikunnan komentaja, sanoi: "Mutta myös vakavampia sairauksia voi esiintyä, ja olemme valmistautuneet kaikkiin mahdollisiin tilanteisiin. "Hoidamme tapahtumassa noin 130 ihmistä päivässä, erityisesti kuumalla säällä." Lesley Dolphin lähettää tapahtumasta suoran lähetyksen BBC Radio Suffolkissa.</w:t>
      </w:r>
    </w:p>
    <w:p>
      <w:r>
        <w:rPr>
          <w:b/>
        </w:rPr>
        <w:t xml:space="preserve">Yhteenveto</w:t>
      </w:r>
    </w:p>
    <w:p>
      <w:r>
        <w:t xml:space="preserve">Red Arrows ja Battle of Britain Memorial Flight ovat Lowestoft Seafront Air Festivalin kohokohtia.</w:t>
      </w:r>
    </w:p>
    <w:p>
      <w:r>
        <w:rPr>
          <w:b/>
          <w:u w:val="single"/>
        </w:rPr>
        <w:t xml:space="preserve">Asiakirjan numero 49417</w:t>
      </w:r>
    </w:p>
    <w:p>
      <w:r>
        <w:t xml:space="preserve">Hampshiren uima-altaasta pelastettu hevonen Mischief</w:t>
      </w:r>
    </w:p>
    <w:p>
      <w:r>
        <w:t xml:space="preserve">Eläin, jonka nimi on osuvasti Mischief, jäi loukkuun, kun se vaelsi naapurin kodin ulkopuolella olevan uima-altaan muovipeitteelle. Palomiehet kutsuttiin Godshillin kylään Fordingbridgen lähelle hieman ennen kello 1000 GMT. Eläinlääkäri kutsuttiin rauhoittamaan 14-kätinen eläin, jotta miehistö pystyi vetämään sen turvaan. Hampshiren palo- ja pelastuspalvelun vartiopäällikkö Jim Green sanoi, että Mischief on nyt turvassa ja palannut omistajansa luo. "Jokainen eläin, pieni tai suuri, joka on loukussa tai hädässä, voi olla mahdollisesti vaarallinen", hän lisäsi. "On tärkeää yrittää pitää eläin rauhallisena, pitää ihmiset poissa ja pyytää välittömästi palo- ja pelastuspalvelun asiantuntijoiden apua eläimen pelastamiseksi sen sijaan, että yrittäisi tehdä sen itse."</w:t>
      </w:r>
    </w:p>
    <w:p>
      <w:r>
        <w:rPr>
          <w:b/>
        </w:rPr>
        <w:t xml:space="preserve">Yhteenveto</w:t>
      </w:r>
    </w:p>
    <w:p>
      <w:r>
        <w:t xml:space="preserve">Pelastuslaitoksen oli vedettävä nelivuotias hevonen uima-altaasta, kun se oli jäänyt jumiin.</w:t>
      </w:r>
    </w:p>
    <w:p>
      <w:r>
        <w:rPr>
          <w:b/>
          <w:u w:val="single"/>
        </w:rPr>
        <w:t xml:space="preserve">Asiakirjan numero 49418</w:t>
      </w:r>
    </w:p>
    <w:p>
      <w:r>
        <w:t xml:space="preserve">West Mercian poliisi haastettu oikeuteen virheellisestä tuomiosta</w:t>
      </w:r>
    </w:p>
    <w:p>
      <w:r>
        <w:t xml:space="preserve">Victor Nealon tuomittiin naisen kimppuun käymisestä yökerhon ulkopuolella Redditchissä, Worcestershiren osavaltiossa, vuonna 1996. Hovioikeus kumosi hänen tuomionsa vuonna 2013 sen jälkeen, kun uhrin vaatteista löytyi tuntemattoman miehen DNA:ta, Telegraph kertoo. West Mercian poliisi sanoi, että oikeudenkäynti on käynnissä ja että olisi "sopimatonta" kommentoida asiaa. Viimeisimmät uutiset ja päivitykset West Midlandsista Nealon vaatii miljoona puntaa vahingonkorvauksia, hänen asianajajansa Mark Newby sanoi. Asianajaja väitti, että poliisi oli ottanut hänen asiakkaansa kohteekseen useiden aiempien seksuaalirikostuomioiden perusteella ja koska heillä ei ollut muita epäiltyjä. Newby sanoi myös, että poliisi ei saanut yökerhosta valvontakameran kuvaa, joka olisi voinut osoittaa, ettei Nealon ollut kyseisenä iltana klubilla. Poliisin suurista tutkimuksista vastaava päällikkö, ylikomisario Damian Barratt sanoi lausunnossaan, että "tähän tapaukseen liittyvä oikeudenkäynti on käynnissä, joten meidän ei ole asianmukaista kommentoida asiaa tällä hetkellä".</w:t>
      </w:r>
    </w:p>
    <w:p>
      <w:r>
        <w:rPr>
          <w:b/>
        </w:rPr>
        <w:t xml:space="preserve">Yhteenveto</w:t>
      </w:r>
    </w:p>
    <w:p>
      <w:r>
        <w:t xml:space="preserve">Mies, joka todettiin väärin perustein syylliseksi raiskauksen yritykseen ja joka istui 17 vuotta vankilassa, haastaa poliisivoimat oikeuteen.</w:t>
      </w:r>
    </w:p>
    <w:p>
      <w:r>
        <w:rPr>
          <w:b/>
          <w:u w:val="single"/>
        </w:rPr>
        <w:t xml:space="preserve">Asiakirjan numero 49419</w:t>
      </w:r>
    </w:p>
    <w:p>
      <w:r>
        <w:t xml:space="preserve">Derbyn puukotus: Mies, 22, syytettynä murhasta</w:t>
      </w:r>
    </w:p>
    <w:p>
      <w:r>
        <w:t xml:space="preserve">Marcin Woznicki, St Clare's Close, Derby, on myös syytteessä pahoinpitelystä, josta aiheutuu varsinainen ruumiinvamma. Poliisit ja ensihoitajat kutsuttiin Chellastonissa Leveret Closessa sijaitsevaan taloon lauantaina noin klo 23.20 BST, jossa uhri todettiin kuolleeksi. Woznicki, 22, pidätettiin talossa. Hänen on nyt määrä saapua Southern Derbyshire Magistrates' Court -oikeuteen. Seuraa BBC East Midlandsia Facebookissa, Twitterissä tai Instagramissa. Lähetä juttuideoita osoitteeseen eastmidsnews@bbc.co.uk.</w:t>
      </w:r>
    </w:p>
    <w:p>
      <w:r>
        <w:rPr>
          <w:b/>
        </w:rPr>
        <w:t xml:space="preserve">Yhteenveto</w:t>
      </w:r>
    </w:p>
    <w:p>
      <w:r>
        <w:t xml:space="preserve">Miestä on syytetty murhasta sen jälkeen, kun 27-vuotias mies oli puukotettu kuoliaaksi Derbyssä.</w:t>
      </w:r>
    </w:p>
    <w:p>
      <w:r>
        <w:rPr>
          <w:b/>
          <w:u w:val="single"/>
        </w:rPr>
        <w:t xml:space="preserve">Asiakirjan numero 49420</w:t>
      </w:r>
    </w:p>
    <w:p>
      <w:r>
        <w:t xml:space="preserve">Huijarit käyttävät huijauksissaan "puhekieltä".</w:t>
      </w:r>
    </w:p>
    <w:p>
      <w:r>
        <w:t xml:space="preserve">Huijaajat omaksuvat usein jonkun auktoriteettihenkilön, kuten poliisin tai petostentorjuntapäällikön, hahmon, kuten pöytäkirjoista on käynyt ilmi. Take Five -kampanja, jolla lisätään tietoisuutta huijauksista, pyysi puhemallianalyytikkoa tutkimaan puheluita. Tohtori Paul Breen sanoi, että huijarit käyttävät erilaisia tekniikoita saadakseen luottamusta. "Huijareiden käyttämä prosessi on alusta loppuun tarkkaan suunniteltua - kun tiedetään, millaista kieltä huijarit käyttävät jäljitelläkseen luottamuksen malleja, voidaan välttää uhriksi joutumista", hän sanoi. Hän havaitsi, että vaikka monet ihmiset luottavat todennäköisemmin tuntemattomaan henkilöön puhelimessa, jos tämä kuulostaa "mukavalta ihmiseltä", voi huijauksen tunnusmerkkinä olla se, että soittaja tunnustaa jonkun huolen ja kuulostaa anteeksipyytävältä. Analyysin mukaan huijarit käyttävät pätkiä uhrejaan koskevista tiedoista, pysyvät kärsivällisenä ja myöntävät turvallisuuteen liittyvät huolenaiheet saadakseen soittajan luottamuksen. Identiteettipetokset ovat lisääntyneet, ja nuoret ovat yhä useammin niiden kohteena, kun ihmiset ovat usein antaneet henkilökohtaisia tietojaan jollekin, joka esittää olevansa pankista, poliisista tai vähittäiskauppiaasta.</w:t>
      </w:r>
    </w:p>
    <w:p>
      <w:r>
        <w:rPr>
          <w:b/>
        </w:rPr>
        <w:t xml:space="preserve">Yhteenveto</w:t>
      </w:r>
    </w:p>
    <w:p>
      <w:r>
        <w:t xml:space="preserve">Tutkimusten mukaan kylmäkäyntihuijaajat käyttävät kiireellistä keskustelutempoa tai anteeksipyytelevää kieltä vakuuttaakseen uhrit siitä, että he ovat aitoja.</w:t>
      </w:r>
    </w:p>
    <w:p>
      <w:r>
        <w:rPr>
          <w:b/>
          <w:u w:val="single"/>
        </w:rPr>
        <w:t xml:space="preserve">Asiakirjan numero 49421</w:t>
      </w:r>
    </w:p>
    <w:p>
      <w:r>
        <w:t xml:space="preserve">Fortnite-tekijät haastetaan oikeuteen Milly Rockin tanssiliikkeen varastamisesta</w:t>
      </w:r>
    </w:p>
    <w:p>
      <w:r>
        <w:t xml:space="preserve">Räppäri 2 Milly - eli Terrence Ferguson - sanoo, että hänen vuonna 2011 luoma Milly Rock -tanssi on luotu uudelleen Fortnitessa "emote"-nimellä Swipe It. "Emotes" ovat päivityksiä, joita pelaajat voivat ostaa muokatakseen verkkoavattariaan. Keskiviikkona jätetyssä kanteessa 2 Milly syyttää Fortnite-kehittäjä Epic Gamesia "luvattomasta väärinkäytöstä". Hän väittää, että yhtiö on "hyötynyt epäoikeudenmukaisesti [hänen] luovan ilmaisunsa hyväksikäytöstä" ja "pyrkinyt johdonmukaisesti hyödyntämään afroamerikkalaista lahjakkuutta... kopioimalla heidän tanssejaan ja liikkeitään". Kanne on seurausta lukuisista väitteistä, joiden mukaan Fortnite on kopioinut tanssiliikkeitä, jotka on aiemmin yhdistetty muun muassa Snoop Doggin ja Michael Jacksonin kaltaisiin tähtiin. Aiemmin tänä vuonna Chance the Rapper vaati pelin tekijöitä hyvittämään "mustille luoville tekijöille" käyttämällä "tanssien taustalla olevia oikeita rap-kappaleita". Epic Games kieltäytyi kommentoimasta 2 Millyn oikeuskannetta, jossa vaaditaan määrittelemättömiä vahingonkorvauksia ja lähestymiskieltoa. Yhdysvaltain tekijänoikeuslaki kattaa "koreografiset teokset... jotka on tallennettu jollekin aineelliselle ilmaisuvälineelle", mutta se ei tällä hetkellä ulotu yksittäisiin tanssiaskeliin. "Yksittäiset liikkeet tai tanssiaskeleet eivät itsessään ole tekijänoikeuskelpoisia... vaikka tanssirutiini olisikin uudenlainen tai omaleimainen", Yhdysvaltain tekijänoikeusvirasto toteaa virallisissa ohjeissaan. Seuraa meitä Facebookissa, Twitterissä @BBCNewsEnts tai Instagramissa bbcnewsents. Jos sinulla on juttuehdotus, lähetä sähköpostia osoitteeseen entertainment.news@bbc.co.uk.</w:t>
      </w:r>
    </w:p>
    <w:p>
      <w:r>
        <w:rPr>
          <w:b/>
        </w:rPr>
        <w:t xml:space="preserve">Yhteenveto</w:t>
      </w:r>
    </w:p>
    <w:p>
      <w:r>
        <w:t xml:space="preserve">Yhdysvaltalainen räppäri on ryhtynyt oikeustoimiin suositun Fortnite-videopelin tekijöitä vastaan väittäen, että siinä käytetään hänen luomaansa tanssiliikkeitä ilman hänen lupaansa.</w:t>
      </w:r>
    </w:p>
    <w:p>
      <w:r>
        <w:rPr>
          <w:b/>
          <w:u w:val="single"/>
        </w:rPr>
        <w:t xml:space="preserve">Asiakirjan numero 49422</w:t>
      </w:r>
    </w:p>
    <w:p>
      <w:r>
        <w:t xml:space="preserve">Halloween-huumeiden kuolemankerhon toimilupa on peruutettu</w:t>
      </w:r>
    </w:p>
    <w:p>
      <w:r>
        <w:t xml:space="preserve">West Midlands Ambulance Service kertoi, että se kutsuttiin The Rainbow Venues -tapahtumapaikalle Lower Trinity Streetillä, Digbethissä, hieman ennen puoltayötä sunnuntaina. 19-vuotias kuoli myöhemmin sairaalassa. Kaupunginhallitus kertoi, että miehen kuolema oli seurausta samankaltaisesta tapahtumasta tapahtumapaikalla kaksi vuotta sitten. Klubi sanoi, että sen ajatukset ovat surevan perheen kanssa. Viranomaisen lupakomitea ilmoitti, että se oli keskeyttänyt klubin toimiluvan, koska tapausta tutkiva poliisi oli ilmaissut huolensa asiasta. Poliisi kertoi asettaneensa klubin toimiluvalle "erittäin tiukat" ehdot, joihin kuuluu muun muassa peitetehtäviin osallistuvan turvallisuushenkilöstön ja etsintäkoirien käyttö sen jälkeen, kun 18-vuotias Solihullissa asuva Dylan Booth kuoli uudenvuodenaattona vuonna 2015 järjestetyssä tapahtumassa. Tästä huolimatta komitea totesi, että A-luokan huumausaineet näyttävät edelleen "löytävän tiensä" klubille. Valtuutetut sanoivat, etteivät he olleet varmoja siitä, että klubin johtoryhmä toimii paikassa "turvallisesti". He sanoivat, että toimilupa keskeytetään, kunnes kuukauden kuluessa järjestettävä täydellinen uudelleenkäsittely on pidetty. The Rainbow Venues sanoi lausunnossaan työskentelevänsä poliisin ja paikallisviranomaisten kanssa. "Tapahtumapaikan ajatukset ja surunvalittelut ovat surevien perheenjäsenten ja ystävien kanssa traagisen nuoren kuoleman vuoksi", se sanoi.</w:t>
      </w:r>
    </w:p>
    <w:p>
      <w:r>
        <w:rPr>
          <w:b/>
        </w:rPr>
        <w:t xml:space="preserve">Yhteenveto</w:t>
      </w:r>
    </w:p>
    <w:p>
      <w:r>
        <w:t xml:space="preserve">Birminghamissa sijaitsevan yökerhon toimilupa on peruutettu sen jälkeen, kun teini sai halloween-juhlissa huumekohtauksen ja kuoli myöhemmin.</w:t>
      </w:r>
    </w:p>
    <w:p>
      <w:r>
        <w:rPr>
          <w:b/>
          <w:u w:val="single"/>
        </w:rPr>
        <w:t xml:space="preserve">Asiakirjan numero 49423</w:t>
      </w:r>
    </w:p>
    <w:p>
      <w:r>
        <w:t xml:space="preserve">Suur-Manchesterin juutalaisten sapatti-eruv-alueen suunnitelma</w:t>
      </w:r>
    </w:p>
    <w:p>
      <w:r>
        <w:t xml:space="preserve">Tooraa noudattavia juutalaisia kielletään työntämästä lapsiaan tai kantamasta avaimia kotinsa ulkopuolelle sapattina. Whitefieldin Philips Parkin alueella sijaitseva neliökilometri on ensimmäinen Lontoon ulkopuolella, jossa kotirajat laajennetaan tehokkaasti julkiseksi tilaksi. Rajaus muodostuu osittain M60- ja Metrolink-linjoista. "Vähemmän rajoituksia" Whitefieldin heprealaisseurakunnan Bury Councilille esittämä hakemus koskee kolmen 1,1 metriä korkean pylvään pystyttämistä strategisiin kohtiin ehdotetun eruvin ympärille sen kehän täydentämiseksi. Rabbi Jonathan Guttentag sanoi, että eruvin ansiosta juutalaiset voisivat työntää lapsensa ja vammaiset sukulaisensa synagogaan sapattina ja elää "vähemmillä rajoituksilla ja vaikeuksilla". Hän sanoi: "Jos siis voimme nimetä kadulla alueen, jonka ympärillä on niin ikään oma raja, sekin on laajemmassa mielessä talo - ja yksityisaluetta. "Kyse ei ole sääntöjen taivuttamisesta, vaan ainoastaan niiden ymmärtämisestä ja soveltamisesta."</w:t>
      </w:r>
    </w:p>
    <w:p>
      <w:r>
        <w:rPr>
          <w:b/>
        </w:rPr>
        <w:t xml:space="preserve">Yhteenveto</w:t>
      </w:r>
    </w:p>
    <w:p>
      <w:r>
        <w:t xml:space="preserve">Buryn juutalaiset ovat jättäneet kaavoitushakemuksen "eruv"-vyöhykkeen luomiseksi, joka sallii heidän kuljettaa ja työntää tavaroita sapattina.</w:t>
      </w:r>
    </w:p>
    <w:p>
      <w:r>
        <w:rPr>
          <w:b/>
          <w:u w:val="single"/>
        </w:rPr>
        <w:t xml:space="preserve">Asiakirjan numero 49424</w:t>
      </w:r>
    </w:p>
    <w:p>
      <w:r>
        <w:t xml:space="preserve">Whithorn Trust varmistaa Heritage Lottery Fundin tuen</w:t>
      </w:r>
    </w:p>
    <w:p>
      <w:r>
        <w:t xml:space="preserve">Whithorn Trust, joka ylläpitää paikkaa, ilmoitti viime vuonna, että se saatetaan joutua sulkemaan varojen puutteen vuoksi. Se on nyt saanut 39 000 punnan avustuksen Heritage Lottery Fundilta. Säätiön rahastonhoitaja Margaret Turner sanoi, että kohde, joka juhlistaa kaupungin roolia "skotlantilaisen kristinuskon kehtona", avataan uudelleen 1. huhtikuuta. Perinteinen päivämäärä, jolloin Pyhä Ninian perusti kirkkonsa, Candida Casa, Whithorniin, on 397 jKr. Häntä pidetään yleisesti Skotlannin ensimmäisenä kristillisenä lähetyssaarnaajana, joka käännytti monia kelttejä. Vierailijakeskus ja museo kertovat kaupungin historiasta. Turnerin mukaan viimeisin rahoitus varmisti museon lyhyen aikavälin tulevaisuuden ja mahdollistaa sen avaamisen uudelleen huhtikuussa. "Meillä ei ehkä ole palkattua henkilökuntaa virassa tuolloin, mutta toivomme kovasti, että saamme vapaaehtoisia, jotka avaavat sen, kunnes voimme nimittää siirtymäkauden rahastonhoitajan ja avustajan, jotka opastavat meitä tässä prosessissa, jossa teemme itsestämme kestävämpiä", hän sanoi. "Säätiö on yksi niistä asioista, jotka houkuttelevat kävijöitä Whithorniin. "Se on riippuvainen matkailusta, joten kaikki, mikä houkuttelee ihmisiä kaupunkiin, on tietenkin hyödyllistä kaikille yrityksille."</w:t>
      </w:r>
    </w:p>
    <w:p>
      <w:r>
        <w:rPr>
          <w:b/>
        </w:rPr>
        <w:t xml:space="preserve">Yhteenveto</w:t>
      </w:r>
    </w:p>
    <w:p>
      <w:r>
        <w:t xml:space="preserve">Whithornin kulttuuriperintöä ja arkeologiaa edistävä järjestö on saanut avustusta, jonka avulla se voi avata uudelleen vierailukeskuksen ja museon.</w:t>
      </w:r>
    </w:p>
    <w:p>
      <w:r>
        <w:rPr>
          <w:b/>
          <w:u w:val="single"/>
        </w:rPr>
        <w:t xml:space="preserve">Asiakirjan numero 49425</w:t>
      </w:r>
    </w:p>
    <w:p>
      <w:r>
        <w:t xml:space="preserve">Saudi-Arabialainen kirurgi kuolee työssään sairaalan leikkaussalissa</w:t>
      </w:r>
    </w:p>
    <w:p>
      <w:r>
        <w:t xml:space="preserve">Mahdi al-Emari sai sydänkohtauksen ja kuoli perjantaina Khamis Mushaitin siviilisairaalassa, kertoo Al-Watan Daily -sivusto. Kollegat huomasivat, että lääkäri vaikutti sairaalta, ja suostuttelivat hänet tutkituttamaan itsensä sydänongelmien varalta. Ei ole tiedossa, leikattiinko potilas sydänfilmin jälkeen. "Kun Emari oli paikalla suorittamassa leikkausta yhdelle potilaistaan, huomasimme hänessä väsymyksen merkkejä ja hän kärsi vatsakivuista", sairaalan ortopedisen osaston johtaja tohtori Majid Al Shehri sanoo Al-Watan-sanomalehden mukaan. Lääkäri selitti, että Emari kieltäytyi aluksi testeistä ja vaati, että hän suorittaisi potilaalle leikkauksen. Lopulta hänet kuitenkin suostuteltiin ottamaan EKG, joka osoitti, että hän oli saanut sydänkohtauksen, sairaalasta kerrottiin. "Hän kuoli suorittaessaan työtään. Hän on marttyyri", tohtori Al Shehri sanoi Gulf News -sivuston mukaan. Saatat olla myös kiinnostunut:</w:t>
      </w:r>
    </w:p>
    <w:p>
      <w:r>
        <w:rPr>
          <w:b/>
        </w:rPr>
        <w:t xml:space="preserve">Yhteenveto</w:t>
      </w:r>
    </w:p>
    <w:p>
      <w:r>
        <w:t xml:space="preserve">Saudi-Arabiassa kirurgi on kuollut sairaalan leikkaussalissa, jossa hänen oli määrä suorittaa ortopedinen toimenpide, kertovat saudimediat.</w:t>
      </w:r>
    </w:p>
    <w:p>
      <w:r>
        <w:rPr>
          <w:b/>
          <w:u w:val="single"/>
        </w:rPr>
        <w:t xml:space="preserve">Asiakirjan numero 49426</w:t>
      </w:r>
    </w:p>
    <w:p>
      <w:r>
        <w:t xml:space="preserve">Thaimaalaiset homoaktivistit nostavat Pride-lippuja Bangkokissa</w:t>
      </w:r>
    </w:p>
    <w:p>
      <w:r>
        <w:t xml:space="preserve">He tanssivat ja lauloivat kaupungin keskustassa, jonne oli sijoitettu poliiseja. Väkivaltaisuuksista ei raportoitu. Lauantain mielenosoitus oli viimeisin nuorten johtamien mielenosoitusten sarjassa, joissa vaaditaan hallituksen eroa. Kenraali Prayuth Chan-ocha kaappasi vallan vallankaappauksessa vuonna 2014, ja armeijan nimittämä parlamentti nimitti hänet myöhemmin pääministeriksi. "Olemme täällä tänään lähinnä vaatien demokratiaa. Kun saavutamme demokratian, yhtäläiset oikeudet seuraavat", nuori mielenosoittaja sanoi Reutersille. Hän sanoi, että Thaimaan LGBT-ryhmillä "ei ole vielä yhtäläisiä oikeuksia yhteiskunnassa, joten vaadimme sekä demokratiaa että tasa-arvoa". Thaimaan demokratia-aktivistit ovat viime päivinä uhmanneet hallituksen kieltämää julkista kokoontumista Kaakkois-Aasian maassa meneillään olevan koronavirusepidemian vuoksi.</w:t>
      </w:r>
    </w:p>
    <w:p>
      <w:r>
        <w:rPr>
          <w:b/>
        </w:rPr>
        <w:t xml:space="preserve">Yhteenveto</w:t>
      </w:r>
    </w:p>
    <w:p>
      <w:r>
        <w:t xml:space="preserve">Sadat thaimaalaiset homoaktivistit ovat nostaneet sateenkaarilippuja Bangkokissa pääkaupungissa järjestetyn demokratiaa puoltavan mielenosoituksen aikana.</w:t>
      </w:r>
    </w:p>
    <w:p>
      <w:r>
        <w:rPr>
          <w:b/>
          <w:u w:val="single"/>
        </w:rPr>
        <w:t xml:space="preserve">Asiakirjan numero 49427</w:t>
      </w:r>
    </w:p>
    <w:p>
      <w:r>
        <w:t xml:space="preserve">Irlannin aborttilaki hyväksyttiin senaatissa</w:t>
      </w:r>
    </w:p>
    <w:p>
      <w:r>
        <w:t xml:space="preserve">Torstai-iltana lakiesityksen mietintö ja loppuvaiheet hyväksyttiin Seanadissa (Irlannin senaatissa), kertoo Irlannin yleisradioyhtiö RTÉ. Raskauden keskeyttämisen sääntelyä koskeva lakiesitys annetaan nyt presidentille allekirjoitettavaksi laiksi. Irlannin tasavalta kumosi aborttikieltonsa toukokuussa järjestetyssä kansanäänestyksessä. Seanad keskusteli lakiesityksestä yhdeksän tuntia torstaina. Irlannin terveysministeri Simon Harris twiittasi tukevansa viimeisintä kehitystä. Raskaudenkeskeytyksen sääntelyä koskeva lakiehdotus sallii aborttipalvelujen tarjoamisen "pyynnöstä" raskauden 12. viikkoon asti, jos kyseessä on kuolemaan johtava sikiön poikkeavuus tai jos äidin fyysinen tai henkinen terveys on vaarassa. Lakiehdotuksen lokakuussa tapahtuneen ensimmäisen vaiheen esittelyn jälkeen lakiehdotukseen on tehty joitakin pieniä muutoksia, muun muassa päätös tarkastella lainsäädäntöä uudelleen kolmen vuoden kuluttua eikä viiden vuoden kuluttua, kuten alun perin suunniteltiin. Kaksi eri lääkäriä saa arvioida raskauden alkuvaiheessa olevan naisen, ja rikoksia koskeva osa on siirretty lakiehdotuksen etupuolelta.</w:t>
      </w:r>
    </w:p>
    <w:p>
      <w:r>
        <w:rPr>
          <w:b/>
        </w:rPr>
        <w:t xml:space="preserve">Yhteenveto</w:t>
      </w:r>
    </w:p>
    <w:p>
      <w:r>
        <w:t xml:space="preserve">Aborttipalvelujen laillistamista Irlannin tasavallassa koskeva lakiesitys on läpäissyt Irlannin parlamentin (Oireachtas) kaikki vaiheet.</w:t>
      </w:r>
    </w:p>
    <w:p>
      <w:r>
        <w:rPr>
          <w:b/>
          <w:u w:val="single"/>
        </w:rPr>
        <w:t xml:space="preserve">Asiakirjan numero 49428</w:t>
      </w:r>
    </w:p>
    <w:p>
      <w:r>
        <w:t xml:space="preserve">Ashton-under-Lynen myllypalo: 15 moottorin miehistöt torjuvat paloa</w:t>
      </w:r>
    </w:p>
    <w:p>
      <w:r>
        <w:t xml:space="preserve">Suur-Manchesterin palo- ja pelastuspalvelu kertoi saaneensa 999-puhelun noin klo 15:10 BST, joka koski tulipaloa Ashton-under-Lynen kaupallisessa yksikössä. Tiedottajan mukaan 15 paloauton hengityslaitteilla varustetut miehistöt torjuvat paloa Oxford Street East -rakennusten sisällä. Tulipalo levisi myllystä kahteen muuhun "monikerroksiseen" rakennukseen. Ympäröivän alueen asukkaita on kehotettu sulkemaan ovensa ja ikkunansa. Palokunnan aluepäällikkö Paul Etches sanoi: "Osa kaikista rakennuksista on romahtanut, ja jatkamme palon sammuttamista sektoreittain, jolloin voimme keskittyä tiettyihin palon osa-alueisiin ja pyrkiä yhdessä saamaan koko palon hallintaan." "Palo on nyt sammunut."</w:t>
      </w:r>
    </w:p>
    <w:p>
      <w:r>
        <w:rPr>
          <w:b/>
        </w:rPr>
        <w:t xml:space="preserve">Yhteenveto</w:t>
      </w:r>
    </w:p>
    <w:p>
      <w:r>
        <w:t xml:space="preserve">Suuri tulipalo on levinnyt myllystä kahteen muuhun rakennukseen, ja mustaa savua on noussut Manchesterin taivaalle.</w:t>
      </w:r>
    </w:p>
    <w:p>
      <w:r>
        <w:rPr>
          <w:b/>
          <w:u w:val="single"/>
        </w:rPr>
        <w:t xml:space="preserve">Asiakirjan numero 49429</w:t>
      </w:r>
    </w:p>
    <w:p>
      <w:r>
        <w:t xml:space="preserve">Ensimmäiset vangit Wolverhamptonin yksityisessä vankilassa HMP Oakwoodissa</w:t>
      </w:r>
    </w:p>
    <w:p>
      <w:r>
        <w:t xml:space="preserve">Oakwoodin vankilaa johtaa G4S, joka hallinnoi jo kuutta vankilaa Englannissa ja Walesissa, muun muassa Birminghamin vankilaa, Liverpoolin Altcoursin vankilaa ja Bridgendin YOI &amp; HMP Parcia. Vankilaan sijoitetaan 1 605 C-luokan miesvankia. G4S sanoi, että se odottaa vankilan olevan "toimintakunnossa" syksyyn mennessä. Vankila on rakennettu nykyisten HMP Featherstonen ja HMP Brinsfordin viereen. HMP Oakwood on nimetty läheisessä Boscobel Woodissa sijaitsevan niin sanotun kuninkaallisen tammen mukaan, jota kuningas Kaarle II arveltiin käyttäneen piiloutuakseen Cromwellin joukoilta.</w:t>
      </w:r>
    </w:p>
    <w:p>
      <w:r>
        <w:rPr>
          <w:b/>
        </w:rPr>
        <w:t xml:space="preserve">Yhteenveto</w:t>
      </w:r>
    </w:p>
    <w:p>
      <w:r>
        <w:t xml:space="preserve">Ensimmäiset vangit saapuvat myöhemmin Wolverhamptonissa sijaitsevaan uuteen yksityiseen vankilaan.</w:t>
      </w:r>
    </w:p>
    <w:p>
      <w:r>
        <w:rPr>
          <w:b/>
          <w:u w:val="single"/>
        </w:rPr>
        <w:t xml:space="preserve">Asiakirjan numero 49430</w:t>
      </w:r>
    </w:p>
    <w:p>
      <w:r>
        <w:t xml:space="preserve">Mail.ru:n osakkeet hyppivät Facebookin osaomistajan debyytin myötä</w:t>
      </w:r>
    </w:p>
    <w:p>
      <w:r>
        <w:t xml:space="preserve">Vahva kysyntä auttoi konsernia, joka omistaa 2,38 prosentin osuuden Facebookista, hinnoittelemaan osakkeensa 27,7 dollarin kappalehintaan, joka on yrityksen vaihteluvälin yläraja. Osakkeilla käydään nyt kauppaa ehdollisesti ennen 11. marraskuuta tapahtuvaa virallista kaupankäynnin aloittamista. Mail.ru:n arvo listautumisannissa on 5,71 miljardia dollaria. Mail.ru on yksi harvoista sijoittajien mahdollisuuksista saada epäsuoraa osuutta Facebookista, maailman suurimmasta ja edelleen nopeasti kasvavasta sosiaalisesta verkostosta. Lontoon listautuminen tekee Mail.ru:sta Euroopan suurimman pörssilistatun internet-yrityksen. "Mail.ru on varmasti osunut hyvään paikkaan", sanoi Uralsibin analyytikko Chris Weafer. Viime vuosina yhtiö, joka tunnettiin aiemmin nimellä DST, on sijoittanut noin miljardi dollaria moniin venäläisiin ja ulkomaisiin internet-yrityksiin. Se hallitsee valtavaa venäläistä ilmaissähköpostipalvelua Mail.ru, venäläistä sosiaalista verkostoa Odnoklassniki ja pikaviestintä ICQ:ta. Muiden sijoitusten joukossa sillä on osuuksia muun muassa FarmVille- ja FrontierVille-pelien valmistajasta Zyngasta, tarjoussivusto Grouponista, venäläisestä sosiaalisesta verkostosta VKontaktesta ja maksujenkäsittelyyritys Qiwistä.</w:t>
      </w:r>
    </w:p>
    <w:p>
      <w:r>
        <w:rPr>
          <w:b/>
        </w:rPr>
        <w:t xml:space="preserve">Yhteenveto</w:t>
      </w:r>
    </w:p>
    <w:p>
      <w:r>
        <w:t xml:space="preserve">Venäläisen Mail.ru:n osakkeet ovat nousseet yli 30 prosenttia Lontoon debyytissään sen jälkeen, kun internet-konserni keräsi 912 miljoonaa dollaria (563 miljoonaa puntaa) pörssilistautumisannissa.</w:t>
      </w:r>
    </w:p>
    <w:p>
      <w:r>
        <w:rPr>
          <w:b/>
          <w:u w:val="single"/>
        </w:rPr>
        <w:t xml:space="preserve">Asiakirjan numero 49431</w:t>
      </w:r>
    </w:p>
    <w:p>
      <w:r>
        <w:t xml:space="preserve">Pendine murhasta epäilty Steve Baxter "nähtiin peruukissa</w:t>
      </w:r>
    </w:p>
    <w:p>
      <w:r>
        <w:t xml:space="preserve">Simon Clarkin, 54, ruumis löydettiin Grove Caravan Parkista Pendinestä, Carmarthenshirestä, 28. syyskuuta. Seuraavana päivänä Steve Baxter, 52, otettiin kiinni valvontakameran kuvasta Glynneathissa, mitä poliisi kuvasi "tuoreimmaksi esimerkiksi siitä, miten hän saattoi olla pukeutunut". Baxterin, jolla on yhteyksiä Etelä- ja Länsi-Walesiin sekä Pohjois-Englannissa, uskotaan olevan Haverfordwestissä. Hänet tunnetaan myös nimillä Steve Tidy, Steve Rowley, Wayne Tidy ja William Tidy. Poliisin mukaan Baxter on kalju, mutta hänellä oli valvontakamerakuvissa hattu ja peruukki, ja hän on saattanut yrittää muuttaa ulkonäköään kasvattamalla kasvokarvoja tai käyttämällä silmälaseja. Hän on 1,65 senttimetriä pitkä, ja hänen vasemmassa käsivarressaan on tatuoitu nimi Chez ja yhteen kietoutuneita ympyröitä ja oikeassa käsivarressa käärme. Ylikomisario Huw Davies sanoi: "Aika kuluu, ja meidän on todella puhuttava Steve Baxterin kanssa, jotta saamme tarkemman kuvan siitä, mitä Pendinessä tapahtui". Neljä ihmistä on asetettu syytteeseen Clarkin kuolemaan liittyen.</w:t>
      </w:r>
    </w:p>
    <w:p>
      <w:r>
        <w:rPr>
          <w:b/>
        </w:rPr>
        <w:t xml:space="preserve">Yhteenveto</w:t>
      </w:r>
    </w:p>
    <w:p>
      <w:r>
        <w:t xml:space="preserve">Kalju murhasta epäilty nähtiin pipo ja peruukki päässään päivä sen jälkeen, kun mies löydettiin kuolleena, kertoo poliisi.</w:t>
      </w:r>
    </w:p>
    <w:p>
      <w:r>
        <w:rPr>
          <w:b/>
          <w:u w:val="single"/>
        </w:rPr>
        <w:t xml:space="preserve">Asiakirjan numero 49432</w:t>
      </w:r>
    </w:p>
    <w:p>
      <w:r>
        <w:t xml:space="preserve">Uutta toivoa Aberystwyth-Carmarthen-rautatielinjan uudelleenavaamisesta</w:t>
      </w:r>
    </w:p>
    <w:p>
      <w:r>
        <w:t xml:space="preserve">Kaksivuotisessa 300 000 punnan tutkimuksessa todettiin, että se voitaisiin ottaa uudelleen käyttöön 775 miljoonan punnan kustannuksella. Alkuperäinen linja pysähtyi yli 20 asemalla, mutta se suljettiin vuonna 1965. Traws Link Cymru, joka käynnisti kolme vuotta sitten kampanjan 90 minuutin reitin palauttamiseksi, oli tyytyväinen Walesin hallituksen raporttiin. Puheenjohtaja Adrian Kendon sanoi: "Se osoittaa selvästi, että hanke ei ole mikään taivaankappale, ja kaikki riippuu nyt Walesin ja Yhdistyneen kuningaskunnan hallitusten poliittisesta tahdosta. "Olemme täysin tietoisia raportissa mainituista ympäristörajoitteista, ja huolimatta näennäisesti korkeista kustannuksista on syytä muistaa, että Walesin viimeaikaiset tiehankkeet ovat maksaneet paljon enemmän, kuten A465 Heads of the Valleys -tien leventäminen 850 miljoonaa puntaa ja Newportin ympärillä sijaitsevan M4-tien rakentaminen yli miljardi puntaa. "Uskomme vakaasti, että tämä hanke on kannattavampi, sillä se yhdistäisi maan pohjois- ja eteläosan, nuorentaisi yhteisöjä ja vauhdittaisi Länsi-Walesin heikossa kunnossa olevaa taloutta." Junamatka ilman ehdotettua reittiä kestää Shropshiren, Newportin ja Cardiffin kautta noin kuusi tuntia, mutta autolla vain noin 90 minuuttia. Walesin hallitusta on pyydetty kommentoimaan asiaa.</w:t>
      </w:r>
    </w:p>
    <w:p>
      <w:r>
        <w:rPr>
          <w:b/>
        </w:rPr>
        <w:t xml:space="preserve">Yhteenveto</w:t>
      </w:r>
    </w:p>
    <w:p>
      <w:r>
        <w:t xml:space="preserve">Aberystwythin ja Carmarthenin välisen rautatielinjan uudelleen avaamista yli 50 vuotta sen sulkemisen jälkeen koskeva ehdotus on saanut kannatusta toteutettavuustutkimuksen jälkeen.</w:t>
      </w:r>
    </w:p>
    <w:p>
      <w:r>
        <w:rPr>
          <w:b/>
          <w:u w:val="single"/>
        </w:rPr>
        <w:t xml:space="preserve">Asiakirjan numero 49433</w:t>
      </w:r>
    </w:p>
    <w:p>
      <w:r>
        <w:t xml:space="preserve">Tracey Emin "hermostunut", kun uusi näyttely avataan Margateen</w:t>
      </w:r>
    </w:p>
    <w:p>
      <w:r>
        <w:t xml:space="preserve">She Lay Down Deep Beneath The Sea -näyttely on esillä Margaten Turner Contemporary -näyttelyssä 23. syyskuuta asti, ja se sisältää veistoksia, piirustuksia, seinävaatteita ja kirjailutöitä. Suurin osa teoksista on Eminin viimeisten kahdeksan kuukauden aikana tekemiä. Emin kantaa olympiasoihtua kaupungin läpi 19. heinäkuuta ja pysähtyy hetkeksi 17 miljoonan punnan arvoisen gallerian ulkopuolelle. "Kypsyyden merkki" Emin avasi Turner Contemporary -gallerian reilu vuosi sitten ja sanoi olevansa "innoissaan ja hermostunut" näyttelystä, "koska haluan ihmisten pitävän töistäni ja näyttelystäni". 48-vuotias taiteilija sanoi olevansa nyt "rauhallisempi" itsensä ja sen suhteen, mitä hän voi tehdä. "Minusta tuntuu, että kasvan yhä enemmän työhöni, nautin siitä ja ymmärrän sitä. "Olen melkein 50-vuotias ja teen asioita, joita todella haluan nähdä, joten se on merkki kypsyydestä." Hän jatkaa. Näyttely on osa Lontoon 2012-festivaalia, joka on olympialaisten rinnalla järjestettävä 12 viikkoa kestävä valtakunnallinen taidetapahtumien juhla. Kulttuuriolympialaisten ja Lontoon 2012-festivaalin johtaja Ruth Mackenzie sanoi: "Haluamme, että tämä on unohtumattoman taiteen ja urheilun kesä."</w:t>
      </w:r>
    </w:p>
    <w:p>
      <w:r>
        <w:rPr>
          <w:b/>
        </w:rPr>
        <w:t xml:space="preserve">Yhteenveto</w:t>
      </w:r>
    </w:p>
    <w:p>
      <w:r>
        <w:t xml:space="preserve">Taiteilija Tracey Eminin uusi rakkautta, aistillisuutta ja romantiikkaa käsittelevä yksityisnäyttely on avattu Kentin merenrantakaupungissa, jossa hän kasvoi.</w:t>
      </w:r>
    </w:p>
    <w:p>
      <w:r>
        <w:rPr>
          <w:b/>
          <w:u w:val="single"/>
        </w:rPr>
        <w:t xml:space="preserve">Asiakirjan numero 49434</w:t>
      </w:r>
    </w:p>
    <w:p>
      <w:r>
        <w:t xml:space="preserve">Rautakautinen torc-kaulakoru palaa Newarkiin</w:t>
      </w:r>
    </w:p>
    <w:p>
      <w:r>
        <w:t xml:space="preserve">Torc on peräisin vuodelta 250 eKr., ja se on tehty 45 metrin pituisesta kultalangasta. Aarteenmetsästäjä Maurice Richardson löysi sen vuonna 2005 pellolta läheltä kotiaan Newarkista, Nottinghamshirestä. Sen jälkeen se on ollut esillä British Museumissa Lontoossa, ja se palaa Newarkiin toukokuussa. Newarkin ja Sherwoodin piirineuvoston 350 000 punnalla ostaman kaulakorun sanotaan olevan yksi merkittävimmistä Pohjois-Euroopasta löydetyistä kelttiläisistä taideteoksista. "Sinä päivänä, kun löysin sen, en odottanut löytäväni mitään. Se oli kauhea, märkä iltapäivä helmikuussa", Richardson sanoi. "Kun tajusin, mitä löysin, olin sanaton. "Tällaisen löytäminen Nottinghamshiren alueelta on ennenkuulumatonta, ja siitä tulee nyt tärkeä osa keskuksen näyttelyä." Kaulakoru on esillä Kansallisessa sisällissotakeskuksessa, kun se avataan 3. toukokuuta. Michael Constantine keskuksesta sanoi: "Tämä torc on maan toiseksi paras, ja on hienoa saada se takaisin Nottinghamshireen, josta se löydettiin. "Se on yksi kohokohdistamme."</w:t>
      </w:r>
    </w:p>
    <w:p>
      <w:r>
        <w:rPr>
          <w:b/>
        </w:rPr>
        <w:t xml:space="preserve">Yhteenveto</w:t>
      </w:r>
    </w:p>
    <w:p>
      <w:r>
        <w:t xml:space="preserve">Massiivikultainen kaulakoru on tarkoitus esitellä ensimmäistä kertaa kaupungissa, jossa se oli löytymättä 2000 vuotta.</w:t>
      </w:r>
    </w:p>
    <w:p>
      <w:r>
        <w:rPr>
          <w:b/>
          <w:u w:val="single"/>
        </w:rPr>
        <w:t xml:space="preserve">Asiakirjan numero 49435</w:t>
      </w:r>
    </w:p>
    <w:p>
      <w:r>
        <w:t xml:space="preserve">Worthingin miestä syytetään naisten tappamisesta viiden vuoden välein</w:t>
      </w:r>
    </w:p>
    <w:p>
      <w:r>
        <w:t xml:space="preserve">Robert Triggiä syytetään tyttöystävänsä Susan Nicholsonin, 52, murhasta Rowlands Roadilla, Worthingissa, West Sussexissa, sijaitsevassa kiinteistössä 16. huhtikuuta 2011. Häntä syytetään myös Caroline Devlinin, 35, taposta, joka löydettiin kuolleena sängystä Cranworth Roadilla Worthingissa 26. maaliskuuta 2006. Worthingin Park Crescentissä asuvan Triggin on määrä saapua oikeuteen seuraavan kerran tammikuussa. Hänet määrättiin tutkintavankeuteen hänen käytyään ensin videoyhteyden välityksellä Hastings Magistrates' Courtissa ja sitten Guildford Crown Courtissa. Kahdesta syytteestä ei esitetty vastalauseita. Hän saapuu Lewesin kruununoikeuteen 20. tammikuuta.</w:t>
      </w:r>
    </w:p>
    <w:p>
      <w:r>
        <w:rPr>
          <w:b/>
        </w:rPr>
        <w:t xml:space="preserve">Yhteenveto</w:t>
      </w:r>
    </w:p>
    <w:p>
      <w:r>
        <w:t xml:space="preserve">52-vuotias mies on saapunut oikeuteen syytettynä kahden naisen tappamisesta samassa kaupungissa viiden vuoden välein.</w:t>
      </w:r>
    </w:p>
    <w:p>
      <w:r>
        <w:rPr>
          <w:b/>
          <w:u w:val="single"/>
        </w:rPr>
        <w:t xml:space="preserve">Asiakirjan numero 49436</w:t>
      </w:r>
    </w:p>
    <w:p>
      <w:r>
        <w:t xml:space="preserve">Vihreä valo Newcastlen Science Centralille</w:t>
      </w:r>
    </w:p>
    <w:p>
      <w:r>
        <w:t xml:space="preserve">Kehitysyhtiö 1NG haluaa luoda Science Centralin - tutkimusrakennuksen - entisen Scottish and Newcastle -panimon paikalle. Rakennuksen toivotaan tuottavan 255 miljoonan punnan investoinnit 15-20 vuoden aikana ja luovan jopa 1900 työpaikkaa. Newcastlen kaupunginvaltuusto on myöntänyt kaavoitusluvan rakennushankkeelle. 1NG:n tiedottaja sanoi: "Science Central on todella visionäärinen suunnitelma, joka vauhdittaa Newcastlen asemaa tiedekaupunkina".</w:t>
      </w:r>
    </w:p>
    <w:p>
      <w:r>
        <w:rPr>
          <w:b/>
        </w:rPr>
        <w:t xml:space="preserve">Yhteenveto</w:t>
      </w:r>
    </w:p>
    <w:p>
      <w:r>
        <w:t xml:space="preserve">Newcastlen uuden tiedepohjaisen kehityshankkeen suunnitelmille on näytetty vihreää valoa.</w:t>
      </w:r>
    </w:p>
    <w:p>
      <w:r>
        <w:rPr>
          <w:b/>
          <w:u w:val="single"/>
        </w:rPr>
        <w:t xml:space="preserve">Asiakirjan numero 49437</w:t>
      </w:r>
    </w:p>
    <w:p>
      <w:r>
        <w:t xml:space="preserve">Black Lives Matterin innoittama kirja voittaa lastenkirjapalkinnon</w:t>
      </w:r>
    </w:p>
    <w:p>
      <w:r>
        <w:t xml:space="preserve">Angie Thomas voitti 5000 punnan palkinnon elokuvasta The Hate U Give, joka kertoo teinitytöstä, joka joutuu todistamaan, kun poliisi ampuu hänen aseistamattoman parhaan ystävänsä. Kirja on saanut nimensä räppäri Tupac Shakurilta, joka käytti sanontaa muodostaakseen lyhenteen THUG. Anthony Mackien ja räppäri Commonin tähdittämä elokuvaversio on parhaillaan tuotannossa. Alun perin novellina kirjoitettu The Hate U Give sai inspiraationsa tosielämän poliisiammuskelusta vuonna 2009. "Haluan auttaa ihmisiä ymmärtämään, miksi sanomme, että mustien elämillä on väliä", Thomas sanoi BBC Breakfastille viime vuonna. "The Hate U Give -kirjalla pitäisi olla lukijakunta, joka on paljon laajempi kuin nuorten aikuisten ydinyleisö", sanoi Waterstonesin toimitusjohtaja James Daunt. "Palkintomme on lasten, mutta ei ole olemassa yläikärajaa, jonka yläpuolella ei voi olla hämmästelemättä kaunista kirjoitusta, jonka voima on näin visvaalista." The Hate U Give voitti kaksi muuta kategorian voittajaa ja sai tämän vuoden palkinnon, jonka lastenromaani Lauren Child luovutti torstaina Lontoossa järjestetyssä seremoniassa. Australialaisen Jessica Townsendin kirjoittama Nevermoor voitti nuorempien kaunokirjallisuuden kategorian, ja Joe Todd-Stantonin kirjoittama The Secret of Black Rock valittiin vuoden parhaaksi kuvitetuksi kirjaksi. Seuraa meitä Facebookissa, Twitterissä @BBCNewsEnts tai Instagramissa bbcnewsents. Jos sinulla on juttuehdotus, lähetä sähköpostia osoitteeseen entertainment.news@bbc.co.uk.</w:t>
      </w:r>
    </w:p>
    <w:p>
      <w:r>
        <w:rPr>
          <w:b/>
        </w:rPr>
        <w:t xml:space="preserve">Yhteenveto</w:t>
      </w:r>
    </w:p>
    <w:p>
      <w:r>
        <w:t xml:space="preserve">Black Lives Matter -liikkeen innoittama esikoisromaani on nimetty Waterstonesin tämänvuotisen lastenkirjapalkinnon kokonaisvoittajaksi.</w:t>
      </w:r>
    </w:p>
    <w:p>
      <w:r>
        <w:rPr>
          <w:b/>
          <w:u w:val="single"/>
        </w:rPr>
        <w:t xml:space="preserve">Asiakirjan numero 49438</w:t>
      </w:r>
    </w:p>
    <w:p>
      <w:r>
        <w:t xml:space="preserve">Dawn Purvis huolissaan siitä, että työväenluokan alueet eivät ole edustettuina.</w:t>
      </w:r>
    </w:p>
    <w:p>
      <w:r>
        <w:t xml:space="preserve">Purvis asettui ehdolle itsenäisenä ehdokkaana torstain parlamenttivaaleissa. Hän erosi PUP:n johtajan tehtävästä sen jälkeen, kun UVF murhasi belfastilaisen Bobby Moffettin viime vuoden toukokuussa. Hän sanoi, että oli selvää, että PUP:n äänet olivat jääneet puolueelle, sillä vain 15 prosenttia sen ääntensiirroista meni hänelle. "On selvää, että PUP:n äänet jäivät PUP:lle, joten olin ilmeisesti vetoamassa muualle", hän sanoi. "Luulen, että se oli todennäköisemmin tyytymättömiä Ulster Unionistien äänestäjiä, kun katsoo Ulster Unionistien ehdokkaiden saamia ensimmäisiä etusijoja. "Äänestysprosenttia tarkasteltaessa on olemassa äänestäjäkunta, joka on hyvin tyytymätön ja joka ei ole edustettuna." Purvis, joka sai 1 702 ensimmäistä etusijalla annettua ääntä, sanoi yrittäneensä edustaa Itä-Belfastin työväenluokkaisia alueita MLA:na. "Olen huolissani työväenluokka-alueiden asioista, ja minusta tuntuu, että kaksi pääpuoluetta, DUP ja Ulster Unionists, eivät ole edustaneet näitä alueita kovin hyvin", hän sanoi. "Jos tarkastellaan koulutuksellista huono-osaisuutta ja sitä, miten se kasvaa ja pahenee, jos tarkastellaan mielenterveysongelmia yhteisössä ja palvelujen puutetta - mielestäni näiden puolueiden velvollisuutena on puuttua näihin ongelmiin. "Toivon, että mitä tahansa teenkin tulevaisuudessa, voin auttaa lobbaamaan tai painostamaan näiden asioiden puolesta, koska näillä yhteisöillä ei mielestäni ole nyt ääntä."</w:t>
      </w:r>
    </w:p>
    <w:p>
      <w:r>
        <w:rPr>
          <w:b/>
        </w:rPr>
        <w:t xml:space="preserve">Yhteenveto</w:t>
      </w:r>
    </w:p>
    <w:p>
      <w:r>
        <w:t xml:space="preserve">Entinen PUP:n johtaja Dawn Purvis, joka menetti Itä-Belfastin edustajistopaikkansa, on sanonut olevansa huolissaan siitä, että työväenluokan alueet eivät ole asianmukaisesti edustettuina.</w:t>
      </w:r>
    </w:p>
    <w:p>
      <w:r>
        <w:rPr>
          <w:b/>
          <w:u w:val="single"/>
        </w:rPr>
        <w:t xml:space="preserve">Asiakirjan numero 49439</w:t>
      </w:r>
    </w:p>
    <w:p>
      <w:r>
        <w:t xml:space="preserve">Thamesin pato voi rikkoutua meren nousun vuoksi.</w:t>
      </w:r>
    </w:p>
    <w:p>
      <w:r>
        <w:t xml:space="preserve">Ice2Sea-hanke, joka kokoaa yhteen tutkijoita eri puolilta Eurooppaa, on laatinut raportin, jonka mukaan vedet voivat olla yli 1 metrin korkeammalla kuin nykyinen merenpinta vuoteen 2100 mennessä. Myrskytulvan sattuessa nykyinen Thamesin pato ylittyisi. Vuonna 1953 tapahtuneessa myrskytulvassa kuoli 326 ihmistä, minkä vuoksi pato rakennettiin. Nykyinen pato on suunniteltu kestämään tulvia, joita esiintyy vain kerran tuhannessa vuodessa, mutta Ice2Sea sanoo, että laskelmia on nyt tarkistettava. Lontoon vihreän puolueen Lontoon edustajakokouksen jäsen Jenny Jones vastasi raporttiin seuraavasti: "Lontoon pormestarin on pikaisesti tarkistettava tulvapuolustuslinjaansa vastaamaan myrskytulvien ja merenpinnan nousun uhkaa. Boris Johnsonin henkilökohtaisten näkemysten mukaan olemme kuitenkin menossa kohti minijääkautta, vaikka ylivoimainen tieteellinen yksimielisyys osoittaa täysin päinvastaista". "Nämä voivat osoittautua suureksi esteeksi sen mittakaavan toimille, joita tarvitaan Lontoon ja sen asukkaiden suojelemiseksi." Johnson ei ole vielä kommentoinut asiaa.</w:t>
      </w:r>
    </w:p>
    <w:p>
      <w:r>
        <w:rPr>
          <w:b/>
        </w:rPr>
        <w:t xml:space="preserve">Yhteenveto</w:t>
      </w:r>
    </w:p>
    <w:p>
      <w:r>
        <w:t xml:space="preserve">Lontoon Thamesin pato saattaa säännöllisesti ylittyä vuosisadan loppuun mennessä, jos tulvapuolustusta ei vahvisteta, ovat tutkijat varoittaneet.</w:t>
      </w:r>
    </w:p>
    <w:p>
      <w:r>
        <w:rPr>
          <w:b/>
          <w:u w:val="single"/>
        </w:rPr>
        <w:t xml:space="preserve">Asiakirjan numero 49440</w:t>
      </w:r>
    </w:p>
    <w:p>
      <w:r>
        <w:t xml:space="preserve">Majavat saattavat palata Forest of Deaniin ensimmäistä kertaa 400 vuoteen.</w:t>
      </w:r>
    </w:p>
    <w:p>
      <w:r>
        <w:t xml:space="preserve">Metsäkomissio haluaa vapauttaa eläimet 16 hehtaarin alueelle Greathough Brookin varrella Brierleyn lähellä. Niiden toivotaan patoavan puroa, jotta luodaan uusia luontotyyppejä ja vähennetään tulvariskiä Lydbrookin ympäristössä. Majavia metsästettiin lähes sukupuuttoon niiden erittäin arvokkaan turkiksen ja öljyn vuoksi, mutta ne ovat selviytyneet vankeudessa. Kolme vuotta kestäneen kokeilun yhteydessä tapahtuva majavien palauttaminen olisi ensimmäinen kerta 400 vuoteen, kun eläimiä on nähty metsässä. Muilla alueilla Yhdistyneessä kuningaskunnassa, joilla majavat elävät villiintyneinä, jotkut maanviljelijät ovat valittaneet vahingoista, mutta Forestry Commissionin mukaan metsässä ei ole mitään mahdollisuutta, että näin tapahtuisi. "Koealue aidataan, jotta villisika ei pääse sisään eikä majava pääse ulos", sanoi tiedottaja Kevin Stannard. "Olemme hyvin kiinni julkisessa metsässä, joten sanoisin, ettei ole mitään mahdollisuutta, että majavat pääsisivät karkuun, tai jos ne pääsevät karkuun, ne pääsisivät ympäröiville viljelysmaille."</w:t>
      </w:r>
    </w:p>
    <w:p>
      <w:r>
        <w:rPr>
          <w:b/>
        </w:rPr>
        <w:t xml:space="preserve">Yhteenveto</w:t>
      </w:r>
    </w:p>
    <w:p>
      <w:r>
        <w:t xml:space="preserve">Majavaperhe saatetaan vapauttaa aidatulle alueelle Forest of Deanissa jo syyskuussa.</w:t>
      </w:r>
    </w:p>
    <w:p>
      <w:r>
        <w:rPr>
          <w:b/>
          <w:u w:val="single"/>
        </w:rPr>
        <w:t xml:space="preserve">Asiakirjan numero 49441</w:t>
      </w:r>
    </w:p>
    <w:p>
      <w:r>
        <w:t xml:space="preserve">Vaalit 2015: Taistelulinjat asetettu kampanjan alkaessa</w:t>
      </w:r>
    </w:p>
    <w:p>
      <w:r>
        <w:t xml:space="preserve">Konservatiivit puolustivat hallitustyöskentelyään ja väittivät olevansa Walesin todellinen puolue kampanjansa avajaisissa Gowerissa. Työväenpuolue lupasi lopettaa "leikkaukset ja konfliktit" Ammanfordissa järjestetyssä tilaisuudessa. Plaid Cymru aloitti kampanjansa Llanellin lähellä perjantaina, kun taas liberaalidemokraattien tilaisuus järjestetään Cardiffissa tiistaina. Viisi ja puoli viikkoa kestävä kampanja on nyt virallisesti käynnissä sen jälkeen, kun parlamentti hajotettiin määräaikaisia parlamentteja koskevan lain mukaisesti. Siitä on tulossa yksi tiukimmista vaalikamppailuista vuosiin, sillä mielipidemittaukset eivät osoita minkään puolueen selkeää johtoasemaa, mikä nostaa esiin mahdollisuuden, että parlamentti voi jälleen jäädä vaalitilanteesta kiinni. Vaalikampanjaa hallitsevia aiheita ovat todennäköisesti talous ja menoleikkaukset, Britannian EU-jäsenyys ja maahanmuutto. Hallituksen ministerit pysyvät ministeriöissään, kunnes uusi hallinto muodostetaan, mutta kansanedustajat lakkaavat olemasta parlamentin jäseniä, ja kaikissa 650 vaalipiirissä järjestetään vaalit.</w:t>
      </w:r>
    </w:p>
    <w:p>
      <w:r>
        <w:rPr>
          <w:b/>
        </w:rPr>
        <w:t xml:space="preserve">Yhteenveto</w:t>
      </w:r>
    </w:p>
    <w:p>
      <w:r>
        <w:t xml:space="preserve">Poliitikot lähtevät Walesin kampanjapolulle, kun lähtölaukaus kuumasti kiistellyssä kisassa numero 10:stä ammutaan.</w:t>
      </w:r>
    </w:p>
    <w:p>
      <w:r>
        <w:rPr>
          <w:b/>
          <w:u w:val="single"/>
        </w:rPr>
        <w:t xml:space="preserve">Asiakirjan numero 49442</w:t>
      </w:r>
    </w:p>
    <w:p>
      <w:r>
        <w:t xml:space="preserve">Kolme todettiin syylliseksi nuoren tytön pahoinpitelyyn Telfordissa</w:t>
      </w:r>
    </w:p>
    <w:p>
      <w:r>
        <w:t xml:space="preserve">Viisi miestä on asetettu syytteeseen tytön hyväksikäytöstä, joka kertoi, että hänet pakotettiin suorittamaan seksiä kirkkomaalla ja raiskattiin kaupan yläpuolella. Valamiehistö hyväksyi aiemmin yksimielisesti tuomiot kolmelle syytetylle. Oikeudenkäyntiä jatketaan toisen erillisen syytteen osalta, joka koskee yhtä tuomituista miehistä, sekä kahden muun erillisen kanssasyytetyn osalta. Rikosten väitetään alkaneen, kun tyttö, joka on nyt aikuinen, oli 12-vuotias. Syyttäjä Michelle Heeley, QC, joka avasi tapauksen Birminghamin kruununoikeudessa, oli sanonut, että uhria oli "kierrätetty kuin lihapalaa useiden nuorten miesten, joista osa on syytetyn istuimella, seksuaalista tyydytystä varten". Syytetyt ovat: Oikeudenkäynti jatkuu. Seuraa BBC West Midlandsia Facebookissa ja Twitterissä ja tilaa paikalliset uutispäivitykset suoraan puhelimeesi.</w:t>
      </w:r>
    </w:p>
    <w:p>
      <w:r>
        <w:rPr>
          <w:b/>
        </w:rPr>
        <w:t xml:space="preserve">Yhteenveto</w:t>
      </w:r>
    </w:p>
    <w:p>
      <w:r>
        <w:t xml:space="preserve">Kolme miestä on tuomittu nuoren tytön seksuaalisesta hyväksikäytöstä Telfordissa vuosina 2000-2003.</w:t>
      </w:r>
    </w:p>
    <w:p>
      <w:r>
        <w:rPr>
          <w:b/>
          <w:u w:val="single"/>
        </w:rPr>
        <w:t xml:space="preserve">Asiakirjan numero 49443</w:t>
      </w:r>
    </w:p>
    <w:p>
      <w:r>
        <w:t xml:space="preserve">Perintöveron pitäisi olla porrastettu - Corbyn</w:t>
      </w:r>
    </w:p>
    <w:p>
      <w:r>
        <w:t xml:space="preserve">Hän kertoi BBC:n Andrew Marr -ohjelmassa, että suunniteltu verorajan korotus merkitsisi "verohelpotusta" 60 000 rikkaimmalle perheelle. Talousarviossaan liittokansleri George Osborne lopetti huhtikuusta 2017 alkaen 40 prosentin perintöveron perintöveron perintöjen osalta, joiden arvo on enintään 1 miljoonaa puntaa. Tämä oli korotus nykyisestä 650 000 punnan kynnysarvosta. Corbyn sanoi ennen työväenpuolueen puoluekokousta Brightonissa: "Rikkaimmat 60 000 perhettä ovat yhtäkkiä saaneet verohelpotuksen." Hän lisäsi: "Se pitäisi itse asiassa porrastaa. Jos joku jättää tavallisen talon lapsilleen tai perheelleen - hyvä. Mutta kun perintöveron yleistä verokantaa leikataan, se tarkoittaa, että kaikkein rikkaimmat rikastuvat sen ansiosta", hän totesi. Saappaat potkaissut Corbyn sanoi myös, että hallitus tekee "hyvin vähän" sellaisten yritysten suhteen, jotka ovat siirtäneet toimipisteensä ulkomaille verosyistä. Hän mainitsi Bootsin, jonka pääkonttori sijaitsee Sveitsissä. Hän sanoi, että jos yritys tienaa paljon rahaa Britanniassa, sen "pitäisi maksaa veroa siitä, mitä se tienaa Britanniassa, eikä siirtää sitä jollakin sofistiikalla Sveitsiin, Luxemburgiin tai Liechtensteiniin". Vastauksena Bootsin edustaja sanoi BBC:lle: "Boots maksaa kaikki Yhdistyneessä kuningaskunnassa maksettavat verot. Se on merkittävä tekijä Yhdistyneen kuningaskunnan taloudessa." Tuloveron osalta Corbyn "toivoo", että vähävaraisimpien verokantaa alennettaisiin. Hän sanoi kuitenkin, ettei hänellä ole "mitään suunnitelmia" muuttaa ehdotustaan 50 punnan ylimmästä tuloverokannasta.</w:t>
      </w:r>
    </w:p>
    <w:p>
      <w:r>
        <w:rPr>
          <w:b/>
        </w:rPr>
        <w:t xml:space="preserve">Yhteenveto</w:t>
      </w:r>
    </w:p>
    <w:p>
      <w:r>
        <w:t xml:space="preserve">Työväenpuolueen johtajan Jeremy Corbynin mukaan perintövero pitäisi "porrastaa", koska nykyinen yhtenäinen verokanta tarkoittaa, että "kaikkein rikkaimmat rikastuvat".</w:t>
      </w:r>
    </w:p>
    <w:p>
      <w:r>
        <w:rPr>
          <w:b/>
          <w:u w:val="single"/>
        </w:rPr>
        <w:t xml:space="preserve">Asiakirjan numero 49444</w:t>
      </w:r>
    </w:p>
    <w:p>
      <w:r>
        <w:t xml:space="preserve">Devonin kuljettajia varoitetaan peuroista teillä</w:t>
      </w:r>
    </w:p>
    <w:p>
      <w:r>
        <w:t xml:space="preserve">Valtatieviraston mukaan Devonin teillä kuolee vuosittain noin 500 peuraa. Lähes puolet kuolemantapauksista tapahtuu huhtikuun ja kesäkuun välisenä aikana, jolloin peurat liikkuvat tavallista enemmän suojellakseen reviiriään. Virasto on pystyttänyt joidenkin pääteiden varrelle väliaikaisia varoituskylttejä, joissa autoilijoita kehotetaan varovaisuuteen. Kuljettaja Richard Hunt, joka törmäsi peuraan Telegraph Hillillä lähellä Exeteriä 11. toukokuuta, sanoi: "Tämä peura ponnahti ulos, mutta oli liian myöhäistä, ja sain sen kiinni oikealla etuosallani. "Se oli yksi niistä lottovoitoista. Olen ajanut tätä tietä pitkin satoja kertoja."</w:t>
      </w:r>
    </w:p>
    <w:p>
      <w:r>
        <w:rPr>
          <w:b/>
        </w:rPr>
        <w:t xml:space="preserve">Yhteenveto</w:t>
      </w:r>
    </w:p>
    <w:p>
      <w:r>
        <w:t xml:space="preserve">Autoilijoita on kehotettu hidastamaan vauhtia, jotta hirvieläinten kanssa tapahtuvien liikenneonnettomuuksien määrä vähenisi tänä keväänä.</w:t>
      </w:r>
    </w:p>
    <w:p>
      <w:r>
        <w:rPr>
          <w:b/>
          <w:u w:val="single"/>
        </w:rPr>
        <w:t xml:space="preserve">Asiakirjan numero 49445</w:t>
      </w:r>
    </w:p>
    <w:p>
      <w:r>
        <w:t xml:space="preserve">Irlannin vaalit: Neuvottelut vähemmistöhallituksesta jatkuvat maanantaina</w:t>
      </w:r>
    </w:p>
    <w:p>
      <w:r>
        <w:t xml:space="preserve">Perjantaina molemmat puolueet keskustelivat siitä, että Fianna Fáil helpottaa Fine Gaelin pääsyä seuraavan hallituksen johtoon. Keskusteluissa keskityttiin näiden neuvottelujen parametreihin. Molemmat osapuolet kuvailivat niitä "rakentaviksi". Puolustus- ja maatalousministeri Simon Coveney sanoi valtion yleisradioyhtiössä RTÉ:ssä, että Fianna Fáilin kanssa käydään "pitkiä ja vaikeita" neuvotteluja, mutta hän toivoo, että vähemmistöhallitus muodostetaan ensi viikon puoliväliin mennessä. Torstaina molempien puolueiden johtajat hylättiin kolmannen kerran taoiseach-äänestyksessä. Fine Gaelin Enda Kenny hylättiin äänin 52 puolesta ja 77 vastaan. Hänen kilpakumppaninsa Fianna Fáilin Micheál Martin hylättiin äänin 43 puolesta ja 91 vastaan.</w:t>
      </w:r>
    </w:p>
    <w:p>
      <w:r>
        <w:rPr>
          <w:b/>
        </w:rPr>
        <w:t xml:space="preserve">Yhteenveto</w:t>
      </w:r>
    </w:p>
    <w:p>
      <w:r>
        <w:t xml:space="preserve">Irlannin tasavallan kahden suurimman poliittisen puolueen väliset neuvottelut vähemmistöhallituksen muodostamisesta jatkuvat maanantaina.</w:t>
      </w:r>
    </w:p>
    <w:p>
      <w:r>
        <w:rPr>
          <w:b/>
          <w:u w:val="single"/>
        </w:rPr>
        <w:t xml:space="preserve">Asiakirjan numero 49446</w:t>
      </w:r>
    </w:p>
    <w:p>
      <w:r>
        <w:t xml:space="preserve">Aberdeenin historialliseen Rubislaw Quarryyn rakennettaville asunnoille on tarkoitus myöntää lupa.</w:t>
      </w:r>
    </w:p>
    <w:p>
      <w:r>
        <w:t xml:space="preserve">Vuonna 1971 suljettu louhos louhittiin miljoonia tonneja graniittia, ja sen ansiosta Aberdeen sai nimensä Granite City. Aberdeenin kaavoituskomitea hylkäsi Carterran suunnitelmat kesäkuussa. Skotlannin hallituksen raportoija on nyt kuitenkin päättänyt, että lupa myönnetään, jos osapuolet sopivat ehdoista. Suunnitelmissa on 245 vuokra-asuntoa sekä julkinen bistro ja julkinen kävelykatu, josta on näkymät louhokselle. Carterran tiedottaja sanoi: "Olemme luonnollisesti helpottuneita saadessamme myönteisiä uutisia, jotka vahvistavat ACC Planningin suositukset, mutta asettavat hyväksynnälle laajan luettelon ehtoja - jotka kaikki olemme valmiita täyttämään aikanaan." Louhoksen omistaja Hugh Black - jonka omiin suunnitelmiin on kuulunut kulttuuriperintökeskus - ilmaisi kuitenkin "hämmästyksensä ja epäuskonsa" ja sanoi, että päätös heikentää suunnittelupäätöksiä paikallisella tasolla.</w:t>
      </w:r>
    </w:p>
    <w:p>
      <w:r>
        <w:rPr>
          <w:b/>
        </w:rPr>
        <w:t xml:space="preserve">Yhteenveto</w:t>
      </w:r>
    </w:p>
    <w:p>
      <w:r>
        <w:t xml:space="preserve">Suunnitelmat lähes 250 asunnosta Aberdeenin historialliselle Rubislawin louhokselle on tarkoitus hyväksyä muutoksenhaun jälkeen.</w:t>
      </w:r>
    </w:p>
    <w:p>
      <w:r>
        <w:rPr>
          <w:b/>
          <w:u w:val="single"/>
        </w:rPr>
        <w:t xml:space="preserve">Asiakirjan numero 49447</w:t>
      </w:r>
    </w:p>
    <w:p>
      <w:r>
        <w:t xml:space="preserve">Lough Neaghin yhteisöt hyötyvät 2,5 miljoonan punnan lottorahasta</w:t>
      </w:r>
    </w:p>
    <w:p>
      <w:r>
        <w:t xml:space="preserve">Heritage Lottery Fundin (HLF) varoilla tuetaan viittä kokopäiväistä virkaa sekä tarjotaan koulutusta sadoille ihmisille Lough Shore -yhteisöissä. Hankkeisiin kuuluu kosteikkojen, turvemaiden ja suoalueiden suojelu sekä lohen ympäristön elvyttäminen. Lough Neagh on Yhdistyneen kuningaskunnan ja Irlannin suurin makean veden järvi. Sen vesillä ja rannoilla elää monia harvinaisia kala-, kasvi-, lintu-, vesilintu- ja hyönteislajeja, ja se on nimetty tieteellisesti erityisen tärkeäksi alueeksi. Avustuksella rahoitetaan 27 hanketta, joista jokainen toteutetaan Lough Neagh Landscape Partnershipin kautta viiden vuoden aikana. Hankkeilla pyritään säilyttämään järven "kulttuuri-, luonnon- ja rakennusperintö". Pohjois-Irlannin HLF:n johtaja Paul Mullan sanoi: "Lough Neagh hallitsee paikallista maisemaamme, ja sillä on ollut tärkeä rooli paikallisessa elämässä vuosisatojen ajan. "Olemme iloisia, että National Lotteryn pelaajien ansiosta tämä kunnianhimoinen hanke tuottaa todellista hyötyä sekä lohen perinnölle että sen nykyisille yhteisöille työpaikkojen luomisen ja koulutusmahdollisuuksien kautta, ja samalla turvataan lohen tulevaisuus seuraavalle sukupolvelle." Lough Neaghin rannat ulottuvat viiden Pohjois-Irlannin kreivikunnan alueelle. Talven aikana tulvat vahingoittivat useita yrityksiä järven rannalla, kun vedenpinta nousi rankkasateiden vuoksi 30 vuoden korkeimmalle tasolle.</w:t>
      </w:r>
    </w:p>
    <w:p>
      <w:r>
        <w:rPr>
          <w:b/>
        </w:rPr>
        <w:t xml:space="preserve">Yhteenveto</w:t>
      </w:r>
    </w:p>
    <w:p>
      <w:r>
        <w:t xml:space="preserve">Lough Neagh hyötyy lähes 2,5 miljoonan punnan suuruisesta lottorahoituksesta, jolla tuetaan hankkeita ja työpaikkoja, joilla parannetaan ja suojellaan lohen ranta-aluetta.</w:t>
      </w:r>
    </w:p>
    <w:p>
      <w:r>
        <w:rPr>
          <w:b/>
          <w:u w:val="single"/>
        </w:rPr>
        <w:t xml:space="preserve">Asiakirjan numero 49448</w:t>
      </w:r>
    </w:p>
    <w:p>
      <w:r>
        <w:t xml:space="preserve">Asunnotonta miestä auttaneen kuljettajan sakko kumotaan</w:t>
      </w:r>
    </w:p>
    <w:p>
      <w:r>
        <w:t xml:space="preserve">Lee Williamson, 43, Evingtonista, Leicesteristä, kertoi pysähtyneensä antamaan kodittomalle miehelle huovan, pipon, hanskat, huivin, ruokaa ja keskustelemaan hänen kanssaan. Myöhemmin hän sai 70 punnan sakon, vaikka busseja ei ollut 25. joulukuuta. Kaupungin pormestari Sir Peter Soulsby sanoi, että Williamsonin rankaiseminen "hyvän teon" tekemisestä oli "täysin hullua". Williamson kertoi olevansa "haltioissaan" Sir Peterin väliintulon jälkeen. "Juuri tuon uutisen halusin kuulla", hän sanoi. "Maalaisjärki on voittanut. Olen tyytyväinen siihen." Leicesterin kaupunginvaltuusto oli sanonut, että kameravalvonta oli tärkeä turvallisuustoimenpide sen jälkeen, kun pyöräilijä kuoli siellä vuonna 2016. Williamson sanoi, että tuntui kuin häntä rangaistaisiin siitä, että hän auttoi jotakuta, eikä hän normaalisti ikinä uneksisi pysähtyvänsä bussipysäkille. Hän oli myös sanonut, ettei maksaisi sakkoa. Se sai monet ihmiset tarjoutumaan maksamaan sen hänen puolestaan herra Williamsonin alkuperäisen anteliaisuuden vuoksi. Nyt Sir Peter on sanonut auttavansa sakon kumoamisessa todettuaan ensin, että lähistöllä oli ollut "laillista pysäköintiä". Hän kertoi BBC:lle: "Oli aivan selvää, että Leen teko oli hyvän samarialaisen teko joulupäivänä, ja vaikka on tärkeää pitää tämä paikka turvallisena... on olemassa poikkeuksia." Hän vahvisti, että rangaistusta ei panna täytäntöön.</w:t>
      </w:r>
    </w:p>
    <w:p>
      <w:r>
        <w:rPr>
          <w:b/>
        </w:rPr>
        <w:t xml:space="preserve">Yhteenveto</w:t>
      </w:r>
    </w:p>
    <w:p>
      <w:r>
        <w:t xml:space="preserve">Leicesterin pormestari peruu rangaistuksen mieheltä, joka sai sakot sen jälkeen, kun hän joulupäivänä pysähtyi bussipysäkille auttaakseen koditonta miestä.</w:t>
      </w:r>
    </w:p>
    <w:p>
      <w:r>
        <w:rPr>
          <w:b/>
          <w:u w:val="single"/>
        </w:rPr>
        <w:t xml:space="preserve">Asiakirjan numero 49449</w:t>
      </w:r>
    </w:p>
    <w:p>
      <w:r>
        <w:t xml:space="preserve">Hornsean merituulipuistohankkeelle vihreää valoa</w:t>
      </w:r>
    </w:p>
    <w:p>
      <w:r>
        <w:t xml:space="preserve">Hankkeeseen kuuluu kolme tuulipuistoa ja jopa 332 tuulivoimalaa, ja se sijoittuu 64 meripeninkulman päähän Hornseasta. Energiaministeri Ed Davey sanoi, että Hornsea Project One -hanke loisi 2 500 paikallista työpaikkaa ja toisi miljoonia puntia Yhdistyneen kuningaskunnan talouteen. Sen odotetaan aloittavan toimintansa vuonna 2020. Hanke on Mainstream Renewable Powerin, Siemens Project Ventures GmBH:n ja Dong Energyn yhteisyritys. Hankkeelle on myönnetty lupa sillä edellytyksellä, että sillä on North Lincolnshiren neuvoston hyväksymä työllisyys- ja osaamissuunnitelma, johon sisältyy paikallinen työpaikkojen ja toimitusketjun tarjoamien mahdollisuuksien mainonta. Friends of the Earth -järjestön aktivisti Simon Bowens sanoi, että tämä on "loistava uutinen Pohjanmeren rannikolla kukoistavalle merituulivoimateollisuudelle". "Yhdistyneestä kuningaskunnasta voisi tulla merituulivoiman voimanpesä, mutta hallituksen on osoitettava paljon suurempaa kunnianhimoa, jos aiomme hyödyntää kaikki edut ja jatkaa kustannusten alentamista tulevina vuosina."</w:t>
      </w:r>
    </w:p>
    <w:p>
      <w:r>
        <w:rPr>
          <w:b/>
        </w:rPr>
        <w:t xml:space="preserve">Yhteenveto</w:t>
      </w:r>
    </w:p>
    <w:p>
      <w:r>
        <w:t xml:space="preserve">Hallitus on antanut vihreää valoa Itä-Yorkshiren rannikolle suunnitellulle valtavalle merituulipuistohankkeelle.</w:t>
      </w:r>
    </w:p>
    <w:p>
      <w:r>
        <w:rPr>
          <w:b/>
          <w:u w:val="single"/>
        </w:rPr>
        <w:t xml:space="preserve">Asiakirjan numero 49450</w:t>
      </w:r>
    </w:p>
    <w:p>
      <w:r>
        <w:t xml:space="preserve">Aberystwythiin ja Newtowniin avataan raiskauskriisikeskuksia.</w:t>
      </w:r>
    </w:p>
    <w:p>
      <w:r>
        <w:t xml:space="preserve">Yhdistyneen kuningaskunnan hallituksen rahoittamat 121 000 punnan sviitit avataan Aberystwythissä Ceredigionissa ja Newtownissa Powysissa. Dyfed-Powysin poliisilla on tällä hetkellä vain yksi erikoistunut keskus Carmarthenissa. Poliisipäällikkö Christopher Salmon sanoi: "Näillä tiloilla varmistetaan, että näiden hirvittävien rikosten uhrien ei tarvitse matkustaa liian pitkiä matkoja saadakseen tarvitsemaansa tukea." "Nämä tilat takaavat, että uhrien ei tarvitse matkustaa liian pitkiä matkoja saadakseen tarvitsemaansa tukea."</w:t>
      </w:r>
    </w:p>
    <w:p>
      <w:r>
        <w:rPr>
          <w:b/>
        </w:rPr>
        <w:t xml:space="preserve">Yhteenveto</w:t>
      </w:r>
    </w:p>
    <w:p>
      <w:r>
        <w:t xml:space="preserve">Walesin keskiosiin avataan ensi vuonna kaksi uutta raiskauskriisikeskusta.</w:t>
      </w:r>
    </w:p>
    <w:p>
      <w:r>
        <w:rPr>
          <w:b/>
          <w:u w:val="single"/>
        </w:rPr>
        <w:t xml:space="preserve">Asiakirjan numero 49451</w:t>
      </w:r>
    </w:p>
    <w:p>
      <w:r>
        <w:t xml:space="preserve">Lapset "ahdistuneita" sen jälkeen, kun teini-ikäinen uhkaili heitä Perthissä</w:t>
      </w:r>
    </w:p>
    <w:p>
      <w:r>
        <w:t xml:space="preserve">Yhdeksänvuotiaat poika ja tyttö sekä 13-vuotias poika leikkivät metsässä kaupungin krematorion lähellä tapahtumahetkellä. Miespuolinen epäilty pakeni uhkailtuaan lapsia, jotka soittivat poliisille. Tapaus sattui noin kello 18:00 perjantaina. Epäiltyä kuvailtiin valkoihoiseksi, teini-ikäiseksi, jolla oli vaalea iho ja tummat silmänaluset. Hänellä oli pitkähiuksinen kampaus, jossa oli violetteja korostuksia, ja hänellä oli yllään musta hupparitoppi. Poliisi Neil Aitkenhead sanoi: "Vaikka kukaan lapsista ei loukkaantunut tapauksen aikana, he olivat ymmärrettävästi järkyttyneitä. "Haluamme jäljittää epäillyn mahdollisimman pian, ja kaikkia, jotka tunnistavat hänet, pyydetään ottamaan välittömästi yhteyttä poliisiin."</w:t>
      </w:r>
    </w:p>
    <w:p>
      <w:r>
        <w:rPr>
          <w:b/>
        </w:rPr>
        <w:t xml:space="preserve">Yhteenveto</w:t>
      </w:r>
    </w:p>
    <w:p>
      <w:r>
        <w:t xml:space="preserve">Kolme lasta on jäänyt ahdistuneiksi sen jälkeen, kun teini-ikäinen teki uhkaavia kommentteja heitä kohtaan heidän leikkiessään Perthissä.</w:t>
      </w:r>
    </w:p>
    <w:p>
      <w:r>
        <w:rPr>
          <w:b/>
          <w:u w:val="single"/>
        </w:rPr>
        <w:t xml:space="preserve">Asiakirjan numero 49452</w:t>
      </w:r>
    </w:p>
    <w:p>
      <w:r>
        <w:t xml:space="preserve">Liikenneongelmat helpottuvat lumen iskeydyttyä Bordersiin</w:t>
      </w:r>
    </w:p>
    <w:p>
      <w:r>
        <w:t xml:space="preserve">Joidenkin ajoneuvojen raportoitiin juuttuneen jumiin A7-tiellä Ashkirkin lähellä ja Mosspaulin lähellä, kun korkeammalla sijaitsevilla alueilla oli satanut runsaasti lunta. Myös A68-tien sekä Peeblesshiren A73- ja A72-tien tieosuudet kärsivät. Scottish Borders Councilin mukaan useita koulubusseja oli peruttu, mutta yhtään koulua ei ollut suljettu. Ongelmia raportoitiin myös A702-tiellä, ja onnettomuus A68-tiellä lisäsi viivästyksiä. A721 suljettiin joksikin aikaa olosuhteiden huonontuessa. Lumen ja räntäsateen ennustettiin jatkuvan alueella myöhään aamuun asti, jolloin tilanne alkoi parantua. Lämpötilat pysyvät kuitenkin alhaisina, kunnes perjantai-iltana alkaa sataa ja tuulee.</w:t>
      </w:r>
    </w:p>
    <w:p>
      <w:r>
        <w:rPr>
          <w:b/>
        </w:rPr>
        <w:t xml:space="preserve">Yhteenveto</w:t>
      </w:r>
    </w:p>
    <w:p>
      <w:r>
        <w:t xml:space="preserve">Liikenneongelmat ovat alkaneet helpottua sen jälkeen, kun talviset olosuhteet ovat koetelleet useita reittejä Kaakkois-Skotlannissa.</w:t>
      </w:r>
    </w:p>
    <w:p>
      <w:r>
        <w:rPr>
          <w:b/>
          <w:u w:val="single"/>
        </w:rPr>
        <w:t xml:space="preserve">Asiakirjan numero 49453</w:t>
      </w:r>
    </w:p>
    <w:p>
      <w:r>
        <w:t xml:space="preserve">Jerseyn Goreyn laiturin pitkän aikavälin vakautta testataan</w:t>
      </w:r>
    </w:p>
    <w:p>
      <w:r>
        <w:t xml:space="preserve">Laiturin pää on suljettu maanantaina ja tiistaina yöllä, mutta se on avoinna klo 07:30-17:00 BST joka päivä, jotta terminaaliin pääsee. Tiedottajan mukaan koeporaukset eivät vaikuta yrityksiin, asukkaisiin tai pysäköintipaikkoihin, ja veneiden omistajat pääsevät edelleen laituriin. Hän sanoi, että koetoimintaa varten on varattu kaksi päivää, mutta tarvittaessa sitä voidaan jatkaa keskiviikkona. David Tisdale Jerseyn satamista sanoi: "Koska terminaali on suljettu yöllä, ihmiset, jotka saattavat haluta vaeltaa illalla laiturin päähän, eivät voi tehdä sitä".</w:t>
      </w:r>
    </w:p>
    <w:p>
      <w:r>
        <w:rPr>
          <w:b/>
        </w:rPr>
        <w:t xml:space="preserve">Yhteenveto</w:t>
      </w:r>
    </w:p>
    <w:p>
      <w:r>
        <w:t xml:space="preserve">Jerseyn satamaviranomaiset testaavat Goreyn laiturin pitkän aikavälin vakautta.</w:t>
      </w:r>
    </w:p>
    <w:p>
      <w:r>
        <w:rPr>
          <w:b/>
          <w:u w:val="single"/>
        </w:rPr>
        <w:t xml:space="preserve">Asiakirjan numero 49454</w:t>
      </w:r>
    </w:p>
    <w:p>
      <w:r>
        <w:t xml:space="preserve">Vietnam: Viranomaiset yrittävät jäljittää "mysteeristä sammakkoeläintä".</w:t>
      </w:r>
    </w:p>
    <w:p>
      <w:r>
        <w:t xml:space="preserve">By News from Elsewhere......as löysi BBC:n seuranta Kuvia metrin pituisesta eläimestä julkaisi Facebookissa mies, joka kertoo vetäneensä sen lammesta kotinsa lähellä Vinh Phucin alueella, kertoo Thanh Nien News -sivusto. Paikalliset ympäristöviranomaiset eivät kuitenkaan tiedä, mikä se on, vaikka etsivät tietoja alkuperäisistä lajeista. Vaikka se muistuttaa jonkin verran naapurimaassa Kiinassa kotoperäistä jättiläissalamanteria, virkamiehet sanovat, että vaikka se olisikin sukulaislaji, ei ole selitystä sille, miten se löytyi satojen kilometrien päästä Pohjois-Vietnamista. Sen jäljittäminen voi osoittautua hankalaksi - kuvia ladannut mies kertoi Thanh Nien Newsille, että hän on myynyt sen, eikä anna lisätietoja. Viranomaiset ovat nyt kutsuneet poliisin paikalle yrittämään sen jäljittämistä, alueen metsäosaston johtaja kertoo verkkosivustolle. "Riippumatta siitä, kuka sitä pitää, yritämme viedä eläimen Vietnamin ekologian ja biologisten resurssien instituuttiin, jossa asiantuntijat tietävät, mitä sille pitää tehdä", Nguyen Van Tam sanoo. Kuvia on jaettu laajalti sosiaalisessa mediassa, ja ne ovat herättäneet kommenttimyrskyn, ja monet ihmiset ovat huolissaan eläimen kohtalosta. "Katsokaa tarjotinta ja leikkuulautaa", erään käyttäjän sanotaan sanoneen, ennen kuin hän ehdottaa, että se olisi voinut päätyä jonkun ruokapöytään. Käytä #NewsfromElsewhere -nimeä pysyäksesi ajan tasalla Twitterin kautta.</w:t>
      </w:r>
    </w:p>
    <w:p>
      <w:r>
        <w:rPr>
          <w:b/>
        </w:rPr>
        <w:t xml:space="preserve">Yhteenveto</w:t>
      </w:r>
    </w:p>
    <w:p>
      <w:r>
        <w:t xml:space="preserve">Vietnamin viranomaiset etsivät salaperäistä sammakkoeläintä, joka on ilmeisesti pyydystetty ja myyty maan pohjoisosassa, kerrotaan.</w:t>
      </w:r>
    </w:p>
    <w:p>
      <w:r>
        <w:rPr>
          <w:b/>
          <w:u w:val="single"/>
        </w:rPr>
        <w:t xml:space="preserve">Asiakirjan numero 49455</w:t>
      </w:r>
    </w:p>
    <w:p>
      <w:r>
        <w:t xml:space="preserve">Viisi pentua löytyi hylättynä vajasta Sandheadissa</w:t>
      </w:r>
    </w:p>
    <w:p>
      <w:r>
        <w:t xml:space="preserve">Ne oli jätetty yöksi ulkorakennukseen Main Streetillä Sandheadissa lähellä Stranraeria. Paikalle kutsuttiin Skotlannin eläinsuojeluyhdistys SPCA, joka vei ne Ayrissa sijaitsevaan pelastuskeskukseensa, jossa niiden sanottiin olevan "hyvässä kunnossa". Komisario Paul Tuchewicz sanoi, että oli "uskomattoman julmaa" jättää pennut "yksin ja peloissaan". "Ne ovat kaikki kauniita pentuja, ja olemme varmoja, että moni haluaa tarjota niille uuden kodin", hän sanoi. "Jos joku voi auttaa meitä jäljittämään pennun omistajan, pyydämme häntä ilmoittautumaan." "Jos joku voi auttaa meitä jäljittämään pennun omistajan, pyydämme häntä ilmoittautumaan." Eläimen hylkääminen on Skotlannin vuoden 2006 eläinten terveyttä ja hyvinvointia koskevan lain (Animal Health and Welfare (Scotland) Act) mukainen rikos. Syylliseksi todettu henkilö voidaan kieltää pitämästä eläimiä määräajaksi tai elinkaudeksi.</w:t>
      </w:r>
    </w:p>
    <w:p>
      <w:r>
        <w:rPr>
          <w:b/>
        </w:rPr>
        <w:t xml:space="preserve">Yhteenveto</w:t>
      </w:r>
    </w:p>
    <w:p>
      <w:r>
        <w:t xml:space="preserve">Viisi bordercolliea on löydetty hylättynä vajasta Lounais-Skotlannissa.</w:t>
      </w:r>
    </w:p>
    <w:p>
      <w:r>
        <w:rPr>
          <w:b/>
          <w:u w:val="single"/>
        </w:rPr>
        <w:t xml:space="preserve">Asiakirjan numero 49456</w:t>
      </w:r>
    </w:p>
    <w:p>
      <w:r>
        <w:t xml:space="preserve">Bangladesh lähettää armeijan ennen tammikuun vaaleja</w:t>
      </w:r>
    </w:p>
    <w:p>
      <w:r>
        <w:t xml:space="preserve">Oppositiojohtaja Khaleda Zia on kehottanut kannattajiaan järjestämään maanlaajuisia mielenosoituksia. Hän sanoo boikotoivansa 5. tammikuuta pidettäviä parlamenttivaaleja, ellei pääministeri Sheikh Hasina irtisanoudu ja aseteta puolueetonta väliaikaishallitusta. Hasinan hallitus on torjunut opposition vaatimuksen. Viranhaltijavaltiot ovat aiemmin valvonneet vaaleja, mutta Hasina luopui järjestelystä vuonna 2011. Katkerat kilpailijat Joukkoja on sijoitettu ainakin 59:ään Bangladeshin 64 piirikunnasta, kertoi vaalilautakunnan edustaja SM Asaduzzaman Agence France-Presse -uutistoimistolle. "Niitä käytetään iskujoukkoina, jos väkivaltaisuuksia ilmenee, ja ne partioivat tärkeillä alueilla, kaduilla ja valtateillä", hän lisäsi. Pienempi joukko sotilaita on ollut kaduilla jo useita päiviä. Oppositiossa olevaa Bangladeshin kansallispuoluetta (BNP) johtava Zia kehotti aiemmin järjestämään joukkomarssin pääkaupunkiin Dhakaan. Hän sanoi toivovansa, että joukkomielenosoitus pakottaisi hallituksen eroamaan. Viime kuussa Awami League -puoluetta johtava Hasina Hasina kokosi monipuoluekoalition ja tarjosi Zialle mitä tahansa virkaa. Zia kieltäytyi tarjouksesta. BNP pelkää, että Awami League manipuloi vaaleja, jos se jää valtaan väliaikaishallituksen sijaan. Nämä kaksi naista ovat vanhoja ja katkeria poliittisia kilpailijoita, jotka ovat hallinneet Bangladeshia vuorotellen useita vuosia.</w:t>
      </w:r>
    </w:p>
    <w:p>
      <w:r>
        <w:rPr>
          <w:b/>
        </w:rPr>
        <w:t xml:space="preserve">Yhteenveto</w:t>
      </w:r>
    </w:p>
    <w:p>
      <w:r>
        <w:t xml:space="preserve">Kymmeniä tuhansia joukkoja on sijoitettu eri puolille Bangladeshia estämään mahdollisia poliittisia väkivaltaisuuksia ennen ensi kuun vaaleja.</w:t>
      </w:r>
    </w:p>
    <w:p>
      <w:r>
        <w:rPr>
          <w:b/>
          <w:u w:val="single"/>
        </w:rPr>
        <w:t xml:space="preserve">Asiakirjan numero 49457</w:t>
      </w:r>
    </w:p>
    <w:p>
      <w:r>
        <w:t xml:space="preserve">Royston Tesconin pysäköintialue: Ofcom ei havainnut häiriöitä radioaalloilla</w:t>
      </w:r>
    </w:p>
    <w:p>
      <w:r>
        <w:t xml:space="preserve">Poliisi sai kolmessa päivässä noin 100 ilmoitusta avaimenperän rikkoutumisesta Tescon pysäköintialuetta Roystonissa, Hertfordshiren osavaltiossa käyttäviltä ihmisiltä. Viestintävirasto Ofcomin mukaan sen taajuuksien varmistusryhmä oli tarkastanut paikan "häiriöiden merkkien" varalta. Tiedottajan mukaan mitään ei löytynyt, ja heidän tutkimuksensa oli päättynyt. Laitteet, jotka voivat kommunikoida langattomasti radioaaltojen avulla, kuten televisiot, autojen avaimenperät, lastenvalvontalaitteet, matkapuhelimet ja satelliitit, käyttävät kaikki tiettyjä radiotaajuusalueita. Häiriöt näillä taajuuksilla voivat vaikuttaa ajoneuvojen turvaamiseen käytettävään tekniikkaan. Aiemmin on esitetty huolenaiheita avaimettomien avainten avausjärjestelmien tekniikan heikkouksista, kuten ajoneuvon varkauden riskistä. Jotkut huolenaiheet keskittyivät radiohäirintälaitteisiin, jotka estävät keskuslukituksen etälukituksen signaalit. Hertfordshiren poliisi kertoi, että ihmisillä oli ollut ongelmia autojensa lukitsemisen tai avaamisen kanssa ja että hälytyslaitteita oli soinut, mutta yhtään autoa ei ollut ilmoitettu varastetuksi, eikä asiaa "käsitelty pahantahtoisena". Tesco sanoi tukevansa tutkintaa. Etsi BBC News: East of England Facebookissa, Instagramissa ja Twitterissä. Jos sinulla on juttuehdotuksia, lähetä sähköpostia osoitteeseen eastofenglandnews@bbc.co.uk Aiheeseen liittyvät Internet-linkit Ofcom Hertfordshire Constabulary.</w:t>
      </w:r>
    </w:p>
    <w:p>
      <w:r>
        <w:rPr>
          <w:b/>
        </w:rPr>
        <w:t xml:space="preserve">Yhteenveto</w:t>
      </w:r>
    </w:p>
    <w:p>
      <w:r>
        <w:t xml:space="preserve">Ryhmä, joka tutkii, miten ihmiset lukittiin ulos ajoneuvoistaan, kun avaimenperät lakkasivat toimimasta parkkipaikalla, ei ole löytänyt todisteita häiriöistä.</w:t>
      </w:r>
    </w:p>
    <w:p>
      <w:r>
        <w:rPr>
          <w:b/>
          <w:u w:val="single"/>
        </w:rPr>
        <w:t xml:space="preserve">Asiakirjan numero 49458</w:t>
      </w:r>
    </w:p>
    <w:p>
      <w:r>
        <w:t xml:space="preserve">Kansanedustajat äänestävät Guernseyn lukion sulkemisesta</w:t>
      </w:r>
    </w:p>
    <w:p>
      <w:r>
        <w:t xml:space="preserve">Suunnitelmien arkkitehti, varapuheenjohtaja Gavin St Pier sanoi, että neljän paikan vähentäminen kolmeen tarjoaa saarelle paremman taloudellisen ja koulutuksellisen ratkaisun. Suunnitelmista äänestetään nyt lopullisesti tiistaina, kun koulutuskeskustelu jatkuu. Opetusministeri Robert Sillars sanoi istuntosalissa, että suunnitelmat ovat "katastrofaalisia". Poliitikot äänestivät koulujen sulkemisen puolesta 27 äänellä 18:aa vastaan perjantaina käydyssä keskustelussa, joka jatkui alkuiltaan asti. Vielä ei ole päätetty, mikä koulu suljetaan, jos suunnitelmat toteutuvat, eikä sulkemisen aikataulua ole vahvistettu.</w:t>
      </w:r>
    </w:p>
    <w:p>
      <w:r>
        <w:rPr>
          <w:b/>
        </w:rPr>
        <w:t xml:space="preserve">Yhteenveto</w:t>
      </w:r>
    </w:p>
    <w:p>
      <w:r>
        <w:t xml:space="preserve">Poliitikot ovat äänestäneet Guernseyn valtion lukioiden määrän vähentämisestä.</w:t>
      </w:r>
    </w:p>
    <w:p>
      <w:r>
        <w:rPr>
          <w:b/>
          <w:u w:val="single"/>
        </w:rPr>
        <w:t xml:space="preserve">Asiakirjan numero 49459</w:t>
      </w:r>
    </w:p>
    <w:p>
      <w:r>
        <w:t xml:space="preserve">Brad Pitt ja Angelina Jolie siirtyvät viininvalmistukseen</w:t>
      </w:r>
    </w:p>
    <w:p>
      <w:r>
        <w:t xml:space="preserve">He ovat ottaneet haltuunsa aiemmin Pink Floyd -nimellä tunnetun ruusuviinin tuotannon. Yhtye äänitti kulttialbuminsa The Wall Corrensissa sijaitsevassa Chateau Miravalissa. Kartano on ollut Hollywoodin pariskunnan toinen koti vuodesta 2008 lähtien. Maaliskuussa myyntiin tulevan vuoden 2012 Miraval-viinin takalappuun tulevat nimet Jolie-Pitt ja Perrin. Valkoviinien odotetaan alkavan saapua myöhemmin tänä vuonna. "He... haluavat varmistaa, että he tekevät parhaita mahdollisia Provencen viinejä", Perrin sanoi viinisivusto Decanter.comille. "He olivat läsnä tämän vuoden sekoitustilaisuuksissa ja tarkastelevat uudelleen kaikkea viinitilan laitteista - olemme jo siirtyneet käyttämään ruostumattomasta teräksestä valmistettuja säiliöitä - etikettien uudistamiseen kaikissa viinivalikoimissa." Sting, näyttelijät Gerard Depardieu ja Sam Neill sekä ohjaaja Francis Ford Coppola kuuluvat yhä useampiin julkkiksiin, jotka ovat mukana viinialalla. Ranskalaisella tilalla, jonka Pitt ja Jolie alun perin vuokrasivat kolmeksi vuodeksi ja jonka he äskettäin ostivat, on noin 148 hehtaaria (60 hehtaaria) viiniköynnöksiä. Chateaussa, jota on remontoitu perusteellisesti sen jälkeen, kun näyttelijät hankkivat sen, on tiettävästi 35 huonetta ja kappeli. Aiemmin ranskalaisen jazzpianistin Jacques Loussier'n omistama äänitysstudio on ollut Stingin, Cranberriesin ja Pink Floydin käytössä.</w:t>
      </w:r>
    </w:p>
    <w:p>
      <w:r>
        <w:rPr>
          <w:b/>
        </w:rPr>
        <w:t xml:space="preserve">Yhteenveto</w:t>
      </w:r>
    </w:p>
    <w:p>
      <w:r>
        <w:t xml:space="preserve">Brad Pitt ja Angelina Jolie ovat siirtyneet viininvalmistukseen ja työskentelevät ranskalaisen viininviljelijän Marc Perrinin kanssa heidän tilallaan Provenceissa.</w:t>
      </w:r>
    </w:p>
    <w:p>
      <w:r>
        <w:rPr>
          <w:b/>
          <w:u w:val="single"/>
        </w:rPr>
        <w:t xml:space="preserve">Asiakirjan numero 49460</w:t>
      </w:r>
    </w:p>
    <w:p>
      <w:r>
        <w:t xml:space="preserve">Airbnb-palveluntarjoajat hyötyvät matkailubuumista</w:t>
      </w:r>
    </w:p>
    <w:p>
      <w:r>
        <w:t xml:space="preserve">Julian O'NeillBBC News NI Business Correspondent Samalla kun Belfastiin rakennetaan uusia hotelleja kysyntään vastaamiseksi, musiikinopettaja Susan Hall on yksi monista Airbnb-verkkovuokrauspalvelun käyttäjistä. Hän vuokraa Portadownin lähellä sijaitsevan talonsa huonetta 35 punnalla yöltä ja on yllättynyt siitä, missä määrin hän osallistuu Pohjois-Irlannin matkailun kasvuun. "Minulle on tullut ihmisiä kaikkialta maailmasta, Amerikasta Australiaan", Hall sanoo. "Useimmiten he ovat täällä vain tutustumassa Pohjois-Irlantiin. "Lähes kaikki, jotka ovat jääneet tänne, ovat menossa Giant's Causewaylle ja pysähtyvät tänne yhdeksi tai kahdeksi yöksi." Pohjois-Irlannin tilastokeskuksen (NISRA) uudet luvut osoittavat, että kävijämäärät ovat nousseet 8 prosenttia 4,8 miljoonaan kävijään 12 kuukauden aikana viime kesäkuussa järjestetyn EU-kansanäänestyksen jälkeen. Englannin punnan arvo on laskenut äänestyksen jälkeen, mikä on antanut monille Pohjois-Irlannin kävijöille enemmän ostovoimaa. Kävijämäärät ovat kasvaneet eniten Irlannin tasavallasta tulevien kävijöiden osalta. Tourism NI:n toimitusjohtaja John McGrillen sanoi, että vuosi 2017 oli "matkalla kohti kaikkien aikojen vilkkainta vuotta", ja alan tavoitteena on tuottaa vuosittain miljardi puntaa vuosikymmenen loppuun mennessä. Airbnb ilmoitti äskettäin, että Pohjois-Irlanti on sen "nopeimmin kasvava" Yhdistyneen kuningaskunnan matkailukohde. Yhtiön mukaan noin 132 000 ihmistä käytti verkkosivustoa varatakseen majoituksen Pohjois-Irlannissa heinäkuuhun päättyneen vuoden aikana.</w:t>
      </w:r>
    </w:p>
    <w:p>
      <w:r>
        <w:rPr>
          <w:b/>
        </w:rPr>
        <w:t xml:space="preserve">Yhteenveto</w:t>
      </w:r>
    </w:p>
    <w:p>
      <w:r>
        <w:t xml:space="preserve">Pohjois-Irlannin matkailun noususuhdanne on luonut uudenlaisen majoitusliikkeen, joka hyötyy heikon punnan vauhdittamasta matkailubuumista.</w:t>
      </w:r>
    </w:p>
    <w:p>
      <w:r>
        <w:rPr>
          <w:b/>
          <w:u w:val="single"/>
        </w:rPr>
        <w:t xml:space="preserve">Asiakirjan numero 49461</w:t>
      </w:r>
    </w:p>
    <w:p>
      <w:r>
        <w:t xml:space="preserve">Heatrae Sadia: Noin 200 työpaikkaa poistuu lämmitysyrityksestä</w:t>
      </w:r>
    </w:p>
    <w:p>
      <w:r>
        <w:t xml:space="preserve">Sen emoyhtiö Baxi Heating UK ilmoitti Heatrae Sadian kaupungissa sijaitsevan toimipaikan mahdollisesta sulkemisesta. Yritys ilmoitti siirtävänsä vesipullojen ja sähköisten vedenlämmittimien tuotannon Norwichista Prestonissa sijaitsevaan toimipaikkaansa. Yritys sanoi tunnustavansa "merkittävät vaikutukset" työvoimaansa. Yritys ilmoitti, että työpaikkoja menetetään 204, ja totesi lausunnossaan: "Uskomme vakaasti, että... [sulkemissuunnitelmat] ovat välttämättömiä, jotta yritys vahvistuisi ja jotta se olisi parhaassa asemassa vastatakseen Yhdistyneen kuningaskunnan lämmitysteollisuuden tuleviin haasteisiin ja mahdollisuuksiin". "Jos nämä ehdotukset toteutetaan kuulemisen jälkeen, ne johtavat valitettavasti merkittäviin työpaikkojen menetyksiin ja Norwichin toimipaikan sulkemiseen." "Yllätys" Norwich Northin kansanedustaja Chloe Smith kehotti yritystä suhtautumaan sulkemiseen mahdollisimman myötätuntoisesti. Hän sanoi: "Tämä tuli minulle yllätyksenä, ja ensimmäiseksi tunnen myötätuntoa henkilökuntaa kohtaan, joka joutuu kokemaan hyvin levottoman ja epävarman ajanjakson. "Tämä on todella suuri pettymys heille, mutta myös Norwichille laajemmin, ja aion tehdä vaalipiirini kansanedustajana kaikkeni." Hän sanoi, että "tämä on suuri pettymys".</w:t>
      </w:r>
    </w:p>
    <w:p>
      <w:r>
        <w:rPr>
          <w:b/>
        </w:rPr>
        <w:t xml:space="preserve">Yhteenveto</w:t>
      </w:r>
    </w:p>
    <w:p>
      <w:r>
        <w:t xml:space="preserve">Yli 200 työpaikkaa menetetään Yhdistyneen kuningaskunnan suurimmalta sähköisten vedenlämmitystuotteiden valmistajalta, kun sen Norwichissa sijaitseva tehdas suljetaan.</w:t>
      </w:r>
    </w:p>
    <w:p>
      <w:r>
        <w:rPr>
          <w:b/>
          <w:u w:val="single"/>
        </w:rPr>
        <w:t xml:space="preserve">Asiakirjan numero 49462</w:t>
      </w:r>
    </w:p>
    <w:p>
      <w:r>
        <w:t xml:space="preserve">Sutton Parkin ruusun kunnianosoitus "oli hyvin koskettava".</w:t>
      </w:r>
    </w:p>
    <w:p>
      <w:r>
        <w:t xml:space="preserve">Ian Bousfield löysi birminghamilaisesta puistosta ruusun ja viestin, jossa pyydettiin: "Edesmenneen mieheni tuhkat ovat järvessä, enkä pääse järven rannalle pyörätuolillani". Hänen twiittaamansa kuva ruususta vedessä Sutton Parkissa meni nettiin. Hän sanoi, että reaktio hänen hyvään tekoonsa oli "ylivoimainen". Maantiedonopettaja Bousfield oli Powell's Poolissa koulun soututunnilla torstaina, kun hän huomasi porttiin kiinnitetyn viestin. Hän sanoi: "Se oli hyvin koskettava kunnianosoitus, ja tunsin velvollisuudekseni täyttää henkilön toiveet. "Otin koulun moottoriveneen, jota käytän poikien valmentamiseen vesillä, ja asetin ruusun keskelle järveä, ennen kuin pojat saapuivat soututunnille." Hän kertoi, että hänellä on ollut kiire. "On ihana kuulla, miten piristävä vaikutus sillä näyttää olevan", 29-vuotias lisäsi.</w:t>
      </w:r>
    </w:p>
    <w:p>
      <w:r>
        <w:rPr>
          <w:b/>
        </w:rPr>
        <w:t xml:space="preserve">Yhteenveto</w:t>
      </w:r>
    </w:p>
    <w:p>
      <w:r>
        <w:t xml:space="preserve">Mies, joka auttoi naista kunnioittamaan kuolleen aviomiehensä muistoa, kertoo, että pyyntö kosketti häntä niin paljon, että hänen oli pakko auttaa.</w:t>
      </w:r>
    </w:p>
    <w:p>
      <w:r>
        <w:rPr>
          <w:b/>
          <w:u w:val="single"/>
        </w:rPr>
        <w:t xml:space="preserve">Asiakirjan numero 49463</w:t>
      </w:r>
    </w:p>
    <w:p>
      <w:r>
        <w:t xml:space="preserve">Välimeren siirtolaiskriisi: Satoja pelastettu Sisilian edustalla</w:t>
      </w:r>
    </w:p>
    <w:p>
      <w:r>
        <w:t xml:space="preserve">EU:n merivoimien alukset poimivat Libyasta lähteneet siirtolaiset torstaina, kertoi rannikkovartioston edustaja uutistoimisto AFP:lle. EU lupasi viime kuussa tehostaa meripartiointia ja torjua ihmiskauppaa. YK:n arvion mukaan 60 000 ihmistä on jo yrittänyt ylittää Välimerta viiden viime kuukauden aikana ja noin 1 800 ihmistä on kuollut. Kansainvälisen siirtolaisuusjärjestön (IOM) mukaan kuolemantapausten määrä on 30-kertaistunut vuoden 2014 vastaavaan ajanjaksoon verrattuna. Kasvun syynä on pidetty kaaosta Libyassa - joka on useimpien ylitysten pysähdyspaikka - sekä leudompaa säätä. Monet siirtolaiset yrittävät paeta konflikteja tai köyhyyttä Syyrian, Eritrean, Nigerian ja Somalian kaltaisissa maissa.</w:t>
      </w:r>
    </w:p>
    <w:p>
      <w:r>
        <w:rPr>
          <w:b/>
        </w:rPr>
        <w:t xml:space="preserve">Yhteenveto</w:t>
      </w:r>
    </w:p>
    <w:p>
      <w:r>
        <w:t xml:space="preserve">Italian rannikkovartioston mukaan Sisilian edustalla on pelastettu yhteensä 741 siirtolaista kuudessa veneessä.</w:t>
      </w:r>
    </w:p>
    <w:p>
      <w:r>
        <w:rPr>
          <w:b/>
          <w:u w:val="single"/>
        </w:rPr>
        <w:t xml:space="preserve">Asiakirjan numero 49464</w:t>
      </w:r>
    </w:p>
    <w:p>
      <w:r>
        <w:t xml:space="preserve">West Midlandsin poliisi joutuu syytteeseen sairaalahyökkäyksestä</w:t>
      </w:r>
    </w:p>
    <w:p>
      <w:r>
        <w:t xml:space="preserve">West Midlandsin poliisivoimat vei tapauksen riippumattoman poliisin käyttäytymisviraston (IOPC) käsiteltäväksi Wolverhamptonin New Crossin sairaalassa 30. lokakuuta sattuneen välikohtauksen jälkeen. Valvontakeskuksen mukaan mies oli siellä saadakseen mielenterveysarvion. PC Jack Greenin, 27, on määrä saapua torstaina Birminghamin oikeusistuimeen syytettynä pahoinpitelystä. West Midlandsin poliisi ilmoitti, että hänet on pidätetty virantoimituksesta ja että tässä vaiheessa ei olisi asianmukaista kommentoida asiaa enempää.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Poliisia syytetään sairaalassa pidätetyn miehen pahoinpitelystä.</w:t>
      </w:r>
    </w:p>
    <w:p>
      <w:r>
        <w:rPr>
          <w:b/>
          <w:u w:val="single"/>
        </w:rPr>
        <w:t xml:space="preserve">Asiakirjan numero 49465</w:t>
      </w:r>
    </w:p>
    <w:p>
      <w:r>
        <w:t xml:space="preserve">Airbusin työpaikat: "Ei kielteisiä vaikutuksia Broughtonin tehtaaseen".</w:t>
      </w:r>
    </w:p>
    <w:p>
      <w:r>
        <w:t xml:space="preserve">Brian MeechanBBC Walesin talouskirjeenvaihtaja Tämä on seurausta sen suuren kaksikerroksisen matkustajakoneen A380:n ja sotilaskoneen A400M:n heikosta myynnistä. Airbusin mukaan 6 000 työntekijää työllistävä Broughtonin siipitehdas Flintshiressä pystyy välttämään pakolliset työpaikkojen vähentämiset. Työntekijöitä voitaisiin sen sijaan siirtää muihin hankkeisiin. Tämä koskee myös pienempien liikennelentokoneiden tilauskertymää. Se huomautti myös, että työntekijöiden luonnollinen siirtyminen seuraavien viiden vuoden aikana, eläkkeelle jääminen mukaan luettuna, mahdollistaisi ilmoituksen aiheuttamat työpaikkojen menetykset. Epävarmuutta on edelleen siitä, millainen suhde Yhdistyneen kuningaskunnan ja EU:n välillä on Brexitin jälkeen ja miten se vaikuttaa ilmailu- ja avaruusteollisuuteen. Myös ammattiliitto Unite sanoi, ettei ilmoitus tarkoita työpaikkojen menetyksiä Broughtonissa. Ammattiliiton tiedottajan mukaan on todennäköisempää, että työvuorot voivat muuttua kysyntään vastaamiseksi. Äskettäin on tehty myös suuri A380-koneiden tilaus, joka koskee Broughtonin tehdasta, joka valmistaa suurimman osan Airbusin siivistä. A380-koneesta tuli maailman suurin matkustajakone, kun se nousi ilmaan yli 10 vuotta sitten.</w:t>
      </w:r>
    </w:p>
    <w:p>
      <w:r>
        <w:rPr>
          <w:b/>
        </w:rPr>
        <w:t xml:space="preserve">Yhteenveto</w:t>
      </w:r>
    </w:p>
    <w:p>
      <w:r>
        <w:t xml:space="preserve">Yhtiö on vakuuttanut, että Walesissa ei pitäisi olla "kielteisiä vaikutuksia" sen jälkeen, kun Airbus ilmoitti, että 3 700 työpaikkaa on vaarassa Euroopassa seuraavien viiden vuoden aikana.</w:t>
      </w:r>
    </w:p>
    <w:p>
      <w:r>
        <w:rPr>
          <w:b/>
          <w:u w:val="single"/>
        </w:rPr>
        <w:t xml:space="preserve">Asiakirjan numero 49466</w:t>
      </w:r>
    </w:p>
    <w:p>
      <w:r>
        <w:t xml:space="preserve">Zaran omistajan voitot nousevat vahvasta eurosta huolimatta</w:t>
      </w:r>
    </w:p>
    <w:p>
      <w:r>
        <w:t xml:space="preserve">Inditexin, joka omistaa myös Pull&amp;Bearin ja Bershkan kaltaisia tuotemerkkejä, nettotulos oli 1,4 miljardia euroa (1,2 miljardia puntaa) heinäkuun 31. päivään päättyneellä kuuden kuukauden jaksolla, mikä on 9 prosenttia enemmän kuin edellisvuonna. Liikevaihto kasvoi 11,5 prosenttia 11,7 miljardiin euroon. Espanjalainen yritys yhdisti kasvun siihen, että se siirtyi nopeasti syys-talven valikoimaansa elokuussa. Yritys kuitenkin totesi, että euron voimakas vahvistuminen suhteessa useimpiin tärkeimpiin valuuttoihin kesäkuusta lähtien on vaikuttanut sen voittomarginaaleihin. Inditex, joka toimii 93 markkina-alueella, kertoi, että samankaltainen myynti oli ollut positiivinen kaikilla alueilla. Vertailukelpoinen kasvu hidastui kuitenkin hieman, 6 prosenttiin, kun se viime vuonna vastaavana ajanjaksona oli 11 prosenttia. Yritys kertoi avanneensa uusia myymälöitä 35 markkina-alueella, mikä nosti myymälöiden kokonaismäärän 7 405:een kauden loppuun mennessä. Lisäksi se maksoi osakkeenomistajille 1,1 miljardia euroa eli 34 senttiä osakkeelta osinkoa toukokuussa ja maksaa 34 senttiä osakkeelta marraskuussa.</w:t>
      </w:r>
    </w:p>
    <w:p>
      <w:r>
        <w:rPr>
          <w:b/>
        </w:rPr>
        <w:t xml:space="preserve">Yhteenveto</w:t>
      </w:r>
    </w:p>
    <w:p>
      <w:r>
        <w:t xml:space="preserve">Zaran omistajan pikamuodin kysyntä jatkui vahvana vuoden 2017 ensimmäisellä puoliskolla, ja sekä myynti että voitto kasvoivat.</w:t>
      </w:r>
    </w:p>
    <w:p>
      <w:r>
        <w:rPr>
          <w:b/>
          <w:u w:val="single"/>
        </w:rPr>
        <w:t xml:space="preserve">Asiakirjan numero 49467</w:t>
      </w:r>
    </w:p>
    <w:p>
      <w:r>
        <w:t xml:space="preserve">Sri Lankan poliisi lähettää joukkohaudan tuhkat testattavaksi</w:t>
      </w:r>
    </w:p>
    <w:p>
      <w:r>
        <w:t xml:space="preserve">Vangitut tamilitiikerikapinalliset ovat kertoneet viranomaisille, että haudassa oli 26 heidän vangitsemansa ja ampumansa sotilaan jäännökset, kertoivat viranomaiset. He sanoivat, että kahdeksan sotilasta ja 18 laivaston jäsentä kidutettiin ja tapettiin siellä tammikuussa 2009. Poliisin mukaan paikalta oli löydetty pieni määrä ihmisluita. Poliisin tiedottaja Prishantha Jayakody kertoi BBC:lle, että lisäksi "jauhemaista ainetta" epäiltiin ihmisen tuhkaksi. Hän sanoi, että kaikki löydetty on lähetetty rikostekniseen tutkimukseen. Paikalle, joka sijaitsee Kilinochchin ja Mullaitivun piirikuntien rajalla, on lähetetty ryhmä lakimiehiä, lääkäreitä ja hallituksen analyytikko. Sri Lankan pitkä sisällissota päättyi toukokuussa 2009, kun tamilitiikerikapinalliset kukistettiin. Molemmat osapuolet syyttivät toisiaan usein sotarikoksista konfliktin päättymisen alla. Myös ihmisoikeusryhmät ovat syyttäneet molempia osapuolia ihmisoikeuksien rikkomisesta erityisesti sodan viimeisinä kuukausina. Tamilitiikerit taistelivat 25 vuotta itsenäisen valtion puolesta Sri Lankan tamilivähemmistölle.</w:t>
      </w:r>
    </w:p>
    <w:p>
      <w:r>
        <w:rPr>
          <w:b/>
        </w:rPr>
        <w:t xml:space="preserve">Yhteenveto</w:t>
      </w:r>
    </w:p>
    <w:p>
      <w:r>
        <w:t xml:space="preserve">Sri Lankan poliisi kertoo lähettäneensä 24 säkkiä täynnä tuhkaa testattavaksi hallituksen joukkojen epäillystä joukkohaudasta Koillismaalla.</w:t>
      </w:r>
    </w:p>
    <w:p>
      <w:r>
        <w:rPr>
          <w:b/>
          <w:u w:val="single"/>
        </w:rPr>
        <w:t xml:space="preserve">Asiakirjan numero 49468</w:t>
      </w:r>
    </w:p>
    <w:p>
      <w:r>
        <w:t xml:space="preserve">Tamarin tietullien korotus pysäytetään 1,6 miljoonan punnan valtionavustuksella.</w:t>
      </w:r>
    </w:p>
    <w:p>
      <w:r>
        <w:t xml:space="preserve">Risteysten omistajat Cornwall Council ja Plymouth City Council harkitsivat korotuksia, joilla katettaisiin Covid-19:n liikenteen vähentämisen aiheuttamat rahoitusvajeet. Johtajat sanoivat, että rahavarojen ansiosta suunnitelmia tietullien korottamisesta vuoden 2021 alussa "ei tarvitse toteuttaa tässä vaiheessa". Maksu autosta pysyisi 2 punnassa tai 1 punnassa etukäteen maksetuista matkoista, he lisäsivät. Reitit ovat ilmaisia Plymouthista päin, mutta Cornwallista päin tultaessa peritään tietullit. Tamar Bridge and Torpoint Ferry Joint Committee ilmoitti, että kukin neuvosto saa 821 553 puntaa korvausjärjestelmästä, jonka hallitus on perustanut auttaakseen paikallisviranomaisia selviytymään koronaviruksen vaikutuksista, ja se kattaisi heinäkuuhun 2020 ulottuvan ajanjakson. Rahan ansiosta "ehdotuksia tietullien hintojen korottamisesta ensi vuoden alussa ei tarvitse toteuttaa tässä vaiheessa", komitea totesi. Pomot suunnittelivat hakevansa lisää rahaa heinäkuun jälkeiselle ajalle, se lisäsi. Sillalla ja lautalla kulkee vuosittain noin 18 miljoonaa ajoneuvoa. Ne eivät saa valtion tukea, ja niiden toimintabudjetti oli noin 10 miljoonaa puntaa varainhoitovuonna 2018/19.</w:t>
      </w:r>
    </w:p>
    <w:p>
      <w:r>
        <w:rPr>
          <w:b/>
        </w:rPr>
        <w:t xml:space="preserve">Yhteenveto</w:t>
      </w:r>
    </w:p>
    <w:p>
      <w:r>
        <w:t xml:space="preserve">Suunnitelmat Tamar-sillan ja Torpointin lautan tiemaksujen korottamisesta on keskeytetty hallituksen myöntämän 1,6 miljoonan punnan avustuksen jälkeen, kuten johtajat ovat ilmoittaneet.</w:t>
      </w:r>
    </w:p>
    <w:p>
      <w:r>
        <w:rPr>
          <w:b/>
          <w:u w:val="single"/>
        </w:rPr>
        <w:t xml:space="preserve">Asiakirjan numero 49469</w:t>
      </w:r>
    </w:p>
    <w:p>
      <w:r>
        <w:t xml:space="preserve">Senaatti vahvisti Leon Panettan uudeksi Pentagonin päälliköksi</w:t>
      </w:r>
    </w:p>
    <w:p>
      <w:r>
        <w:t xml:space="preserve">Lainsäätäjät äänestivät 100-0 Panettan, 72, puolesta, joka toimi CIA:n johtajana Osama Bin Ladenin tappamiseen johtaneen operaation aikana. Yksi Panettan ensimmäisistä tehtävistä on valvoa Yhdysvaltojen joukkojen vetäytymisen aloittamista Afganistanista. Gates jää eläkkeelle 30. kesäkuuta oltuaan tehtävässä lähes viisi vuotta. Panettan odotetaan korvaavan Gatesin 1. heinäkuuta, ja kenraali David Petraeus, Yhdysvaltain nykyinen Afganistanin komentaja, siirtyy CIA:n päälliköksi. Kaliforniasta kotoisin oleva demokraatti Panetta toimi presidentti Bill Clintonin kansliapäällikkönä vuosina 1994-1997 ja siirtyi CIA:n johtoon helmikuussa 2009. Presidentti Barack Obaman on määrä esitellä keskiviikkona suunnitelmansa Yhdysvaltain joukkojen vetämisestä Afganistanista.</w:t>
      </w:r>
    </w:p>
    <w:p>
      <w:r>
        <w:rPr>
          <w:b/>
        </w:rPr>
        <w:t xml:space="preserve">Yhteenveto</w:t>
      </w:r>
    </w:p>
    <w:p>
      <w:r>
        <w:t xml:space="preserve">Yhdysvaltain senaatti on äänestänyt yksimielisesti CIA:n johtajan Leon Panettan nimittämisestä Robert Gatesin seuraajaksi Yhdysvaltain puolustusministeriksi.</w:t>
      </w:r>
    </w:p>
    <w:p>
      <w:r>
        <w:rPr>
          <w:b/>
          <w:u w:val="single"/>
        </w:rPr>
        <w:t xml:space="preserve">Asiakirjan numero 49470</w:t>
      </w:r>
    </w:p>
    <w:p>
      <w:r>
        <w:t xml:space="preserve">Plan B avaa Ibizan ja Mallorca Rocksin kesän keikat</w:t>
      </w:r>
    </w:p>
    <w:p>
      <w:r>
        <w:t xml:space="preserve">Räppäri, joka on juuri ollut ehdolla kolmeen Brit Awards -palkintoon, esiintyy Magalufissa 31. toukokuuta, minkä jälkeen hän esiintyy seuraavana iltana San Antoniossa. Plan B sanoi: "Tästä tulee hauskaa. En ole koskaan ennen käynyt Ibizalla. Minun on parasta alkaa miettiä, mitä aion pukea päälleni, sillä tulee olemaan vaikeaa saada speedot toimimaan pukutakkini kanssa." Tänä vuonna kahdessa Baleaarien hotellissa on joka viikko 17 keikkaa. Ibiza Rocksin käynnistyttyä vuonna 2005 siellä ovat esiintyneet muun muassa The Kooks, Calvin Harris, The Courteeners, Dizzee Rascal ja Pendulum. Biffy Clyro avasi konserttisarjan viime vuonna Bombay Bicycle Clubin kanssa.</w:t>
      </w:r>
    </w:p>
    <w:p>
      <w:r>
        <w:rPr>
          <w:b/>
        </w:rPr>
        <w:t xml:space="preserve">Yhteenveto</w:t>
      </w:r>
    </w:p>
    <w:p>
      <w:r>
        <w:t xml:space="preserve">Plan B avaa tämän vuoden Ibiza ja Mallorca Rocks -konserttisarjan.</w:t>
      </w:r>
    </w:p>
    <w:p>
      <w:r>
        <w:rPr>
          <w:b/>
          <w:u w:val="single"/>
        </w:rPr>
        <w:t xml:space="preserve">Asiakirjan numero 49471</w:t>
      </w:r>
    </w:p>
    <w:p>
      <w:r>
        <w:t xml:space="preserve">Cambridgen herttua ja herttuatar vierailevat Koillismaalla</w:t>
      </w:r>
    </w:p>
    <w:p>
      <w:r>
        <w:t xml:space="preserve">Pariskunta matkustaa Tynesideen ja Teessideen ja tapaa olympialaisten vapaaehtoisia ja oppilaita koulusta, jossa hoidetaan lapsia, joilla on aivohalvaus. He aikovat myös tavata asiantuntijoita, jotka työskentelevät vanhusten elämän parantamiseksi, ja vapaaehtoisia päihdekeskuksessa. Vierailun kohokohta on todennäköisesti suunniteltu kävelykierros Ceremonial Waylle Newcastlen kansalaiskeskuksen ulkopuolelle. Heidän ensimmäinen pysähdyspaikkansa on Newcastle, jossa pariskunta tapaa virkamiehiä ja vapaaehtoisia, jotka auttoivat tuomaan olympialaiset kaupunkiin. He tapaavat myös kaupungin Percy Hedley -koulun oppilaita, jossa opetetaan aivohalvauksesta ja liikuntahäiriöistä kärsiviä lapsia. Matka huipentuu vierailuun Stocktonissa sijaitsevaan riippuvuuskeskukseen, jossa pariskunta tapaa huumeidenkäyttäjien perheitä ja vapaaehtoisia.</w:t>
      </w:r>
    </w:p>
    <w:p>
      <w:r>
        <w:rPr>
          <w:b/>
        </w:rPr>
        <w:t xml:space="preserve">Yhteenveto</w:t>
      </w:r>
    </w:p>
    <w:p>
      <w:r>
        <w:t xml:space="preserve">Cambridgen herttua ja herttuatar ovat ilmoittaneet, että he vierailevat Koillis-Englannissa yhden päivän ajan 10. lokakuuta.</w:t>
      </w:r>
    </w:p>
    <w:p>
      <w:r>
        <w:rPr>
          <w:b/>
          <w:u w:val="single"/>
        </w:rPr>
        <w:t xml:space="preserve">Asiakirjan numero 49472</w:t>
      </w:r>
    </w:p>
    <w:p>
      <w:r>
        <w:t xml:space="preserve">West Mercia PC kiistää 999 Hartleburyn onnettomuuskuoleman</w:t>
      </w:r>
    </w:p>
    <w:p>
      <w:r>
        <w:t xml:space="preserve">PC Jamie Hollowayta, 49, West Mercian poliisista syytetään 28. toukokuuta 2018 Hartleburyn Hartleburyssä, Worcestershiressä, A449-tiellä tapahtuneesta onnettomuudesta. David Shaw, 53, loukkaantui törmäyksessä ja kuoli 10. kesäkuuta. Holloway saapui Worcesterin kruununoikeuteen keskiviikkona ja myönsi syyttömyytensä kuoleman aiheuttamiseen vaarallisella ajotavalla. Hänet vapautettiin takuita vastaan ja hänelle kerrottiin, että hän joutuu oikeuteen vasta 9. elokuuta 2021. Seuraa BBC West Midlandsia Facebookissa, Twitterissä ja Instagramissa. Lähetä juttuideasi osoitteeseen: newsonline.westmidlands@bbc.co.uk</w:t>
      </w:r>
    </w:p>
    <w:p>
      <w:r>
        <w:rPr>
          <w:b/>
        </w:rPr>
        <w:t xml:space="preserve">Yhteenveto</w:t>
      </w:r>
    </w:p>
    <w:p>
      <w:r>
        <w:t xml:space="preserve">Poliisi on kiistänyt aiheuttaneensa autoilijan kuoleman hätäpuheluun vastatessaan.</w:t>
      </w:r>
    </w:p>
    <w:p>
      <w:r>
        <w:rPr>
          <w:b/>
          <w:u w:val="single"/>
        </w:rPr>
        <w:t xml:space="preserve">Asiakirjan numero 49473</w:t>
      </w:r>
    </w:p>
    <w:p>
      <w:r>
        <w:t xml:space="preserve">Palokunta vetoaa useampiin maaseudun taistelijoihin, jotka ovat edelleen mukana palokunnassa</w:t>
      </w:r>
    </w:p>
    <w:p>
      <w:r>
        <w:t xml:space="preserve">Se on johtanut siihen, että Pohjois-Walesin palo- ja pelastuslaitos vetoaa useampiin ihmisiin kouluttautumaan palomiehiksi. Osa-aikaisten palomiesten määrä Walesissa laski viime vuonna yhdeksän vuoden alimmalle tasolle, ja Pohjois-Walesin määrä laski eniten, 577:stä 390:een. Osa-aikaisilla palomiehillä on muitakin töitä, ja he käyvät paloasemalla vain vastaamassa hätätilanteisiin. Eräs Conwyn piirikunnan asemapäällikkö on kuvaillut tilannetta "vakavaksi". Cerrigydrudionin asemasta vastaava Mike Plant sanoi, että hän tarvitsee neljä ihmistä, jotta hänen pumppulaitteensa saadaan hätätilanteessa liikkeelle - mutta paikallisella alueella on vain kolme vakituista palomiestä. "Olemme joutuneet turvautumaan kahteen ylimääräiseen palomieheen muilta alueilta, jotka ovat tulleet paikalle pitämään laitteen liikkeellä. "Se on todellinen tarve, vetoaa yhteisöön, jotta se todella harkitsisi säilytetyn palomiehen uraa. "Tämä on koko Walesin maaseudun ongelma."</w:t>
      </w:r>
    </w:p>
    <w:p>
      <w:r>
        <w:rPr>
          <w:b/>
        </w:rPr>
        <w:t xml:space="preserve">Yhteenveto</w:t>
      </w:r>
    </w:p>
    <w:p>
      <w:r>
        <w:t xml:space="preserve">Jotkin maaseudun paloasemat turvautuvat alueensa ulkopuolelta tuleviin palomiehiin pitääkseen hätäajoneuvot liikkeellä.</w:t>
      </w:r>
    </w:p>
    <w:p>
      <w:r>
        <w:rPr>
          <w:b/>
          <w:u w:val="single"/>
        </w:rPr>
        <w:t xml:space="preserve">Asiakirjan numero 49474</w:t>
      </w:r>
    </w:p>
    <w:p>
      <w:r>
        <w:t xml:space="preserve">Coronavirus: Millennium Forum lykkää joulupantoa</w:t>
      </w:r>
    </w:p>
    <w:p>
      <w:r>
        <w:t xml:space="preserve">Foorumin toimitusjohtaja David McLaughlin pahoitteli syvästi, että Ruususen tuotantoa on lykätty vuoteen 2021. Foorumin mukaan teatterin sosiaalinen etääntyminen oli "keskeinen ongelma". McLaughlin on vaatinut toimeenpanevalta taholta "selkeää toimintatapaa" teattereiden uudelleen avaamisen suhteen. Lippujen haltijoihin otetaan suoraan yhteyttä lippujen siirtämisestä ensi vuodelle tai lipunhyvityksestä. Millennium Forumin johto totesi, että päätös johtui "sosiaalisesta etäisyydestä tapahtumapaikalla" ja "taloudellisesta riskistä, joka liittyy näin suuren tuotannon esittämiseen nykyisessä tilanteessa". Heidän mukaansa "keskeinen ratkaiseva tekijä" oli se, että he uskoivat pandemian vaarantavan kokemuksen, joka syntyisi siitä, että esiintyjät olisivat turvallisesti vuorovaikutuksessa esiintyjien kanssa täpötäydessä teatterissa. "On musertavaa, että vuoden 2020 pantomiimia joudutaan siirtämään, sillä joka joulu saamme lähes 30 000 katsojaa näyttävään tuotantoon", McLaughlin sanoi. Ruususen uudet esityspäivät ovat 26. marraskuuta-20. joulukuuta 2021.</w:t>
      </w:r>
    </w:p>
    <w:p>
      <w:r>
        <w:rPr>
          <w:b/>
        </w:rPr>
        <w:t xml:space="preserve">Yhteenveto</w:t>
      </w:r>
    </w:p>
    <w:p>
      <w:r>
        <w:t xml:space="preserve">Londonderryn Millennium Forumissa vuonna 2020 järjestettävä pantomiimiesitys ei toteudu koronaviruspandemian vuoksi.</w:t>
      </w:r>
    </w:p>
    <w:p>
      <w:r>
        <w:rPr>
          <w:b/>
          <w:u w:val="single"/>
        </w:rPr>
        <w:t xml:space="preserve">Asiakirjan numero 49475</w:t>
      </w:r>
    </w:p>
    <w:p>
      <w:r>
        <w:t xml:space="preserve">Blackpool Illuminations juhlistaa 50:tä "Corona Heroes" -tapahtumaa</w:t>
      </w:r>
    </w:p>
    <w:p>
      <w:r>
        <w:t xml:space="preserve">Blackpoolin neuvosto haluaa teokseen 50 NHS- ja muuta avainhenkilöä. Neuvoston mukaan valaistus oli "täydellinen tilaisuus" antaa tunnustusta niille, jotka olivat työskennelleet "väsymättömästi ja epäitsekkäästi" koronaviruspandemian aikana. Tämän vuoden valaistusta on jatkettu kahdella kuukaudella. Matkailusta ja kulttuurista vastaava kabinettijäsen Gillian Campbell sanoi: "Corona Heroes -osion avulla voimme valaista vain joitakin NHS:n työntekijöitä ja avainhenkilöitä. "Tämänvuotisen näytöksen teemamme Bring On The Light on tarkoitettu juhlistamaan kansakunnan paluuta pimeyden ajasta, jossa on koettu pahin kansanterveydellinen kriisi sukupolveen." Valaistuksen luova kuraattori Laurence Llewelyn-Bowen valitsee onnistuneet työt. Tänä vuonna kuuluisa valoshow alkaa 4. syyskuuta ja jatkuu 3. tammikuuta asti, ja se auttaa elvyttämään kaupungin matkailua. Seuraa BBC North Westin toimintaa Facebookissa, Twitterissä ja Instagramissa. Voit myös lähettää juttuideoita osoitteeseen northwest.newsonline@bbc.co.uk</w:t>
      </w:r>
    </w:p>
    <w:p>
      <w:r>
        <w:rPr>
          <w:b/>
        </w:rPr>
        <w:t xml:space="preserve">Yhteenveto</w:t>
      </w:r>
    </w:p>
    <w:p>
      <w:r>
        <w:t xml:space="preserve">Ison-Britannian ihmisiä on pyydetty nimeämään "Corona-sankarinsa", jotta he pääsisivät mukaan Blackpool Illuminations -näyttelyyn.</w:t>
      </w:r>
    </w:p>
    <w:p>
      <w:r>
        <w:rPr>
          <w:b/>
          <w:u w:val="single"/>
        </w:rPr>
        <w:t xml:space="preserve">Asiakirjan numero 49476</w:t>
      </w:r>
    </w:p>
    <w:p>
      <w:r>
        <w:t xml:space="preserve">Gary Barlow pyytää anteeksi konfettien käyttöä Eden Projectissa</w:t>
      </w:r>
    </w:p>
    <w:p>
      <w:r>
        <w:t xml:space="preserve">Ympäristöaktivistit kritisoivat laulajaa kertakäyttömuovien väärinkäytöstä. Cornwall Against Plastic -järjestö twiittasi hänelle, että he olivat "kauhistuneita nähdessään muovikonfettien roskaavan Eden Projectin". Relight My Fire -laulaja pyysi anteeksi ja perui kaikki tikettiteippaukset ulkoilmakeikoilla, koska "vaikutuksen lisäksi se vain muuttuu roskaksi". Lisää Cornwallin tarinoita Hän esiintyi loppuunmyydyn yleisön edessä 6. kesäkuuta osana Ison-Britannian kiertuetta. Tykkejä käytettiin ampumaan juoksuteippiä yleisön yli keikan aikana. Eden Projectiin on otettu yhteyttä kommenttia varten. Jotkut fanit kieltäytyivät antamasta rähinän viedä keikan hohtoa. He vastasivat tähden anteeksipyyntöön vähättelemällä ympäristövaikutuksia ja sanoivat nauttineensa juoksunauhan keräämisestä. Samantha Simmons sanoi Twitterissä: "Juoksunauha on ihana muisto konsertista faneille!" ja julkaisi kuvan konsertista tekemästään muistokehyksestä.</w:t>
      </w:r>
    </w:p>
    <w:p>
      <w:r>
        <w:rPr>
          <w:b/>
        </w:rPr>
        <w:t xml:space="preserve">Yhteenveto</w:t>
      </w:r>
    </w:p>
    <w:p>
      <w:r>
        <w:t xml:space="preserve">Take That -legenda Gary Barlow on pyytänyt anteeksi konfettitykkien ampumista konsertin aikana Cornwallissa.</w:t>
      </w:r>
    </w:p>
    <w:p>
      <w:r>
        <w:rPr>
          <w:b/>
          <w:u w:val="single"/>
        </w:rPr>
        <w:t xml:space="preserve">Asiakirjan numero 49477</w:t>
      </w:r>
    </w:p>
    <w:p>
      <w:r>
        <w:t xml:space="preserve">Alderneyn lentoyhteydet pyritään varmistamaan viideksi vuodeksi.</w:t>
      </w:r>
    </w:p>
    <w:p>
      <w:r>
        <w:t xml:space="preserve">Politiikka- ja resurssivaliokunta ilmoitti pyrkivänsä ratkaisemaan lentoyhtiö Aurignya koskevan "jumissa olevan julkisen palvelun velvoitteen prosessin". Se totesi, että sopimusta ei ole vielä saatu valmiiksi ja että "keskustelut jatkuvat". Se lisäsi kuitenkin, että se pyrkii maksamaan 2 miljoonaa puntaa vuodessa reittien tukemiseksi. Alderneyn ja Alderneyn välisiä suhteita käsittelevän valiokunnan varajäsen Mark Helyar totesi, että on tärkeää, että Alderney saa varmuuden lentoyhteyksistään, ja että se on myös tärkeää, että se toteutetaan taloudellisesti järkevällä tavalla. Hän sanoi, että uudet keskustelut Aurignyn uuden toimitusjohtajan kanssa olivat "mahdollistaneet sellaisen ratkaisun löytämisen, joka tarjoaa vastinetta rahoille kaikille osapuolille" ja antaa Aurignylle "joustavuutta tehdä aikataulujen ja hintojen tarkistuksia kysynnän mukaan ja taloudellisten tavoitteiden saavuttamiseksi". Helyar lisäsi, että sopimus varmistaisi myös potilassiirtopalvelun jatkuvuuden Alderneyn asukkaille, jotka tarvitsevat terveydenhuoltoa Guernseylla. Hän sanoi, että valtioiden johtama lentoyhtiö oli "ensisijainen tarjoaja" lokakuussa 2018 käynnistetyssä julkisen palvelun velvoitetta koskevassa tarjouskilpailussa. Aiheeseen liittyvät Internet-linkit Aurignyn lentoyhtiö Guernseyn osavaltiot Alderneyn osavaltiot</w:t>
      </w:r>
    </w:p>
    <w:p>
      <w:r>
        <w:rPr>
          <w:b/>
        </w:rPr>
        <w:t xml:space="preserve">Yhteenveto</w:t>
      </w:r>
    </w:p>
    <w:p>
      <w:r>
        <w:t xml:space="preserve">Guernseyn poliitikot ovat kertoneet, että uusia järjestelyjä, joilla varmistetaan lentoyhteydet Alderneylle Guernseystä ja Southamptonista, työstetään parhaillaan, jotta voidaan varmistaa lentokestävyys seuraavien viiden vuoden ajan.</w:t>
      </w:r>
    </w:p>
    <w:p>
      <w:r>
        <w:rPr>
          <w:b/>
          <w:u w:val="single"/>
        </w:rPr>
        <w:t xml:space="preserve">Asiakirjan numero 49478</w:t>
      </w:r>
    </w:p>
    <w:p>
      <w:r>
        <w:t xml:space="preserve">Pakettiauton kuljettaja jäi loukkuun kahdeksi tunniksi Ashton-under-Lynen raitiovaunuonnettomuuden jälkeen</w:t>
      </w:r>
    </w:p>
    <w:p>
      <w:r>
        <w:t xml:space="preserve">Palomiehet työskentelivät lähes kaksi tuntia vapauttaakseen nelikymppisen miehen sen jälkeen, kun Ashton Westin raitiovaunupysäkillä Ashton-under-Lynessä tapahtui törmäys kello 07:30 GMT. Ensihoitajat hoitivat häntä paikan päällä ennen kuin hänet vietiin sairaalaan. Hänen vammojensa laajuus ei ole tiedossa. Raitiovaunun matkustajien ei uskota loukkaantuneen. Greater Manchesterin palo- ja pelastuspalvelun tiedottajan mukaan pakettiauton kuljettajan vapauttamiseksi käytettiin erikoisleikkauslaitteita. Ambulanssipalvelun tiedottaja sanoi, että hän oli tajuissaan ja hengitti. Suur-Manchesterin poliisin tiedottaja kertoi, että miehen vammoista odotetaan tietoja myöhemmin. Transport for Greater Manchester (TfGM) kertoi, että onnettomuus tapahtui Lord Sheldon Waylla. Tiedottaja sanoi: "Törmäyksen voima aiheutti vahinkoa ilmajohdon tukipylväälle." Metrolink-palvelut eivät tällä hetkellä voi liikennöidä Ashton-under-Lynen ja Ashton Mossin välillä. Seuraa BBC North Westin toimintaa Facebookissa, Twitterissä ja Instagramissa. Voit myös lähettää juttuideoita osoitteeseen northwest.newsonline@bbc.co.uk</w:t>
      </w:r>
    </w:p>
    <w:p>
      <w:r>
        <w:rPr>
          <w:b/>
        </w:rPr>
        <w:t xml:space="preserve">Yhteenveto</w:t>
      </w:r>
    </w:p>
    <w:p>
      <w:r>
        <w:t xml:space="preserve">Kuljettaja jouduttiin leikkaamaan irti pakettiautonsa hylystä sen jälkeen, kun se törmäsi raitiovaunuun aamuruuhkassa Suur-Manchesterissa.</w:t>
      </w:r>
    </w:p>
    <w:p>
      <w:r>
        <w:rPr>
          <w:b/>
          <w:u w:val="single"/>
        </w:rPr>
        <w:t xml:space="preserve">Asiakirjan numero 49479</w:t>
      </w:r>
    </w:p>
    <w:p>
      <w:r>
        <w:t xml:space="preserve">Southamptonin Vosper Thornycroftin telakkasuunnitelma paljastui</w:t>
      </w:r>
    </w:p>
    <w:p>
      <w:r>
        <w:t xml:space="preserve">Woolstonissa sijaitsevasta Vosper Thornycroftin alueesta voitaisiin tehdä merenkulun ja merenkulun innovaatiotoiminnan kortteli, jossa olisi asuntoja ja yrityksiä. Kaakkois-Englannin kehitysviraston (SEEDA) ja Southamptonin kaupunginvaltuuston on määrä esittää suunnitelmat ensi vuoden alussa. SEEDA:n mukaan valmistajat ovat jo ilmaisseet kiinnostuksensa suunnitelmaa kohtaan, joka voisi tuoda alueelle ammattitaitoisia työpaikkoja. Merenkulkukortteli on osa Centenary Quayn 500 miljoonan punnan arvoista kehityshanketta entisellä telakalla, joka siirrettiin Portsmouthiin vuonna 2004. Suunnitelmissa on 1 600 asuntoa sekä kauppoja ja toimistoja.</w:t>
      </w:r>
    </w:p>
    <w:p>
      <w:r>
        <w:rPr>
          <w:b/>
        </w:rPr>
        <w:t xml:space="preserve">Yhteenveto</w:t>
      </w:r>
    </w:p>
    <w:p>
      <w:r>
        <w:t xml:space="preserve">Southamptonissa sijaitseva entinen telakka saatetaan pian kunnostaa ja luoda 700 työpaikkaa.</w:t>
      </w:r>
    </w:p>
    <w:p>
      <w:r>
        <w:rPr>
          <w:b/>
          <w:u w:val="single"/>
        </w:rPr>
        <w:t xml:space="preserve">Asiakirjan numero 49480</w:t>
      </w:r>
    </w:p>
    <w:p>
      <w:r>
        <w:t xml:space="preserve">Sateet aiheuttavat uusia varoituksia Pohjois- ja Etelä-Walesissa.</w:t>
      </w:r>
    </w:p>
    <w:p>
      <w:r>
        <w:t xml:space="preserve">Alueeseen kuuluu Pohjois-Gwyneddin valuma-alue, Conwy, Glaslyn ja Dwyryd, Maddawch ja Wnion sekä Upper Towy. Ympäristöviraston mukaan ihmisten on pysyttävä valppaina. Met Office antoi perjantaina säävaroituksen rankkasateista, ja se on voimassa lauantaihin kello 18:00 BST asti koko Walesissa. "Virasto kehottaa ihmisiä rekisteröitymään tulvavaroituspalveluunsa, joka lähettää tekstiviestillä, puhelimitse ja sähköpostitse varoituksia ihmisille, joiden koteihin kohdistuu jokien ja meren tulvavaara", Walesin ympäristöviraston tiedottaja sanoi. "Varovaisuutta on myös noudatettava, sillä ajo-olosuhteet voivat olla vaaralliset, ja ihmisten tulisi kuunnella liikennetiedotteita neuvojen saamiseksi ja mahdollisista häiriöistä paikallisesti." Ilmatieteen laitoksen ennusteiden mukaan sateiden pitäisi alkaa laantua lauantai-iltana, ja tuulet laantuvat, jotta sunnuntai olisi valoisampi, ja sen aikana olisi joitakin aurinkoisia jaksoja ja kevyitä hajanaisia sadekuuroja. Viimeisimmät tiedot nykyisistä tulvahälytyksistä löytyvät verkosta tai ottamalla yhteyttä ympäristöviraston tulvapalveluun numerossa 0845 988 1188.</w:t>
      </w:r>
    </w:p>
    <w:p>
      <w:r>
        <w:rPr>
          <w:b/>
        </w:rPr>
        <w:t xml:space="preserve">Yhteenveto</w:t>
      </w:r>
    </w:p>
    <w:p>
      <w:r>
        <w:t xml:space="preserve">Gwyneddin, Conwyn ja Carmarthenshiren alueille on annettu viisi tulvahälytystä toisen rankkasateisen päivän jälkeen.</w:t>
      </w:r>
    </w:p>
    <w:p>
      <w:r>
        <w:rPr>
          <w:b/>
          <w:u w:val="single"/>
        </w:rPr>
        <w:t xml:space="preserve">Asiakirjan numero 49481</w:t>
      </w:r>
    </w:p>
    <w:p>
      <w:r>
        <w:t xml:space="preserve">130 pankkikonttoria suljetaan Walesissa viiden vuoden aikana</w:t>
      </w:r>
    </w:p>
    <w:p>
      <w:r>
        <w:t xml:space="preserve">Tämän vuoden huhtikuun loppuun mennessä HSBC sulkee 51 konttoria 131:stä, NatWest 52, Barclays 18 ja Lloyds seitsemän. Pankit ilmoittivat, että lopettamisen pääasiallisina syinä olivat asiakkaiden paikallisen konttorikäytön väheneminen sekä verkko- ja mobiilipankkitoiminnan yleistyminen. Entinen Walesin ministeri John Morris sanoi, että toimia tarvitaan. Lordi Morrisilla on perhekoti Llandysulissa Ceredigionissa, jossa kolme pankkia on suljettu neljän vuoden aikana. Hän sanoi BBC Radio Cymrulle: "Olen huolissani siitä, että suunnitelma puuttuu tällä hetkellä. "Mielestäni on perustettava jonkinlainen lautakunta, joka tarkastelee ongelmaa ja antaa suosituksia, joita hallitus voi harkita." Barclaysin Etelä-Walesin johtaja Mervyn Owen sanoi: "Pankkitoiminnan mallit ovat muuttuneet. Monet asiakkaat asioivat nykyään verkossa ja käyttävät puhelinta. Paikallisten konttoreiden käyttö on siis vähentynyt huomattavasti."</w:t>
      </w:r>
    </w:p>
    <w:p>
      <w:r>
        <w:rPr>
          <w:b/>
        </w:rPr>
        <w:t xml:space="preserve">Yhteenveto</w:t>
      </w:r>
    </w:p>
    <w:p>
      <w:r>
        <w:t xml:space="preserve">Lähes 130 pankkikonttoria on suljettu tai tullaan sulkemaan Walesissa viiden vuoden aikana, ilmenee BBC:n saamista luvuista.</w:t>
      </w:r>
    </w:p>
    <w:p>
      <w:r>
        <w:rPr>
          <w:b/>
          <w:u w:val="single"/>
        </w:rPr>
        <w:t xml:space="preserve">Asiakirjan numero 49482</w:t>
      </w:r>
    </w:p>
    <w:p>
      <w:r>
        <w:t xml:space="preserve">Sports Direct raportoi myynnin ja voittojen kasvusta</w:t>
      </w:r>
    </w:p>
    <w:p>
      <w:r>
        <w:t xml:space="preserve">Newcastle Unitedin omistajan Mike Ashleyn perustama yhtiö ilmoitti, että konsernin myynti kasvoi 12,2 prosenttia 711,2 miljoonaan puntaan 27. heinäkuuta 2014 päättyneiden 13 viikon aikana. Bruttovoitto kasvoi 11,8 % 301,2 miljoonaan puntaan, yhtiö sanoi ennen vuosikokoustaan myöhemmin keskiviikkona. Vaikka vähittäiskauppa- ja premium lifestyle -divisioonat suoriutuivat vahvasti, brändidivisioona supistui. Sports Directin toimitusjohtaja Dave Forsey sanoi, että kaupankäynti oli "johdon odotusten mukaista, sillä Englannin pettymys MM-kisoissa kompensoi joitakin vahvempia viikkoja". Heinäkuussa osakkeenomistajat hyväksyivät bonusohjelman, jonka mukaan Ashley ja jopa 3 000 työntekijää voivat jakaa 200 miljoonaa puntaa osakepääomaa, kunhan voittotavoitteet saavutetaan. Kyseessä oli hallituksen kolmas yritys hyväksyä bonusjärjestelmä vuoden 2012 jälkeen. Huhtikuussa tehdystä aiemmasta yrityksestä myöntää Ashleylle yli 70 miljoonaa puntaa osakkeina jouduttiin luopumaan joidenkin sijoittajien vastustuksen vuoksi.</w:t>
      </w:r>
    </w:p>
    <w:p>
      <w:r>
        <w:rPr>
          <w:b/>
        </w:rPr>
        <w:t xml:space="preserve">Yhteenveto</w:t>
      </w:r>
    </w:p>
    <w:p>
      <w:r>
        <w:t xml:space="preserve">Urheilualan vähittäismyyjä Sports Direct on raportoinut kasvavasta myynnistä ja voitoista viimeisimmässä päivityksessään.</w:t>
      </w:r>
    </w:p>
    <w:p>
      <w:r>
        <w:rPr>
          <w:b/>
          <w:u w:val="single"/>
        </w:rPr>
        <w:t xml:space="preserve">Asiakirjan numero 49483</w:t>
      </w:r>
    </w:p>
    <w:p>
      <w:r>
        <w:t xml:space="preserve">Karkuun karannut papukaija pyydystettiin takaisin veljen kiljahdusten tallentamisen avulla.</w:t>
      </w:r>
    </w:p>
    <w:p>
      <w:r>
        <w:t xml:space="preserve">Kuuden kuukauden ikäinen Amazon Maximilianin papukaija lensi sunnuntaina ulos perheen kodista Totnesissa, Devonissa. Omistaja Michelle Chubb kertoi, että hän oli jo melkein luopunut toivosta saada rakastettu lintu, nimeltään Sausage, takaisin. Hänen paras ystävänsä, joka omistaa Sausagen veljen Chicon, teki puhelimellaan tallenteen papukaijasta. Chubb, 32, sanoi: "Houkuttelimme sen alas kutsumalla sitä ja soittamalla Chicon rääkymistä, kun minulla oli banaanisiru pääni päällä." Hän kertoi, että hän ei ollut vielä valmis. Chubb ja hänen kumppaninsa Adam Rowles etsivät Sausagea sunnuntaina ja maanantaina ja tarjosivat jopa 50 punnan palkkion papukaijan paluusta. "Me kaikki rakastamme sitä, ja tyttäremme August ja Lexi olivat aivan järkyttyneitä", hän sanoi. "Sausage lentää ylös sanomaan heille hyvää yötä joka ilta." Hän lisäsi: "Se viettää enemmän aikaa lentäen kuin häkissään, joten kun se näki avoimen oven, sitä ei voinut pysäyttää. "Olimme niin huolissamme, ettei se selviäisi hengissä, koska oli jääkylmää ja märkää." Papukaija löytyi lopulta tiistaiaamuna Vire Islandilta Totnesista. "Kun se lensi alas, se puri sormeani, mutta en välitä siitä, olen vain niin onnellinen, että sain sen takaisin", Chubb sanoi. Saatat myös pitää tästä:</w:t>
      </w:r>
    </w:p>
    <w:p>
      <w:r>
        <w:rPr>
          <w:b/>
        </w:rPr>
        <w:t xml:space="preserve">Yhteenveto</w:t>
      </w:r>
    </w:p>
    <w:p>
      <w:r>
        <w:t xml:space="preserve">Kaksi yötä kadoksissa ollut papukaija saatiin takaisin sen jälkeen, kun se oli saatu houkuteltua takaisin omistajansa luo veljensä nauhoituksella.</w:t>
      </w:r>
    </w:p>
    <w:p>
      <w:r>
        <w:rPr>
          <w:b/>
          <w:u w:val="single"/>
        </w:rPr>
        <w:t xml:space="preserve">Asiakirjan numero 49484</w:t>
      </w:r>
    </w:p>
    <w:p>
      <w:r>
        <w:t xml:space="preserve">Shropshire Way -vaellusreittiä laajennetaan 40 maililla</w:t>
      </w:r>
    </w:p>
    <w:p>
      <w:r>
        <w:t xml:space="preserve">Oswestry Loop on viimeisin osa, jota parannetaan osana hanketta, jolla lisätään 140 mailin pituisen kävelyreitin pituutta. Kävijät voivat kulkea Llanymynechistä Chirk Bankiin, Ellesmereen ja takaisin Llanymynechiin, neuvosto kertoi. Vaeltajat perustivat Shropshire Wayn 1970-luvulla, ja sitä on sittemmin laajennettu. Viimeisimmän parannuksen on maksanut Shropshiren neuvosto ja Euroopan unioni on rahoittanut sen.</w:t>
      </w:r>
    </w:p>
    <w:p>
      <w:r>
        <w:rPr>
          <w:b/>
        </w:rPr>
        <w:t xml:space="preserve">Yhteenveto</w:t>
      </w:r>
    </w:p>
    <w:p>
      <w:r>
        <w:t xml:space="preserve">Shropshire Wayn 40 mailin pituinen osuus on avattu yleisölle tänä viikonloppuna.</w:t>
      </w:r>
    </w:p>
    <w:p>
      <w:r>
        <w:rPr>
          <w:b/>
          <w:u w:val="single"/>
        </w:rPr>
        <w:t xml:space="preserve">Asiakirjan numero 49485</w:t>
      </w:r>
    </w:p>
    <w:p>
      <w:r>
        <w:t xml:space="preserve">Murhayritys syytteen jälkeen nainen loukkaantui Telfordissa</w:t>
      </w:r>
    </w:p>
    <w:p>
      <w:r>
        <w:t xml:space="preserve">Poliisi kutsuttiin maanantaiaamuna Telfordin Hadley Roadille, koska mies uhkasi naista veitsellä. Nainen vietiin sairaalaan vammojen vuoksi, joiden ei uskottu olevan hengenvaarallisia. Ketley Park Roadilla asuvaa 60-vuotiasta Steven Carlessia syytetään myös kidnappauksesta, väijytyksestä, pahoinpitelystä ja teräaseen hallussapidosta. Hän saapui keskiviikkona Kidderminsterin tuomaristuomioistuimeen, jossa hänet vangittiin ja määrättiin saapumaan Shrewsburyn kruununoikeuteen 11. marraskuuta. Seuraa BBC West Midlandsia Facebookissa ja Twitterissä ja tilaa paikalliset uutispäivitykset suoraan puhelimeesi. Aiheeseen liittyvät Internet-linkit West Mercian poliisi</w:t>
      </w:r>
    </w:p>
    <w:p>
      <w:r>
        <w:rPr>
          <w:b/>
        </w:rPr>
        <w:t xml:space="preserve">Yhteenveto</w:t>
      </w:r>
    </w:p>
    <w:p>
      <w:r>
        <w:t xml:space="preserve">Mies on ollut murhayrityksessä naisen kimppuun hyökättyään.</w:t>
      </w:r>
    </w:p>
    <w:p>
      <w:r>
        <w:rPr>
          <w:b/>
          <w:u w:val="single"/>
        </w:rPr>
        <w:t xml:space="preserve">Asiakirjan numero 49486</w:t>
      </w:r>
    </w:p>
    <w:p>
      <w:r>
        <w:t xml:space="preserve">Gloucesterin torni saa uuden kellon</w:t>
      </w:r>
    </w:p>
    <w:p>
      <w:r>
        <w:t xml:space="preserve">Pyhän Mikaelin kirkon tornin kellotapuli kaupungin Crossissa oli ollut tyhjillään vuodesta 1956, jolloin 10 kelloa poistettiin. Uusi kello, joka valettiin ensimmäisen kerran vuonna 1711, tuli All Saints -kirkosta High Wycombessa Buckinghamshiressä. Gloucester Civic Trustin vapaaehtoiset soittavat sitä muun muassa Gloucester Day -päivänä ja Heritage Open Day -päivänä. Marilyn Champion Civic Trustista sanoi: "Hanke on ollut haastava, sillä teknisiä ongelmia on tullut vastaan, mutta lopulta pääsimme kuitenkin tavoitteeseemme." Korvaavan kellon valoi ensimmäisenä Richard Phelps, Whitechapelin kellovalimossa työskentelevä kelloseppämestari, joka teki kellon myös St Paulin katedraaliin Lontoossa. Aiheeseen liittyvät Internet-linkit Gloucester Civic Trust The Ringing World (Soitinmaailma)</w:t>
      </w:r>
    </w:p>
    <w:p>
      <w:r>
        <w:rPr>
          <w:b/>
        </w:rPr>
        <w:t xml:space="preserve">Yhteenveto</w:t>
      </w:r>
    </w:p>
    <w:p>
      <w:r>
        <w:t xml:space="preserve">Gloucesterin torniin on asennettu korvaava kello yli 50 vuotta sen jälkeen, kun alkuperäiset kellot oli purettu.</w:t>
      </w:r>
    </w:p>
    <w:p>
      <w:r>
        <w:rPr>
          <w:b/>
          <w:u w:val="single"/>
        </w:rPr>
        <w:t xml:space="preserve">Asiakirjan numero 49487</w:t>
      </w:r>
    </w:p>
    <w:p>
      <w:r>
        <w:t xml:space="preserve">Coronavirus: Äidin etsinnät vammaisen pojan kananugetteja varten.</w:t>
      </w:r>
    </w:p>
    <w:p>
      <w:r>
        <w:t xml:space="preserve">Cardiffilainen Sharon kertoi, että hänen poikansa Johnilla on syömisongelmia, minkä vuoksi hän ei voinut sietää muuta kuin nugetteja. Coronavirus-pandemia on saanut ostajat varastoimaan elintarvikkeita, minkä vuoksi joitakin tuotteita ei ole enää helposti saatavilla. Myöhemmin hän kiitti ihmisiä sosiaalisessa mediassa avusta, jonka he antoivat niiden löytämisessä, mutta varoitti, että poika tarvitsisi pian lisää. Jotkut Facebook-käyttäjät olivat tarjoutuneet lisäämään nugetteja supermarketin verkkotoimitukseensa, ja toiset olivat tarjoutuneet menemään paikalliseen supermarkettiinsa yrittämään löytää niitä. Torstaina hän julkaisi Facebookissa kuvan pakatuista nugeteista ja kirjoitti: "Jos joku voi auttaa minua, Johnilla on syömisongelma ja hän voi syödä vain näitä Asdan tuotteita, enempää hän ei siedä. "En voi hankkia niitä ja John näkee muuten nälkää. "Olkaa kilttejä, jos joku voi auttaa...". Perjantaina hän kirjoitti uudelleen ja sanoi: "John on nyt hyvin onnellinen kiitos kaikkien hänen ystäviensä ja seuraajiensa, olemme onnistuneet hankkimaan kanapaketteja, mutta tarvitsemme lähitulevaisuudessa lisää." Vuonna 2017 Johnille, jolla on lihasten rappeutumissairaus Duchenne-muskeldystrofia, annettiin syntymäpäivänään Etelä-Walesin poliisipäällikön kunniatitteli sen jälkeen, kun hän oli kerännyt tuhansia pelastuspalvelun kypäriä, virkamerkkejä ja mitaleja, joita hänelle oli lähetetty eri puolilta maailmaa.</w:t>
      </w:r>
    </w:p>
    <w:p>
      <w:r>
        <w:rPr>
          <w:b/>
        </w:rPr>
        <w:t xml:space="preserve">Yhteenveto</w:t>
      </w:r>
    </w:p>
    <w:p>
      <w:r>
        <w:t xml:space="preserve">Äiti, joka pelkäsi vammaisen poikansa kuolevan nälkään, ellei hän löytäisi hänelle tiettyä kananugettimerkkiä, on kiittänyt yleisön apua.</w:t>
      </w:r>
    </w:p>
    <w:p>
      <w:r>
        <w:rPr>
          <w:b/>
          <w:u w:val="single"/>
        </w:rPr>
        <w:t xml:space="preserve">Asiakirjan numero 49488</w:t>
      </w:r>
    </w:p>
    <w:p>
      <w:r>
        <w:t xml:space="preserve">Southamptonin tulipalo: Southampton: Mies pelastettiin palaviin asuntoihin palamisen jälkeen</w:t>
      </w:r>
    </w:p>
    <w:p>
      <w:r>
        <w:t xml:space="preserve">Kaksi muuta ihmistä ja koira pelastettiin myös tulipalosta, joka syttyi hieman ennen kello 05:00 GMT Forster Roadilla. Lähes 30 palomiestä käytti yli kaksi tuntia pohjakerroksen makuuhuoneessa syttyneen "vakavan" tulipalon sammuttamiseen. Palomestari Dave Graham, joka uskoi, että syynä saattoi olla tupakointi sängyssä, sanoi, että asukas oli "lähellä romahtaa" savun hengittämisestä. Pelastettu mies vietiin sairaalaan hoidettavaksi. Grahamin mukaan "sekava" mies poistui palavasta makuuhuoneestaan, mutta meni sitten uudelleen sisään kaksikerroksiseen rakennukseen, jossa on neljä asuntoa. Hän sanoi: Graham sanoi: "Miehistömme kirjaimellisesti tarttui häneen ja veti hänet ulos asunnosta. Hän oli melkein tajuton. "Se oli vakava tulipalo. Savua oli niin paljon, että porraskäytävä täyttyi kokonaan." Graham lisäsi, että savu alkoi päästä muihin asuntoihin ja levitä tien yli. Palomiehet saattoivat turvaan toisen pohjakerroksen asunnossa olleen miehen, ja ensimmäisen kerroksen asunnossa olleet nainen ja koira pelastettiin tikkaita pitkin.</w:t>
      </w:r>
    </w:p>
    <w:p>
      <w:r>
        <w:rPr>
          <w:b/>
        </w:rPr>
        <w:t xml:space="preserve">Yhteenveto</w:t>
      </w:r>
    </w:p>
    <w:p>
      <w:r>
        <w:t xml:space="preserve">Palomiehet joutuivat "nappaamaan" hämmentyneen miehen sen jälkeen, kun hän oli mennyt takaisin Southamptonissa palavaan kerrostaloon.</w:t>
      </w:r>
    </w:p>
    <w:p>
      <w:r>
        <w:rPr>
          <w:b/>
          <w:u w:val="single"/>
        </w:rPr>
        <w:t xml:space="preserve">Asiakirjan numero 49489</w:t>
      </w:r>
    </w:p>
    <w:p>
      <w:r>
        <w:t xml:space="preserve">Yleisövaalit 2019: Lib Dems aloittaa oikeustoimet ITV:n väittelyn vuoksi</w:t>
      </w:r>
    </w:p>
    <w:p>
      <w:r>
        <w:t xml:space="preserve">ITV isännöi 19. marraskuuta konservatiivijohtaja Boris Johnsonin ja hänen työväenpuolueen kollegansa Jeremy Corbynin välistä vastakkainasettelua parhaaseen katseluaikaan. Libidemokraattien Jo Swinsonia ei kuitenkaan ole kutsuttu mukaan. Heidän puolueensa puheenjohtaja Sal Brinton sanoi, että päätös on "epäkunnioittava" niitä kohtaan, jotka äänestivät Brexit-kansanäänestyksessä puolesta. Hän puhui Lontoon High Courtin ulkopuolella haettuaan oikeuskäsittelyä ja lisäsi: "Ihmiset tietävät enemmän siitä, mitä mieltä he ovat Brexitistä, kuin siitä, mitä puoluetta he äänestävät. "Demokratiamme kannalta on siis elintärkeää, että Brexit-keskustelun molemmat puolet ovat edustettuina johtajien väittelyjen kärkipöydässä." Kun ITV ilmoitti suunnitelmistaan, kanava kertoi, että se aikoo järjestää suoran haastattelupohjaisen ohjelman johtajien vastakkainasettelun rinnalla, jotta muut puolueet voisivat kommentoida, sekä toisen monipuoluekeskustelun ennen 12. joulukuuta pidettävää äänestystä. Swinson sanoi kuitenkin, että oli väärin sulkea pois "Remainin ääni" ja ainoa nainen, josta voisi tulla seuraava pääministeri. BBC on myös ilmoittanut Johnsonin ja Corbynin välisestä väittelystä osana parlamenttivaaleja edeltävää lähetystyötä, mikä on herättänyt kritiikkiä myös liberaalidemokraateissa. Brinton kertoi toimittajille, että oli liian aikaista sanoa, aikooko puolue myös haastaa BBC:n oikeuteen tästä päätöksestä.</w:t>
      </w:r>
    </w:p>
    <w:p>
      <w:r>
        <w:rPr>
          <w:b/>
        </w:rPr>
        <w:t xml:space="preserve">Yhteenveto</w:t>
      </w:r>
    </w:p>
    <w:p>
      <w:r>
        <w:t xml:space="preserve">Liberaalidemokraatit haastavat ITV:n oikeuteen sen päätöksestä sulkea heidän johtajansa pois kanavan vaalikeskustelusta.</w:t>
      </w:r>
    </w:p>
    <w:p>
      <w:r>
        <w:rPr>
          <w:b/>
          <w:u w:val="single"/>
        </w:rPr>
        <w:t xml:space="preserve">Asiakirjan numero 49490</w:t>
      </w:r>
    </w:p>
    <w:p>
      <w:r>
        <w:t xml:space="preserve">Douglasin neuvosto pyytää yrityksiä sponsoroimaan hevosraitiovaunuja</w:t>
      </w:r>
    </w:p>
    <w:p>
      <w:r>
        <w:t xml:space="preserve">Neuvoston mukaan palvelu kuljetti kauden 2012 aikana yli 50 000 matkustajaa Douglasin rantakadulla. Valtuutettu Stephen Pitts sanoi, että siirto on seurausta "maailmanlaajuisesti kasvavasta kiinnostuksesta ainutlaatuista palvelua kohtaan". Vuonna 2011 Manxin hevosraitiovaunut viettivät 135-vuotisjuhliaan. Viime vuosina niitä on esitelty televisio-ohjelmissa Saksassa, Japanissa ja Alankomaissa sekä Michael Portillon BBC:n Great British Railway Journeys -ohjelmassa. Pitts lisäsi: "Viime vuosina kumppanuudet paikallisten yritysten kanssa ovat tuoneet uusia näkökulmia ja ideoita." Kiinnostuksenilmaisut on toimitettava Douglas Borough Councilille perjantaihin mennessä.</w:t>
      </w:r>
    </w:p>
    <w:p>
      <w:r>
        <w:rPr>
          <w:b/>
        </w:rPr>
        <w:t xml:space="preserve">Yhteenveto</w:t>
      </w:r>
    </w:p>
    <w:p>
      <w:r>
        <w:t xml:space="preserve">Mansaaren yrityksiä on pyydetty yhteistyöhön Douglas Borough Councilin kanssa ja sponsoroimaan saaren hevosraitiovaunupalvelua.</w:t>
      </w:r>
    </w:p>
    <w:p>
      <w:r>
        <w:rPr>
          <w:b/>
          <w:u w:val="single"/>
        </w:rPr>
        <w:t xml:space="preserve">Asiakirjan numero 49491</w:t>
      </w:r>
    </w:p>
    <w:p>
      <w:r>
        <w:t xml:space="preserve">Suunnitelma Cardiffin "kruununjalokiven", kaupungin pelihallien elvyttämiseksi</w:t>
      </w:r>
    </w:p>
    <w:p>
      <w:r>
        <w:t xml:space="preserve">Royal Arcade avattiin ensimmäisenä vuonna 1858 slummitalon tyhjentämisen jälkeen. Kaupungissa on nykyään seitsemän - ja sen lisäksi Castle, High Street, Duke Street, Morgan, Wyndham ja Dominions. Niissä toimii nyt yli 100, pääasiassa itsenäistä liikettä, ja niiden palauttamiseksi kaupungin ytimeen on käynnissä 75 000 punnan kampanja. Kampanjan on käynnistänyt voittoa tavoittelematon FOR Cardiff -järjestö, joka on Cardiffin liiketoiminnan kehittämisalueen uusi nimi. Kuultuaan kaupungin yrityksiä se toteuttaa 7,5 miljoonan punnan investoinnit vuosina 2016-2021. Yhtenä ensisijaisena tavoitteena oli nostaa profiilia ja palauttaa kauppahallien entiseen loistoonsa, jotta niitä käyttäisivät useammat ostajat, mikä oli yksi kyselytutkimuksen jälkeen luetelluista painopisteistä. Kauppahallien vuokralaiset ilmoittivat, että niiden tuotto on laskenut sen jälkeen, kun St David's -ostoskeskusta uudistettiin ja laajennettiin. Vuonna 2014 tehdyssä neuvoston selvityksessä todettiin myös, että vain 10 prosenttia High Streetillä viikoittain asioivista 90 000 ihmisestä kulkee kauppahallien kautta. "Viktoriaaniset ja edvardiaaniset kauppahallit ovat Cardiffin kruununjalokivi", sanoi FOR Cardiffin Adrian Field. Hän lisäsi: "Haluamme nostaa Cardiffin vahvasti itsenäisten ostosten kartalle."</w:t>
      </w:r>
    </w:p>
    <w:p>
      <w:r>
        <w:rPr>
          <w:b/>
        </w:rPr>
        <w:t xml:space="preserve">Yhteenveto</w:t>
      </w:r>
    </w:p>
    <w:p>
      <w:r>
        <w:t xml:space="preserve">Kaupungin ensimmäisen pelihallin avaamisesta on kulunut 160 vuotta, mutta nyt suunnitelmissa on tehdä siitä jälleen "Cardiffin kruununjalokivi".</w:t>
      </w:r>
    </w:p>
    <w:p>
      <w:r>
        <w:rPr>
          <w:b/>
          <w:u w:val="single"/>
        </w:rPr>
        <w:t xml:space="preserve">Asiakirjan numero 49492</w:t>
      </w:r>
    </w:p>
    <w:p>
      <w:r>
        <w:t xml:space="preserve">Aberconwyn parlamentin jäsen Guto Bebb pysyy Walesin ministeriön ministerinä</w:t>
      </w:r>
    </w:p>
    <w:p>
      <w:r>
        <w:t xml:space="preserve">Vale of Glamorganin kansanedustaja Alun Cairns nimitettiin maanantaina uudelleen Walesin ulkoministeriksi pääministeri Theresa Mayn konservatiivikabinetissa. Bebb kehotti Maya ryhtymään puolueiden väliseen lähestymistapaan Brexitin suhteen ja ottamaan huomioon Walesin hallituksen näkemykset. Bebbin Aberconwyn enemmistö pieneni viime viikon parlamenttivaaleissa vajaasta 4 000:sta 635:een. Hän jatkaa hallituksen ruoskimiehenä. Toisen Walesin toimiston nuoremman ministerin tilalle ei ole ilmoitettu korvaajaa. Lordi Bourne on nimitetty Pohjois-Irlannin toimistoon sekä nykyiseen tehtäväänsä yhteisöjen ja paikallishallinnon ministeriössä.</w:t>
      </w:r>
    </w:p>
    <w:p>
      <w:r>
        <w:rPr>
          <w:b/>
        </w:rPr>
        <w:t xml:space="preserve">Yhteenveto</w:t>
      </w:r>
    </w:p>
    <w:p>
      <w:r>
        <w:t xml:space="preserve">Aberconwyn konservatiivinen kansanedustaja Guto Bebb on nimitetty uudelleen Walesin toimiston ministeriksi.</w:t>
      </w:r>
    </w:p>
    <w:p>
      <w:r>
        <w:rPr>
          <w:b/>
          <w:u w:val="single"/>
        </w:rPr>
        <w:t xml:space="preserve">Asiakirjan numero 49493</w:t>
      </w:r>
    </w:p>
    <w:p>
      <w:r>
        <w:t xml:space="preserve">Kanaalin uimari pelastui kahdeksan tunnin etsintöjen jälkeen</w:t>
      </w:r>
    </w:p>
    <w:p>
      <w:r>
        <w:t xml:space="preserve">Uimarin ystävä soitti maanantaina rannikkovartiostolle ja aloitti etsinnät. Helikopteri ja pelastusveneet laskettiin liikkeelle osana pelastustoimia, ja mies löytyi lopulta veneestä vain 500 metrin päässä Doverin rannikolta. Uimari tuotiin rantaan, ja häntä kuvailtiin "kylmäksi ja väsyneeksi". Pelastusoperaatio alkoi hieman puolenpäivän jälkeen. Rannikkovartioston edustaja sanoi: "Noin kello 12.10 tänään HM Coastguard sai puhelun yleisöltä, joka kertoi, että hänen ystävänsä ui yksinään Calais'n suuntaan Doverista. "Rannikkovartioston pelastusryhmät Dealista ja Langdonista, RNLI:n pelastusveneet Doverista ja Dungnessista sekä rannikkovartioston etsintä- ja pelastushelikopterit Lyddistä ja Lee-on-Solentista lähetettiin paikalle". "Alueella olevia aluksia pyydettiin pitämään tarkat silmät auki, ja asiasta ilmoitettiin Kentin poliisille, Doverin satamapoliisille ja Doverin satamalle", sanoi hän. "Ohikulkeva alus havaitsi uimarin hieman ennen kello 20.00 vain 500 metrin päässä Doverista, ja hänet otettiin RNLI:n Dungenessin pelastusveneeseen kylmettyneenä ja väsyneenä, mutta muuten hyväkuntoisena." Näin hän sanoi. "Hänet on tuotu rantaan, ja South East Ambulance Service tarkastaa hänet."</w:t>
      </w:r>
    </w:p>
    <w:p>
      <w:r>
        <w:rPr>
          <w:b/>
        </w:rPr>
        <w:t xml:space="preserve">Yhteenveto</w:t>
      </w:r>
    </w:p>
    <w:p>
      <w:r>
        <w:t xml:space="preserve">Yksinäinen mies, joka yritti uida Englannin kanaalia Doverista Calais'hin, on pelastettu kahdeksan tuntia kestäneiden etsintöjen jälkeen.</w:t>
      </w:r>
    </w:p>
    <w:p>
      <w:r>
        <w:rPr>
          <w:b/>
          <w:u w:val="single"/>
        </w:rPr>
        <w:t xml:space="preserve">Asiakirjan numero 49494</w:t>
      </w:r>
    </w:p>
    <w:p>
      <w:r>
        <w:t xml:space="preserve">Paloautoja leikataan viidessä Cumbrian kaupungissa</w:t>
      </w:r>
    </w:p>
    <w:p>
      <w:r>
        <w:t xml:space="preserve">Kendalin, Penrithin, Workingtonin, Whitehavenin ja Maryportin paloasemat voivat menettää kukin yhden kahdesta laitteestaan. Ehdotuksista, joihin sisältyy myös Daltonin paloaseman sulkeminen, kuullaan, jotta neuvoston budjetista 2013/14 voitaisiin säästää 24 miljoonaa puntaa. Palomiesliiton (FBU) mukaan siirto olisi "täysi katastrofi". Ehdotuksiin kuuluu myös yhden paloauton siirtäminen Barrow'sta Ulverstoniin. Lee Skarrett FBU:sta sanoi: "Tämä on täysi katastrofi cumbrialaisille ja Cumbrian yhteisöille. Se lisää riskejä sekä palomiehille että yhteisön jäsenille." Neuvosto sanoi, että koko piirikunnassa tapahtumat, joihin osallistuttiin, ovat vähentyneet yli 6 500:sta vuonna 2007/08 alle 4 500:aan vuonna 2012/13, mikä on 34 prosentin lasku, ja tulipaloihin liittyvät vammat ovat vähentyneet 69 prosenttia. Valtuutettu Barry Doughty sanoi: "Palvelu on aina kohdentanut resurssinsa siihen, missä maakunnan riskit ovat suurimmat. Tämänpäiväiset ehdotukset ovat johdonmukaisia tämän lähestymistavan kanssa".</w:t>
      </w:r>
    </w:p>
    <w:p>
      <w:r>
        <w:rPr>
          <w:b/>
        </w:rPr>
        <w:t xml:space="preserve">Yhteenveto</w:t>
      </w:r>
    </w:p>
    <w:p>
      <w:r>
        <w:t xml:space="preserve">Cumbrian kreivikunnan neuvosto on ehdottanut, että viidessä kaupungissa sijaitsevien paloautojen määrää vähennettäisiin.</w:t>
      </w:r>
    </w:p>
    <w:p>
      <w:r>
        <w:rPr>
          <w:b/>
          <w:u w:val="single"/>
        </w:rPr>
        <w:t xml:space="preserve">Asiakirjan numero 49495</w:t>
      </w:r>
    </w:p>
    <w:p>
      <w:r>
        <w:t xml:space="preserve">Trump kiistää kutsuneensa Meghania "ilkeäksi" äänitallenteesta huolimatta</w:t>
      </w:r>
    </w:p>
    <w:p>
      <w:r>
        <w:t xml:space="preserve">"En koskaan kutsunut Meghan Marklea 'ilkeäksi'", hän twiittasi sunnuntaina ja lisäsi: "Fake News -median keksimä, ja he jäivät kiinni kylmiltään!" Trump esitti huomautuksensa herttuattaresta Sun-sanomalehden haastattelussa ennen valtiovierailuaan Britanniaan. Yhdysvaltalainen entinen näyttelijä on ollut Trumpin äänekäs kriitikko. Hän tuki tämän demokraattista haastajaa Hillary Clintonia vuoden 2016 vaaleissa ja on kutsunut Trumpia "eripuraiseksi" ja "naisvihamieliseksi". Kun presidentti Trumpille kerrottiin hänen kommenteistaan Sun-lehden haastattelussa, hän sanoi, että hän kuuli ne ensimmäistä kertaa. "En tiennyt sitä. Mitä voin sanoa? En tiennyt, että hän oli ilkeä", hän sanoi. Hän jatkoi sanomalla olevansa iloinen siitä, että nainen on liittynyt kuninkaalliseen perheeseen, ja hän uskoi, että hänestä tulisi "erittäin hyvä" prinsessa. "Se on mukavaa, ja olen varma, että hän pärjää erinomaisesti", hän sanoi. Sun julkaisi lauantaina verkkosivuillaan äänitallenteen haastattelusta. Trumpin kieltäydyttyä Twitterissä haastattelun julkaisemista seuraavana päivänä useat kommentoijat huomauttivat, että kommentit olivat nauhalla. Britannian prinssi Harryn kanssa naimisissa oleva herttuatar synnytti pariskunnan ensimmäisen lapsen toukokuussa. Hän on äitiyslomalla eikä hänen odoteta tapaavan presidentti Trumpia tämän vierailun aikana 3.-5. kesäkuuta.</w:t>
      </w:r>
    </w:p>
    <w:p>
      <w:r>
        <w:rPr>
          <w:b/>
        </w:rPr>
        <w:t xml:space="preserve">Yhteenveto</w:t>
      </w:r>
    </w:p>
    <w:p>
      <w:r>
        <w:t xml:space="preserve">Yhdysvaltain presidentti Donald Trump on kiistänyt kutsuneensa Sussexin herttuatar Meghan Marklea "ilkeäksi", vaikka kommentit on nauhoitettu.</w:t>
      </w:r>
    </w:p>
    <w:p>
      <w:r>
        <w:rPr>
          <w:b/>
          <w:u w:val="single"/>
        </w:rPr>
        <w:t xml:space="preserve">Asiakirjan numero 49496</w:t>
      </w:r>
    </w:p>
    <w:p>
      <w:r>
        <w:t xml:space="preserve">Bungayn yliajosta syytetty "luuli osuneensa kaniin".</w:t>
      </w:r>
    </w:p>
    <w:p>
      <w:r>
        <w:t xml:space="preserve">Shane Lay, 42, ulkoilutti koiraansa Bungayssa, Suffolkissa, 13. toukokuuta 2016 kello 01.40 BST, kun hän jäi auton alle ja kuoli. Andrew Saunders, 50, Halesworthista, Suffolkista, kiistää aiheuttaneensa kuoleman huolimattomalla ajolla. Ipswich Crown Court kuuli, että Saunders oli "ajanut liian lujaa pysähtyäkseen" ja että hänen ajotapansa "jäi alle odotetun tason". Syyttäjä David Wilson sanoi, että Lay oli juonut paljon ja pudonnut tielle sinä yönä, jolloin häneen törmättiin. Hän kertoi oikeudelle, että Lay törmäsi Nissan Qashqai -autoon, jota Saunders ajoi 20mph rajoituksen puitteissa. Swan Closessa asuva Saunders oli tuolloin matkalla töihin Norwichiin ja kertoi myöhemmin poliisille luulleensa törmänneensä jänikseen, Wilson sanoi. Oikeudelle kerrottiin, että hänen autonsa alta löytyneet veriroiskeet sopivat Layyn ja autosta puuttuneet muoviosat sopivat paikalta löytyneisiin. Broomesta, Norfolkista kotoisin oleva Lay vietiin Addenbrooke's Hospitaliin Cambridgeen, mutta hän kuoli moniin vammoihin. Oikeudenkäynti jatkuu. Aiheeseen liittyvät Internet-linkit HM Courts &amp; Tribunals Service (HM Courts &amp; Tribunals Service)</w:t>
      </w:r>
    </w:p>
    <w:p>
      <w:r>
        <w:rPr>
          <w:b/>
        </w:rPr>
        <w:t xml:space="preserve">Yhteenveto</w:t>
      </w:r>
    </w:p>
    <w:p>
      <w:r>
        <w:t xml:space="preserve">Mieshenkilön yliajosta syytetty kuljettaja kertoi poliisille luulleensa törmänneensä jänikseen, kuten oikeus kuuli.</w:t>
      </w:r>
    </w:p>
    <w:p>
      <w:r>
        <w:rPr>
          <w:b/>
          <w:u w:val="single"/>
        </w:rPr>
        <w:t xml:space="preserve">Asiakirjan numero 49497</w:t>
      </w:r>
    </w:p>
    <w:p>
      <w:r>
        <w:t xml:space="preserve">Manic Street Preachers konsertoi BBC:n musiikkipäivän konsertissa</w:t>
      </w:r>
    </w:p>
    <w:p>
      <w:r>
        <w:t xml:space="preserve">Suunniteltuihin tapahtumiin kuuluu muun muassa musiikillinen relay-tanssi Hadrianuksen muurin 73 mailin pituisen matkan varrella ja live-konsertti Crumlin Road Gaolissa, entisessä vankilassa Belfastissa. Päivä huipentuu gaalakonserttiin Glasgow'n City Hallsissa. Tapahtumassa esiintyvät muun muassa Jamie Cullum, Deacon Blue ja Lulu. Cardiffin tapahtumissa yritetään muun muassa tehdä uusi maailmanennätys suurimmalle etäisyydelle dueton laulajien välillä. BBC:n Walesin kansallisen orkesterin säestämänä Cardiffissa klassinen laulaja Shan Cothi laulaa walesilaisen virren Calon Lan yhdessä Patagonian walesilaisen yhteisön jäsenen Andres Evansin kanssa. Tapahtumat ja esitykset lähetetään BBC:n kautta, ja BBC One:n The One Show -ohjelma lähettää suoran lähetyksen Glasgow'n musiikkipäivän tapahtumasta. BBC Musicin johtaja Bob Shennan sanoi, että päivä on "ainutlaatuinen tilaisuus juhlia musiikkia ja musiikillista lahjakkuutta riippumatta siitä, osallistuvatko ihmiset johonkin monista tapahtumista vai katsovatko he sitä kotonaan". Kohokohtia kussakin paikassa ovat mm: Hadrian's Wall of Sound -tapahtumassa sadat paikalliset muusikot kulkevat eri kulkuneuvoissa muurin pituutta pitkin ja siirtävät kapulaa esiintyjältä toiselle. Tapahtuman aloitti saksofonisti Roz Sluman, joka toivotti päivän tervetulleeksi klo 06.00 BST Bowness-on-Solwayssä. BBC:n live-sivu raportoi tapahtumasta koko päivän ajan. Perjantaina nimetään myös viides ja viimeinen BBC Music Day Unsung Hero Steve Wrightin Radio 2:n ohjelmassa, ja tapahtuman tähdittävät lähettiläät esiintyvät ja esiintyvät. BBC Music -aloite käynnistyi virallisesti lokakuussa 2014, kun kaikki tähdet esittivät Beach Boysin God Only Knows -kappaleen uudelleenmuokkauksen.</w:t>
      </w:r>
    </w:p>
    <w:p>
      <w:r>
        <w:rPr>
          <w:b/>
        </w:rPr>
        <w:t xml:space="preserve">Yhteenveto</w:t>
      </w:r>
    </w:p>
    <w:p>
      <w:r>
        <w:t xml:space="preserve">Manic Street Preachers, Craig Charles ja Sir James Galway ovat mukana BBC Music Day -tapahtumassa, joka on maanlaajuinen musiikin juhla, joka järjestetään yli 10 brittiläisessä kaupungissa.</w:t>
      </w:r>
    </w:p>
    <w:p>
      <w:r>
        <w:rPr>
          <w:b/>
          <w:u w:val="single"/>
        </w:rPr>
        <w:t xml:space="preserve">Asiakirjan numero 49498</w:t>
      </w:r>
    </w:p>
    <w:p>
      <w:r>
        <w:t xml:space="preserve">RSPCA:n Kirtlingistä löytämä emu yhdistettiin "tyttöystävänsä" ja omistajansa kanssa.</w:t>
      </w:r>
    </w:p>
    <w:p>
      <w:r>
        <w:t xml:space="preserve">Hyväntekeväisyysjärjestön Eric-nimellä kutsuma lintu löydettiin lauantai-iltana Kirtlingin kylästä, Newmarketin läheltä. Lähistöllä asuva omistaja Anne-Marie Kirby ilmoittautui tiistaina hakemaan emuaan, jonka nimi on Monty. Hän kertoi olevansa innoissaan siitä, että Monty ja hänen emu-"tyttöystävänsä" Mathilda olivat palanneet. RSPCA:n mukaan utelias Monty käveli The Streetin pihatietä pitkin "säikähdettyään jotain" lauantaina. Asunnon omistajat ottivat sen kiinni ja pitivät sitä talliinsa yön yli. RSPCA:n tarkastaja Jane Folly vetosi omistajan ilmoittautumiseen, sillä hän uskoi kesyn emun olevan jonkun lemmikki. "Tämän on täytynyt olla melko odottamaton näky yleisölle - ei sellainen eläin, jonka he yleensä näkevät kävelevän pihatiellä", hän lisäsi. Kirby sanoi olevansa hyvin helpottunut, että Monty oli turvallisesti palannut Mathildan luo, joka oli "kaivannut" sitä.</w:t>
      </w:r>
    </w:p>
    <w:p>
      <w:r>
        <w:rPr>
          <w:b/>
        </w:rPr>
        <w:t xml:space="preserve">Yhteenveto</w:t>
      </w:r>
    </w:p>
    <w:p>
      <w:r>
        <w:t xml:space="preserve">Cambridgeshiressä sijaitsevalta pihatieltä löytynyt eksynyt emu on yhdistetty omistajansa kanssa RSPCA:n vetoomuksen jälkeen.</w:t>
      </w:r>
    </w:p>
    <w:p>
      <w:r>
        <w:rPr>
          <w:b/>
          <w:u w:val="single"/>
        </w:rPr>
        <w:t xml:space="preserve">Asiakirjan numero 49499</w:t>
      </w:r>
    </w:p>
    <w:p>
      <w:r>
        <w:t xml:space="preserve">Yelvertonin julkisen käymälän kuolemantapauksen johdosta ei ryhdytä lisätoimiin</w:t>
      </w:r>
    </w:p>
    <w:p>
      <w:r>
        <w:t xml:space="preserve">Marilynina tunnettu Regina Paul löydettiin Yelvertonista 25. tammikuuta, ja hänellä oli hengenvaaralliset päävammat. 68-vuotias mies pidätettiin murhayrityksestä epäiltynä, mutta poliisin mukaan hän ei joudu syytteeseen. Kuolemaa pidetään selittämättömänä, ja kuolemansyyn tutkinta on aloitettu. Rouva Paul löydettiin Meavy Lanella sijaitsevasta korttelista noin kello 15.15 GMT. Hänet vietiin Derrifordin sairaalaan Plymouthiin, mutta hän kuoli kaksi päivää myöhemmin. Devonin ja Cornwallin poliisi esitti tapauksen jälkeen kiireellisen vetoomuksen silminnäkijöille, sillä poliisit uskoivat, että rouva Paulin kimppuun oli käyty. Komisario Ian Ringrose suurrikostutkintaryhmästä sanoi, että he saivat "huomattavan määrän tietoja, joiden avulla he pystyivät edistämään tutkimuksiaan". "Hänen kuolemaansa pidetään edelleen selittämättömänä, ja kuolemansyyntutkinta valmistellaan kuolinsyyntutkijalle", hän sanoi. Poliisin tiedottaja sanoi, että 68-vuotias mies oli pidätetty ja rikostutkinta oli lopetettu. Plymouth Coroner's Courtin tutkinta on lykätty vielä vahvistettavaan päivämäärään.</w:t>
      </w:r>
    </w:p>
    <w:p>
      <w:r>
        <w:rPr>
          <w:b/>
        </w:rPr>
        <w:t xml:space="preserve">Yhteenveto</w:t>
      </w:r>
    </w:p>
    <w:p>
      <w:r>
        <w:t xml:space="preserve">Julkisesta vessasta löytyneen 68-vuotiaan naisen kuolemasta pidätetty mies ei joudu jatkotoimiin.</w:t>
      </w:r>
    </w:p>
    <w:p>
      <w:r>
        <w:rPr>
          <w:b/>
          <w:u w:val="single"/>
        </w:rPr>
        <w:t xml:space="preserve">Asiakirjan numero 49500</w:t>
      </w:r>
    </w:p>
    <w:p>
      <w:r>
        <w:t xml:space="preserve">Malala Yousafzain perhe saapuu vierailulle brittiläiseen sairaalaan</w:t>
      </w:r>
    </w:p>
    <w:p>
      <w:r>
        <w:t xml:space="preserve">Perheenjäsenten joukossa uskotaan olevan myös Malala Yousafzain isä Ziauddin Yousufzai. Birminghamiin lentämisen jälkeen heidät saatettiin poliisin saattamana kaupungin Queen Elizabeth -sairaalaan. Taleban sanoi ampuneensa Malalan "maallistumisen edistämisen" vuoksi. Hänet tunnetaan tyttöjen koulutuksen puolestapuhujana. Yousufzai on aiemmin kertonut pakistanilaisille tiedotusvälineille, että hänen tyttärensä palaa maahan toipumisensa jälkeen. Hän on torjunut tiedot, joiden mukaan perhe hakisi turvapaikkaa lännestä Pakistanin Talebanin uhkailujen vuoksi. Malala ammuttiin Swatin laaksossa 9. lokakuuta, kun hän oli matkalla koulusta kotiin kahden luokkatoverinsa kanssa. Lääkärien mukaan luoti raapaisi teinin aivoja osuessaan juuri vasemman silmän yläpuolelle. Hänet lennätettiin Birminghamiin saamaan hoitoa, jota hänen kotimaassaan ei ole saatavilla. Sairaalan lääkärit kertoivat torstaina, että hän voi edelleen hyvin ja että hän reagoi hyvin hoitoon. He ovat sanoneet, että Malala tarvitsee toipumisaikaa ennen leikkausta. Osa hänen kallostaan joudutaan korjaamaan joko lisäämällä poistettua luuta takaisin tai käyttämällä titaanilevyä. Hyökkäyksen jälkeen teini-ikäinen on saanut tuhansia hyväntahtoisia viestejä eri puolilta maailmaa.</w:t>
      </w:r>
    </w:p>
    <w:p>
      <w:r>
        <w:rPr>
          <w:b/>
        </w:rPr>
        <w:t xml:space="preserve">Yhteenveto</w:t>
      </w:r>
    </w:p>
    <w:p>
      <w:r>
        <w:t xml:space="preserve">Taleban-ampujan päähän ampuman pakistanilaisen koulutytön sukulaiset ovat saapuneet Yhdistyneeseen kuningaskuntaan, jossa hän toipuu sairaalassa.</w:t>
      </w:r>
    </w:p>
    <w:p>
      <w:r>
        <w:rPr>
          <w:b/>
          <w:u w:val="single"/>
        </w:rPr>
        <w:t xml:space="preserve">Asiakirjan numero 49501</w:t>
      </w:r>
    </w:p>
    <w:p>
      <w:r>
        <w:t xml:space="preserve">Yhdeksän syytetty huumausainerikoksista Lincolnin ja Batleyn ratsioiden jälkeen</w:t>
      </w:r>
    </w:p>
    <w:p>
      <w:r>
        <w:t xml:space="preserve">Syytteet ovat seurausta useista ratsioista Lincolnissa ja West Yorkshiressä East Midlandsin erikoisoperaatioyksikön (EMSOU) tutkimusten yhteydessä. Poliisien mukaan rikokset liittyivät metamfetamiinin - joka tunnetaan kristallimetamfetamiinina - ja kokaiinin toimittamiseen. Seitsemän syytettyä saapui Lincolnin tuomareiden eteen torstaina. Komisario Nikki Mayo EMSOU:sta sanoi, että operaatio oli kuukausien suunnittelun tulos, ja poliisit jatkavat nyt tutkimuksia, joiden uskotaan olevan "monen miljoonan punnan laittomia liiketoimia". Yhdeksää 24-56-vuotiasta henkilöä syytetään A-luokan huumausaineiden maahantuontiin tai vientiin liittyvistä rikoksista. Viittä heistä syytetään myös salaliitosta huumausaineiden toimittamiseksi. Toista miestä syytetään hätätyöntekijän pahoinpitelystä, ja hänet vapautettiin takuita vastaan 27. toukokuuta pidettävään oikeuskäsittelyyn asti. Aiheeseen liittyvät Internet-linkit HM Courts Service</w:t>
      </w:r>
    </w:p>
    <w:p>
      <w:r>
        <w:rPr>
          <w:b/>
        </w:rPr>
        <w:t xml:space="preserve">Yhteenveto</w:t>
      </w:r>
    </w:p>
    <w:p>
      <w:r>
        <w:t xml:space="preserve">Yhdeksän ihmistä on saanut syytteet poliisin mukaan miljoonien puntaisten huumeiden tuonti- ja vientioperaatiosta, johon liittyi A-luokan huumeiden tuonti ja vienti.</w:t>
      </w:r>
    </w:p>
    <w:p>
      <w:r>
        <w:rPr>
          <w:b/>
          <w:u w:val="single"/>
        </w:rPr>
        <w:t xml:space="preserve">Asiakirjan numero 49502</w:t>
      </w:r>
    </w:p>
    <w:p>
      <w:r>
        <w:t xml:space="preserve">Birminghamissa etsitään epäiltyjä moottoripyörän alle jääneen naisen jälkeen</w:t>
      </w:r>
    </w:p>
    <w:p>
      <w:r>
        <w:t xml:space="preserve">Onnettomuus tapahtui hieman ennen kello 15:00 BST, West Midlandsin poliisi kertoi. Poliisit kutsuttiin paikalle sen jälkeen, kun miestä oli uhkailtu veitsellä ja hänen moottoripyöränsä oli varastettu Bristol Street Motorsin ulkopuolella lähellä kaupungin keskustaa. Yamaha-pyörä törmäsi myöhemmin naiseen Bristol Roadilla, poliisi kertoi. Pyörä saatiin myöhemmin takaisin, mutta epäillyt olivat paenneet paikalta. Poliisin mukaan kahden miehen uskottiin paenneen polkupyörällä. Bristol Street suljettiin, West Midlandsin poliisi kertoi. Poliisi vetosi silminnäkijöiden ilmoittautumiseen. Seuraa BBC West Midlandsia Facebookissa ja Twitterissä ja tilaa paikalliset uutispäivitykset suoraan puhelimeesi. Aiheeseen liittyvät Internet-linkit Etusivu - West Midlandsin poliisi</w:t>
      </w:r>
    </w:p>
    <w:p>
      <w:r>
        <w:rPr>
          <w:b/>
        </w:rPr>
        <w:t xml:space="preserve">Yhteenveto</w:t>
      </w:r>
    </w:p>
    <w:p>
      <w:r>
        <w:t xml:space="preserve">35-vuotias nainen loukkaantui vakavasti, kun varastettu moottoripyörä törmäsi häneen Birminghamissa.</w:t>
      </w:r>
    </w:p>
    <w:p>
      <w:r>
        <w:rPr>
          <w:b/>
          <w:u w:val="single"/>
        </w:rPr>
        <w:t xml:space="preserve">Asiakirjan numero 49503</w:t>
      </w:r>
    </w:p>
    <w:p>
      <w:r>
        <w:t xml:space="preserve">Kunnianosoitukset äidille, joka löydettiin kuolleena Warringtonin tallilta</w:t>
      </w:r>
    </w:p>
    <w:p>
      <w:r>
        <w:t xml:space="preserve">Ann Marie Pomphret, 49, löydettiin perjantaina Burtonwoodista, Warringtonista, Cheshiren osavaltiosta, ja hänellä oli kuolemaan johtaneet päävammat, mikä johti murhatutkimuksiin. 50-vuotias mies on pidätetty murhasta epäiltynä. Marie Pomphret'n omaiset muistivat Marie-nimellä tunnettua Pomphret'ta ja sanoivat olevansa "järkyttyneitä siitä, että hänet vietiin meiltä". He sanoivat, että hän oli "rakastettu tytär, vaimo ja äiti". "Olemme järkyttyneitä siitä, että hänet vietiin meiltä niin nuorena ja niin järjettömällä tavalla", he lisäsivät. "Marie on ikuisesti sydämissämme, ja arvostamme kaikkia saamiamme terveisiä, mutta pyydämme kunnioittamaan yksityisyyttämme tänä hyvin vaikeana aikana." Poliisi löysi neiti Pomphretin ruumiin noin kello 22:00 GMT Old Alder Lanen tallilta. Rikostutkijat vetoavat kolmeen pyöräilijään, jotka nähtiin Hall Lanella, kohti Fiddle I'th Bag -pubia kello 21:00 ja 22:00 välillä, jotta he ottaisivat yhteyttä heihin, koska he voivat olla mahdollisia todistajia.</w:t>
      </w:r>
    </w:p>
    <w:p>
      <w:r>
        <w:rPr>
          <w:b/>
        </w:rPr>
        <w:t xml:space="preserve">Yhteenveto</w:t>
      </w:r>
    </w:p>
    <w:p>
      <w:r>
        <w:t xml:space="preserve">Tallilta kuolleena löydetty nainen "ei rakastanut mitään muuta" kuin "viettää aikaa luonnossa" hevosia hoitaen, kertoi hänen perheensä.</w:t>
      </w:r>
    </w:p>
    <w:p>
      <w:r>
        <w:rPr>
          <w:b/>
          <w:u w:val="single"/>
        </w:rPr>
        <w:t xml:space="preserve">Asiakirjan numero 49504</w:t>
      </w:r>
    </w:p>
    <w:p>
      <w:r>
        <w:t xml:space="preserve">Mansaaren matkailun "loiston päivät" -näyttelyssä</w:t>
      </w:r>
    </w:p>
    <w:p>
      <w:r>
        <w:t xml:space="preserve">Näyttelyssä on esillä kymmenen paikallisen taiteilijan, Michael Starkeyn, kuvaa osana Manx Electric Railwayn 120-vuotisjuhlallisuuksia. Maalaukset esittävät kohtauksia julisteista, joissa mainostetaan saaren tarjontaa lomakohteena. Huippuaikanaan 1800-luvun vaihteen tienoilla Mansaari oli rikkaiden brittiläisten perheiden suosittu lomapaikka. Ramseyn kaupungin edustajan mukaan Mansaarta mainostavat julisteet olivat aikoinaan yleinen näky kaikkialla Yhdistyneessä kuningaskunnassa. Hän lisäsi, että niitä oli esillä "Liverpoolin, Fleetwoodin ja Holyheadin rautatieasemilla ja lauttaterminaaleissa". Douglasissa, jossa on maailmankuulut hevosraitiovaunut ja lavea lahti, oli aikoinaan useita kukoistavia majataloja ja hotelleja, ja 1960-luvulla saaresta oli tullut Pohjois-Englannin työväenluokan perheiden matkakohde. Matkailu oli olennainen osa saaren taloutta reilun vuosisadan ajan, mutta nykyään sen osuus Manxin taloudesta on alle 10 prosenttia, ja monet valitsevat nykyään halvan pakettiloman ulkomailla. Maksuton näyttely on esillä Ramseyn kaupungintalolla "muutaman seuraavan viikon ajan".</w:t>
      </w:r>
    </w:p>
    <w:p>
      <w:r>
        <w:rPr>
          <w:b/>
        </w:rPr>
        <w:t xml:space="preserve">Yhteenveto</w:t>
      </w:r>
    </w:p>
    <w:p>
      <w:r>
        <w:t xml:space="preserve">Ramseyn kaupungintalolla on esillä uusi näyttely, jossa muistellaan Manxin matkailuteollisuuden loistoaikoja.</w:t>
      </w:r>
    </w:p>
    <w:p>
      <w:r>
        <w:rPr>
          <w:b/>
          <w:u w:val="single"/>
        </w:rPr>
        <w:t xml:space="preserve">Asiakirjan numero 49505</w:t>
      </w:r>
    </w:p>
    <w:p>
      <w:r>
        <w:t xml:space="preserve">Gaelin FilmG:n outo ja ihmeellinen julistetaide</w:t>
      </w:r>
    </w:p>
    <w:p>
      <w:r>
        <w:t xml:space="preserve">Steven McKenzieBBC Scotland Highlands and Islands reportteri Järjestäjät pitivät torstaina Glasgow'ssa sijaitsevassa Tramwayn taidetilassa näyttelyn kilpailun värikkäistä julisteista juhlavuoden kunniaksi. Julisteet on tehnyt Steven McKenzie, vanhempi suunnittelija Cànan Graphics Studiossa Skyellä. Julisteet on suunniteltu vastaamaan kunkin vuoden teemaa. Aiemmin teemoihin ovat kuuluneet "strì", joka tarkoittaa ponnistelua/konfliktia, ja "cliù", joka tarkoittaa arvovaltaa, mainetta tai mainetta. Kymmenennen FilmG:n teemaksi on valittu "fìrinn", joka tarkoittaa totuutta. Kilpailu on avoin kaikenikäisille, ja sen tavoitteena on kannustaa gaelin kielen tarinankerrontaa ruohonjuuritasolla elokuvien tekemisen avulla. Kilpailun perustamisesta lähtien on osallistunut yli 650 lyhytelokuvaa, mukaan lukien animaatioita ja urheilukommentteja. Kymmenennen kilpailun palkintoseremonia järjestetään ensi vuoden alussa. Kaikki kuvat ovat tekijänoikeuden alaisia.</w:t>
      </w:r>
    </w:p>
    <w:p>
      <w:r>
        <w:rPr>
          <w:b/>
        </w:rPr>
        <w:t xml:space="preserve">Yhteenveto</w:t>
      </w:r>
    </w:p>
    <w:p>
      <w:r>
        <w:t xml:space="preserve">Gaelinkielinen lyhytelokuvakilpailu FilmG juhlii tänä vuonna kymmenettä kilpailua.</w:t>
      </w:r>
    </w:p>
    <w:p>
      <w:r>
        <w:rPr>
          <w:b/>
          <w:u w:val="single"/>
        </w:rPr>
        <w:t xml:space="preserve">Asiakirjan numero 49506</w:t>
      </w:r>
    </w:p>
    <w:p>
      <w:r>
        <w:t xml:space="preserve">Dumfries and Gallowayn neuvoston 79 miljoonan punnan säästötavoite on "haastava".</w:t>
      </w:r>
    </w:p>
    <w:p>
      <w:r>
        <w:t xml:space="preserve">Dumfries and Gallowayn neuvostoa koskeva parhaan arvon varmistamista koskeva tutkimus laadittiin tilintarkastuslautakunnalle. Se paljasti myös, että jätehuoltosopimuksen äskettäinen irtisanominen maksoi neuvostolle 6,5 miljoonaa puntaa. Siinä kuitenkin kiitettiin edistystä edellisen tarkastuksen jälkeen ja viranomaisen "selkeää strategista suuntaa". Edellinen arvoa koskeva kertomus on vuodelta 2009, ja valtuustoa on kiitelty "tehokkaasta johtamisesta" ja painopisteiden säilyttämisestä useiden hallintokuntien aikana sen jälkeen. Tutkimuksessa todettiin, että parannusvauhti on kiihtynyt vuodesta 2014, ja sen on jälleen kiihtyttävä. Neuvosto on säästänyt 86 miljoonaa puntaa vuodesta 2010/11 lähtien, mutta sen on arvioitu säästävän vastaavan summan vuoteen 2022/23 mennessä. "Tämän saavuttaminen on haastavaa, ja vaaleilla valittujen jäsenten on tehtävä vaikeita päätöksiä palveluista", raportissa todetaan. "Virkamiehiltä ja vaaleilla valituilta jäseniltä vaaditaan tehokasta johtajuutta, jotta neuvosto voi muuttaa toimintaansa tarvittavassa tahdissa." Raportissa mainitaan myös kierrätyksen heikko taso, joka liittyy 25-vuotiseen PFI-jätehuoltosopimukseen liittyviin "pitkäaikaisiin ongelmiin". Määräysten muuttuminen sai paikallisviranomaiset lopulta lopettamaan sopimuksen tämän vuoden syyskuussa 6,5 miljoonan punnan kustannuksella. Muita raportissa esiin nostettuja aloja ovat muun muassa seuraavat: Tilintarkastuslautakunnan on määrä käsitellä parhaan arvon varmistusraporttia torstaina pidettävässä kokouksessa.</w:t>
      </w:r>
    </w:p>
    <w:p>
      <w:r>
        <w:rPr>
          <w:b/>
        </w:rPr>
        <w:t xml:space="preserve">Yhteenveto</w:t>
      </w:r>
    </w:p>
    <w:p>
      <w:r>
        <w:t xml:space="preserve">Uuden raportin mukaan erään skotlantilaisen neuvoston on tehtävä "vaikeita päätöksiä", jotta se voi saavuttaa 79 miljoonan punnan säästötavoitteen seuraavien viiden vuoden aikana.</w:t>
      </w:r>
    </w:p>
    <w:p>
      <w:r>
        <w:rPr>
          <w:b/>
          <w:u w:val="single"/>
        </w:rPr>
        <w:t xml:space="preserve">Asiakirjan numero 49507</w:t>
      </w:r>
    </w:p>
    <w:p>
      <w:r>
        <w:t xml:space="preserve">Mäkihyppääjiä varoitetaan kovan lumen ja vessassa käymisen sekoittamisesta</w:t>
      </w:r>
    </w:p>
    <w:p>
      <w:r>
        <w:t xml:space="preserve">Skotlannin vuorikiipeilyneuvoston Heather Morningin mukaan tilanne voi aiheuttaa suurimman riskin naisille. Hänen mukaansa eräs ystävä oli etsinyt huomaamatonta paikkaa, "jonne mennä", ja päätyi liukastumaan lumisohjossa housut nilkoissa. Morningin mukaan hänen ystävänsä liukui muutaman metrin päähän nurmikolle, mutta ei loukkaantunut. MCofS:n turvallisuusneuvonantaja sanoi, että myöhäiskevääseen ja alkukesään asti säilyvät lumet ovat yleensä kovia ja korkealla vuorten suojaisilla pohjoisrinteillä. Ms Morning sanoi: "Naisten tulisi olla erityisen varovaisia pissapaikan valinnassa. "Eräs ystäväni, joka yritti löytää huomaamattoman paikan muun seurueen ulottumattomissa, astui vanhalle lumilaikulle ja lähti alas mäkeä housut nilkoissa. "Onneksi hän liukui vain muutaman metrin nurmikolle, ja ainoa asia, joka loukkaantui, oli hänen ylpeytensä." Carey Davies British Mountaineering Councilista (BMC) sanoi: "Skotlannin vuorilla on usein lunta pitkälle kesään. "Korkeammat vuoret, kuten Ben Nevis, eivät ole koskaan lumettomia." BMC:n vuoristokävelystä vastaava virkamies lisäsi: "Jos olet menossa vuorille, muista, että saatat törmätä valkoiseen aineeseen - mitä tahansa yksittäisistä laikuista laajoihin alueisiin. Ole siis varautunut."</w:t>
      </w:r>
    </w:p>
    <w:p>
      <w:r>
        <w:rPr>
          <w:b/>
        </w:rPr>
        <w:t xml:space="preserve">Yhteenveto</w:t>
      </w:r>
    </w:p>
    <w:p>
      <w:r>
        <w:t xml:space="preserve">Pitkään jatkuva lumisade ja tarve käydä vessassa ovat vaarallinen yhdistelmä vuorikiipeilijöille.</w:t>
      </w:r>
    </w:p>
    <w:p>
      <w:r>
        <w:rPr>
          <w:b/>
          <w:u w:val="single"/>
        </w:rPr>
        <w:t xml:space="preserve">Asiakirjan numero 49508</w:t>
      </w:r>
    </w:p>
    <w:p>
      <w:r>
        <w:t xml:space="preserve">Bathin Victorian sillan korjaussuunnitelma voi olla "suuri ongelma".</w:t>
      </w:r>
    </w:p>
    <w:p>
      <w:r>
        <w:t xml:space="preserve">Bathin Victorian silta suljettiin turvallisuussyistä, ja British Waterways on nyt lopettanut veneiden kulun sen alitse. Se tarkoittaa, että Kennet and Avon Canal -kanavan käyttäjät eivät voi matkustaa Bristolin ja Bathin välillä. Sulkuvahti Trevor Skoyles sanoi, että tällä hetkellä vain harvat veneet käyttävät kanavan kyseistä osuutta, mutta pitkä korjausohjelma olisi ongelma. Skoyles sanoi: Skoyles sanoi: "Meillä on kolmen tai neljän kuukauden aika, jolloin ei ole hyvä idea lähteä joelle. "Jos tämä olisi huhtikuussa, tilanne olisi aivan toinen. "Meitä huolestuttaa se, kun ihmiset puhuvat kesästä 2013 - se on suuri, suuri ongelma." Viime viikolla ilmoitettiin, että hinausreitit suljetaan tänä viikonloppuna, kun kävelysiltaa pystytetään. British Waterways on tavannut Bath and North East Somerset Councilin asian tiimoilta, mutta korjauksista ei ole tehty päätöstä.</w:t>
      </w:r>
    </w:p>
    <w:p>
      <w:r>
        <w:rPr>
          <w:b/>
        </w:rPr>
        <w:t xml:space="preserve">Yhteenveto</w:t>
      </w:r>
    </w:p>
    <w:p>
      <w:r>
        <w:t xml:space="preserve">Sulkuvahti on varoittanut, että jos Avon-joen yli kulkevan rapistuvan kävelysillan korjaustyöt jatkuvat ensi kesää pidempään, siitä voi tulla "suuri ongelma" joen käyttäjille.</w:t>
      </w:r>
    </w:p>
    <w:p>
      <w:r>
        <w:rPr>
          <w:b/>
          <w:u w:val="single"/>
        </w:rPr>
        <w:t xml:space="preserve">Asiakirjan numero 49509</w:t>
      </w:r>
    </w:p>
    <w:p>
      <w:r>
        <w:t xml:space="preserve">Australia tutkii Queenslandissa huuhtoutuneita kilpikonnia</w:t>
      </w:r>
    </w:p>
    <w:p>
      <w:r>
        <w:t xml:space="preserve">Phil MercerBBC News, Sydney On arveltu, että syynä voi olla poikkeuksellisen kylmä sää tai tulvavesien virtaaminen mereen. Luonnonsuojelijat sanovat, että Townsvillen kaupungin lähelle huuhtoutuneiden kilpikonnien määrä on ennennäkemätön. He ovat huolissaan siitä, että rannikon eristyksissä olevilla osilla voi olla paljon enemmän ilmoittamattomia kuolemantapauksia. Townsvillen lähistöltä ja lomailijoiden suosimalta Magnetic Islandilta, trooppiselta lomakohteelta, on löydetty kymmeniä kuolleita tai rannalle ajautuneita kilpikonnia. Raatoja on löydetty myös yli 800 kilometriä etelään Gladstonen satamakaupungista. On olemassa useita teorioita siitä, miksi näin tapahtuu. Jotkut tutkijat uskovat, että Queenslandin rannikolla aiemmin tänä vuonna riehunut viidennen luokan pyörremyrsky tuhosi monia meriheinäkasvustoja Great Barrier Reef -riutalla, minkä vuoksi merikilpikonnilla ei ollut juurikaan syötävää. Toiset taas syyttävät epätavallisen kylmää säätä. Tutkijat sanovat, että vaurioituneiden meriruohokasvustojen toipuminen voi kestää vuosia. Queenslandin rannikkovedet ovat tärkeitä lisääntymisalueita useille merikilpikonnalajeille, kuten tukkikilpikonnille, haukkapääkilpikonnille ja litteäselkäisille kilpikonnille.</w:t>
      </w:r>
    </w:p>
    <w:p>
      <w:r>
        <w:rPr>
          <w:b/>
        </w:rPr>
        <w:t xml:space="preserve">Yhteenveto</w:t>
      </w:r>
    </w:p>
    <w:p>
      <w:r>
        <w:t xml:space="preserve">Australian viranomaiset tutkivat, miksi Queenslandin pohjoisosan rannoilta on löydetty kymmeniä kilpikonnia, joista monet ovat sairaita tai kuolleita.</w:t>
      </w:r>
    </w:p>
    <w:p>
      <w:r>
        <w:rPr>
          <w:b/>
          <w:u w:val="single"/>
        </w:rPr>
        <w:t xml:space="preserve">Asiakirjan numero 49510</w:t>
      </w:r>
    </w:p>
    <w:p>
      <w:r>
        <w:t xml:space="preserve">Ilmastonmuutos: Lämmin talvi pilaa Saksan jääviinisadon</w:t>
      </w:r>
    </w:p>
    <w:p>
      <w:r>
        <w:t xml:space="preserve">Yhdelläkään Saksan 13:sta viininviljelyalueesta ei ollut vuonna 2019 viinin tuottamiseen tarvittavia -7 celsiusasteen lämpötiloja. Vuosi 2019 oli Yhdysvaltain valtameri- ja ilmahallinnon mukaan toiseksi lämpimin vuosi maailmanlaajuisesti. Jääviinin tuotantomäärä on ollut viime vuosina laskussa. "Vuoden 2019 vuosikerta jää historiaan täällä Saksassa ensimmäisenä vuotena, jolloin jääviinisato on epäonnistunut koko maassa", Saksan viini-instituutti (DWI) sanoi lausunnossaan. "Jos lämpimät talvet jatkuvat lähivuosina, saksalaisten viinialueiden jääviineistä tulee pian vielä harvinaisempia kuin ne jo nyt ovat", sanoi Ernst Büscher DWI:stä. Toinen jääviinien tuotannon ongelma on se, että viime vuosina mahdollisen jääviinien sadonkorjuun ajankohta on siirtynyt myöhemmäksi - tammi- ja helmikuulle - kun taas rypäleet kypsyvät aikaisemmin, DWI totesi. Tämän seurauksena rypäleiden on säilyttävä pidempään. Suurimpia jääviinimarkkinoita ovat Japani ja Kiina sekä Skandinavian maat ja Yhdysvallat. Jääviinien osuus kokonaissadosta on hyvin pieni, usein alle 0,1 prosenttia, koska niiden sato on luonnostaan alhainen.</w:t>
      </w:r>
    </w:p>
    <w:p>
      <w:r>
        <w:rPr>
          <w:b/>
        </w:rPr>
        <w:t xml:space="preserve">Yhteenveto</w:t>
      </w:r>
    </w:p>
    <w:p>
      <w:r>
        <w:t xml:space="preserve">Saksan jääviinisato - jälkiruokaviini, joka valmistetaan viinirypäleistä, jotka ovat jäätyneet vielä viiniköynnöksen päällä - on ensimmäistä kertaa epäonnistunut, koska talvi on ollut liian lämmin.</w:t>
      </w:r>
    </w:p>
    <w:p>
      <w:r>
        <w:rPr>
          <w:b/>
          <w:u w:val="single"/>
        </w:rPr>
        <w:t xml:space="preserve">Asiakirjan numero 49511</w:t>
      </w:r>
    </w:p>
    <w:p>
      <w:r>
        <w:t xml:space="preserve">Milton Keynesin kaupunginvaltuutettu eroaa 4-vuotiaan pojan laiminlyönnin takia</w:t>
      </w:r>
    </w:p>
    <w:p>
      <w:r>
        <w:t xml:space="preserve">Työväenpuolueen Shammi Akter, 38, on ollut Milton Keynesin valtuuston Woughtonin ja Fishermeadin valtuutettu vuodesta 2018. Hän sai torstaina Aylesbury Crown Courtissa kahdeksan kuukauden ehdollisen vankeusrangaistuksen, koska hän myönsi syytteen viime vuonna. Milton Keynesin neuvoston mukaan hänen eronsa tuli voimaan välittömästi. Se lisäsi, että se julkaisee ilmoituksen avoimesta paikasta aikanaan. Huolimatta yrityksestä estää hänen nimensä julkaiseminen tuomari päätti, että Akter, joka istui useissa komiteoissa, muun muassa aikuisten sosiaalipalveluissa, voidaan tunnistaa. Hänen on myös tehtävä 150 tuntia palkatonta työtä. Neuvoston työväenpuolueen johtaja Pete Marland sanoi, ettei Akter ole enää työväenpuolueen jäsen. Marland sanoi, että hänet erotettiin "hänen tuomionsa vakavuuden vuoksi". Etsi BBC News: East of England Facebookissa, Instagramissa ja Twitterissä. Jos sinulla on juttuehdotus, lähetä sähköpostia osoitteeseen eastofenglandnews@bbc.co.uk.</w:t>
      </w:r>
    </w:p>
    <w:p>
      <w:r>
        <w:rPr>
          <w:b/>
        </w:rPr>
        <w:t xml:space="preserve">Yhteenveto</w:t>
      </w:r>
    </w:p>
    <w:p>
      <w:r>
        <w:t xml:space="preserve">Eräs valtuutettu on eronnut sen jälkeen, kun hänet tuomittiin laiminlyönnistä, koska hän oli jättänyt nelivuotiaan poikansa yksin kotiin, kun hän oli mennyt töihin.</w:t>
      </w:r>
    </w:p>
    <w:p>
      <w:r>
        <w:rPr>
          <w:b/>
          <w:u w:val="single"/>
        </w:rPr>
        <w:t xml:space="preserve">Asiakirjan numero 49512</w:t>
      </w:r>
    </w:p>
    <w:p>
      <w:r>
        <w:t xml:space="preserve">Wiganin asuntopalo: Asunnot vaurioituneet tulipalossa</w:t>
      </w:r>
    </w:p>
    <w:p>
      <w:r>
        <w:t xml:space="preserve">Yli 100 palomiestä torjuu paloa Wharfside-asuntojen ylimmässä kerroksessa Heritage Wayssä, Wiganissa, joka alkoi ennen 0400 BST. Greater Manchester Fire and Rescue Service (GMFRS) sanoi, että palo "laajeni nopeasti", ja lisäsi, että kaikki asukkaat evakuoitiin, mutta kukaan ei loukkaantunut. Viisitoista paloautoa, mukaan lukien Cheshiren ja Lancashiren paloautot, paikalla. Warren Pickstone GMFRS:stä sanoi, että palomiehet myös leikkasivat osia katosta, jotta pääsisivät paremmin käsiksi viisikerroksiseen rakennukseen, joka on lähellä Leedsin ja Liverpoolin kanavaa. Wiganin neuvosto on avannut pelastuskeskuksen läheiseen The Mill at the Pier -taidekeskukseen.</w:t>
      </w:r>
    </w:p>
    <w:p>
      <w:r>
        <w:rPr>
          <w:b/>
        </w:rPr>
        <w:t xml:space="preserve">Yhteenveto</w:t>
      </w:r>
    </w:p>
    <w:p>
      <w:r>
        <w:t xml:space="preserve">Suur-Manchesterissa sijaitsevassa kerrostalossa syttynyt suuri tulipalo on vaurioittanut pahoin kymmeniä asuntoja.</w:t>
      </w:r>
    </w:p>
    <w:p>
      <w:r>
        <w:rPr>
          <w:b/>
          <w:u w:val="single"/>
        </w:rPr>
        <w:t xml:space="preserve">Asiakirjan numero 49513</w:t>
      </w:r>
    </w:p>
    <w:p>
      <w:r>
        <w:t xml:space="preserve">Roystonin kirkon tulipalo: Kirkon kirkko: Tuhopolttoetsintä käynnissä</w:t>
      </w:r>
    </w:p>
    <w:p>
      <w:r>
        <w:t xml:space="preserve">Suurimmillaan noin 25 palomiestä puuttui Roystonissa, Hertfordshiren St John the Baptist -kirkon tulipaloon. Miehistöt kutsuttiin noin kello 03.45 GMT Melbourn Streetillä sijaitsevaan rakennukseen, jossa katto, kellotorni ja kirkon sisäänkäynti olivat "hyvin tulessa". Tulipalo on sittemmin saatu hallintaan. Hertfordshiren poliisin tiedottaja sanoi, että paikalla tehdään parhaillaan tutkimuksia ja että paloa pidetään tällä hetkellä tuhopoltona. Melbourn Street on edelleen suljettu, ja poliisi pyytää ihmisiä välttämään aluetta.</w:t>
      </w:r>
    </w:p>
    <w:p>
      <w:r>
        <w:rPr>
          <w:b/>
        </w:rPr>
        <w:t xml:space="preserve">Yhteenveto</w:t>
      </w:r>
    </w:p>
    <w:p>
      <w:r>
        <w:t xml:space="preserve">Poliisi pitää keskiaikaista kirkkoa pahoin vaurioitanutta tulipaloa tuhopolttona.</w:t>
      </w:r>
    </w:p>
    <w:p>
      <w:r>
        <w:rPr>
          <w:b/>
          <w:u w:val="single"/>
        </w:rPr>
        <w:t xml:space="preserve">Asiakirjan numero 49514</w:t>
      </w:r>
    </w:p>
    <w:p>
      <w:r>
        <w:t xml:space="preserve">Lullingstonen linnan kuolema: Teini-ikäiset pidätettiin</w:t>
      </w:r>
    </w:p>
    <w:p>
      <w:r>
        <w:t xml:space="preserve">Charlie Hilder, 66, sai sydänkohtauksen 28. toukokuuta Kentissä sijaitsevan linnan alueella tapahtuneen levottomuuden jälkeen. Torstaiaamuna 18-vuotias mies ja 17-vuotias poika pidätettiin Layhams Roadilla Kestonissa sijaitsevassa kiinteistössä epäiltynä taposta. Det Ch Insp Ivan Beasley sanoi, että Kentin poliisi pyytää tietoja, ja epäillyt ovat edelleen pidätettyinä. Kuolinhetkellä Romfordista kotoisin oleva Hilder oli poliisin mukaan kalastamassa yksityisveneestä ja pyysi kahta ihmistä poistumaan alueelta. Myöhemmin läheisellä parkkipaikalla syntyi riita. Beasley sanoi: "On edelleen tärkeää, että puhumme kaikille muille, jotka ovat saattaneet käydä Lullingstonen linnassa tähän aikaan ja jotka eivät ole vielä ottaneet yhteyttä poliisiin." Hän sanoi: "On tärkeää, että puhumme kaikille muille, jotka ovat saattaneet käydä Lullingstonen linnassa tähän aikaan. "Tämä koskee myös kävijöitä, jotka ovat saattaneet ottaa valokuvia puhelimellaan tai joilla saattaa olla videomateriaalia, joka on tallentunut ajoneuvojen kojelautakameroihin."</w:t>
      </w:r>
    </w:p>
    <w:p>
      <w:r>
        <w:rPr>
          <w:b/>
        </w:rPr>
        <w:t xml:space="preserve">Yhteenveto</w:t>
      </w:r>
    </w:p>
    <w:p>
      <w:r>
        <w:t xml:space="preserve">Kaksi teini-ikäistä on pidätetty miehen kuolemasta Lullingstonen linnan alueella Kentissä.</w:t>
      </w:r>
    </w:p>
    <w:p>
      <w:r>
        <w:rPr>
          <w:b/>
          <w:u w:val="single"/>
        </w:rPr>
        <w:t xml:space="preserve">Asiakirjan numero 49515</w:t>
      </w:r>
    </w:p>
    <w:p>
      <w:r>
        <w:t xml:space="preserve">Kuusi Derbyn lastenkeskusta pelastettu sulkemiselta</w:t>
      </w:r>
    </w:p>
    <w:p>
      <w:r>
        <w:t xml:space="preserve">Tammikuussa ilmoitettiin, että Mickleoverin, Chaddesdenin, Oakwoodin, Chellastonin, Derwentin ja Pear Treen Sure Start -keskukset saatetaan sulkea. Derbyn kaupunginvaltuusto ilmoitti löytäneensä 500 000 puntaa keskusten pitämiseksi auki, mutta tarjottavat palvelut voivat muuttua. Toryn ja liberaalidemokraattien muodostaman neuvoston on leikattava talousarviostaan 27 miljoonaa puntaa kahden vuoden aikana. Lapsista ja nuorista vastaava kabinettijäsen Evonne Williams sanoi, että neuvosto kuunteli asukkaiden toiveita. "Kuuntelimme ihmisiä kuulemisessa ja otimme kaiken huomioon", hän sanoi. "Meidän on varmistettava, että samat palvelut ovat saatavilla kaikkialla kaupungissa, mikä tarkoittaa, että joidenkin keskusten palvelut vähenevät ja toisten lisääntyvät. "Meidän on varmistettava, että palvelut ovat yhdenvertaisia koko kaupungissa." Williams lisäsi, että keskusten tulevaisuuden turvaamiseksi olisi luotava pitkäaikaisempaa rahoitusta. "Yritämme varmistaa, että palveluja ei kaksinkertaisteta, ja etsiä rahaa", hän sanoi.</w:t>
      </w:r>
    </w:p>
    <w:p>
      <w:r>
        <w:rPr>
          <w:b/>
        </w:rPr>
        <w:t xml:space="preserve">Yhteenveto</w:t>
      </w:r>
    </w:p>
    <w:p>
      <w:r>
        <w:t xml:space="preserve">Kuusi Derbyn lastenkeskusta on pelastettu sulkemiselta sen jälkeen, kun kaupunginvaltuusto vastasi 13 000 henkilön allekirjoittamaan vetoomukseen, jossa ehdotusta vastustettiin.</w:t>
      </w:r>
    </w:p>
    <w:p>
      <w:r>
        <w:rPr>
          <w:b/>
          <w:u w:val="single"/>
        </w:rPr>
        <w:t xml:space="preserve">Asiakirjan numero 49516</w:t>
      </w:r>
    </w:p>
    <w:p>
      <w:r>
        <w:t xml:space="preserve">Kaksi Denbighshiren koulua hyötyy 700 000 punnan uudistuksesta.</w:t>
      </w:r>
    </w:p>
    <w:p>
      <w:r>
        <w:t xml:space="preserve">Samassa Llangollenin koulussa sijaitsevia walesinkielistä Ysgol Gymraeg Y Gwernantia ja englanninkielistä Ysgol Bryn Collenia laajennetaan ja kunnostetaan. Sen ansiosta kolme siirrettävää yksikköä voidaan poistaa koulun edestä. Nykyisen rakennuksen päiväkoti ja vastaanottoluokka kunnostetaan, ja sinne rakennetaan uudet yhteiset wc-tilat. Valtuuston myöntämällä rahoituksella rahoitetaan Ysgol Gymraeg Y Gwernantin uusi sisäänkäynti, aula, vastaanotto, rehtorin toimisto, henkilökunnan huone ja kaksi uutta luokkahuonetta. Ysgol Bryn Collenissa kunnostetaan yksi luokkahuone, parannetaan pääsisäänkäyntiä ja laajennetaan henkilökunnan huonetta. Valtuuston mukaan työ mahdollistaa sen, että koulun ulkopuolinen kerho, joka tällä hetkellä toimii siirrettävässä yksikössä, saa pysyvän huoneen rakennuksesta. Työt alkavat 22. marraskuuta, ja niiden odotetaan valmistuvan ensi elokuussa.</w:t>
      </w:r>
    </w:p>
    <w:p>
      <w:r>
        <w:rPr>
          <w:b/>
        </w:rPr>
        <w:t xml:space="preserve">Yhteenveto</w:t>
      </w:r>
    </w:p>
    <w:p>
      <w:r>
        <w:t xml:space="preserve">Kahden peruskoulun 700 000 punnan kehitystyöstä tulee myös ensimmäinen Denbighshiressä, joka lämmitetään maalämpöpumpulla.</w:t>
      </w:r>
    </w:p>
    <w:p>
      <w:r>
        <w:rPr>
          <w:b/>
          <w:u w:val="single"/>
        </w:rPr>
        <w:t xml:space="preserve">Asiakirjan numero 49517</w:t>
      </w:r>
    </w:p>
    <w:p>
      <w:r>
        <w:t xml:space="preserve">GL ei halua armahdusta SB:lle - Jeyaraj</w:t>
      </w:r>
    </w:p>
    <w:p>
      <w:r>
        <w:t xml:space="preserve">Entinen ministeri Mahinda Wijesekara pyysi parlamentissa presidentiltä armahdusta SB Dissanayakelle. Dissanayake siirtyi yhdessä Wijesekaran ja Peirisin kanssa UNP:hen presidentti Kumaratungan Kansanliitosta (PA) elokuussa 2000. Vain presidentin väliintulo voi estää Dissanayakaa suorittamasta korkeimman oikeuden tiistaina antamaa vankeustuomiota. Fernandopullai kertoi toimittajille pian sen jälkeen, kun parlamentin istunto keskeytettiin väliaikaisesti, että UPFA (United Peoples Front Alliance) ei aio esittää presidentin armahduspyyntöä, koska professori Peiris esitti vastalauseita parlamentin puoluejohtajien kokouksessa. Puhemies WJM Lokubandara joutui Janatha Vimukthi Peramunan (JVP) ankaran kritiikin kohteeksi parlamenttirakennuksessa pidetyssä tiedotusvälineiden hätätilaisuudessa. JVP:n parlamenttiryhmän johtaja Wimal Weerawansa kertoi tiedotusvälineille, että puhemies kohtelee hallitusta ja oppositiota eri tavalla. Weerawansa sanoi, että puhemiehen valtakunnanoikeusehdotus voisi olla mahdollinen lähitulevaisuudessa. Opposition nimittämä puhemies valittiin yhden äänen enemmistöllä erittäin jännittyneessä kilpailussa.</w:t>
      </w:r>
    </w:p>
    <w:p>
      <w:r>
        <w:rPr>
          <w:b/>
        </w:rPr>
        <w:t xml:space="preserve">Yhteenveto</w:t>
      </w:r>
    </w:p>
    <w:p>
      <w:r>
        <w:t xml:space="preserve">Hallituksen johtava ruoskimies Jeyaraj Fernandopullai sanoo, että Yhdistyneen kansallisen puolueen (UNP) tiedottaja GL Peiris ei halunnut, että presidentti armahtaisi vangitun lainsäätäjän SB Dissanayaken.</w:t>
      </w:r>
    </w:p>
    <w:p>
      <w:r>
        <w:rPr>
          <w:b/>
          <w:u w:val="single"/>
        </w:rPr>
        <w:t xml:space="preserve">Asiakirjan numero 49518</w:t>
      </w:r>
    </w:p>
    <w:p>
      <w:r>
        <w:t xml:space="preserve">Torrit tekevät koalitiosopimuksen Lincolnshiren kreivikunnanvaltuuston johtamisesta.</w:t>
      </w:r>
    </w:p>
    <w:p>
      <w:r>
        <w:t xml:space="preserve">Yksikään puolue ei saavuttanut vaaleissa enemmistöä, ja konservatiivit jäivät kolme kertaa alle vaaditun vähimmäismäärän. Puolue ei onnistunut saamaan Lincolnshiren aluetta takaisin hallintaansa vasta toista kertaa paikallishallinnon historiassa. Toryjen johtaja Martin Hill sanoi: "Olen tyytyväinen, että meillä on nyt tie eteenpäin ja voimme saada asiat järjestykseen." "Vaikeita aikoja" Hän sanoi: "Se on vaikeaa: Hill sanoi: "Tärkeää on valtuuston vakaus. Me kaikki tiedämme, että edessä on vaikeita aikoja, ja epävarmuutta ei todellakaan tarvita", Hill sanoi. Puolueen raskaista tappioista syytettiin UKIP:tä, joka sai 16 paikkaa, kun taas työväenpuolue sai 12 paikkaa. Lincolnshiren itsenäiset saivat kahdeksan ja liberaalidemokraatit kolme - myös kaksi riippumatonta valtuutettua valittiin. UKIP:n East Midlandsin alueellinen puheenjohtaja Chris Pain sanoi, ettei hän halua koalitiota konservatiivien kanssa vaan mieluummin "avoimen neuvoston". Kaikki kolme valittua liberaalidemokraattia, Pat O'Connor, John Marriott ja johtaja Reg Shore, liittyvät koalitioon. Ainakin kolme Lincolnshiren itsenäistä, Chris Brewis, Bill Aron ja Angela Newton, joista jälkimmäinen johtaa ryhmää.</w:t>
      </w:r>
    </w:p>
    <w:p>
      <w:r>
        <w:rPr>
          <w:b/>
        </w:rPr>
        <w:t xml:space="preserve">Yhteenveto</w:t>
      </w:r>
    </w:p>
    <w:p>
      <w:r>
        <w:t xml:space="preserve">Konservatiivit ovat tehneet sopimuksen liberaalidemokraattien ja useiden riippumattomien kanssa koalition muodostamisesta Lincolnshiren kreivikunnanvaltuuston johtamiseksi.</w:t>
      </w:r>
    </w:p>
    <w:p>
      <w:r>
        <w:rPr>
          <w:b/>
          <w:u w:val="single"/>
        </w:rPr>
        <w:t xml:space="preserve">Asiakirjan numero 49519</w:t>
      </w:r>
    </w:p>
    <w:p>
      <w:r>
        <w:t xml:space="preserve">Mark Blum: Madonna kunnioittaa työtoveriaan koronaviruskuoleman jälkeen</w:t>
      </w:r>
    </w:p>
    <w:p>
      <w:r>
        <w:t xml:space="preserve">Yhdysvaltalainen laulaja ja näyttelijä muisteli Gary Glassia esittänyttä Blumia, joka kuoli tällä viikolla 69-vuotiaana, "hauskana, lämpimänä, rakastavana ja ammattimaisena". "Sydämeni on hänen, hänen perheensä ja hänen läheistensä puolella", hän kirjoitti. Blum esiintyi myös vuoden 1986 elokuvassa Crocodile Dundee, jossa hän näytteli Paul Hoganin rakkauskilpailijaa Richardia. Blum oli mukana myös vuoden 2003 elokuvassa Shattered Glass ja roolissa The Good Wife -sarjassa, jonka hän esitti uudelleen sen spin-offissa The Good Fight. Viime vuosina hänellä oli toistuva rooli Netflix-sarjassa You. Blumin kuolemasta ilmoitti näyttelijäliitto Sag-Aftran varapuheenjohtaja Rebecca Damon. Hän muisti Blumia "lahjakkaana näyttelijänä, mestariopettajana, uskollisena ystävänä ja kauniina ihmisenä". Myös Playwright Horizons -teatteriryhmä osoitti kunnioitusta ja kutsui Blumia "rakkaaksi pitkäaikaiseksi ystäväksi ja täydelliseksi taiteilijaksi". Madonnan ensimmäisiin elokuviin kuuluneessa Desperately Seeking Susan -elokuvassa Blum näytteli Rosanna Arquetten tylsistyneen kotirouvan Robertan tunkkaista aviomiestä. Kun Roberta katoaa, Gary ottaa yhteyttä Madonnan Susan-hahmoon ja polttaa tämän kanssa pilveä hänen esikaupunkikodissaan. Arquette itse muisteli Blumia "lempeänä miehenä ja loistavana näyttelijänä, jonka kanssa oli mukava työskennellä". Blumin kuolema seuraa näytelmäkirjailija Terrence McNallyn kuolemaa, joka kuoli aiemmin tällä viikolla Covid-19-komplikaatioihin.</w:t>
      </w:r>
    </w:p>
    <w:p>
      <w:r>
        <w:rPr>
          <w:b/>
        </w:rPr>
        <w:t xml:space="preserve">Yhteenveto</w:t>
      </w:r>
    </w:p>
    <w:p>
      <w:r>
        <w:t xml:space="preserve">Madonna on osoittanut kunnioitusta Mark Blumille, vuoden 1985 Desperately Seeking Susan -elokuvan työtoverille, hänen kuoltuaan koronaviruskomplikaatioihin.</w:t>
      </w:r>
    </w:p>
    <w:p>
      <w:r>
        <w:rPr>
          <w:b/>
          <w:u w:val="single"/>
        </w:rPr>
        <w:t xml:space="preserve">Asiakirjan numero 49520</w:t>
      </w:r>
    </w:p>
    <w:p>
      <w:r>
        <w:t xml:space="preserve">Great British Bake Off: vuoden 2019 kilpailijat paljastuivat</w:t>
      </w:r>
    </w:p>
    <w:p>
      <w:r>
        <w:t xml:space="preserve">Se palaa Channel 4:lle tiistaina 27. elokuuta, ja se on kolmas sarja sen jälkeen, kun se siirtyi BBC One -kanavalta. Juontajat ja tuomarit pysyvät samoina, ja Noel Fielding ja Sandi Toksvig palaavat jälleen yhdeksi vuodeksi. Paul Hollywood ja Prue Leith ovat myös paikalla tuomaroimassa parhaita leivonnaisia, jotka on valmistettu kuuluisassa valkoisessa teltassa. Tänä vuonna mukana on tavanomaisen 12:n sijasta 13 leipuria, ja mukana on selvästi nuorempia leipureita. Yli puolet kilpailijoista on parikymppisiä, ja vanhin kilpailija on 56-vuotias. Televisiokriitikko Scott Bryan twiittasi, että ohjelma on rohkaissut nuorempia ihmisiä pukemaan esiliinansa. Leith sanoi, että ohjelma oli "hyvin osallistava ohjelma". Hän sanoi: "Se on hieno ohjelma: "Mielenkiintoista on se, että leipureita valittaessa tärkeintä on se, että he saavat maan 12 parasta leipuria. "He eivät valitse, he eivät etsi ketään, joka on oikean etnisen koostumuksen, pituuden, iän tai minkään muunkaan perusteella", hän sanoi. Tapaa kilpailijat Seuraa meitä Facebookissa, Twitterissä @BBCNewsEnts. Jos sinulla on juttuehdotus, lähetä sähköpostia osoitteeseen entertainment.news@bbc.co.uk.</w:t>
      </w:r>
    </w:p>
    <w:p>
      <w:r>
        <w:rPr>
          <w:b/>
        </w:rPr>
        <w:t xml:space="preserve">Yhteenveto</w:t>
      </w:r>
    </w:p>
    <w:p>
      <w:r>
        <w:t xml:space="preserve">Maantieteen opettaja, eläinlääkäri ja muotisuunnittelija ovat vain kolme kilpailijaa, jotka toivovat voittavansa tämänvuotisen Great British Bake Offin.</w:t>
      </w:r>
    </w:p>
    <w:p>
      <w:r>
        <w:rPr>
          <w:b/>
          <w:u w:val="single"/>
        </w:rPr>
        <w:t xml:space="preserve">Asiakirjan numero 49521</w:t>
      </w:r>
    </w:p>
    <w:p>
      <w:r>
        <w:t xml:space="preserve">Pyöräilijä kuoli A19:n kolarissa Sunderlandin lähellä</w:t>
      </w:r>
    </w:p>
    <w:p>
      <w:r>
        <w:t xml:space="preserve">Onnettomuudessa oli osallisena Ford Fiesta noin kello 01:35 BST pohjoiseen menevällä kaksikaistaisella tiellä A183 Offertonin ja A1231 North Hyltonin välillä, Northumbrian poliisi kertoi. Poliisin tiedottaja sanoi, että miehen perheelle on ilmoitettu, ja "ajatuksemme ovat heidän kanssaan tänä kauheana aikana". Poliisi vetoaa silminnäkijöihin, erityisesti kuorma-auton kuljettajaan, jonka uskotaan olleen alueella tuolloin. Seuraa BBC North East &amp; Cumbrian uutisia Twitterissä, Facebookissa ja Instagramissa. Lähetä juttuideoita osoitteeseen northeastandcumbria@bbc.co.uk. Aiheeseen liittyvät Internet-linkit Northumbrian poliisi</w:t>
      </w:r>
    </w:p>
    <w:p>
      <w:r>
        <w:rPr>
          <w:b/>
        </w:rPr>
        <w:t xml:space="preserve">Yhteenveto</w:t>
      </w:r>
    </w:p>
    <w:p>
      <w:r>
        <w:t xml:space="preserve">Pyöräilijä on kuollut törmättyään autoon A19-tiellä.</w:t>
      </w:r>
    </w:p>
    <w:p>
      <w:r>
        <w:rPr>
          <w:b/>
          <w:u w:val="single"/>
        </w:rPr>
        <w:t xml:space="preserve">Asiakirjan numero 49522</w:t>
      </w:r>
    </w:p>
    <w:p>
      <w:r>
        <w:t xml:space="preserve">EasyJetin miehistön jäsen juopottelusyytteessä</w:t>
      </w:r>
    </w:p>
    <w:p>
      <w:r>
        <w:t xml:space="preserve">Lennonjohto hälytti poliisin, kun Alicantesta Newcastleen lähtenyt lento laskeutui varhain lauantaina. Poliisi vahvisti, että Huddersfieldistä kotoisin olevaa 48-vuotiasta naista syytettiin myöhemmin siitä, että hän oli suorittanut ilmailutehtäviä juopuneena. Northumbrian poliisin tiedottajan mukaan naisen oli määrä saapua North Tynesiden tuomareiden eteen ensi kuussa. Halpalentoyhtiön lausunnossa sanottiin: "Voimme vahvistaa, että poliisi tapasi lennon EZY6420, joka lähti Alicantesta Newcastleen 10. elokuuta, kapteenin pyynnöstä. "Miehistön jäsen pidätettiin, häntä vastaan nostettiin syyte, eikä hän enää työskentele EasyJetillä."</w:t>
      </w:r>
    </w:p>
    <w:p>
      <w:r>
        <w:rPr>
          <w:b/>
        </w:rPr>
        <w:t xml:space="preserve">Yhteenveto</w:t>
      </w:r>
    </w:p>
    <w:p>
      <w:r>
        <w:t xml:space="preserve">EasyJetin miehistön jäsen pidätettiin, koska hänen väitettiin olleen juomisen vuoksi huonokuntoinen lennolla Espanjasta Yhdistyneeseen kuningaskuntaan.</w:t>
      </w:r>
    </w:p>
    <w:p>
      <w:r>
        <w:rPr>
          <w:b/>
          <w:u w:val="single"/>
        </w:rPr>
        <w:t xml:space="preserve">Asiakirjan numero 49523</w:t>
      </w:r>
    </w:p>
    <w:p>
      <w:r>
        <w:t xml:space="preserve">Haastajapankkien haaste</w:t>
      </w:r>
    </w:p>
    <w:p>
      <w:r>
        <w:t xml:space="preserve">Simon JackYritystoimittaja Käytettyään miljardi puntaa yrittäessään luoda itsenäistä pankkia myytäväksi RBS on päättänyt, että tämä pankin vastasyntynyt varsa ei ole tarpeeksi vakaa jaloilleen selviytyäkseen tässä ankarassa pankkiympäristössä. Korkojen ollessa ennätysalhaalla pankkien on vaikeampi kuin koskaan tehdä rahaa, koska voittomarginaalit ovat pienentyneet. Pienempien toimijoiden, kuten Shawbrookin ja Aldermoren, jotka ovat alttiita Yhdistyneen kuningaskunnan pk-yrityksille, uskotaan kärsivän enemmän Yhdistyneen kuningaskunnan talouden heikkenemisestä, jota Englannin keskuspankki ja muut odottavat. Williams and Glynin oli tarkoitus istua juuri tällä markkinaraolla, ja huolimatta Mark Carneyn ponnisteluista, joilla hän on pyrkinyt tarjoamaan asiakkaille lainattavaksi halpaa rahaa, se näyttää edelleen hyvin epämukavalta paikalta. Kyseiset konttorit ja niihin liittyvät asiakkaat on vielä myytävä vuoden 2017 loppuun mennessä, jotta ne täyttävät RBS:n 45 miljardin punnan pelastamiseksi vuonna 2008 asetetut ehdot. Santander UK:n tiedetään olevan ehdolla, ja RBS:n lähteet vakuuttavat minulle, ettei se ole ainoa kiinnostuksen kohde. Näyttää kuitenkin siltä, että pankkikriisin onnellinen sivutuote - eli markkinat täynnä uusia nuorekkaita haastajapankkeja, jotka pyrkivät isojen viiden pankin (HSBC, RBS, Lloyds, Barclays, Santander) kannoille - on vaikeuksissa toteutua.</w:t>
      </w:r>
    </w:p>
    <w:p>
      <w:r>
        <w:rPr>
          <w:b/>
        </w:rPr>
        <w:t xml:space="preserve">Yhteenveto</w:t>
      </w:r>
    </w:p>
    <w:p>
      <w:r>
        <w:t xml:space="preserve">Royal Bank of Scotlandin päätös hyllyttää 300 konttorin ja kahden miljoonan asiakkaan irrottaminen vanhasta Williams &amp; Glyn -brändistä on paljon muutakin kuin tarina kalliista tietoteknisistä päänvaivoista.</w:t>
      </w:r>
    </w:p>
    <w:p>
      <w:r>
        <w:rPr>
          <w:b/>
          <w:u w:val="single"/>
        </w:rPr>
        <w:t xml:space="preserve">Asiakirjan numero 49524</w:t>
      </w:r>
    </w:p>
    <w:p>
      <w:r>
        <w:t xml:space="preserve">Liikennevalot poistetaan Coventryn parannuksissa</w:t>
      </w:r>
    </w:p>
    <w:p>
      <w:r>
        <w:t xml:space="preserve">Osana suunniteltuja parannuksia vuoden 2012 olympialaisia varten valtuustotalon, Bull Yardin ja vanhan lukion ulkopuolella olevia risteyksiä muutetaan. Liikennevalot poistetaan, jotta kaupungin keskusta saadaan selkeämmäksi ja liikenne sujuvammaksi. BBC Coventry &amp; Warwickshire on saanut yleisön reaktioita. Mal Mutton, joka toimii Coventry 2012 -paneelin puheenjohtajana, sanoi: "Suunnitelmiin kuuluu, että parannamme joitakin yhteyksiä kaupungin keskustaan ja annamme kadut ja jalkakäytävät takaisin ihmisten käyttöön." Yleisön näkemykset vaihtelevat ehdotetun risteyksen ulkonäön hyväksymisestä jalankulkijoiden turvallisuutta ja liikenneruuhkia koskeviin pelkoihin. Coventry isännöi olympiajalkapalloa Ricoh Arenalla kisojen ajan Godiva Awakes -hankkeen luomisen lisäksi.</w:t>
      </w:r>
    </w:p>
    <w:p>
      <w:r>
        <w:rPr>
          <w:b/>
        </w:rPr>
        <w:t xml:space="preserve">Yhteenveto</w:t>
      </w:r>
    </w:p>
    <w:p>
      <w:r>
        <w:t xml:space="preserve">Coventryn kaupunginvaltuusto on paljastanut suunnitelmansa poistaa liikennevalot kaupungin keskustan risteyksistä.</w:t>
      </w:r>
    </w:p>
    <w:p>
      <w:r>
        <w:rPr>
          <w:b/>
          <w:u w:val="single"/>
        </w:rPr>
        <w:t xml:space="preserve">Asiakirjan numero 49525</w:t>
      </w:r>
    </w:p>
    <w:p>
      <w:r>
        <w:t xml:space="preserve">Mies syytteeseen Bournemouthin raiskauksesta ja puukotuksista</w:t>
      </w:r>
    </w:p>
    <w:p>
      <w:r>
        <w:t xml:space="preserve">Nelikymppiseltä naiselta löydettiin puukotushaavoja, ja teini-ikäinen tyttö sai niskavamman Maxwell Roadilla torstaina noin kello 20.00 GMT. Toinen, kolmekymppinen nainen löydettiin Vale Roadilta puukotushaava kaulassaan hieman ennen puoltayötä. Poolen tuomarit vangitsivat Mark Williamsin, joka saapuu Bournemouth Crown Courtiin 25. helmikuuta. Bournemouthista kotoisin olevaa 37-vuotiasta vastaajaa syytetään myös kahdesta väärästä vangitsemisesta, yhdestä tahallisesta vakavan ruumiinvamman aiheuttamisesta ja yhdestä seksuaalisesta väkivallasta. Dorsetin poliisin mukaan kaikki syytteet liittyvät torstaina tehtyihin hyökkäyksiin, jotka tapahtuivat noin kolmen kilometrin päässä toisistaan. Kaikki kolme hyökkäysten uhria vietiin sairaalaan. Dorsetin poliisin mukaan heidän vammojensa ei uskota olevan hengenvaarallisia. Poliisi vetoaa silminnäkijöihin ja kaikkiin, joilla on kojelautakamerakuvaa kahdelta tieltä Wintonissa ja Boscombessa, ilmoittautumaan. Seuraa BBC Southia Facebookissa, Twitterissä tai Instagramissa. Lähetä juttuideoita osoitteeseen south.newsonline@bbc.co.uk. Aiheeseen liittyvät Internet-linkit HM Courts &amp; Tribunals Service (HM Courts &amp; Tribunals Service).</w:t>
      </w:r>
    </w:p>
    <w:p>
      <w:r>
        <w:rPr>
          <w:b/>
        </w:rPr>
        <w:t xml:space="preserve">Yhteenveto</w:t>
      </w:r>
    </w:p>
    <w:p>
      <w:r>
        <w:t xml:space="preserve">Miestä on syytetty raiskauksesta ja kahdesta murhan yrityksestä samana päivänä Bournemouthissa tehtyjen erillisten hyökkäysten jälkeen.</w:t>
      </w:r>
    </w:p>
    <w:p>
      <w:r>
        <w:rPr>
          <w:b/>
          <w:u w:val="single"/>
        </w:rPr>
        <w:t xml:space="preserve">Asiakirjan numero 49526</w:t>
      </w:r>
    </w:p>
    <w:p>
      <w:r>
        <w:t xml:space="preserve">Colin Firth voittaa parhaan näyttelijän Oscarin Kuninkaan puheesta</w:t>
      </w:r>
    </w:p>
    <w:p>
      <w:r>
        <w:t xml:space="preserve">Sima KotechaNewsbeatin yhdysvaltalaistoimittaja Elton Johnin juhlissa Hollywoodissa Colin Firth voitti parhaan näyttelijän Oscar-palkinnon kuninkaan Yrjö VI:n roolistaan elokuvassa Kuninkaan puhe, ja elokuva voitti yhteensä neljä palkintoa. Se voitti myös parhaan elokuvan, David Seidler parhaan alkuperäiskäsikirjoituksen ja Tom Hooper parhaan ohjauksen. Raskaana oleva Natalie Portman sai parhaan naispääosan Oscarin elokuvasta Black Swan. Britannian ilta oli hyvä, sillä Christian Bale voitti parhaan miessivuosan Oscarin elokuvasta The Fighter. Facebookin tarinasta kertova The Social Network palkittiin sovitetun käsikirjoituksen, elokuvaleikkauksen ja elokuvamusiikin palkinnoilla. Pettymyksen koki kuitenkin brittinäyttelijä Helena Bonham Carter, joka hävisi parhaan miessivuosan kategoriassa The Fighterin Melissa Leolle. Yksi loistavimmista jälkipirskeistä on Elton Johnin vuosittainen bilehile. Niitä on järjestetty jo 19 vuoden ajan, ja vieraita hemmotellaan parhaalla samppanjalla, hienoimmalla ruoalla ja ensiluokkaisella viihteellä. Tuotot menevät aids-säätiölle.</w:t>
      </w:r>
    </w:p>
    <w:p>
      <w:r>
        <w:rPr>
          <w:b/>
        </w:rPr>
        <w:t xml:space="preserve">Yhteenveto</w:t>
      </w:r>
    </w:p>
    <w:p>
      <w:r>
        <w:t xml:space="preserve">Palkinnot on jaettu, mutta Los Angelesissa on juhlittu läpi yön tämänvuotisen Oscar-seremonian jälkeen.</w:t>
      </w:r>
    </w:p>
    <w:p>
      <w:r>
        <w:rPr>
          <w:b/>
          <w:u w:val="single"/>
        </w:rPr>
        <w:t xml:space="preserve">Asiakirjan numero 49527</w:t>
      </w:r>
    </w:p>
    <w:p>
      <w:r>
        <w:t xml:space="preserve">Prestonin kaupunginvaltuuston johtajan surunvalittelukirja vandalisoitiin</w:t>
      </w:r>
    </w:p>
    <w:p>
      <w:r>
        <w:t xml:space="preserve">Kaupungin kaupungintalolle jätetystä kirjasta on repeytynyt osia, jotka on jouduttu poistamaan. Rankin kuoli aiemmin tässä kuussa 67-vuotiaana sairastettuaan aivokasvaimen. Kirja vahingoittui tiistaina kello 13.30 ja 15.00 BST välisenä aikana, kertoi kaupunginvaltuusto. Poliisille on ilmoitettu asiasta, ja valvontakameran kuvamateriaalia tarkastellaan parhaillaan. Neuvosto sanoi, että kirja on nyt saatavilla vain pyynnöstä kaupungintalon vastaanotosta. Kaikkia, jotka ovat jättäneet merkinnän kirjaan, on pyydetty tulemaan takaisin ja kirjoittamaan toinen merkintä tai lähettämään se verkossa. Työväenpuolueen poliitikko luopui toukokuussa valtuuston johtajan virasta, jota hän hoiti vuosina 1997-2000, minkä jälkeen hän toimi uudelleen vuodesta 2011 alkaen. Neuvoston johtaja Matthew Brown sanoi, että Rankin oli ollut "Prestonin suuri puolestapuhuja". Lancashiren poliisin tiedottaja sanoi: "Tutkimme rikosilmoitusta Prestonin kaupungintalolla tapahtuneesta vahingonteosta."</w:t>
      </w:r>
    </w:p>
    <w:p>
      <w:r>
        <w:rPr>
          <w:b/>
        </w:rPr>
        <w:t xml:space="preserve">Yhteenveto</w:t>
      </w:r>
    </w:p>
    <w:p>
      <w:r>
        <w:t xml:space="preserve">Prestonin kaupunginvaltuuston entisen johtajan Peter Rankinin surunvalittelukirja on tuhottu.</w:t>
      </w:r>
    </w:p>
    <w:p>
      <w:r>
        <w:rPr>
          <w:b/>
          <w:u w:val="single"/>
        </w:rPr>
        <w:t xml:space="preserve">Asiakirjan numero 49528</w:t>
      </w:r>
    </w:p>
    <w:p>
      <w:r>
        <w:t xml:space="preserve">Readingin "ateriat pyörillä" -palveluun ehdotetaan muutoksia.</w:t>
      </w:r>
    </w:p>
    <w:p>
      <w:r>
        <w:t xml:space="preserve">Reading Borough Councilin mukaan palvelua käyttävien ihmisten määrä on lähes puolittunut viime vuonna 168:sta 94:ään. Neuvosto, joka toimii yhteistyössä Woman's Royal Voluntary Service (WRVS) -järjestön kanssa aterioiden toimittamisessa, sanoi tarkastelevansa käyttäjien yksilöllisten tarpeiden "räätälöintiä". Palveluun ei odoteta muutoksia ennen maaliskuuta. Yksinäisyyden torjuminen" Mike Orton, Reading Borough Councilin aikuisten sosiaalihuollosta vastaava kaupunginvaltuutettu, totesi, että on tärkeää, että käyttäjille, heidän perheilleen ja hoitajilleen annetaan mahdollisuus vaikuttaa siihen, miten heidän tarpeisiinsa vastataan. Liz Price Berkshiren WRVS:stä sanoi, että palvelussa ei ole kyse vain lämpimän aterian tarjoamisesta. "Kyse on myös yksinäisyyden ja eristyneisyyden torjumisesta", hän sanoi. "He saavat vierailun kuljettajilta, jotka tekevät myös yleisiä 'turvallisen ja hyvinvoivan olon tarkastuksia' - raportoivat kaikista huolenaiheista asianomaiselle perheenjäsenelle tai hoitajalle." Neuvoston nykyinen sopimus WRVS Food Services Limitedin kanssa päättyy maaliskuussa.</w:t>
      </w:r>
    </w:p>
    <w:p>
      <w:r>
        <w:rPr>
          <w:b/>
        </w:rPr>
        <w:t xml:space="preserve">Yhteenveto</w:t>
      </w:r>
    </w:p>
    <w:p>
      <w:r>
        <w:t xml:space="preserve">Muutokset tapaan, jolla Readingin asukkaat saavat aterioita kodeissaan, ovat julkisen kuulemisen kohteena, koska käyttäjien määrä on vähentynyt.</w:t>
      </w:r>
    </w:p>
    <w:p>
      <w:r>
        <w:rPr>
          <w:b/>
          <w:u w:val="single"/>
        </w:rPr>
        <w:t xml:space="preserve">Asiakirjan numero 49529</w:t>
      </w:r>
    </w:p>
    <w:p>
      <w:r>
        <w:t xml:space="preserve">J.K. Rowling ja Ian McKellen Hullin muotokuvanäyttelyssä</w:t>
      </w:r>
    </w:p>
    <w:p>
      <w:r>
        <w:t xml:space="preserve">National Portrait Galleryn toimeksiantoja ovat kulttuurin, politiikan, urheilun ja muodin edustajat, kuten Dame Helen Mirren, Sir Paul Smith ja Dame Kelly Holmes. Kaikki teokset tilattiin osana BP Portrait Awardin ensimmäistä palkintoa. Paul Smithistä J.K. Rowlingiin" avautuu Hullin yliopistossa keskiviikkona. Lisää tästä ja muista Itä-Yorkshiren ja Pohjois-Lincolnshiren tarinoista BP Portrait Awardin ensimmäisen palkinnon voittajia pyydetään luomaan muotokuva julkisuuden henkilöstä, joka on vaikuttanut merkittävästi Britannian historiaan ja kulttuuriin. National Portrait Galleryn mukaan kyseessä on "harvinainen tilaisuus" nähdä kaikki toimeksiannot yhdessä paikassa. Professori Glenn Burgess, Hullin yliopiston vararehtori, sanoi: "Näyttelyssä on upea valikoima kuuluisia kasvoja näyttelijöistä urheilijoihin ja muihin kuuluisuuksiin, ja lisäksi taiteilijat ovat käyttäneet hämmästyttävän monenlaisia tyylejä ja sommitelmia luodessaan näitä kauniita teoksia." Maksuton näyttely on Brynmor Jonesin kirjastossa kesäkuuhun asti.</w:t>
      </w:r>
    </w:p>
    <w:p>
      <w:r>
        <w:rPr>
          <w:b/>
        </w:rPr>
        <w:t xml:space="preserve">Yhteenveto</w:t>
      </w:r>
    </w:p>
    <w:p>
      <w:r>
        <w:t xml:space="preserve">Hullin kulttuurikaupungin juhlallisuuksien yhteydessä avataan kokoelma muotokuvia, jotka esittävät monia tunnettuja nimiä.</w:t>
      </w:r>
    </w:p>
    <w:p>
      <w:r>
        <w:rPr>
          <w:b/>
          <w:u w:val="single"/>
        </w:rPr>
        <w:t xml:space="preserve">Asiakirjan numero 49530</w:t>
      </w:r>
    </w:p>
    <w:p>
      <w:r>
        <w:t xml:space="preserve">Coronavirus: Toinen Sellafieldin työntekijä itserajoituksessa</w:t>
      </w:r>
    </w:p>
    <w:p>
      <w:r>
        <w:t xml:space="preserve">Sellafield Ltd, joka työllistää 10 000 ihmistä Seascalen lähellä, ilmoitti viikonloppuna, että yksi työntekijä oli saanut positiivisen testituloksen viruksesta. Yrityksen mukaan toinen työntekijä, jolla epäiltiin Covid-19-tautia, oli eristämässä itseään. Tiedottajan mukaan on "erittäin todennäköistä", että useamman työntekijän on eristettävä itsensä tulevina viikkoina. Yritys kieltäytyi kommentoimasta yksittäisiä tapauksia, mutta sanoi, että työntekijät olivat noudattaneet NHS:n neuvoja. "Suojele työntekijöitämme" Tiedottaja lisäsi: "On erittäin todennäköistä, että useammat työntekijämme ja alihankkijamme joutuvat eristämään itsensä. "Olemme edelleen tiiviissä yhteydessä Public Health Englandiin ja noudatamme edelleen heidän neuvojaan suojellaksemme työntekijöitämme, mutta samalla keskitymme edelleen Sellafieldin alueen turvallisuuteen ja varmuuteen. "Joillakin liiketoiminta-alueillamme aletaan kokeilla kotityötä, ja olemme muuttaneet matkustamista ja kokouksiin osallistumista koskevia neuvojamme. "Muutoksia on todennäköisesti tulossa lisää, koska tilanne on nopeasti muuttuva."</w:t>
      </w:r>
    </w:p>
    <w:p>
      <w:r>
        <w:rPr>
          <w:b/>
        </w:rPr>
        <w:t xml:space="preserve">Yhteenveto</w:t>
      </w:r>
    </w:p>
    <w:p>
      <w:r>
        <w:t xml:space="preserve">Toinen Sellafieldin ydinjätteen jälleenkäsittelylaitoksen työntekijä Cumbriassa on eristämässä itseään sen jälkeen, kun hänen uskottiin saaneen coronaviruksen.</w:t>
      </w:r>
    </w:p>
    <w:p>
      <w:r>
        <w:rPr>
          <w:b/>
          <w:u w:val="single"/>
        </w:rPr>
        <w:t xml:space="preserve">Asiakirjan numero 49531</w:t>
      </w:r>
    </w:p>
    <w:p>
      <w:r>
        <w:t xml:space="preserve">Newarkin ja Sherwoodin neuvosto: Living wage to be paid</w:t>
      </w:r>
    </w:p>
    <w:p>
      <w:r>
        <w:t xml:space="preserve">Newark and Sherwoodin piirineuvosto ilmoitti, että se aikoo antaa matalapalkkaisimmille työntekijöilleen 7,45 puntaa tunnissa. Viranomaisen mukaan siirto antaisi työntekijöille mahdollisuuden elää turvautumatta etuuksiin. Se arvioi sen maksavan 24 000 puntaa lisää vuodessa, mikä on noin 0,2 prosenttia sen kokonaispalkkakustannuksista. Yhdistyneen kuningaskunnan kansallinen vähimmäispalkka on tällä hetkellä 6,19 puntaa tunnissa. Henkilöstöpäällikkö Tracey Mellors sanoi: "Siirtyminen kohti elämiseen oikeuttavaa palkkaa auttaa kuromaan umpeen sukupuolten väliset palkkaerot, parantaa henkilöstön työmoraalia ja vaikuttaa myönteisesti paikallistalouteen. "Jos emme maksa elämiseen riittävää palkkaa, monet matalapalkkaiset työntekijät yksinkertaisesti päätyvät hakemaan verohyvityksiä tai muita työssäkäyntietuuksia, joten veronmaksajat joutuvat maksamaan eri tavalla." Neuvosto sanoi, että ammattiliitot tukevat sitä. Elämiseen riittävä palkka lasketaan Yhdistyneen kuningaskunnan elinkustannusten mukaan. Työnantajat päättävät maksaa sitä vapaaehtoisesti.</w:t>
      </w:r>
    </w:p>
    <w:p>
      <w:r>
        <w:rPr>
          <w:b/>
        </w:rPr>
        <w:t xml:space="preserve">Yhteenveto</w:t>
      </w:r>
    </w:p>
    <w:p>
      <w:r>
        <w:t xml:space="preserve">Nottinghamshiren kunta on ilmoittanut ottavansa käyttöön elämiseen riittävän palkan politiikan varmistaakseen, että sen työntekijöille maksetaan oikeudenmukainen palkka.</w:t>
      </w:r>
    </w:p>
    <w:p>
      <w:r>
        <w:rPr>
          <w:b/>
          <w:u w:val="single"/>
        </w:rPr>
        <w:t xml:space="preserve">Asiakirjan numero 49532</w:t>
      </w:r>
    </w:p>
    <w:p>
      <w:r>
        <w:t xml:space="preserve">Covid: "Housut naamalle" -kysymys saa aikaan selityskirjan.</w:t>
      </w:r>
    </w:p>
    <w:p>
      <w:r>
        <w:t xml:space="preserve">Portisheadissa sijaitsevaa päiväkotia johtava Jackie Hardie sai kysymyksen ja on luonut Pants On My Face? -ohjelman. "Se oli vain ohimennen sanottu kommentti, ja perustin tarinan siihen, miten oma tyttäreni puhuu Covidista", Hardie sanoo. Kirjan on kuvittanut Portisheadissa asuva taiteilija Tracie Fry. Pohjois-Somersetin Abbots Leigh'n lähistöltä kotoisin oleva Hardie sanoi: "Olin hyvin tietoinen siitä, että lapset tarvitsevat rehellisyyttä Covidin suhteen. "He tarvitsevat lapsenomaista huumoria ymmärtääkseen sen, ja se on helpottanut lasten elämää kirjastossa." Hän sanoi: "Se on ollut todella hauskaa." Fry kertoi lähettäneensä kopion Cambridgen herttuattarelle, joka kirjoitti takaisin kiitoskirjeen. Hardie sanoi, että lapset ovat olleet "hämmästyttävän sopeutumiskykyisiä" pandemian aikana, "kunhan he ymmärtävät, miksi, ja tämä 'miksi'-kysymys on hyvin tärkeä". "Kuusi kuukautta sitten kukaan ei käyttänyt naamiota, nyt niitä on kaikkialla", hän sanoi. "Kirja auttaa selittämään virusta tavalla, joka ei ole lapsille pelottava." Kirjan suunniteltua julkaisupäivää on lykätty suuria kokoontumisia koskevien sääntöjen vuoksi, joten kirja on julkaistu verkossa.</w:t>
      </w:r>
    </w:p>
    <w:p>
      <w:r>
        <w:rPr>
          <w:b/>
        </w:rPr>
        <w:t xml:space="preserve">Yhteenveto</w:t>
      </w:r>
    </w:p>
    <w:p>
      <w:r>
        <w:t xml:space="preserve">Kirja, jossa selitetään lapsille kasvonaamioita ja Covid-19:tä, sai alkunsa kysymyksestä "miksi aikuisilla on housut kasvoillaan?".</w:t>
      </w:r>
    </w:p>
    <w:p>
      <w:r>
        <w:rPr>
          <w:b/>
          <w:u w:val="single"/>
        </w:rPr>
        <w:t xml:space="preserve">Asiakirjan numero 49533</w:t>
      </w:r>
    </w:p>
    <w:p>
      <w:r>
        <w:t xml:space="preserve">Google paljastaa "terrorismivideoiden" poistot</w:t>
      </w:r>
    </w:p>
    <w:p>
      <w:r>
        <w:t xml:space="preserve">Uutinen sisältyi sen viimeisimpään avoimuusraporttiin, jossa kerrotaan kansainvälisten viranomaisten pyynnöistä poistaa tai luovuttaa materiaalia. Yritys kertoi lopettaneensa viisi epäilyttäviin videoihin liittyvää tiliä. Yritys sanoi kuitenkin, että se oli hylännyt monia muita valtion toimenpidepyyntöjä. Kanadan passitoimisto oli yksi hylätyistä organisaatioista. Se oli pyytänyt poistamaan videon, jossa Kanadan kansalainen virtsaa passinsa päälle ja vetää sen sitten vessanpöntöstä alas. Google kieltäytyi myös poistamasta kuutta YouTube-videota, joissa oli satiirisesti käsitelty Pakistanin armeijaa ja korkea-arvoisia poliitikkoja. Määräys oli tullut Pakistanin hallituksen tietotekniikkaministeriöltä. Sananvapaus Google toimi kuitenkin sadoissa tapauksissa, mm: Kaiken kaikkiaan yritys ilmoitti saaneensa 461 oikeuden määräystä, jotka koskivat yhteensä 6 989 kohdetta heinäkuun ja joulukuun 2011 välisenä aikana. Se sanoi noudattaneensa 68 prosenttia määräyksistä. Se lisäsi, että se oli saanut lisäksi 546 epävirallista pyyntöä, jotka koskivat 4 925 kohdetta, joista se oli suostunut 43 prosenttiin tapauksista. Googlen vanhempi poliittinen analyytikko Dorothy Chou sanoi, että yhtiö oli huolissaan poliittiseen puheeseen liittyvien pyyntöjen määrästä. "Se ei ole hälyttävää ainoastaan siksi, että ilmaisunvapaus on vaarassa, vaan myös siksi, että osa näistä pyynnöistä tulee maista, joita ei ehkä epäilisi - länsimaisista demokratioista, joita ei yleensä yhdistetä sensuuriin", Chou sanoi. "Esimerkiksi viime vuoden jälkipuoliskolla Espanjan viranomaiset pyysivät meitä poistamaan 270 hakutulosta, jotka viittasivat blogeihin ja lehtiartikkeleihin, joissa viitattiin yksityishenkilöihin ja julkisuuden henkilöihin, kuten pormestareihin ja syyttäjiin. "Puolassa saimme Yritysten kehittämisvirastolta pyynnön poistaa linkit sivustolle, joka kritisoi sitä. "Emme noudattaneet kumpaakaan näistä pyynnöistä."</w:t>
      </w:r>
    </w:p>
    <w:p>
      <w:r>
        <w:rPr>
          <w:b/>
        </w:rPr>
        <w:t xml:space="preserve">Yhteenveto</w:t>
      </w:r>
    </w:p>
    <w:p>
      <w:r>
        <w:t xml:space="preserve">Google on paljastanut poistaneensa YouTubesta vuoden 2011 jälkipuoliskolla noin 640 videota, joiden väitetään edistävän terrorismia, Ison-Britannian poliisipäälliköiden yhdistyksen valitusten jälkeen.</w:t>
      </w:r>
    </w:p>
    <w:p>
      <w:r>
        <w:rPr>
          <w:b/>
          <w:u w:val="single"/>
        </w:rPr>
        <w:t xml:space="preserve">Asiakirjan numero 49534</w:t>
      </w:r>
    </w:p>
    <w:p>
      <w:r>
        <w:t xml:space="preserve">Reece Cox: Wolves-paita vietiin murhan uhrin muistomerkiltä pois</w:t>
      </w:r>
    </w:p>
    <w:p>
      <w:r>
        <w:t xml:space="preserve">Reece Cox löydettiin 15. elokuuta päävammojen kanssa The Clifton -ravintolan ulkopuolelta Sedgleystä, Dudleysta. Hänen murhastaan on sittemmin nostettu syytteet kuutta henkilöä vastaan. Wolverhampton Wandersin huippu oli sijoitettu lähelle hänen kuolinpaikkaansa. 51-vuotias mies on pidätetty. Komisario Pete Sandhu sanoi olevansa "järkyttynyt" siitä, että tällainen varkaus oli tapahtunut. Ryan Nicklin, 22, Limes Avenue, Pensnett, ja Sebastian Jones, 18, Corser Street, Dudley, ilmestyivät Wolverhampton Magistrates' Courtiin torstaina syytettynä murhasta, ja heidän on määrä ilmestyä kaupungin Crown Courtiin perjantaina. Myös neljää muuta syytetään murhasta. Wayne Burke, 22, Queens Street, Pensnett, Shane Jones, 25, Orchard Grove, Lower Gornal, Shaquel Halliday, 22, Shadwell Drive, Lower Gornal, ja Adam Ashwin, 19, Monument Lane, Sedgley, saapuivat Wolverhampton Crown Courtiin maanantaina. Seuraa BBC West Midlandsia Facebookissa, Twitterissä ja Instagramissa. Lähetä juttuideasi osoitteeseen: newsonline.westmidlands@bbc.co.uk</w:t>
      </w:r>
    </w:p>
    <w:p>
      <w:r>
        <w:rPr>
          <w:b/>
        </w:rPr>
        <w:t xml:space="preserve">Yhteenveto</w:t>
      </w:r>
    </w:p>
    <w:p>
      <w:r>
        <w:t xml:space="preserve">Mies on pidätetty epäiltynä varkaudesta sen jälkeen, kun Länsi-Midlandsin pubin ulkopuolella kuolleen miehen muistomerkille jätetty jalkapallopaita oli varastettu.</w:t>
      </w:r>
    </w:p>
    <w:p>
      <w:r>
        <w:rPr>
          <w:b/>
          <w:u w:val="single"/>
        </w:rPr>
        <w:t xml:space="preserve">Asiakirjan numero 49535</w:t>
      </w:r>
    </w:p>
    <w:p>
      <w:r>
        <w:t xml:space="preserve">Neuvosto myönsi Long Marston Garden Village -hankkeelle rahoitusta</w:t>
      </w:r>
    </w:p>
    <w:p>
      <w:r>
        <w:t xml:space="preserve">Valtion rahoitus on tarkoitettu Long Marston Airfieldin ehdotetun puutarhakylän infrastruktuuriin. Stratford-on-Avon District Council on yksi 133:sta neuvoston johtamasta hankkeesta, jotka saavat valtion rahoitusta. Entisen puolustusministeriön ja RAF:n alueen kehittämiselle annettiin vihreää valoa viime vuonna. Neuvoston johtaja Chris Saint sanoi odottavansa, että Housing Infrastructure Fund -rahaston rahoitus "parantaa alueen elinkelpoisuutta". Hän sanoi, että kehityshankkeeseen liittyy "merkittäviä ja epätavallisia kustannuspaineita", kuten alueen poikki kulkevan maanalaisen korkeapaineisen kaasuputken siirtäminen. Rahaa käytetään myös uuden kaasun pääjakelun rakentamiseen ja paikallisen tieinfrastruktuurin parantamiseen. Pääosin ruskealla peltoalueella sijaitsevalle alueelle ehdotetaan yhteensä 3 500 taloa. Suunnittelulupa on myönnetty 400 asunnon ensimmäiselle vaiheelle, ja loput rakennetaan seuraavien 20 vuoden aikana.</w:t>
      </w:r>
    </w:p>
    <w:p>
      <w:r>
        <w:rPr>
          <w:b/>
        </w:rPr>
        <w:t xml:space="preserve">Yhteenveto</w:t>
      </w:r>
    </w:p>
    <w:p>
      <w:r>
        <w:t xml:space="preserve">13,4 miljoonan punnan avustus Etelä-Warwickshiressä sijaitsevalle asuntohankkeelle voisi lisätä kohtuuhintaisten asuntojen määrää kohteessa, väittää neuvosto.</w:t>
      </w:r>
    </w:p>
    <w:p>
      <w:r>
        <w:rPr>
          <w:b/>
          <w:u w:val="single"/>
        </w:rPr>
        <w:t xml:space="preserve">Asiakirjan numero 49536</w:t>
      </w:r>
    </w:p>
    <w:p>
      <w:r>
        <w:t xml:space="preserve">Nainen kuoli kahden auton kolarissa A82:lla Drumnadrochitin kohdalla</w:t>
      </w:r>
    </w:p>
    <w:p>
      <w:r>
        <w:t xml:space="preserve">24-vuotias oli matkustajana etelään ajaneessa sinisessä Citroen C3:ssa, joka törmäsi pohjoiseen ajaneeseen harmaaseen Honda CRV:hen. Onnettomuus tapahtui Borlum Farmin lähellä noin kello 15.15 maanantaina. Citroen C3:n 27-vuotias mieskuljettaja ja toisen auton 56-vuotias naiskuljettaja vietiin sairaalaan Invernessiin. Miehen tilan kuvailtiin olevan vakava mutta vakaa ja naisen tilan vakaa. Poliisi on pyytänyt silminnäkijöitä, jotka ovat nähneet törmäyksen, mukaan lukien kojelautakameran tallenteet. Tie suljettiin onnettomuuspaikalla noin kuudeksi tunniksi tutkinnan ajaksi.</w:t>
      </w:r>
    </w:p>
    <w:p>
      <w:r>
        <w:rPr>
          <w:b/>
        </w:rPr>
        <w:t xml:space="preserve">Yhteenveto</w:t>
      </w:r>
    </w:p>
    <w:p>
      <w:r>
        <w:t xml:space="preserve">Nainen on kuollut kahden auton kolarissa A82-tiellä Drumnadrochitissa lähellä Loch Nessiä.</w:t>
      </w:r>
    </w:p>
    <w:p>
      <w:r>
        <w:rPr>
          <w:b/>
          <w:u w:val="single"/>
        </w:rPr>
        <w:t xml:space="preserve">Asiakirjan numero 49537</w:t>
      </w:r>
    </w:p>
    <w:p>
      <w:r>
        <w:t xml:space="preserve">Florence and the Machine -laulaja esiintyy Oscar-gaalassa</w:t>
      </w:r>
    </w:p>
    <w:p>
      <w:r>
        <w:t xml:space="preserve">Florence and the Machinen laulaja saa rinnalleen säveltäjä AR Rahmanin live-version If I Rise -kappaleesta, joka on peräisin 127 Hours -elokuvan soundtrackilta. Näyttelijä Paltrow laulaa Coming Home -laulun Country Strong -elokuvasta, ja kaikki parhaan laulun Oscar-palkinnon saajaksi ehdolla olevat kappaleet soitetaan illalla. Mandy Moore esittää I See The Lightin elokuvasta Tangled. Gwyneth Paltrow levytti Coming Home -kappaleen Country Strong -elokuvan soundtrackille, mutta If I Rise -elokuvan esitti alun perin brittiläinen laulaja Dido kiipeilydraamaa 127 Hours varten. Toinen ehdolla oleva kappale, joka esitetään illalla livenä, on Randy Newmanin We Belong Together elokuvasta Toy Story 3. Newman esittää kappaleen itse. 83. vuosittainen Oscar-gaala järjestetään Hollywoodissa 27. helmikuuta.</w:t>
      </w:r>
    </w:p>
    <w:p>
      <w:r>
        <w:rPr>
          <w:b/>
        </w:rPr>
        <w:t xml:space="preserve">Yhteenveto</w:t>
      </w:r>
    </w:p>
    <w:p>
      <w:r>
        <w:t xml:space="preserve">Florence Welch esiintyy vuoden 2011 Oscar-gaalassa, ja myös Gwyneth Paltrow on varmistunut laulajaksi.</w:t>
      </w:r>
    </w:p>
    <w:p>
      <w:r>
        <w:rPr>
          <w:b/>
          <w:u w:val="single"/>
        </w:rPr>
        <w:t xml:space="preserve">Asiakirjan numero 49538</w:t>
      </w:r>
    </w:p>
    <w:p>
      <w:r>
        <w:t xml:space="preserve">Suuri koiperhostutkimus jatkuu "hengessä</w:t>
      </w:r>
    </w:p>
    <w:p>
      <w:r>
        <w:t xml:space="preserve">Luonnonsuojelijat lähtevät yleensä tähän aikaan vuodesta kukkuloille pyydystämään hyönteisiä ja seuraamaan, mitä lajeja siellä on ja miten terveiden populaatioiden tilanne on. Viime vuonna pyydystettiin 24 yön aikana yli 3 200 yksilöä 105 eri lajista. Eniten yhden yön aikana pyydettiin 974 kappaletta Wildland Ltd:n tilalla Glenfeshien kaupungissa. Tänä vuonna kartoitustyöt ovat jatkuneet hengessä, ja luonnonsuojelijat yrittävät selvittää, mitä koiperhosia heidän puutarhoissaan on. Seuranta tehdään Cairngorms Connect -alueella, ja siinä on mukana Butterfly Conservation ja Endangered Landscape Programme -ohjelman rahoitus.</w:t>
      </w:r>
    </w:p>
    <w:p>
      <w:r>
        <w:rPr>
          <w:b/>
        </w:rPr>
        <w:t xml:space="preserve">Yhteenveto</w:t>
      </w:r>
    </w:p>
    <w:p>
      <w:r>
        <w:t xml:space="preserve">Cairngormsin vuotuinen perhoslajien laskenta ei ole toteutunut lukituksen vuoksi.</w:t>
      </w:r>
    </w:p>
    <w:p>
      <w:r>
        <w:rPr>
          <w:b/>
          <w:u w:val="single"/>
        </w:rPr>
        <w:t xml:space="preserve">Asiakirjan numero 49539</w:t>
      </w:r>
    </w:p>
    <w:p>
      <w:r>
        <w:t xml:space="preserve">Noble's Hospitalin rintasyövän hoidon epätarkkuudet aiheuttavat muistutuksen</w:t>
      </w:r>
    </w:p>
    <w:p>
      <w:r>
        <w:t xml:space="preserve">Noblen sairaalan tiedottajan mukaan ketään ei ole diagnosoitu väärin, mutta joillekin on saatettu antaa väärä hoitosuunnitelma. Epätarkkuudet paljastuivat hormonitesteissä, joiden avulla määritetään, millaista hoitoa potilaille pitäisi antaa. Sairaalan lääketieteellinen johtaja Stephen Upsdell sanoi, että rintojen hoitoryhmä ottaa yhteyttä niihin, joita asia koskee. Hän lisäsi: "Potilaista huolehtiminen on ensisijainen tavoitteemme, ja ymmärrämme, että jotkut potilaat ja heidän perheensä ovat huolissaan siitä, että heidän nykyistä hoitoaan on ehkä tarkistettava - kaikki potilaat, joita asia koskee, otetaan vastaan mahdollisimman nopeasti. "Oli ilmeistä, että tulokset poikkesivat tavanomaisista odotuksista, joten tutkimme asiaa selvittääksemme, mistä oli kyse." Näin hän totesi. "Päätimme testata uudelleen noin 100 näytettä, jotka on otettu vuodesta 2011 lähtien - en voi ennustaa, mikä tämän tulos on tai muuttaako tämä ihmisten hoitoa - asiantuntijaryhmä tarkastelee asiaa uudelleen - sairaala tekee kaikkensa selvittääkseen tämän ongelman." "Sairaala tekee kaikkensa selvittääkseen tämän ongelman." Sairaalan tiedottaja sanoi, että asianosaisten määrä voi nousta noin 40:een. Kaikkia, joilla on välittömiä huolenaiheita, pyydetään ottamaan yhteyttä Noble's Hospitalin rintojen hoitotiimiin.</w:t>
      </w:r>
    </w:p>
    <w:p>
      <w:r>
        <w:rPr>
          <w:b/>
        </w:rPr>
        <w:t xml:space="preserve">Yhteenveto</w:t>
      </w:r>
    </w:p>
    <w:p>
      <w:r>
        <w:t xml:space="preserve">Yli kaksikymmentä Mansaaren rintasyöpäpotilasta on kutsuttu takaisin "hoidon uudelleentarkasteluun" sen jälkeen, kun sairaalan testeissä havaittiin epätarkkuuksia.</w:t>
      </w:r>
    </w:p>
    <w:p>
      <w:r>
        <w:rPr>
          <w:b/>
          <w:u w:val="single"/>
        </w:rPr>
        <w:t xml:space="preserve">Asiakirjan numero 49540</w:t>
      </w:r>
    </w:p>
    <w:p>
      <w:r>
        <w:t xml:space="preserve">Aaron Banks, 18, kuoli St Peter's Valleyn onnettomuuden jälkeen</w:t>
      </w:r>
    </w:p>
    <w:p>
      <w:r>
        <w:t xml:space="preserve">Aaron Banks, 18, oli punaisen Suzuki Jimnyn ratissa, kun se törmäsi toiseen autoon, poliisi vahvisti. Tapaus sattui Tesson Millin ja Mont Fallun risteyksen eteläpuolella St Peter's Valleyssa, St Lawrencessa, noin kello 16.20 GMT. Kukaan toisessa autossa olleista ei loukkaantunut. Tie suljettiin onnettomuuden jälkeen. Banksin auto, joka kulki laaksoa pitkin pohjoiseen, törmäsi etelään menevään siniseen Ford Focukseen. Banksin perheelle on ilmoitettu asiasta, ja erikoisvirkailijat tukevat heitä, Jerseyn poliisi kertoi. He myös etsivät silminnäkijöitä, jotka olivat St Peter's Valleyssa.</w:t>
      </w:r>
    </w:p>
    <w:p>
      <w:r>
        <w:rPr>
          <w:b/>
        </w:rPr>
        <w:t xml:space="preserve">Yhteenveto</w:t>
      </w:r>
    </w:p>
    <w:p>
      <w:r>
        <w:t xml:space="preserve">Mies, joka oli osallisena kahden auton kolarissa Jerseyssä lauantaina, on kuollut, kertoo poliisi.</w:t>
      </w:r>
    </w:p>
    <w:p>
      <w:r>
        <w:rPr>
          <w:b/>
          <w:u w:val="single"/>
        </w:rPr>
        <w:t xml:space="preserve">Asiakirjan numero 49541</w:t>
      </w:r>
    </w:p>
    <w:p>
      <w:r>
        <w:t xml:space="preserve">Jalankulkija "jätettiin kuolemaan" kolarin jälkeen A66:lla Cumbriassa.</w:t>
      </w:r>
    </w:p>
    <w:p>
      <w:r>
        <w:t xml:space="preserve">Shropshiresta kotoisin oleva James Greenwood, 61, jäi Matthew Leggettin BMW:n alle A66-tiellä Cumbriassa 7. huhtikuuta 2018. Carlisle Crown Court kuuli, että Leggett, 24, yritti "välttää poliisin havaitsemista" kolarin jälkeen Braithwaitessa. Hän kiistää oikeuden kulun vääristämisen, mutta on myöntänyt muut törmäykseen liittyvät syytteet. Oikeus kuuli, että Market Draytonista kotoisin oleva Greenwood oli ylittämässä tietä pimeässä, kun hän oli palaamassa leirintäalueelle ystäviensä kanssa, kun BMW 1-sarjan auto törmäsi häneen. Syyttäjä Barbara Webster sanoi: "Matthew Leggett ei pysähtynyt selvittämään, miten Greenwood voi. "Hän ei auttanut häntä eikä edes jättänyt hänen tietojaan muille henkilöille tapahtumapaikalla. Herra Greenwood jätettiin kuolemaan paikalle." Leggettin väitetään ajaneen 12 mailia onnettomuuspaikalta autolla, jonka tuulilasi oli "hajonnut", ja hylännyt auton syrjäiseen Setmurthy Woodsiin Cockermouthin lähelle, jossa valot ja radio olivat yhä päällä ja avaimet sisällä. Neiti Webster sanoi, että hän hävitti matkapuhelimensa, jota ei koskaan löydetty, otettuaan sillä yhteyttä parhaaseen ystäväänsä, jotta tämä veisi hänet Cockermouthissa sijaitsevaan osoitteeseen. "Syyttäjän mukaan tämä kaikki tapahtui välttääkseen poliisin havaitsemisen", hän lisäsi. Cockermouthin Sonnets Wayssä asuva Leggett kiistää yhden syytteen oikeuden kulun vääristämisestä. Oikeudenkäynti jatkuu.</w:t>
      </w:r>
    </w:p>
    <w:p>
      <w:r>
        <w:rPr>
          <w:b/>
        </w:rPr>
        <w:t xml:space="preserve">Yhteenveto</w:t>
      </w:r>
    </w:p>
    <w:p>
      <w:r>
        <w:t xml:space="preserve">Jalankulkija "jätettiin kuolemaan" sen jälkeen, kun kuljettaja oli törmännyt häneen, paennut paikalta ja myöhemmin jättänyt autonsa syrjäiseen metsämaastoon, on kuultu oikeudessa.</w:t>
      </w:r>
    </w:p>
    <w:p>
      <w:r>
        <w:rPr>
          <w:b/>
          <w:u w:val="single"/>
        </w:rPr>
        <w:t xml:space="preserve">Asiakirjan numero 49542</w:t>
      </w:r>
    </w:p>
    <w:p>
      <w:r>
        <w:t xml:space="preserve">Jerseyn kilpailulainsäädäntöä voitaisiin muuttaa</w:t>
      </w:r>
    </w:p>
    <w:p>
      <w:r>
        <w:t xml:space="preserve">Valvontaviranomainen on ilmoittanut tarkistavansa, miten se käsittelee fuusioita ja yritysostoja. Nykyisen lain mukaan tietyt yritysten väliset sulautumat tai yritysostot edellyttävät ennakkohyväksyntää. Toimitusjohtaja John Curran sanoi, että on kysymyksiä siitä, voitaisiinko rajalliset resurssit kohdentaa paremmin. Hän sanoi: "Käynnistämme perusteellisen tarkastelun selvittääksemme, miten voimme varmistaa Jerseyn kuluttajien suojelun ja keskittyä samalla fuusioihin, joilla on ilmeisempiä suoria vaikutuksia Jerseyn talouteen."</w:t>
      </w:r>
    </w:p>
    <w:p>
      <w:r>
        <w:rPr>
          <w:b/>
        </w:rPr>
        <w:t xml:space="preserve">Yhteenveto</w:t>
      </w:r>
    </w:p>
    <w:p>
      <w:r>
        <w:t xml:space="preserve">Jerseyn kilpailuviranomainen (Jersey Competition Regulatory Authority, JCRA) harkitsee muutoksia kilpailulainsäädäntöön.</w:t>
      </w:r>
    </w:p>
    <w:p>
      <w:r>
        <w:rPr>
          <w:b/>
          <w:u w:val="single"/>
        </w:rPr>
        <w:t xml:space="preserve">Asiakirjan numero 49543</w:t>
      </w:r>
    </w:p>
    <w:p>
      <w:r>
        <w:t xml:space="preserve">Ensimmäiset Cornwallin kartat myydään Bonhamsissa 46 000 punnalla.</w:t>
      </w:r>
    </w:p>
    <w:p>
      <w:r>
        <w:t xml:space="preserve">Kohokohtiin kuului ensimmäinen painettu Cornwallin kartta Englannin ja Walesin ensimmäisestä kreivikunta-atlaksesta, joka valmistui vuonna 1576 Elisabet I:n aikana. Yksityiskohtainen kartta myytiin 10 000 punnalla, kun arvio oli 6 000-8 000 puntaa. Bonhamsin vanhempi kirja-arvioija John Walwyn-Jones sanoi, ettei ollut yllättynyt, että ne herättivät niin paljon kiinnostusta. Karttoja oli kerännyt Bodminissa kasvanut Peter Dewhurst 40 vuoden ajan. Hän muutti 1960-luvulla Etelä-Kaliforniaan, jossa hän on asunut siitä lähtien. Dewhurst, joka on nyt 70-vuotias, sanoi: "Olen iloinen voidessani tietää, että uudet omistajat uusissa paikoissa nauttivat ja tutkivat kartoista ja merikartoista, jotka ovat tuottaneet minulle vuosien varrella niin paljon iloa." Walwyn-Jones sanoi: "Kyseessä oli erinomainen karttakokoelma, joka oli koottu erittäin huolellisesti ja harkiten." Hän sanoi: "Tämä oli erinomainen karttakokoelma, joka oli koottu erittäin huolellisesti ja harkiten."</w:t>
      </w:r>
    </w:p>
    <w:p>
      <w:r>
        <w:rPr>
          <w:b/>
        </w:rPr>
        <w:t xml:space="preserve">Yhteenveto</w:t>
      </w:r>
    </w:p>
    <w:p>
      <w:r>
        <w:t xml:space="preserve">Bonhams on myynyt yli 80 historiallisen Cornwallin ja Scillysaarten kartan kokoelman 46 000 punnalla.</w:t>
      </w:r>
    </w:p>
    <w:p>
      <w:r>
        <w:rPr>
          <w:b/>
          <w:u w:val="single"/>
        </w:rPr>
        <w:t xml:space="preserve">Asiakirjan numero 49544</w:t>
      </w:r>
    </w:p>
    <w:p>
      <w:r>
        <w:t xml:space="preserve">Leedsin peruskoulun kanoja "potkittiin kuoliaaksi".</w:t>
      </w:r>
    </w:p>
    <w:p>
      <w:r>
        <w:t xml:space="preserve">Middletonin ala-asteen koulun alueella asuvien lintujen kimppuun hyökättiin sunnuntaina noin kello 21.00 BST. Uskotaan, että jopa kuuden nuorukaisen joukko kiipesi aidan yli tehdäkseen hyökkäyksen. West Yorkshiren poliisin mukaan kyseessä oli "julma ja mieletön" hyökkäys, joka aiheutti ahdistusta sekä oppilaille että henkilökunnalle. Komisario Lucy Leadbeater sanoi: "Teemme parhaillaan tutkimuksia syyllisten tunnistamiseksi ja haluaisimme kuulla kaikilta, jotka ovat nähneet nuorisoryhmän alueella tai joilla on tarkempia tietoja osallisista". Koulua on pyydetty kommentoimaan asiaa. Aiheeseen liittyvät Internet-linkit West Yorkshiren poliisi Middletonin ala-asteen koulu</w:t>
      </w:r>
    </w:p>
    <w:p>
      <w:r>
        <w:rPr>
          <w:b/>
        </w:rPr>
        <w:t xml:space="preserve">Yhteenveto</w:t>
      </w:r>
    </w:p>
    <w:p>
      <w:r>
        <w:t xml:space="preserve">Tunkeilijat potkivat alakoulun kanat kuoliaaksi, kertoo poliisi.</w:t>
      </w:r>
    </w:p>
    <w:p>
      <w:r>
        <w:rPr>
          <w:b/>
          <w:u w:val="single"/>
        </w:rPr>
        <w:t xml:space="preserve">Asiakirjan numero 49545</w:t>
      </w:r>
    </w:p>
    <w:p>
      <w:r>
        <w:t xml:space="preserve">NI:n edustajakokous kokoontuu ensimmäistä kertaa uuden toimeenpanevan elimen muodostamisen jälkeen.</w:t>
      </w:r>
    </w:p>
    <w:p>
      <w:r>
        <w:t xml:space="preserve">Toimeenpaneva elin muodostettiin viime viikolla sen jälkeen, kun riippumaton unionistien MLA Claire Sugden nimitettiin oikeusministeriksi. Muut virat jaetaan kahden suurimman puolueen, DUP:n ja Sinn Féinin, kesken. UUP ja SDLP muodostavat opposition. Molemmat puolueet kieltäytyivät ministeritehtävistä toimeenpanevassa elimessä. Myös Alliance-puolue kieltäytyi mahdollisuudesta liittyä toimeenpanevaan komiteaan sen jälkeen, kun sille tarjottiin oikeusministerin tehtävää. UUP ja SDLP eivät ole vielä kertoneet, aikovatko ne tehdä tiivistä yhteistyötä oppositiossa. SDLP:n johtaja Colum Eastwood sanoi, että hänen puolueensa pyrkii olemaan "myönteinen ja rakentava oppositio, ei oppositio opposition vuoksi". Ulster Unionistien johtaja Mike Nesbitt sanoi, että siirtyminen oppositioon johtaisi "uusiin alkuihin ja mahdollisuuksiin hajautetussa hallinnossa".</w:t>
      </w:r>
    </w:p>
    <w:p>
      <w:r>
        <w:rPr>
          <w:b/>
        </w:rPr>
        <w:t xml:space="preserve">Yhteenveto</w:t>
      </w:r>
    </w:p>
    <w:p>
      <w:r>
        <w:t xml:space="preserve">Pohjois-Irlannin edustajakokous kokoontuu ensimmäistä kertaa sen jälkeen, kun uusi ministeriryhmä nimitettiin vallanjakovaltuuskuntaan.</w:t>
      </w:r>
    </w:p>
    <w:p>
      <w:r>
        <w:rPr>
          <w:b/>
          <w:u w:val="single"/>
        </w:rPr>
        <w:t xml:space="preserve">Asiakirjan numero 49546</w:t>
      </w:r>
    </w:p>
    <w:p>
      <w:r>
        <w:t xml:space="preserve">Trumpin presidenttikausi: Trudeau avoin kauppaneuvottelujen uudelleen aloittamiselle</w:t>
      </w:r>
    </w:p>
    <w:p>
      <w:r>
        <w:t xml:space="preserve">Trudeau keskusteli tulevan presidentin kanssa keskiviikkona. Hän esitti Yhdysvaltain vastavalituille johtajille perinteiseksi muodostuneen kutsun vierailla Kanadassa virkaanastujaisten jälkeen. Trump vastasi kutsuun vastavuoroisesti. "Puhelu oli lyhyt, mutta vahva alku rakentavalle suhteelle, Trudeau sanoi torstaina. Vaikka hänen omat poliittiset tavoitteensa ovat ristiriidassa monien Trumpin tavoitteiden kanssa, pääministeri sanoi odottavansa innolla rakentavan yhteistyösuhteen kehittämistä uuden yhdysvaltalaisen kollegansa kanssa. Trudeau sanoi myös, että Kanada on valmis tarkastelemaan uudelleen vuonna 1994 tehtyä Pohjois-Amerikan vapaakauppasopimusta (Nafta) Kanadan, Yhdysvaltojen ja Meksikon välillä. Trump on kutsunut Naftaa huonoimmaksi kauppasopimukseksi, jonka Yhdysvallat on koskaan allekirjoittanut. Kanadan Yhdysvaltain-suurlähettiläs David MacNaughton löi myös diplomaattisen sävyn Trumpin tulevaan hallintoon. MacNaughton sanoi, että vaikka Kanada uskoo, että Nafta on hyödyttänyt kaikkien kolmen maan talouksia, "jokaista sopimusta voidaan parantaa". Kolmekymmentäneljä Yhdysvaltain osavaltiota on riippuvaisia Kanadan kanssa käytävästä kaupasta, joka tukee yhdeksää miljoonaa amerikkalaista työpaikkaa, ja vienti Yhdysvaltoihin on 20 prosenttia Kanadan bruttokansantuotteesta. "On molempien etujen mukaista tehdä yhteistyötä vahvemman talouden rakentamiseksi, ja uskon, että he ovat jo ymmärtäneet tämän", MacNaughton sanoi tulevasta hallituksesta. Suurlähettiläs korosti myös Kanadan jo olemassa olevia yhteistyösuhteita Yhdysvaltojen liike-elämän ja työväestön ryhmien sekä yksittäisten lainsäätäjien kanssa kaikilla hallinnon tasoilla.</w:t>
      </w:r>
    </w:p>
    <w:p>
      <w:r>
        <w:rPr>
          <w:b/>
        </w:rPr>
        <w:t xml:space="preserve">Yhteenveto</w:t>
      </w:r>
    </w:p>
    <w:p>
      <w:r>
        <w:t xml:space="preserve">Kanadan pääministeri Justin Trudeau sanoo, että hänen suhteensa Donald Trumpiin on lähtenyt hyvin käyntiin, ja ilmoitti olevansa valmis tarkastelemaan uudelleen Pohjois-Amerikan vapaakauppasopimusta.</w:t>
      </w:r>
    </w:p>
    <w:p>
      <w:r>
        <w:rPr>
          <w:b/>
          <w:u w:val="single"/>
        </w:rPr>
        <w:t xml:space="preserve">Asiakirjan numero 49547</w:t>
      </w:r>
    </w:p>
    <w:p>
      <w:r>
        <w:t xml:space="preserve">Huuhtoutunut harvinainen kilpikonnalaji varmistui Olive ridley -lajiksi.</w:t>
      </w:r>
    </w:p>
    <w:p>
      <w:r>
        <w:t xml:space="preserve">Anglesey Sea Zoon asiantuntijat kertoivat, että tämä oli ensimmäinen kerta, kun tämäntyyppistä kilpikonnaa on nähty Yhdistyneen kuningaskunnan rannikoilla sen jälkeen, kun kirjaukset alkoivat. Se löydettiin Tan-y-Foelista lauantaina eläintarhan läheltä, ja henkilökunta vei sen eläinlääkärille. Kilpikonna, jonka uskotaan olevan naaras, on saanut lempinimen Menai, ja sitä hoidetaan eläintarhassa. Menain nestettä nesteytetään ja sitä lämmitetään vähitellen, mutta eläintarhan henkilökunta varoitti, että vaikka kilpikonna reagoi hyvin hoitoon, sen tila on edelleen vakava eikä se välttämättä selviä hengissä. Oliiviharjakilpikonnat luokitellaan haavoittuviksi, ja niitä tavataan yleensä lämpimissä ja trooppisissa vesissä aina Meksikoon ja Yhdysvaltojen eteläosiin asti, mutta niiden ei odoteta selviytyvän Walesia ympäröivillä viileämmillä merialueilla.</w:t>
      </w:r>
    </w:p>
    <w:p>
      <w:r>
        <w:rPr>
          <w:b/>
        </w:rPr>
        <w:t xml:space="preserve">Yhteenveto</w:t>
      </w:r>
    </w:p>
    <w:p>
      <w:r>
        <w:t xml:space="preserve">Angleseyn rannalle huuhtoutunut harvinainen trooppinen kilpikonna on tunnistettu Olive ridleyksi.</w:t>
      </w:r>
    </w:p>
    <w:p>
      <w:r>
        <w:rPr>
          <w:b/>
          <w:u w:val="single"/>
        </w:rPr>
        <w:t xml:space="preserve">Asiakirjan numero 49548</w:t>
      </w:r>
    </w:p>
    <w:p>
      <w:r>
        <w:t xml:space="preserve">Strictly Come Dancingin tanssija Natalie Lowe jää pois ohjelmasta</w:t>
      </w:r>
    </w:p>
    <w:p>
      <w:r>
        <w:t xml:space="preserve">Lowe, 36, jonka kumppaneihin ovat kuuluneet muun muassa olympiaurheilija Greg Rutherford ja Hollyoaks-tähti Ricky Whittle, sanoi, että päätös oli "hyvin vaikea minulle". Hän liittyi BBC:n Strictly-ohjelmaan vuonna 2009 voitettuaan Australian Tanssii tähtien kanssa -ohjelman vuonna 2006. Strictly oli "kaikkea sitä, mitä unelmoin sen olevan ja enemmänkin", hän sanoi. "Olen ikuisesti kiitollinen siitä upeasta ajasta, mahdollisuuksista ja muistoista, joita Strictly on luonut minulle. "Ystävyyssuhteista, joita olen saanut solmia, upeista tansseista, joissa olen päässyt esiintymään, ja kokemuksista, joita Strictly on tarjonnut, se on ollut uskomaton ja poikkeuksellinen seikkailu." BBC kertoi hänen lähdöstään: "Kaikki Strictlyn työntekijät toivottavat Natalielle kaikkea hyvää." Lowe, joka on 11-kertainen australialainen seuratanssimestari, tuli Strictlyssä toiseksi ensimmäisenä vuotenaan tanssiessaan Whittlen kanssa. Heidät päihittivät BBC:n juontaja Chris Hollins ja Ola Jordan. Vuonna 2010 hän oli neljäs EastEnders-näyttelijä Scott Maslenin kanssa ja viime vuonna yhdeksäs Rutherfordin kanssa. Tanssija sanoi ilmoittavansa seuraavasta projektistaan aikanaan. Strictly-fanit odottavat yhä, kuka korvaa päätuomari Len Goodmanin, joka vetäytyi ohjelmasta viime vuonna. Seuraa meitä Facebookissa, Twitterissä @BBCNewsEnts tai Instagramissa bbcnewsents. Jos sinulla on juttuehdotus, lähetä sähköpostia osoitteeseen entertainment.news@bbc.co.uk.</w:t>
      </w:r>
    </w:p>
    <w:p>
      <w:r>
        <w:rPr>
          <w:b/>
        </w:rPr>
        <w:t xml:space="preserve">Yhteenveto</w:t>
      </w:r>
    </w:p>
    <w:p>
      <w:r>
        <w:t xml:space="preserve">Strictly Come Dancing hyvästelee ammattitanssija Natalie Lowen, joka päätti "raskain mielin" jättää ohjelman.</w:t>
      </w:r>
    </w:p>
    <w:p>
      <w:r>
        <w:rPr>
          <w:b/>
          <w:u w:val="single"/>
        </w:rPr>
        <w:t xml:space="preserve">Asiakirjan numero 49549</w:t>
      </w:r>
    </w:p>
    <w:p>
      <w:r>
        <w:t xml:space="preserve">Grimsbyn juomarit joutuvat maksamaan 100 punnan suuruiset sakot alkoholin käytöstä kieltäytymisestä julkisesti</w:t>
      </w:r>
    </w:p>
    <w:p>
      <w:r>
        <w:t xml:space="preserve">North East Lincolnshiren neuvosto ottaa käyttöön "valvotut juomavyöhykkeet" East Marshissa, West Marshissa, Parkissa, Heneagessa, Southissa, Croft Bakerissa ja Sidney Sussexissa. Virkamiehet voivat määrätä ihmisiä lopettamaan juomisen näillä alueilla. Kieltäytyjälle voidaan määrätä 100 punnan sakko, joka laskee 80 puntaan, jos se maksetaan 14 päivän kuluessa, ja nousee 500 puntaan, jos sitä ei makseta 28 päivän kuluessa. Poliisit, poliisit ja North East Lincolnshire Councilin valtuutetut virkamiehet voivat vaatia ihmisiä lopettamaan juomisen julkisella paikalla. Julkisten tilojen suojelumääräysalueet otetaan käyttöön sen jälkeen, kun kaupunginvaltuutetut olivat ilmaisseet huolensa kaupungin julkisilla paikoilla juodun alkoholin määrästä.</w:t>
      </w:r>
    </w:p>
    <w:p>
      <w:r>
        <w:rPr>
          <w:b/>
        </w:rPr>
        <w:t xml:space="preserve">Yhteenveto</w:t>
      </w:r>
    </w:p>
    <w:p>
      <w:r>
        <w:t xml:space="preserve">Ihmiset, jotka kieltäytyvät lopettamasta juomista Grimsbyn julkisilla alueilla, voivat saada 100 punnan sakot neuvoston ehdotusten mukaan.</w:t>
      </w:r>
    </w:p>
    <w:p>
      <w:r>
        <w:rPr>
          <w:b/>
          <w:u w:val="single"/>
        </w:rPr>
        <w:t xml:space="preserve">Asiakirjan numero 49550</w:t>
      </w:r>
    </w:p>
    <w:p>
      <w:r>
        <w:t xml:space="preserve">Hullin kuolemaan johtanut talopalo: Hull Hull: Tulipalon syy "selittämätön</w:t>
      </w:r>
    </w:p>
    <w:p>
      <w:r>
        <w:t xml:space="preserve">Garry ja Paige Bolton kuolivat tulipalossa, joka syttyi heidän rivitaloasunnossaan Wensley Avenuella Hullissa lauantaina. Naapurit näkivät savua tulevan talosta ja yrittivät pelastaa pariskunnan. Tutkijat yrittävät yhä selvittää, miten tulipalo syttyi, ja Humbersiden poliisi odottaa toksikologisten testien tuloksia. Palokunnan mukaan 47-vuotias Bolton, joka todettiin kuolleeksi paikan päällä, ja hänen tyttärensä, joka kuoli myöhemmin sairaalassa, olivat ainoat ihmiset, jotka olivat talossa tuolloin. Naapuri Carl Goodfellow kertoi, että hän huusi postilaatikon läpi yrittäessään hälyttää ja yritti myös rikkoa oven. "Hakkasin ikkunaa saadakseni huomiota, mutta mitään ei kuulunut", hän sanoi. Palon ja poliisin yhteinen tutkinta jatkuu. Seuraa BBC East Yorkshire ja Lincolnshire Facebookissa, Twitterissä ja Instagramissa. Lähetä juttuideoita osoitteeseen yorkslincs.news@bbc.co.uk.</w:t>
      </w:r>
    </w:p>
    <w:p>
      <w:r>
        <w:rPr>
          <w:b/>
        </w:rPr>
        <w:t xml:space="preserve">Yhteenveto</w:t>
      </w:r>
    </w:p>
    <w:p>
      <w:r>
        <w:t xml:space="preserve">Isän ja hänen 10-vuotiaan tyttärensä kuolemaan johtaneen tulipalon syy on toistaiseksi selvittämätön, poliisi on kertonut.</w:t>
      </w:r>
    </w:p>
    <w:p>
      <w:r>
        <w:rPr>
          <w:b/>
          <w:u w:val="single"/>
        </w:rPr>
        <w:t xml:space="preserve">Asiakirjan numero 49551</w:t>
      </w:r>
    </w:p>
    <w:p>
      <w:r>
        <w:t xml:space="preserve">Justin Bieber 'vahingoittumaton' Ferrari-onnettomuuden jälkeen</w:t>
      </w:r>
    </w:p>
    <w:p>
      <w:r>
        <w:t xml:space="preserve">LA:n poliisin mukaan 17-vuotias laulaja törmäsi "hyvin lievästi" Honda Civiciin. Konstaapeli Gregory Baek sanoi, ettei kukaan kummassakaan autossa loukkaantunut, eivätkä paikalla olleet poliisit ottaneet lausuntoja. Bieber oli tapahtumahetkellä mustan Ferrarin ratissa maanalaisessa parkkihallissa. Kummassakaan kolarissa osallisena olleessa autossa ei ollut näkyviä vaurioita, joka tapahtui Studio Cityn alueella Los Angelesissa, jossa laulajalla on koti. Justin Bieberin tiedottajat eivät ole vielä kommentoineet kolaria. Bieber on juuri voittanut parhaan miesvideon MTV Video Music Awardseissa kappaleellaan U Smile.</w:t>
      </w:r>
    </w:p>
    <w:p>
      <w:r>
        <w:rPr>
          <w:b/>
        </w:rPr>
        <w:t xml:space="preserve">Yhteenveto</w:t>
      </w:r>
    </w:p>
    <w:p>
      <w:r>
        <w:t xml:space="preserve">Justin Bieber on joutunut pieneen kolariin Ferrarillaan Los Angelesissa.</w:t>
      </w:r>
    </w:p>
    <w:p>
      <w:r>
        <w:rPr>
          <w:b/>
          <w:u w:val="single"/>
        </w:rPr>
        <w:t xml:space="preserve">Asiakirjan numero 49552</w:t>
      </w:r>
    </w:p>
    <w:p>
      <w:r>
        <w:t xml:space="preserve">Simply Be:n ja Jacamon omistaja N Brown harkitsee kaikkien myymälöiden sulkemista.</w:t>
      </w:r>
    </w:p>
    <w:p>
      <w:r>
        <w:t xml:space="preserve">Päätös, joka koskee 12 Simply Be- ja Jacamo-myymälää sekä kahdeksaa High and Mighty -myymälää, vaarantaa 270 työpaikkaa. N Brown sanoi, että myymälöiden kävijämäärät olivat olleet "suuri pettymys". Viime vuonna myymälöiden myynti oli 15 miljoonaa puntaa eli noin 2 prosenttia konsernin liikevaihdosta. Uutinen on viimeisin isku Yhdistyneen kuningaskunnan pääkaduille, sillä useat vähittäiskauppiaat ovat ilmoittaneet myymälöiden sulkemisesta tänä vuonna. Viime viikolla House of Fraser ilmoitti suunnittelevansa 31 myymälän sulkemista. Manchesterissa sijaitseva Staff consultation N Brown on toiminut 1850-luvulta lähtien. Se on keskittynyt erikoisvaatteisiin, jotka on tarkoitettu isompikokoisille sekä lyhyemmille ja pidemmille ihmisille. Se ilmoitti lausunnossaan aloittavansa henkilöstön kanssa neuvottelut harkitakseen 20 myymälänsä sulkemista ennen niiden vuokrasopimusten päättymistä. N Brownin toimitusjohtaja Angela Spindler sanoi: "Keskitymme siihen, että meistä tulee maailmanlaajuinen verkkokauppiaamme. Tämän strategian mukaisesti olemme tarkastelleet myymäläomistustamme." Hän sanoi, että tämä tarkastelu on valmis, kun yhtiö raportoi puolivuotistuloksensa lokakuussa, ja että se tekee kaikkensa tukeakseen henkilöstöä, jota asia koskee. N Brown sanoi, että jos kaikki myymälät suljettaisiin, kustannukset olisivat 18-22 miljoonaa puntaa. Yhtiö kertoi myös, että konsernin liikevaihto kasvoi 0,4 prosenttia 2. kesäkuuta päättyneellä 13 viikon jaksolla. Kasvua edesauttoi rahoituspalvelutulojen 9 prosentin kasvu, kun sen vähittäiskaupan tuotemerkkien tulot laskivat 2,8 prosenttia.</w:t>
      </w:r>
    </w:p>
    <w:p>
      <w:r>
        <w:rPr>
          <w:b/>
        </w:rPr>
        <w:t xml:space="preserve">Yhteenveto</w:t>
      </w:r>
    </w:p>
    <w:p>
      <w:r>
        <w:t xml:space="preserve">Simply Be- ja Jacamo-vaatemerkkien takana oleva yritys N Brown on ilmoittanut harkitsevansa 20 jäljellä olevan myymälänsä sulkemista ja siirtymistä pelkäksi verkkokauppiaaksi.</w:t>
      </w:r>
    </w:p>
    <w:p>
      <w:r>
        <w:rPr>
          <w:b/>
          <w:u w:val="single"/>
        </w:rPr>
        <w:t xml:space="preserve">Asiakirjan numero 49553</w:t>
      </w:r>
    </w:p>
    <w:p>
      <w:r>
        <w:t xml:space="preserve">Tupakkayhtiöt johtavat FTSE 100:n laskuun</w:t>
      </w:r>
    </w:p>
    <w:p>
      <w:r>
        <w:t xml:space="preserve">BT maksaa rahat Deutsche Telekomille ja Orangelle välttääkseen oikeustoimet asiassa. Nämä kaksi yritystä omistavat nyt osuuksia BT:stä osana sopimusta, jolla ne myivät EE-matkapuhelinverkon brittiläiselle yritykselle. FTSE 100 sulkeutui 1 prosentin laskuun 7 368,37 pisteeseen. Pahin laskija oli British American Tobacco, joka laski 6,8 % Yhdysvaltojen ehdotettua savukkeiden nikotiinin vähentämistä. Toiseksi eniten laski toinen savukevalmistaja Imperial Brands, joka laski 3,79 %. British Airwaysin omistajalla IAG:llä oli turbulentti päivä, ja se sulkeutui 0,08 % alempana. Lentoyhtiökonserni kertoi puolivuotistuloksensa kasvaneen voimakkaasti, vaikka BA:n toukokuussa tapahtuneeseen tietokonevikaan liittyvät kustannukset painoivat sitä. Myös Barclaysin osake kääntyi laskuun sijoittajien sulatellessa sen puolivuotistuloksia ja laski 1,68 %. Osan Afrikan-liiketoiminnan myynnistä aiheutuneet kustannukset painoivat sen tappiolle, mutta kun ne oli poistettu, voitto ennen veroja kasvoi 13 prosenttia. Valuuttamarkkinoilla punta nousi 0,1 % suhteessa dollariin 1,3076 dollariin ja laski 0,2 % suhteessa euroon 1,1171 euroon.</w:t>
      </w:r>
    </w:p>
    <w:p>
      <w:r>
        <w:rPr>
          <w:b/>
        </w:rPr>
        <w:t xml:space="preserve">Yhteenveto</w:t>
      </w:r>
    </w:p>
    <w:p>
      <w:r>
        <w:t xml:space="preserve">Telekommunikaatiokonserni BT:n osakkeet laskivat 1,8 % sen jälkeen, kun se joutui maksamaan 225 miljoonaa puntaa Italian kirjanpitoskandaalista.</w:t>
      </w:r>
    </w:p>
    <w:p>
      <w:r>
        <w:rPr>
          <w:b/>
          <w:u w:val="single"/>
        </w:rPr>
        <w:t xml:space="preserve">Asiakirjan numero 49554</w:t>
      </w:r>
    </w:p>
    <w:p>
      <w:r>
        <w:t xml:space="preserve">Jerseyn nopeusrajoituksiin ei tarvita muutoksia</w:t>
      </w:r>
    </w:p>
    <w:p>
      <w:r>
        <w:t xml:space="preserve">Liikenneministeri, konstaapeli Mike Jackson haluaa, että saaren nopeusrajoituksia yksinkertaistetaan. Jos muutokset toteutuvat, lähes 200 mailin pituisilla teillä nopeusrajoitus laskee 30mph nykyisestä 40mph:stä. Tarkastuslautakunta on kritisoinut muutoksia voimakkaasti ja haluaa, että ehdotukset peruutetaan. Työryhmä, joka koostuu kahdesta konstaapelista, eläkkeellä olevasta poliisista ja apulaisliikenneministeristä, on tutkinut keinoja nopeusrajoitusten yksinkertaistamiseksi. Työryhmä pyysi ihmisiltä mielipiteitä, ja 556 ihmistä vastasi. Saarella on tällä hetkellä neljä nopeusrajoitusta: 40mph, 30mph, 20mph ja 15mph. Konstaapeli Jacksonin ehdotusten mukaan tämä voisi muuttua alentamalla yli 3,5 tonnia painavien ajoneuvojen nopeusrajoitusta. Muihin toimenpiteisiin kuuluu 30mph rajoitus rakennetuilla alueilla ja 20mph rajoitus koulujen lähellä ja asuinalueilla. Suunnitelmia tarkasteleva tarkastuslautakunta haluaa kuitenkin, että ehdotukset perustuvat näyttöön ja kuulemiseen. Valtioiden on määrä keskustella asiasta myöhemmin.</w:t>
      </w:r>
    </w:p>
    <w:p>
      <w:r>
        <w:rPr>
          <w:b/>
        </w:rPr>
        <w:t xml:space="preserve">Yhteenveto</w:t>
      </w:r>
    </w:p>
    <w:p>
      <w:r>
        <w:t xml:space="preserve">Jerseyn poliitikoista koostuvan paneelin mukaan ei ole todisteita siitä, että saaren nopeusrajoituksia olisi tarpeen muuttaa.</w:t>
      </w:r>
    </w:p>
    <w:p>
      <w:r>
        <w:rPr>
          <w:b/>
          <w:u w:val="single"/>
        </w:rPr>
        <w:t xml:space="preserve">Asiakirjan numero 49555</w:t>
      </w:r>
    </w:p>
    <w:p>
      <w:r>
        <w:t xml:space="preserve">Bedford Elementsin yökerhon pahoinpitely: Poliisia haastateltiin käytöksestä</w:t>
      </w:r>
    </w:p>
    <w:p>
      <w:r>
        <w:t xml:space="preserve">Opiskelija ja kaksi ovimiestä pidätettiin Bedfordissa sijaitsevan Elementsin ulkopuolella viime kuussa sattuneen tappelun jälkeen. Poliiseille "annettiin tiedoksi ilmoitukset, joissa heille ilmoitettiin, että heidän käytöstään tutkitaan", riippumaton poliisin valituslautakunta sanoi. Opiskelija, 19-vuotias mies, on edelleen sairaalassa vakavan niskavamman vuoksi. Bedfordshiren poliisi on asettanut kaksi ovimiestä takuita vastaan takuita vastaan heinäkuuhun asti. Välikohtaus sattui Mill Streetillä 6. toukokuuta kello 01:00 ja 02:00 BST välisenä aikana. IPCC:n tutkijat kertoivat puhuneensa useiden opiskelijan ystävien kanssa, jotka olivat hänen kanssaan tuona aamuna, ja he ovat parhaillaan haastattelemassa useita klubin asiakkaita ja henkilökuntaa, jotka olivat myös Elementsissä tuona yönä. Myös useilta muilta poliisiviranomaisilta hankitaan lausuntoja, ja valvontakameroiden kuvamateriaalia analysoidaan. IPCC:n komissaari Mary Cunneen sanoi: "Olemme kiitollisia siitä, että yleisö on vastannut hyvin todistajavalitukseemme, mutta uskomme, että on mahdollista, että Elements-yökerhon ulkopuolella tapahtuneesta välikohtauksesta on otettu matkapuhelinkuvaa, ja kehotamme kaikkia, joilla on tällaista materiaalia, ilmoittautumaan."</w:t>
      </w:r>
    </w:p>
    <w:p>
      <w:r>
        <w:rPr>
          <w:b/>
        </w:rPr>
        <w:t xml:space="preserve">Yhteenveto</w:t>
      </w:r>
    </w:p>
    <w:p>
      <w:r>
        <w:t xml:space="preserve">Kuusi poliisia, jotka osallistuivat yökerhossa tapahtuneeseen tappeluun, on haastateltu rikosoikeudellisesti heidän käytöksestään, kuten on paljastunut.</w:t>
      </w:r>
    </w:p>
    <w:p>
      <w:r>
        <w:rPr>
          <w:b/>
          <w:u w:val="single"/>
        </w:rPr>
        <w:t xml:space="preserve">Asiakirjan numero 49556</w:t>
      </w:r>
    </w:p>
    <w:p>
      <w:r>
        <w:t xml:space="preserve">Network Rail syyttää jyrsijöiden aiheuttamia vahinkoja signaaliongelmista.</w:t>
      </w:r>
    </w:p>
    <w:p>
      <w:r>
        <w:t xml:space="preserve">Network Railin mukaan jyrsijöiden aiheuttamat vahingot lähellä Didcotia Oxfordshiren osavaltiossa aiheuttivat aiemmin merkinanto-ongelmia, jotka vaikuttivat kahteen neljästä Paddingtoniin johtavasta linjasta. Caerphillyn kansanedustaja Wayne David oli junassa ja twiittasi: "Tätä ei voi keksiä." Network Rail on pyytänyt anteeksi häiriöitä ja sanonut, että normaali liikenne on nyt jatkunut. Se sanoi lausunnossaan: "Kaapelivaurio johti signaloinnin katkeamiseen Didcotissa, mikä vaikutti kahteen neljästä Lontoon Paddingtoniin johtavasta linjasta. "Insinöörit pystyivät palauttamaan virran ja korjaamaan vaurioituneen kaapelin."</w:t>
      </w:r>
    </w:p>
    <w:p>
      <w:r>
        <w:rPr>
          <w:b/>
        </w:rPr>
        <w:t xml:space="preserve">Yhteenveto</w:t>
      </w:r>
    </w:p>
    <w:p>
      <w:r>
        <w:t xml:space="preserve">Sähkökaapeleita pureskelleet rotat aiheuttivat "erittäin vakavia" junaylityksiä Etelä-Walesin ja Lontoon välillä.</w:t>
      </w:r>
    </w:p>
    <w:p>
      <w:r>
        <w:rPr>
          <w:b/>
          <w:u w:val="single"/>
        </w:rPr>
        <w:t xml:space="preserve">Asiakirjan numero 49557</w:t>
      </w:r>
    </w:p>
    <w:p>
      <w:r>
        <w:t xml:space="preserve">Kunnianosoitus vesiskootterilla kuolleelle poliisille Barry Daviesille</w:t>
      </w:r>
    </w:p>
    <w:p>
      <w:r>
        <w:t xml:space="preserve">Barry Davies, 49, nostettiin vedestä lauantaina noin klo 16.30 BST, mutta hän kuoli tapahtumapaikalla. Sosiaalisessa mediassa osoitettiin satoja kunnianosoituksia Pohjois-Walesin poliisille, joka oli kuollessaan vapaalla. Maanantaina hänen perheensä sanoi lausunnossaan, että hän "rakasti työtään ja omistautui sille". He lisäsivät: "Hän nautti myös RNLI:n miehistön jäsenenä ja karateopettajana toimimisesta. "Hän eli elämänsä täysillä ja vietti arvokasta ja laadukasta aikaa kumppaninsa ja kahden tyttärensä kanssa. "Hän oli rakas poika, rakastava kumppani, hellä isä, huolehtiva veli ja rakas ystävä ja kollega kaikille, joilla oli onni tuntea hänet." Perhe kiitti myös kaikkia, jotka lähettivät tukiviestejä.</w:t>
      </w:r>
    </w:p>
    <w:p>
      <w:r>
        <w:rPr>
          <w:b/>
        </w:rPr>
        <w:t xml:space="preserve">Yhteenveto</w:t>
      </w:r>
    </w:p>
    <w:p>
      <w:r>
        <w:t xml:space="preserve">Gwyneddissä vesiskootterilla tapahtuneen onnettomuuden seurauksena kuolleen poliisin perhe on osoittanut kunnioitusta "todelliselle herrasmiehelle".</w:t>
      </w:r>
    </w:p>
    <w:p>
      <w:r>
        <w:rPr>
          <w:b/>
          <w:u w:val="single"/>
        </w:rPr>
        <w:t xml:space="preserve">Asiakirjan numero 49558</w:t>
      </w:r>
    </w:p>
    <w:p>
      <w:r>
        <w:t xml:space="preserve">Edinburghin lentoasemalla ennätysmäärä matkustajia</w:t>
      </w:r>
    </w:p>
    <w:p>
      <w:r>
        <w:t xml:space="preserve">Lentoasema koki vilkkaimman kesäkuunsa yli 950 000 matkustajalla, mikä on 8,4 prosenttia enemmän kuin viime vuoden vastaavana kuukautena. Kotimaanmatkustajien määrä nousi 424 711:een eli 7,8 prosenttia ja ulkomaanmatkustajien määrä 531 851:een eli 8,8 prosenttia. Lentoasemalla oli myös kaikkien aikojen vilkkain toukokuu, jolloin siellä käsiteltiin yli 906 000 matkustajaa. Noin 40 lentoyhtiötä lentää lentoasemalta 130 kohteeseen. Toimitusjohtaja Gordon Dewar sanoi: "On hienoa huomata, että kesäkautemme jatkuu ennätyksellisenä, sillä sekä toukokuussa että kesäkuussa matkustajamäärä on kaikkien aikojen suurin. "On erittäin rohkaisevaa nähdä, että kotimaan ja kansainvälisen lentoliikenteen luvut ovat jälleen kasvaneet, mikä johtuu kotimaisten lentoyhtiöidemme hyvistä suorituksista ja uusien kansainvälisten reittien käyttöönotosta."</w:t>
      </w:r>
    </w:p>
    <w:p>
      <w:r>
        <w:rPr>
          <w:b/>
        </w:rPr>
        <w:t xml:space="preserve">Yhteenveto</w:t>
      </w:r>
    </w:p>
    <w:p>
      <w:r>
        <w:t xml:space="preserve">Edinburghin lentoaseman kautta kulki viime kuussa ennätysmäärä matkustajia, osoittavat uudet luvut.</w:t>
      </w:r>
    </w:p>
    <w:p>
      <w:r>
        <w:rPr>
          <w:b/>
          <w:u w:val="single"/>
        </w:rPr>
        <w:t xml:space="preserve">Asiakirjan numero 49559</w:t>
      </w:r>
    </w:p>
    <w:p>
      <w:r>
        <w:t xml:space="preserve">Whipsnaden eläintarhan norsu Karishma huutokaupataan.</w:t>
      </w:r>
    </w:p>
    <w:p>
      <w:r>
        <w:t xml:space="preserve">Whipsnaden eläintarhan residenssitaiteilijan Karishman maalaamassa kuvassa on hänen tunnusomaisia "pisteitä ja raitoja", jotka on maalattu "abstraktiksi". Kyseessä on ensimmäinen kerta, kun norsun työtä huutokaupataan verkossa. Tarjoushinta on tällä hetkellä 205 puntaa. Aasialaisnorsuja arvellaan olevan luonnossa jäljellä vain 1 500. Eläintenhoitaja Elizabeth Becker sanoi: "Karishma nauttii maalaamisesta ja on siinä erittäin lahjakas. "Se osoittaa, miten näppärät norsujen rungot todella ovat, ja lopputulos on mielestämme melko hämmästyttävä, joskin hieman abstrakti." "Laajoja vedonlyöntejä" Karishma tarttui siveltimeen ensimmäisen kerran vuonna 2011. Rebecca Smith Whipsnadesta sanoi: "Hän on tehnyt paljon töitä: "Eläintenhoitajat antoivat hänelle pensselin, ja hän tarttui siihen heti. Hän on siitä lähtien ollut residenssitaiteilijamme. "Mielestäni hänen töitään on parasta kuvata niin, että ne ovat täynnä pyyhkäiseviä viivoja - mutta ehkä kauneus on katsojan silmässä." Yhden lapsen äiti, hänen poikansa George näyttää olevan kiinnostuneempi leikkimisestä kuin maalaamisesta. "Ei näytä siltä, että hänen taiteelliset taipumuksensa olisivat suvussa", Smith lisää. Aasialaisnorsuja elää Intian, Sri Lankan, Malesian, Indonesian ja Etelä-Kiinan vuorilla ja metsissä. Ne ovat läheisempää sukua sukupuuttoon kuolleelle villamammutille kuin afrikkalaiselle norsulle, ja ne syövät kasvillisuutta, hedelmiä, oksia, pieniä oksia, kuorta ja juuria.</w:t>
      </w:r>
    </w:p>
    <w:p>
      <w:r>
        <w:rPr>
          <w:b/>
        </w:rPr>
        <w:t xml:space="preserve">Yhteenveto</w:t>
      </w:r>
    </w:p>
    <w:p>
      <w:r>
        <w:t xml:space="preserve">Bedfordshiressä sijaitsevan 14-vuotiaan aasialaisnorsun tekemä maalaus huutokaupataan eBayssä, jotta voidaan kerätä rahaa suojeluhankkeisiin.</w:t>
      </w:r>
    </w:p>
    <w:p>
      <w:r>
        <w:rPr>
          <w:b/>
          <w:u w:val="single"/>
        </w:rPr>
        <w:t xml:space="preserve">Asiakirjan numero 49560</w:t>
      </w:r>
    </w:p>
    <w:p>
      <w:r>
        <w:t xml:space="preserve">Bridgwaterin hyökkäysvideo: Neljä teiniä takuita vastaan</w:t>
      </w:r>
    </w:p>
    <w:p>
      <w:r>
        <w:t xml:space="preserve">Hyökkäys tapahtui Bridgwaterissa, Somersetissa, maanantai-iltana, ja se on jaettu Snapchatissa ja Twitterissä. Videoleikkeessä näyttää siltä, että mies on maassa ryöstön kohteena. Poika ja tyttö, molemmat 17-vuotiaita, sekä kaksi 16-vuotiasta poikaa on vapautettu ehdollisella takuita vastaan, koska heidät on pidätetty epäiltynä ryöstöstä. Viidennen henkilön on määrä osallistua vapaaehtoisesti poliisikuulusteluun torstaina osana tutkintaa. Avon ja Somersetin poliisi kertoi, että uhri oli varotoimenpiteenä sairaalassa, eikä hänen vammojaan pidetä "hengenvaarallisina tai elämää muuttavina". Komisario Kerry Paterson sanoi: "Poliisit jatkavat tapahtumasta otetun kuvamateriaalin tarkastelua, puhuvat asianomaisten henkilöiden kanssa ja suorittavat muita tutkimuksia, jotta tapahtuneesta saataisiin täysi käsitys, ennen kuin tehdään päätös mahdollisista syytteistä."</w:t>
      </w:r>
    </w:p>
    <w:p>
      <w:r>
        <w:rPr>
          <w:b/>
        </w:rPr>
        <w:t xml:space="preserve">Yhteenveto</w:t>
      </w:r>
    </w:p>
    <w:p>
      <w:r>
        <w:t xml:space="preserve">Neljä teini-ikäistä, jotka pidätettiin sen jälkeen, kun sosiaalisessa mediassa julkaistiin video, jossa mies makaa maassa ja häntä potkitaan ja syljetään, on vapautettu takuita vastaan.</w:t>
      </w:r>
    </w:p>
    <w:p>
      <w:r>
        <w:rPr>
          <w:b/>
          <w:u w:val="single"/>
        </w:rPr>
        <w:t xml:space="preserve">Asiakirjan numero 49561</w:t>
      </w:r>
    </w:p>
    <w:p>
      <w:r>
        <w:t xml:space="preserve">Suunnitelmat uudesta tuulipuistosta Scottish Bordersissa</w:t>
      </w:r>
    </w:p>
    <w:p>
      <w:r>
        <w:t xml:space="preserve">Greenockissa sijaitseva Gilston Hill Wind Farm Ltd haluaa pystyttää kahdeksan enintään 126 metriä korkeaa turbiinia Gilston Farmin luoteispuolella sijaitsevalle maalle Heriotin lähellä sijaitsevalle alueelle. Yhtiö kertoi hakevansa Scottish Borders Councililta ohjeita ympäristövaikutusten arviointia varten. Yrityksen mukaan suunnitteluhakemus jätettäisiin sen jälkeen, kun se on käsitelty.</w:t>
      </w:r>
    </w:p>
    <w:p>
      <w:r>
        <w:rPr>
          <w:b/>
        </w:rPr>
        <w:t xml:space="preserve">Yhteenveto</w:t>
      </w:r>
    </w:p>
    <w:p>
      <w:r>
        <w:t xml:space="preserve">Scottish Bordersin alueelle on esitetty suunnitelmat uudesta tuulipuistosta.</w:t>
      </w:r>
    </w:p>
    <w:p>
      <w:r>
        <w:rPr>
          <w:b/>
          <w:u w:val="single"/>
        </w:rPr>
        <w:t xml:space="preserve">Asiakirjan numero 49562</w:t>
      </w:r>
    </w:p>
    <w:p>
      <w:r>
        <w:t xml:space="preserve">Roberts Buncisin kuolema: Justgiving-lahjoituksista "ikuisesti kiitollinen".</w:t>
      </w:r>
    </w:p>
    <w:p>
      <w:r>
        <w:t xml:space="preserve">Roberts Buncisin ruumis löydettiin lauantaina - kaksi päivää ennen hänen 13-vuotissyntymäpäiväänsä - Lincolnshiren Bostonin Fishtoftin alueelta. Hänen hautajaistensa maksamiseksi perustettu varainkeruusivu on ylittänyt alkuperäisen 500 punnan tavoitteensa. Hänen isänsä Edgars sanoi, ettei voi kiittää yhteisöä tarpeeksi. Justgiving-sivun takana olevat ihmiset kertoivat, että lahjoituksia oli tullut paikalliselta alueelta ja muualta. "Yksityishenkilöt ja yritykset ovat kokoontuneet yhteen näinä traagisina aikoina auttaakseen tarjoamaan Robertsille hänen todella ansaitsemansa läksiäiset", he sanoivat. Kolme teini-ikäistä on pidätetty Robertin kuolemaan liittyen. Heistä 14-vuotiasta poikaa syytetään murhasta, ja hänen on määrä saapua oikeuteen seuraavan kerran 11. tammikuuta. Seuraa BBC Yorkshirea Facebookissa, Twitterissä ja Instagramissa. Lähetä juttuideoita osoitteeseen yorkslincs.news@bbc.co.uk tai lähetä video tästä.</w:t>
      </w:r>
    </w:p>
    <w:p>
      <w:r>
        <w:rPr>
          <w:b/>
        </w:rPr>
        <w:t xml:space="preserve">Yhteenveto</w:t>
      </w:r>
    </w:p>
    <w:p>
      <w:r>
        <w:t xml:space="preserve">Isä, jonka 12-vuotias poika löydettiin kuolleena viikonloppuna, on sanonut olevansa "ikuisesti kiitollinen", kun hänen perheelleen kerättiin 20 000 puntaa.</w:t>
      </w:r>
    </w:p>
    <w:p>
      <w:r>
        <w:rPr>
          <w:b/>
          <w:u w:val="single"/>
        </w:rPr>
        <w:t xml:space="preserve">Asiakirjan numero 49563</w:t>
      </w:r>
    </w:p>
    <w:p>
      <w:r>
        <w:t xml:space="preserve">Perhe voittaa 55 000 punnan vahingonkorvaukset HMP Rochesterin vangin kuolemasta</w:t>
      </w:r>
    </w:p>
    <w:p>
      <w:r>
        <w:t xml:space="preserve">Hänet löydettiin "makaamassa sellinsä lattialla" vankilan Rochesterissa, mutta henkilökunta viivytteli kahdesti soittamalla "sinisen koodin" hätäapua varten, High Court kuuli. Tuomari Mark Gargan hyväksyi "yleisen korvauksen" kahdeksalle vangin perheenjäsenelle. Tuomarin mukaan myös defibrillaattorin tuominen oli viivästynyt. Nick Armstrong, joka edusti vangin perheenjäseniä, joiden nimeä ei voida mainita oikeudellisista syistä, pyysi tuomaria hyväksymään "kokonaisvaltaisen sovinnon" oikeusministeriötä vastaan. Tuomari Gargan sanoi: "Valitettavasti, kun [vanki] löydettiin, asianomainen virkailija ei ryhtynyt toimenpiteeseen, joka tunnetaan 'sinisen koodin' soittamisena hätäapua varten. "Vaikeuksia lisäsi se, että kun hän sai lisäapua toiselta virkailijalta, puhelun soittaminen viivästyi jälleen." Hän totesi, että hän ei ollut tehnyt mitään. Hän sanoi, että oikeusministeriö oli myöntänyt vastuunsa asiassa "aivan asianmukaisesti" ja että hän oli "tyytyväinen" siihen, että 55 000 puntaa oli "sopiva summa, jolla kanne voidaan ratkaista".</w:t>
      </w:r>
    </w:p>
    <w:p>
      <w:r>
        <w:rPr>
          <w:b/>
        </w:rPr>
        <w:t xml:space="preserve">Yhteenveto</w:t>
      </w:r>
    </w:p>
    <w:p>
      <w:r>
        <w:t xml:space="preserve">Oikeusministeriö on suostunut maksamaan 55 000 punnan korvaukset sellaisen vangin perheelle, joka kuoli, kun henkilökunta viivytteli lääkärin avun kutsumisessa.</w:t>
      </w:r>
    </w:p>
    <w:p>
      <w:r>
        <w:rPr>
          <w:b/>
          <w:u w:val="single"/>
        </w:rPr>
        <w:t xml:space="preserve">Asiakirjan numero 49564</w:t>
      </w:r>
    </w:p>
    <w:p>
      <w:r>
        <w:t xml:space="preserve">Ranskan hevosten silpominen: Poliisi vapauttaa epäillyn Elsassissa</w:t>
      </w:r>
    </w:p>
    <w:p>
      <w:r>
        <w:t xml:space="preserve">50-vuotias mies oli aiemmin pidätetty kotonaan Elsassissa. Hänet pidätettiin sen jälkeen, kun Dijonin luoteispuolella sijaitsevassa Yonnessa viime kuun lopulla tehdystä hyökkäyksestä etsityn miehen luonnos oli julkaistu. Kymmeniä hevosia on kuollut tai vammautunut tänä vuonna. Viimeisin hyökkäys tapahtui Dijonin eteläpuolella sunnuntaina. Omistaja soitti poliisille noin kello 02:00 paikallista aikaa (01:00 BST) nähtyään lampun valot niityllään. Vakavia vammoja ei aiheutunut, mutta aiemmissa tapauksissa eläimiltä on leikattu korvat ja sukupuolielimet irti. Poliisi ei tiedä, miksi hevoset ovat joutuneet hyökkäyksen kohteeksi. He eivät myöskään tiedä, onko kyseessä yhden henkilön teko vai ovatko ensimmäiset hyökkäykset innoittaneet jäljittelijöitä. Epäilty pidätettiin maanantaiaamuna Nambsheimin kaupungissa lähellä Saksan rajaa, mutta hänet vapautettiin tunteja myöhemmin sen jälkeen, kun poliisi oli vahvistanut hänen alibinsa. Hänen matkapuhelintietojensa analyysi osoitti myös, ettei hän ollut Yonnen alueella 24. elokuuta tapahtuneen iskun aikaan, syyttäjä kertoi. Alustava kotietsintä hänen kotonaan ei ollut tuottanut mitään tietoa. Sisäministeri Gérald Darmanin sanoi maanantaina, että 153 tapausta tutkitaan yli puolessa Ranskan alueista: "Kolmekymmentä iskuista on erityisen vakavia, toisin sanoen niissä on kuollut hevosia tai niissä on loukkaantunut erittäin rajusti." Hän vetosi ranskalaisiin, jotta he välittäisivät poliisille kaiken hyödyllisen, mutta "eivät ottaisi lakia omiin käsiinsä".</w:t>
      </w:r>
    </w:p>
    <w:p>
      <w:r>
        <w:rPr>
          <w:b/>
        </w:rPr>
        <w:t xml:space="preserve">Yhteenveto</w:t>
      </w:r>
    </w:p>
    <w:p>
      <w:r>
        <w:t xml:space="preserve">Ranskan poliisi on vapauttanut epäillyn, joka on pidätetty viime kuukausina eri puolilla maata tapahtuneiden mystisten hevosten silpomisten tutkinnan aikana.</w:t>
      </w:r>
    </w:p>
    <w:p>
      <w:r>
        <w:rPr>
          <w:b/>
          <w:u w:val="single"/>
        </w:rPr>
        <w:t xml:space="preserve">Asiakirjan numero 49565</w:t>
      </w:r>
    </w:p>
    <w:p>
      <w:r>
        <w:t xml:space="preserve">Dorchesterin Charles Streetin kehityskirjasto avataan</w:t>
      </w:r>
    </w:p>
    <w:p>
      <w:r>
        <w:t xml:space="preserve">West Dorsetin piirineuvoston uudet 9,7 miljoonan punnan toimistotilat on jo avattu Charles Streetillä Dorchesterissa. Neuvosto suostui rahoittamaan viime vuoden lokakuussa hankkeen vähittäiskaupan vaiheen valmistelutöitä. Siihen kuuluu kirkon siirtäminen Acland Roadilta Trinity Streetille. Viranomaisen mukaan kehityshanke luo noin 600 uutta työpaikkaa. Toisen vaiheen suunnitelmat, jotka hyväksyttiin vuonna 2010, olivat olleet "taloudellisesti kannattamattomia". Tarkistettuihin ehdotuksiin sisältyy 24 asuntoa hotellin tilalle sekä 23 kauppaa ja kohtuuhintaisia asuntoja. Vähittäiskaupan kehittämiseen odotetaan myös uutta 305-paikkaista pysäköintilaitosta, ja muualle kaupunkiin suunnitellaan 179 pysäköintipaikkaa. Rakennuttaja Simons ilmoitti lausunnossaan, että se käy "jatkuvia keskusteluja useiden suurten vähittäiskauppiaiden kanssa", jotka haluavat ottaa tiloja rakennuskohteesta.</w:t>
      </w:r>
    </w:p>
    <w:p>
      <w:r>
        <w:rPr>
          <w:b/>
        </w:rPr>
        <w:t xml:space="preserve">Yhteenveto</w:t>
      </w:r>
    </w:p>
    <w:p>
      <w:r>
        <w:t xml:space="preserve">Uusi kirjasto ja aikuiskoulutuskeskus avataan kahden kuukauden kuluttua osana 60 miljoonan punnan uudistushanketta Dorsetissa.</w:t>
      </w:r>
    </w:p>
    <w:p>
      <w:r>
        <w:rPr>
          <w:b/>
          <w:u w:val="single"/>
        </w:rPr>
        <w:t xml:space="preserve">Asiakirjan numero 49566</w:t>
      </w:r>
    </w:p>
    <w:p>
      <w:r>
        <w:t xml:space="preserve">Admiral luo yli 200 virkaa ylittäessään 5 000 työntekijän rajan.</w:t>
      </w:r>
    </w:p>
    <w:p>
      <w:r>
        <w:t xml:space="preserve">Myynnin, asiakaspalvelun ja vakuutusten uusimisen työpaikat luodaan seuraavien kolmen kuukauden aikana Cardiffissa, Newportissa ja Swanseassa sijaitseviin keskuksiin. Kyseessä on yhtiön ensimmäinen suuri rekrytointitoimenpide viimeisten 18 kuukauden aikana. Maaliskuussa vakuutuskonserni ilmoitti, että sen vuosivoitto kasvoi 15 prosenttia 345 miljoonaan puntaan. Uusien työpaikkojen myötä Cardiffin henkilöstömäärä kasvaa 2 670:een, Swansean 1 965:een ja Newportin 510:een. "On hienoa nähdä, että liiketoiminta jatkaa laajentumistaan", Admiralin henkilöstöpalveluista vastaava johtaja Ceri Assiratti sanoo. "Rekrytoimme merkittävästi" "Rekrytoimme merkittävästi toimipisteisiimme eri puolilla Etelä-Walesia ja etsimme korkealaatuisia työntekijöitä, jotka auttavat meitä tarjoamaan asiakkaillemme erinomaista palvelua. "Meillä on ollut monia menestyksekkäitä vuosia täällä Walesissa, ja olemme iloisia ja ylpeitä siitä, että kasvamme edelleen." Admiral omistaa muun muassa Confused.com-, Elephant.co.uk- ja Diamond-brändit ja on Yhdistyneen kuningaskunnan toiseksi suurin autovakuuttaja. Ensi vuonna yhtiön on määrä muuttaa uuteen pääkonttoriinsa Cardiffin keskustaan sekä uuteen toimistoon Newportin uudistettuun Cambrian Centreen. Aiemmin tänä vuonna Admiral vietti 20-vuotispäiväänsä sen jälkeen, kun se muutti Walesiin nyt jo lakkautetun Welsh Development Agencyn (WDA) myöntämän 1 miljoonan punnan avustuksen turvin. Cardiffiin saapuessaan yrityksellä oli vain 57 työntekijää. Nyt se on yksi maan suurimmista yrityksistä, Britannian toiseksi suurin autovakuuttaja ja työllistää yli 4 500 ihmistä.</w:t>
      </w:r>
    </w:p>
    <w:p>
      <w:r>
        <w:rPr>
          <w:b/>
        </w:rPr>
        <w:t xml:space="preserve">Yhteenveto</w:t>
      </w:r>
    </w:p>
    <w:p>
      <w:r>
        <w:t xml:space="preserve">Vakuutuskonserni Admiral kertoo rekrytoivansa Etelä-Walesissa 236 uutta työpaikkaa, mikä nostaa walesilaisten työntekijöiden määrän ensimmäistä kertaa yli 5000:n.</w:t>
      </w:r>
    </w:p>
    <w:p>
      <w:r>
        <w:rPr>
          <w:b/>
          <w:u w:val="single"/>
        </w:rPr>
        <w:t xml:space="preserve">Asiakirjan numero 49567</w:t>
      </w:r>
    </w:p>
    <w:p>
      <w:r>
        <w:t xml:space="preserve">Lontoon taksimaksut nousevat 0,7 prosenttia vuosina 2013/14.</w:t>
      </w:r>
    </w:p>
    <w:p>
      <w:r>
        <w:t xml:space="preserve">TfL:n mukaan keskimääräinen 0,7 prosentin korotus 5. huhtikuuta alkaen olisi alhaisin siihen vuosikymmeneen, jona se on myöntänyt taksilupia. Lisensoitujen taksinkuljettajien yhdistyksen (LTDA) edustaja sanoi, että sen mielestä korotus on "suunnilleen oikea". Molemmat järjestöt sanoivat, että taksiliikenteen harjoittamiseen liittyvät kustannukset ovat nousseet. LTDA:n edustaja sanoi: "Korotus on alle inflaation, ja kaikki tietävät, että polttoaine ja vakuutukset ovat nousseet. "Se on paljon pienempi kuin bussi- ja metrolippujen hinnannousu. Sen ansiosta voimme pysyä elinkustannusten tahdissa." Johtokunta hyväksyi myös Heathrow Extra -lisämaksun korottamisen Heathrow'n lentoasemalta alkavien matkojen hintoihin. Lisämaksu nousee 2,40 punnasta 3,20 puntaan. Lautakunta hyväksyi myös 40 pennin korotuksen kaikkiin taksimaksuihin, jos dieselöljyn hinta nousee 179,7 penniin litralta.</w:t>
      </w:r>
    </w:p>
    <w:p>
      <w:r>
        <w:rPr>
          <w:b/>
        </w:rPr>
        <w:t xml:space="preserve">Yhteenveto</w:t>
      </w:r>
    </w:p>
    <w:p>
      <w:r>
        <w:t xml:space="preserve">Lontoon liikennelaitoksen (TfL) johtokunta on sopinut taksimatkojen inflaatiota alhaisemmasta hinnankorotuksesta tulevana tilikautena.</w:t>
      </w:r>
    </w:p>
    <w:p>
      <w:r>
        <w:rPr>
          <w:b/>
          <w:u w:val="single"/>
        </w:rPr>
        <w:t xml:space="preserve">Asiakirjan numero 49568</w:t>
      </w:r>
    </w:p>
    <w:p>
      <w:r>
        <w:t xml:space="preserve">Guernseyn asukkaita pyydetään tunnistamaan rakennusmaata</w:t>
      </w:r>
    </w:p>
    <w:p>
      <w:r>
        <w:t xml:space="preserve">Alueiden haku on osa saaren suunnittelustrategian kattavan tarkistuksen toista vaihetta. Ministeriö on korostanut, että mitään takuita ei anneta siitä, missä kehitys voi tapahtua, mutta se haluaa arvioida mahdollisuuksia. Saaren asukkailla on aikaa jättää hakemuksia 13. syyskuuta kello 17:00 BST:hen asti. Tiedot auttavat strategisen maankäyttösuunnitelman laatimisessa. Guernseyn kaksi pääaluetta on jo katsottu soveltuviksi kehitykseen. Ne ovat St Peter Port ja St Sampson/Vale, joita on jo kehitetty laajasti. Lisäksi on 10 muuta aluetta, joita harkitaan "paikallisiksi keskuksiksi", joiden kehittämistä edistetään asunto- ja työllistämismahdollisuuksien tarjoamiseksi. Ainoastaan näitä alueita koskevat ehdotukset otetaan huomioon. Tiedot hyväksytyistä ja hylättyjen ehdotusten yksityiskohdista julkaistaan lopullisessa katsauksessa, mikä tarkoittaa, että luottamuksellisuus ei koske muita kuin yhteystietoja. Kuulemista koskevat tiedot ja tarvittava lomake ovat saatavilla osavaltion verkkosivujen osastolla.</w:t>
      </w:r>
    </w:p>
    <w:p>
      <w:r>
        <w:rPr>
          <w:b/>
        </w:rPr>
        <w:t xml:space="preserve">Yhteenveto</w:t>
      </w:r>
    </w:p>
    <w:p>
      <w:r>
        <w:t xml:space="preserve">Guernseyn ympäristöministeriö on kehottanut saaren asukkaita tunnistamaan maa-alueet, jotka voisivat soveltua kehittämiseen.</w:t>
      </w:r>
    </w:p>
    <w:p>
      <w:r>
        <w:rPr>
          <w:b/>
          <w:u w:val="single"/>
        </w:rPr>
        <w:t xml:space="preserve">Asiakirjan numero 49569</w:t>
      </w:r>
    </w:p>
    <w:p>
      <w:r>
        <w:t xml:space="preserve">Lunta ja jäätä Walesissa kylmän sään jatkuessa</w:t>
      </w:r>
    </w:p>
    <w:p>
      <w:r>
        <w:t xml:space="preserve">Met Office antoi keltaisen säävaroituksen lumesta ja jäästä lauantaina kello 08:00 GMT kello 22:00 asti. Autoilijoita ja jalankulkijoita varoitettiin liukkaista olosuhteista, jotka voivat ennusteen mukaan aiheuttaa "joitakin kaatumisvammoja". Aberystwythin poliisi sanoi aiemmin, että jäätävä sade "tekee teistä ja poluista petollisia". Met Office varoitti myös jäisistä paikoista joillakin "käsittelemättömillä teillä ja jalkakäytävillä". Samaan aikaan Gwentin poliisi varoitti välttämään kävelemistä jäässä olevilla lammilla sen jälkeen, kun Blainassa, Blaenau Gwentissä, oli saatu kaksi ilmoitusta, joiden mukaan nuoret olivat leikkineet jäätyneellä vedellä. Yöllä lämpötila laski jopa -5,6 celsiusasteeseen Parc Bryn Bachissa Tredegarissa samassa kreivikunnassa. Ilmatieteen laitoksen mukaan lunta odotettiin matalalla ja korkeammilla alueilla jopa 7 senttimetriä (2,8 tuumaa). Korkeilla alueilla kova tuuli voi johtaa tilapäisiin lumimyrskyolosuhteisiin ja ajelehtimiseen, se lisäsi. Keltainen varoitus kattoi suurimman osan maata, ja Anglesey, Flintshire, Wrexham ja Monmouthshire olivat ainoat maakunnat, joita varoitus ei koskenut. Aiheeseen liittyvät Internet-linkit Met Office</w:t>
      </w:r>
    </w:p>
    <w:p>
      <w:r>
        <w:rPr>
          <w:b/>
        </w:rPr>
        <w:t xml:space="preserve">Yhteenveto</w:t>
      </w:r>
    </w:p>
    <w:p>
      <w:r>
        <w:t xml:space="preserve">Walesissa satoi lunta ja näkyi upeita jäämuodostelmia, kun kylmä sää jatkui koko maassa.</w:t>
      </w:r>
    </w:p>
    <w:p>
      <w:r>
        <w:rPr>
          <w:b/>
          <w:u w:val="single"/>
        </w:rPr>
        <w:t xml:space="preserve">Asiakirjan numero 49570</w:t>
      </w:r>
    </w:p>
    <w:p>
      <w:r>
        <w:t xml:space="preserve">Häirintä: Walesin yleiskokouksen tilattu tarkastelu</w:t>
      </w:r>
    </w:p>
    <w:p>
      <w:r>
        <w:t xml:space="preserve">Puoluejohtajien on määrä keskustella asiasta tiistaina Westminsterin politiikkaa ravistelleiden väitteiden jälkeen. Jones sanoi kuitenkin, että hänen ensisijaisena tavoitteenaan on varmistaa, että tällaisen käytöksen uhrit tuntevat, että heidät otetaan vakavasti. Edustajakokouksen mukaan AM:ää vastaan ei ole esitetty yhtään virallista syytettä seksuaalisesta häirinnästä. Pääministeri Carwyn Jones kutsui aiemmin tällä viikolla koolle kiireellisen puoluekokouksen asian käsittelemiseksi. Puheenjohtajan kommentit ovat seurausta BBC Walesin toimittajan Elliw Gwawrin väitteistä, joiden mukaan poliitikot ovat käyttäytyneet sopimattomasti Cardiff Bayssä ja Westminsterissä. Kirjeessään puolueryhmien johtajille edustajainhuoneessa Jones sanoi: "Walesin kansalliskokouksella on kattavat suojatoimet. "Olen kuitenkin pyytänyt parlamentin jäsenten yritystukea tarkastelemaan nykyisiä ohjeita ja menettelyjä ja ehdottamaan, tarvitaanko niihin mahdollisesti lisäparannuksia". "Ensisijaisena tavoitteenani on varmistaa, että jokainen tällaisen käytöksen uhriksi joutunut tuntee, että hän voi kertoa asiasta ja että siihen suhtaudutaan vakavasti."</w:t>
      </w:r>
    </w:p>
    <w:p>
      <w:r>
        <w:rPr>
          <w:b/>
        </w:rPr>
        <w:t xml:space="preserve">Yhteenveto</w:t>
      </w:r>
    </w:p>
    <w:p>
      <w:r>
        <w:t xml:space="preserve">Puheenjohtajan Elin Jonesin määräämässä selvityksessä tarkastellaan sitä, miten seksuaalista häirintää koskevia valituksia käsitellään edustajakokouksessa.</w:t>
      </w:r>
    </w:p>
    <w:p>
      <w:r>
        <w:rPr>
          <w:b/>
          <w:u w:val="single"/>
        </w:rPr>
        <w:t xml:space="preserve">Asiakirjan numero 49571</w:t>
      </w:r>
    </w:p>
    <w:p>
      <w:r>
        <w:t xml:space="preserve">Leeds-Bradford-pyöräilyn "superhighway" saa vihreää valoa.</w:t>
      </w:r>
    </w:p>
    <w:p>
      <w:r>
        <w:t xml:space="preserve">Kaupunkien neuvostot ja julkisen liikenteen järjestö Metro ehdottivat yhdessä reitin rakentamista. Metron puheenjohtaja James Lewis sanoi, että pyöräilyn valtaväylä "muuttaisi" Leedsin ja Bradfordin välisen pyöräilyn. Metro kertoi, että työt kaupunkien välisen pyörätien rakentamiseksi aloitetaan myöhemmin tänä vuonna. Liikenneministeriön myöntämä 18 miljoonan punnan käteispalkinto on osa 94 miljoonan punnan rahastoa, jolla edistetään pyöräilyä kaupungeissa ja kansallispuistoissa eri puolilla Englantia. Sitä täydennetään 11 miljoonalla punnan paikallisella rahoituksella, josta West Yorkshire Integrated Transport Authority on sitoutunut 7,5 miljoonaan puntaan. "Pysyvä perintö" Lewis sanoi, että reitti yhdistää paikalliset asukkaat "työpaikkoihin, asuntorakentamisen kasvualueille ja tärkeimpiin talouden elvytysalueisiin". "Se rohkaisee yhä useampia ihmisiä käyttämään polkupyöriä työmatkoillaan ja auttaa vähentämään riippuvuutta yksityisautoilusta." Leedsin kaupunginvaltuuston johtaja Keith Wakefield sanoi, että reitti takaisi "pysyvän perinnön" Tour de Francelle, jonka Grand Depart järjestetään Yorkshiressä ensi vuoden heinäkuussa. Leedsissä kisan lähtö tapahtuu 5. heinäkuuta 2014, ja kilpailijat lähtevät liikkeelle kaupungin keskustassa sijaitsevasta The Headrow -puistosta. Bradfordin kaupunginvaltuuston kaavoituksesta, liikenteestä ja asumisesta vastaava jäsen Val Slater sanoi, että rahoitus on "hieno piristysruiske" suunnitelmille luoda korkealaatuinen reitti näiden kahden kaupungin välille. "Rahoitusta käytetään myös Leedsin ja Shipleyn välisen hinauspolun parantamiseen, 20mph-vyöhykkeiden luomiseen reitin varrella oleviin yhteisöihin ja pyöräpysäköintitilojen luomiseen", hän sanoi.</w:t>
      </w:r>
    </w:p>
    <w:p>
      <w:r>
        <w:rPr>
          <w:b/>
        </w:rPr>
        <w:t xml:space="preserve">Yhteenveto</w:t>
      </w:r>
    </w:p>
    <w:p>
      <w:r>
        <w:t xml:space="preserve">Leedsin ja Bradfordin yhdistävälle 14 mailin (23 kilometrin) "pyöräilyn superhighwaylle" on annettu vihreää valoa sen jälkeen, kun 18 miljoonan punnan valtionrahoitusta koskeva hakemus oli menestyksekäs.</w:t>
      </w:r>
    </w:p>
    <w:p>
      <w:r>
        <w:rPr>
          <w:b/>
          <w:u w:val="single"/>
        </w:rPr>
        <w:t xml:space="preserve">Asiakirjan numero 49572</w:t>
      </w:r>
    </w:p>
    <w:p>
      <w:r>
        <w:t xml:space="preserve">Kiina puuttuu VPN-myyjiin</w:t>
      </w:r>
    </w:p>
    <w:p>
      <w:r>
        <w:t xml:space="preserve">Viittä verkkosivustoa, mukaan lukien ostosjätti Alibabaa, on pyydetty poistamaan VPN:iä myyvät myyjät. Kyseessä on viimeisin Kiinan hallituksen toteuttamista toimenpiteistä, joilla se pyrkii valvomaan tiukasti sisältöä. Applea on aiemmin pyydetty poistamaan VPN-sovelluksia. Mikä on VPN? Virtuaalinen yksityisverkko (VPN) käyttää ulkomailla sijaitsevia palvelimia tarjotakseen suojatun yhteyden internetiin. Sen avulla kiinalaiset käyttäjät voivat käyttää ulkomaailman osia, kuten Facebookia, Gmailia tai YouTubea, jotka kaikki on Kiinassa estetty. Kiinan verkkoviranomainen, Cyberspace Administration of China (CAC), on määrännyt sivustot tekemään välittömän "itsetutkinnan ja korjauksen". "CAC on määrännyt nämä viisi sivustoa puhdistamaan välittömästi haitalliset tiedot, sulkemaan vastaavat laittomat tilit ja toimittamaan korjausraportin määräaikaan mennessä", sääntelyviranomainen totesi lausunnossaan. Kiinan viranomaiset ovat jo poistaneet suosittuja julkkisjuoruja sisältäviä sosiaalisen median tilejä ja laajentaneet rajoituksia, jotka koskevat uutisten tuottamista ja jakelua verkkoalustoilla. Viranomaiset ovat puuttuneet kymmeniin paikallisiin VPN-verkkoihin ja määränneet Applen ja muut sovelluskaupat poistamaan ulkomaiset VPN-sovellukset, joiden avulla käyttäjät pääsevät Kiinan hallituksen sensuroimille verkkosivuille.</w:t>
      </w:r>
    </w:p>
    <w:p>
      <w:r>
        <w:rPr>
          <w:b/>
        </w:rPr>
        <w:t xml:space="preserve">Yhteenveto</w:t>
      </w:r>
    </w:p>
    <w:p>
      <w:r>
        <w:t xml:space="preserve">Kiina on viimeisimmän, valtion sensuurivalvonnan ohittamiseen tähtäävän toimenpiteen yhteydessä varoittanut sähköisen kaupankäynnin alustoja laittomien virtuaalisten yksityisverkkojen (VPN) myynnistä.</w:t>
      </w:r>
    </w:p>
    <w:p>
      <w:r>
        <w:rPr>
          <w:b/>
          <w:u w:val="single"/>
        </w:rPr>
        <w:t xml:space="preserve">Asiakirjan numero 49573</w:t>
      </w:r>
    </w:p>
    <w:p>
      <w:r>
        <w:t xml:space="preserve">Corbyn eläkekompleksin tulipalo: "Loukkuun jääneet" asukkaat pelastettiin rakennuksen evakuoinnin yhteydessä</w:t>
      </w:r>
    </w:p>
    <w:p>
      <w:r>
        <w:t xml:space="preserve">Miehistö lähetettiin tulipaloon Swan Gardensissa, School Placessa, Corbyssä, torstaina noin klo 15:30 GMT. Palomiehet käyttivät hengityslaitteita etsiessään asukkaita. Henkilökunta johdatti yli 30 asukasta ulos, kertoi palokunta. Yksi pelastetuista vietiin ambulanssilla Ketteringin yleissairaalaan. Palohälytys "antoi elintärkeän ennakkovaroituksen, jotta henkilökunta pystyi toteuttamaan palosuunnitelmansa", palokunta lisäsi. Mary Harle, Anchor Hanover -ryhmän aluejohtaja, joka ylläpitää rakennuskompleksia, sanoi: "Meillä on vankka paloturvallisuussuunnitelma, ja asukkaidemme hyvinvointi on ensiarvoisen tärkeää." Hän sanoi, että savun hengittämisen vuoksi hoidettujen kolmen henkilön lisäksi kukaan ei loukkaantunut. Palokunnan mukaan palon syytä tutkitaan parhaillaan. Etsi BBC News: East of England Facebookissa, Instagramissa ja Twitterissä. Jos sinulla on juttuehdotus, lähetä sähköpostia osoitteeseen eastofenglandnews@bbc.co.uk.</w:t>
      </w:r>
    </w:p>
    <w:p>
      <w:r>
        <w:rPr>
          <w:b/>
        </w:rPr>
        <w:t xml:space="preserve">Yhteenveto</w:t>
      </w:r>
    </w:p>
    <w:p>
      <w:r>
        <w:t xml:space="preserve">Northamptonshiren palolaitoksen mukaan kolme eläkeläiskompleksin asukasta pelastettiin ja hoidettiin savun hengittämisen vuoksi, kun he olivat jääneet "loukkuun".</w:t>
      </w:r>
    </w:p>
    <w:p>
      <w:r>
        <w:rPr>
          <w:b/>
          <w:u w:val="single"/>
        </w:rPr>
        <w:t xml:space="preserve">Asiakirjan numero 49574</w:t>
      </w:r>
    </w:p>
    <w:p>
      <w:r>
        <w:t xml:space="preserve">Long Eatonin koiran hyökkäys: Yksi-vuotias tyttö loukkaantui vakavasti</w:t>
      </w:r>
    </w:p>
    <w:p>
      <w:r>
        <w:t xml:space="preserve">Lasta purtiin tiistai-iltana Long Eatonin Beech Avenuella sijaitsevassa talossa. Poliisi, ambulanssi ja ensihoitajat saapuivat paikalle noin klo 17.40 GMT, ja uhri vietiin Queen's Medical Centreen Nottinghamiin. Eläin on takavarikoitu, mutta sen rodusta ei ole annettu tietoja. Derbyshiren poliisi on myös pyytänyt tietoja asiaan liittymättömästä koiran hyökkäyksestä 86-vuotiaan miehen kimppuun, joka tapahtui 3. helmikuuta. Kaksi "saksanpaimenkoiran tyyppistä" eläintä puri uhria käsivarteen, kun tämä oli kävelyllä Meadow Lanella Long Eatonissa. Seuraa BBC East Midlandsia Facebookissa, Twitterissä tai Instagramissa. Lähetä juttuideoita osoitteeseen eastmidsnews@bbc.co.uk.</w:t>
      </w:r>
    </w:p>
    <w:p>
      <w:r>
        <w:rPr>
          <w:b/>
        </w:rPr>
        <w:t xml:space="preserve">Yhteenveto</w:t>
      </w:r>
    </w:p>
    <w:p>
      <w:r>
        <w:t xml:space="preserve">Yksivuotias tyttö on vakavassa tilassa koiran hyökkäyksen jälkeen Derbyshiressä.</w:t>
      </w:r>
    </w:p>
    <w:p>
      <w:r>
        <w:rPr>
          <w:b/>
          <w:u w:val="single"/>
        </w:rPr>
        <w:t xml:space="preserve">Asiakirjan numero 49575</w:t>
      </w:r>
    </w:p>
    <w:p>
      <w:r>
        <w:t xml:space="preserve">Teifi-joki saastui 120 000 gallonan lietelantavuodolla.</w:t>
      </w:r>
    </w:p>
    <w:p>
      <w:r>
        <w:t xml:space="preserve">Lietelanta on levinnyt Afon Dyfan -jokeen, joka on Teifi-joen sivujoki lähellä Cilgerrania. Natural Resources Wales (NRW) tutkii parhaillaan vuodon vaikutuksia. Useita kuolleita kaloja on löydetty, kertoi Ioan Williams NRW:stä. Maanviljelijä ilmoitti vuodosta välittömästi, ja lietevarasto on sittemmin varmistettu. Williamsin mukaan tapahtuma johtui "teknisestä ongelmasta" lietelantavarastossa. "On vielä aikaista. Tutkimukset jatkuvat", hän sanoi. "Viranomaiset työskentelevät maanviljelijän kanssa yrittäen vähentää ympäristövaikutuksia."</w:t>
      </w:r>
    </w:p>
    <w:p>
      <w:r>
        <w:rPr>
          <w:b/>
        </w:rPr>
        <w:t xml:space="preserve">Yhteenveto</w:t>
      </w:r>
    </w:p>
    <w:p>
      <w:r>
        <w:t xml:space="preserve">Pembrokeshireläisellä maatilalla sattuneen vahinkovuodon jälkeen joki on saastunut 120 000 gallonalla lietelantaa.</w:t>
      </w:r>
    </w:p>
    <w:p>
      <w:r>
        <w:rPr>
          <w:b/>
          <w:u w:val="single"/>
        </w:rPr>
        <w:t xml:space="preserve">Asiakirjan numero 49576</w:t>
      </w:r>
    </w:p>
    <w:p>
      <w:r>
        <w:t xml:space="preserve">Eaglescliffen puolustusministeriön alue voisi tuoda 3000 työpaikkaa ja 845 asuntoa.</w:t>
      </w:r>
    </w:p>
    <w:p>
      <w:r>
        <w:t xml:space="preserve">Teessidessä sijaitsevan suunnitelman mukaan rakennettaisiin 845 taloa, 60-paikkainen hoitokoti, siihen liittyvät kauppa- ja yhteisötilat, tiet ja pysäköintialueet. Ehdotus koskee 100 hehtaarin kokoista Allens West -aluetta Eaglescliffessä. Stockton Borough Councilin suunnittelukomitea käsittelee suunnitelmaa 9. toukokuuta. Aiemmille omistajille oli aiemmin myönnetty rakennuslupa 550 asunnon rakentamiseen eräälle alueelle. Alue on peräisin vuodelta 1930, jolloin lordi Nuffield perusti sen sotaministeriön käyttöön, minkä jälkeen sitä käytettiin kuninkaallisen laivaston huoltovarastona. Puolustusministeriö myi alueen vuonna 1997, ja se on tällä hetkellä hallinnossa. Alueen omistava rahoituslaitos otti yhteyttä rakennuttaja Chris Musgraveen pelastaakseen alueen sen jälkeen, kun Musgrave oli nuorentanut entisen Samsungin tehtaan Wynyardissa ja British Polythene Industries PLC:n (Visqueen) alueen Stocktonissa. Musgrave sanoi, että Eaglescliffen suunnitelma tarjoaisi "pelastusrenkaan" tontille, jonka tulevaisuus oli synkkä, ja antaisi valtavan sysäyksen paikalliselle taloudelle. Musgrave sanoi: "Kehittäminen on ainoa vastaus alueen elinkelpoisuuteen ja siihen, että sillä on toiveita tulevaisuudesta." Hän sanoi: "Se on ainoa ratkaisu."</w:t>
      </w:r>
    </w:p>
    <w:p>
      <w:r>
        <w:rPr>
          <w:b/>
        </w:rPr>
        <w:t xml:space="preserve">Yhteenveto</w:t>
      </w:r>
    </w:p>
    <w:p>
      <w:r>
        <w:t xml:space="preserve">Suunnitelmissa muuttaa vanha puolustusministeriön alue asuinkompleksiksi on ehdotettu yli 3 000 työpaikkaa ja 350 miljoonan punnan investointeja.</w:t>
      </w:r>
    </w:p>
    <w:p>
      <w:r>
        <w:rPr>
          <w:b/>
          <w:u w:val="single"/>
        </w:rPr>
        <w:t xml:space="preserve">Asiakirjan numero 49577</w:t>
      </w:r>
    </w:p>
    <w:p>
      <w:r>
        <w:t xml:space="preserve">Kielderin kalasääski nähty Länsi-Afrikassa "ensimmäistä kertaa".</w:t>
      </w:r>
    </w:p>
    <w:p>
      <w:r>
        <w:t xml:space="preserve">Petolintu, joka jätti pesänsä Kielderin metsässä vuonna 2012, nähtiin Todden alueella Pohjois-Senegalissa. Kyseessä on ensimmäinen kerta, kun Kielderin lintu on nähty muuttokohteessa. Forestry Commissionin tiedottaja sanoi, että tämä oli "todella hämmästyttävä" uutinen kaikille lintujen suojeluun osallistuville. Ornitologi Frederic Bacuezin Senegalissa ottama kuva tunnisti linnun Blue 1H:ksi. Petolinnut istutettiin Kielder Water and Forest Parkiin neljä vuotta sitten yli 200 vuoden poissaolon jälkeen. Forestry Commissionin mukaan tänä vuonna puistosta lensi onnistuneesti neljä poikasta, mikä on ennätysmäärä sitten vuoden 2009.</w:t>
      </w:r>
    </w:p>
    <w:p>
      <w:r>
        <w:rPr>
          <w:b/>
        </w:rPr>
        <w:t xml:space="preserve">Yhteenveto</w:t>
      </w:r>
    </w:p>
    <w:p>
      <w:r>
        <w:t xml:space="preserve">Northumberlandin pesästään lentänyt kalasääski on nähty "ensimmäistä kertaa koskaan" Länsi-Afrikassa, kertoi Forestry Commission.</w:t>
      </w:r>
    </w:p>
    <w:p>
      <w:r>
        <w:rPr>
          <w:b/>
          <w:u w:val="single"/>
        </w:rPr>
        <w:t xml:space="preserve">Asiakirjan numero 49578</w:t>
      </w:r>
    </w:p>
    <w:p>
      <w:r>
        <w:t xml:space="preserve">Englannin tulvat: Somerset Levelsin "suurin" pumppausoperaatio</w:t>
      </w:r>
    </w:p>
    <w:p>
      <w:r>
        <w:t xml:space="preserve">Järjestö on tuonut 20 pysyvän aseman lisäksi 16 ylimääräistä pumppua, jotka auttavat veden levittämisessä 10 tonnin sekuntinopeudella. Tiedottajan mukaan ylimääräisen veden poistaminen kestää kuukauden, vaikka ei sataisi. Koko maakunnassa on edelleen voimassa kuusi tulvavaroitusta. Pumppausoperaatio keskittyy tällä hetkellä Curry Moorin, Moorlandin ja Langportin alueille. Henkilökunta on paikalla 24 tuntia vuorokaudessa Tulvavesi pumpataan Tone-jokeen, josta se johdetaan Parrett-jokeen ja mereen. Ympäristöviraston John Buttivant sanoi: "Pumppaamme tällä hetkellä kaksinkertaisella teholla normaaliin kapasiteettiin verrattuna. Tämä on suurin pumppausoperaatio, jonka olemme alueella suorittaneet." "Tämä on suurin pumppausoperaatio, jonka olemme alueella suorittaneet. Henkilökunta työskentelee 24 tuntia vuorokaudessa ja työskentelee tulevan kuukauden ajan. "Aiomme ottaa käyttöön lisää pumppuja sitä mukaa, kun niitä vapautuu ja kun joen olosuhteet sallivat meidän pumpata niihin enemmän vettä." Tie A361 Burrowbridgen kohdalla on edelleen suljettuna tulvien vuoksi. Noin 100 ihmistä viedään edelleen veneellä ja traktorilla hakemaan ruokaa sen jälkeen, kun tulvat olivat vanginneet heidät Somersetin kyläänsä. Langportin lähellä sijaitsevaan Muchelneyyn johtavat tiet ovat olleet tulvillaan 11 päivää rankkasateiden jälkeen.</w:t>
      </w:r>
    </w:p>
    <w:p>
      <w:r>
        <w:rPr>
          <w:b/>
        </w:rPr>
        <w:t xml:space="preserve">Yhteenveto</w:t>
      </w:r>
    </w:p>
    <w:p>
      <w:r>
        <w:t xml:space="preserve">Ympäristöviraston mukaan Somersetin tulvaveden peittämillä nummilla ja tasangoilla on meneillään "kaikkien aikojen suurin" pumppausoperaatio.</w:t>
      </w:r>
    </w:p>
    <w:p>
      <w:r>
        <w:rPr>
          <w:b/>
          <w:u w:val="single"/>
        </w:rPr>
        <w:t xml:space="preserve">Asiakirjan numero 49579</w:t>
      </w:r>
    </w:p>
    <w:p>
      <w:r>
        <w:t xml:space="preserve">Simon Cowell lanseeraa uuden YouTube-verkkokilpailun lahjakkuuksille</w:t>
      </w:r>
    </w:p>
    <w:p>
      <w:r>
        <w:t xml:space="preserve">Anisa KadriNewsbeat-toimittaja The X Factorin ja Britain's Got Talent -ohjelman takana oleva mies sanoo haluavansa You Generationiin koe-esiintymään ihmisiä, joilla on "epätavanomaisia ja omaperäisiä kykyjä" muusikoista meikkaajiin ja valokuvaajiin. Koe-esiintymisessä ihmiset lataisivat videoita kilpailun YouTube-kanavalle, jota yleisö voisi katsoa. Videoita arvioisivat hänen yritykseensä Sycoon liittyvät henkilöt. Joka toinen viikko järjestettäisiin koe-esiintymisiä eri kategorioissa, ja palkinnot jaettaisiin vuoden ajan kahden viikon välein. You Generation lähetetään 15 kielellä ja 26 maassa ympäri maailmaa. YouTube on käynnistänyt miljoonien ihmisten, kuten Justin Bieberin, uran. Seuraa @BBCNewsbeat Twitterissä</w:t>
      </w:r>
    </w:p>
    <w:p>
      <w:r>
        <w:rPr>
          <w:b/>
        </w:rPr>
        <w:t xml:space="preserve">Yhteenveto</w:t>
      </w:r>
    </w:p>
    <w:p>
      <w:r>
        <w:t xml:space="preserve">Simon Cowell on ilmoittanut käynnistävänsä uuden online-kykyjenetsintäkilpailun YouTubessa.</w:t>
      </w:r>
    </w:p>
    <w:p>
      <w:r>
        <w:rPr>
          <w:b/>
          <w:u w:val="single"/>
        </w:rPr>
        <w:t xml:space="preserve">Asiakirjan numero 49580</w:t>
      </w:r>
    </w:p>
    <w:p>
      <w:r>
        <w:t xml:space="preserve">Intia huolissaan LTTE:n kiitoradasta</w:t>
      </w:r>
    </w:p>
    <w:p>
      <w:r>
        <w:t xml:space="preserve">Intian ulkoministeri Natwar Singh sanoi The Hindu -sanomalehdelle, että Intia on huolissaan tiedoista, joiden mukaan LTTE on rakentanut kiitoradan ja omistaa kaksi lentokonetta. Intian ulkoministeri Natwar Singhin kommentista The Hindu -sanomalehdessä, jonka mukaan Intia on huolissaan siitä, että tamilitiikerikapinalliset pyrkivät hankkimaan ilmavoimia ja rakentamaan kiitoradan hallitsemalleen alueelle, intialainen puolustusasiantuntija K Subramanyam sanoi BBC:n tamilinkielisen osaston Ramesh Goplakrishnanille, että Intian huoli on oikeutettu, koska syyskuun 11. päivä osoitti, että lentokonetta voidaan käyttää ohjuksena. Hän huomautti myös, että tamilitiikerit ovat hyvin motivoituneita itsemurhaajajoukkoja. Vaikka tamilitiikerit ovat noudattaneet tulitaukoa viimeiset kolme vuotta, rauhanneuvottelut ovat pysyneet umpikujassa, eikä heitä ole toistaiseksi painostettu kansainvälisesti luopumaan aseista, hän sanoi. Hän sanoi, että Intialla oli aiemmin "vaikea suhde" tamilitiikerikapinallisiin ja että ne ovat edelleen kiellettyjä Intiassa. Intian kannalta kysymys minkäänlaisten suhteiden uudelleen aloittamisesta tamilitiikerien kanssa ei tulisi esiin ennen kuin tamilitiikerit liittyisivät Sri Lankan poliittiseen valtavirtaan, hän sanoi.</w:t>
      </w:r>
    </w:p>
    <w:p>
      <w:r>
        <w:rPr>
          <w:b/>
        </w:rPr>
        <w:t xml:space="preserve">Yhteenveto</w:t>
      </w:r>
    </w:p>
    <w:p>
      <w:r>
        <w:t xml:space="preserve">Intia on ilmaissut huolensa Tamil Eelamin vapautuksen tiikerien (LTTE) väitetystä kiitoradasta ja lentokoneista.</w:t>
      </w:r>
    </w:p>
    <w:p>
      <w:r>
        <w:rPr>
          <w:b/>
          <w:u w:val="single"/>
        </w:rPr>
        <w:t xml:space="preserve">Asiakirjan numero 49581</w:t>
      </w:r>
    </w:p>
    <w:p>
      <w:r>
        <w:t xml:space="preserve">Nick Gargan vastustaa etulinjan poliisitoiminnan yksityistämistä</w:t>
      </w:r>
    </w:p>
    <w:p>
      <w:r>
        <w:t xml:space="preserve">Nick Gargan osallistuu poliisiliiton järjestämään keskusteluun, jossa pohditaan, voitaisiinko joitakin poliisivoimien toimintoja parantaa ulkopuolisten alihankkijoiden avulla. Liiton varapuheenjohtaja Steve White sanoi, että liiton suurin huolenaihe on etulinjan palvelujen suojelu. Konferenssi pidetään Bournemouthissa. "Periaatekysymys" Ennen keskustelua Gargan sanoi, että poliisipäällikkönä hän on suoraan vastuussa etulinjan palveluista. "Kaduilla toteutettavat partiointiohjelmat, keskeiset tutkintatoimet ja tiedustelutoiminnot ovat asioita, joista minä poliisipäällikkönä olen suoraan vastuussa. "En ole vielä nähnyt yksityisen sektorin palveluntarjoajaa, joka voisi tarjota meille taitoja ja vaihtoehtoja, jotka parantaisivat sitä, mitä meillä on", sanoi hän. "Minun mielestäni on olemassa sellainen asia kuin liian pitkälle meneminen", hän lisäsi. White lisäsi, että kansalaisten suojelu on hallituksen ja poliisin velvollisuus. "Suurin huolenaiheemme on kriittisen reagoinnin ja etulinjan yksityistäminen. "Yksityiset yritykset ovat olemassa vain voiton tavoittelemiseksi... ne poimivat vain kannattavat osat." "Kun ihmiset menevät poliisiasemalle, he haluavat nähdä poliisin - eivät jonkun logolla varustetun yrityksen työntekijän. "Poliisiliitolle tämä on periaatteellinen kysymys", hän lisäsi. Englannin ja Walesin poliisiliitto (Police Federation of England and Wales) on kaikkien poliisikonstaapelien, ylikonstaapelien, komisarioiden ja ylitarkastajien henkilöstöjärjestö.</w:t>
      </w:r>
    </w:p>
    <w:p>
      <w:r>
        <w:rPr>
          <w:b/>
        </w:rPr>
        <w:t xml:space="preserve">Yhteenveto</w:t>
      </w:r>
    </w:p>
    <w:p>
      <w:r>
        <w:t xml:space="preserve">Avon ja Somersetin poliisivoimien etulinjan toimintaa ei voisi hoitaa paremmin yksityinen yritys, ja se olisi askel liian pitkälle, on poliisipäällikkö todennut.</w:t>
      </w:r>
    </w:p>
    <w:p>
      <w:r>
        <w:rPr>
          <w:b/>
          <w:u w:val="single"/>
        </w:rPr>
        <w:t xml:space="preserve">Asiakirjan numero 49582</w:t>
      </w:r>
    </w:p>
    <w:p>
      <w:r>
        <w:t xml:space="preserve">Sylvie Guillemin tanssiesitys ihastuttaa kriitikot</w:t>
      </w:r>
    </w:p>
    <w:p>
      <w:r>
        <w:t xml:space="preserve">"Hänen tanssinsa älykkyys palaa vielä kirkkaammin", kirjoitti Guardianin Judith Mackrell neljän tähden arvostelussaan. "Hänen tanssinsa taituruus ja virtuositeetti pysäyttävät sinut", oli samaa mieltä The Standardin Sarah Frater. Ranskalaistähti esiintyy 6000 Miles Away -näytelmässä Lontoon Sadler's Wellsissä. Heinäkuun 9. päivään asti jatkuvassa illassa hän esittää dueton Nicolas Le Richen kanssa ja tanssii sitten soolona ruotsalaisen Mats Ekin koreografioimassa teoksessa. Arts Deskin mukaan lopputulos osoitti, että hän on "nopea kuin elohopea, tarkka kuin höyhen, kevyt kuin aurinko ja älykkäässä kauneudessaan ikuinen kuin Nefertiti". "Tämä aikakautemme suuri ballerina on sekä selittämätön että uskomaton, niin ruumiinrakenteeltaan kuin temperamentiltaan", Ismene Brown jatkoi. Aiemmin Pariisin oopperabaletissa ja Lontoon kuninkaallisessa baletissa työskennellyt Guillem omistaa nyt voimansa nykytanssille. Hänen esityksensä nimi viittaa Japaniin, ja torstain esityksen tuotto menee Britannian Punaisen Ristin hallinnoimalle Japanin tsunami-avustukselle.</w:t>
      </w:r>
    </w:p>
    <w:p>
      <w:r>
        <w:rPr>
          <w:b/>
        </w:rPr>
        <w:t xml:space="preserve">Yhteenveto</w:t>
      </w:r>
    </w:p>
    <w:p>
      <w:r>
        <w:t xml:space="preserve">Kriitikot ovat ylistäneet Sylvie Guillemin viimeisintä esiintymistä Lontoon näyttämöllä, ja eräs kriitikko sanoi, että 46-vuotias tanssija on "edelleen yksi hämmästyttävimmistä tanssijoista tämän päivän näyttämöllä".</w:t>
      </w:r>
    </w:p>
    <w:p>
      <w:r>
        <w:rPr>
          <w:b/>
          <w:u w:val="single"/>
        </w:rPr>
        <w:t xml:space="preserve">Asiakirjan numero 49583</w:t>
      </w:r>
    </w:p>
    <w:p>
      <w:r>
        <w:t xml:space="preserve">Jay Bernard voitti Ted Hughesin uuden runopalkinnon</w:t>
      </w:r>
    </w:p>
    <w:p>
      <w:r>
        <w:t xml:space="preserve">Jay Bernard sai Ted Hughes -palkinnon teoksesta Surge: Side A, joka esitettiin Roundhousessa Lontoossa viime vuonna. New Crossin paloa Deptfordissa, jonka jotkut pelkäsivät olleen rasistinen tuhopolttoisku, pidetään mustien brittiläisen historian ratkaisevana hetkenä. Bernard on elokuvaohjelmoija BFI Flaressa, Lontoon LGBTQ+-elokuvafestivaalissa. Bernardin runo voitti kuusi muuta runoilijaa palkinnon saajaksi, jonka rahoittaa runoilija Carol Ann Duffy. Tuomarit kiittivät teosta sen "erittäin henkilökohtaisesta New Crossin verilöylystä" ja sen "rehellisyydestä ja haavoittuvuudesta". Devonista kotoisin oleva Dom Bury nimettiin tämän vuoden kansallisen runokilpailun voittajaksi samassa palkintoseremoniassa keskiviikkona. Hänen runonsa The Opened Field valittiin yli 13 000 osallistujan joukosta saamaan 5 000 punnan palkinto. Seuraa meitä Facebookissa, Twitterissä @BBCNewsEnts tai Instagramissa bbcnewsents. Jos sinulla on juttuehdotus, lähetä sähköpostia osoitteeseen entertainment.news@bbc.co.uk.</w:t>
      </w:r>
    </w:p>
    <w:p>
      <w:r>
        <w:rPr>
          <w:b/>
        </w:rPr>
        <w:t xml:space="preserve">Yhteenveto</w:t>
      </w:r>
    </w:p>
    <w:p>
      <w:r>
        <w:t xml:space="preserve">Lontoolainen runoilija on voittanut 5000 punnan palkinnon uudesta runoudesta esitysteoksellaan, jossa käsitellään Etelä-Lontoossa vuonna 1981 tapahtunutta tulipaloa, jossa kuoli 13 mustaihoisen nuoren poika.</w:t>
      </w:r>
    </w:p>
    <w:p>
      <w:r>
        <w:rPr>
          <w:b/>
          <w:u w:val="single"/>
        </w:rPr>
        <w:t xml:space="preserve">Asiakirjan numero 49584</w:t>
      </w:r>
    </w:p>
    <w:p>
      <w:r>
        <w:t xml:space="preserve">Kahta miestä syytetään oikeudessa Syyrian terrorismin suunnittelusta</w:t>
      </w:r>
    </w:p>
    <w:p>
      <w:r>
        <w:t xml:space="preserve">Safwaan Mansur, 22, Hampton Roadilta Astonista, Birminghamista, ja Hanzalah Patel, niin ikään 22, Frederick Roadilta, Leicesteristä, saapuvat Westminsterin käräjäoikeuteen. West Midlandsin poliisi syyttää miehiä aikomuksesta tehdä terroritekoja. Väitetyt rikokset tapahtuivat 31. toukokuuta 2017 ja 24. kesäkuuta 2017 välisenä aikana. Mansur ja Patel pidätettiin ensimmäisen kerran heinäkuussa 2017, mutta heidät vapautettiin tutkimusten jatkuessa. Heidät pidätettiin uudelleen tämän vuoden maaliskuussa.</w:t>
      </w:r>
    </w:p>
    <w:p>
      <w:r>
        <w:rPr>
          <w:b/>
        </w:rPr>
        <w:t xml:space="preserve">Yhteenveto</w:t>
      </w:r>
    </w:p>
    <w:p>
      <w:r>
        <w:t xml:space="preserve">Kahta miestä syytetään terrorismirikoksista, koska heidän väitetään valmistautuneen matkustamaan Syyriaan.</w:t>
      </w:r>
    </w:p>
    <w:p>
      <w:r>
        <w:rPr>
          <w:b/>
          <w:u w:val="single"/>
        </w:rPr>
        <w:t xml:space="preserve">Asiakirjan numero 49585</w:t>
      </w:r>
    </w:p>
    <w:p>
      <w:r>
        <w:t xml:space="preserve">Coronavirus: Postikorttitarjous auttaa itseään eristäviä naapureita</w:t>
      </w:r>
    </w:p>
    <w:p>
      <w:r>
        <w:t xml:space="preserve">Tulosta kotona -mallia jaetaan sosiaalisessa mediassa, ja apua tarvitsevat voivat pyytää ostoksia, kiireellisiä tarvikkeita tai "ystävällistä puhelinsoittoa". Cornwallin Falmouthista kotoisin oleva Becky Wass kertoi idean tulleen hänelle, kun hän ja hänen miehensä keskustelivat keinoista auttaa. "Koska pelko on levinnyt niin nopeasti, on todella tärkeää yrittää levittää ystävällisyyttä", hän sanoi. Käyttäjiä kehotetaan jättämään tavaroita ovelle, jotta vältetään suora kosketus. Wass sanoi, että vastaus kortteihin oli ollut "uskomattoman sydäntä lämmittävä". "Uskon, että tällaisina aikoina kaikki haluavat tehdä jotain auttaakseen, ja tämä postikortti tekee siitä hieman helpompaa." BBC:n paikallisradioasemat eri puolilla Englantia auttavat pitämään yhteisöjä yhteydessä toisiinsa koronaviruskriisin aikana. Jos haluat auttaa, ota yhteyttä omaan BBC:n paikallisradioasemaan osoitteessa bbc.co.uk/makeadifference.</w:t>
      </w:r>
    </w:p>
    <w:p>
      <w:r>
        <w:rPr>
          <w:b/>
        </w:rPr>
        <w:t xml:space="preserve">Yhteenveto</w:t>
      </w:r>
    </w:p>
    <w:p>
      <w:r>
        <w:t xml:space="preserve">Eräs nainen on suunnitellut postikortin, jonka tarkoituksena on auttaa ihmisiä huolehtimaan naapureistaan, jos he eristävät itsensä.</w:t>
      </w:r>
    </w:p>
    <w:p>
      <w:r>
        <w:rPr>
          <w:b/>
          <w:u w:val="single"/>
        </w:rPr>
        <w:t xml:space="preserve">Asiakirjan numero 49586</w:t>
      </w:r>
    </w:p>
    <w:p>
      <w:r>
        <w:t xml:space="preserve">Thornton Heathin pikkulapsen kuolema: Heath Thornton - Pariskunta syytettynä murhasta</w:t>
      </w:r>
    </w:p>
    <w:p>
      <w:r>
        <w:t xml:space="preserve">Kyrell Matthews löydettiin sydänpysähdyksestä kotoa Thornton Heathissa, Etelä-Lontoossa, 20. lokakuuta viime vuonna. Met-poliisi nosti maanantaina syytteen murhasta pojan äiti Phylesia Shirleyltä, 23, Bensham Manor Roadilta, ja Kemar Brownilta, 27, Grange Park Roadilta. He esiintyivät tiistaina käytännössä Bromleyn käräjäoikeudessa. Brownia, joka ei ole pikkulapsen isä, ja Shirleytä syytetään myös lapsen kuoleman aiheuttamisesta tai sallimisesta. Molemmat saapuvat seuraavan kerran Old Bailey -oikeuteen torstaina.</w:t>
      </w:r>
    </w:p>
    <w:p>
      <w:r>
        <w:rPr>
          <w:b/>
        </w:rPr>
        <w:t xml:space="preserve">Yhteenveto</w:t>
      </w:r>
    </w:p>
    <w:p>
      <w:r>
        <w:t xml:space="preserve">Nainen ja hänen kumppaninsa ovat saaneet syytteen kaksivuotiaan lapsen murhasta.</w:t>
      </w:r>
    </w:p>
    <w:p>
      <w:r>
        <w:rPr>
          <w:b/>
          <w:u w:val="single"/>
        </w:rPr>
        <w:t xml:space="preserve">Asiakirjan numero 49587</w:t>
      </w:r>
    </w:p>
    <w:p>
      <w:r>
        <w:t xml:space="preserve">Met Office vahvistaa Manxin kesän olleen kaikkien aikojen sateisin.</w:t>
      </w:r>
    </w:p>
    <w:p>
      <w:r>
        <w:t xml:space="preserve">Tähän mennessä on satanut 334 millimetriä 1. kesäkuuta ja 17. elokuuta välisenä aikana. Vanhempi metrologian asiantuntija Adrian Cowin sanoi: Adrian Cowin: "Kesäluvut kestävät elokuun loppuun asti, ja olemme jo ylittäneet edellisen ennätyksen." Manxin keskimääräinen kesäsademäärä 1. kesäkuuta ja 31. elokuuta välisenä aikana on 185 millimetriä. Edellinen sateisin kesä oli vuonna 1985, jolloin kolmen kuukauden aikana satoi 330 millimetriä. Cowin jatkoi: "Se on todella hämmästyttävää, sillä kuukautta on jäljellä vielä kaksi viikkoa, ja olemme jo saaneet enemmän sadetta. "Suurimmassa osassa Brittein saaria kesä on ollut epätavallisen epävakainen, ja matalapaineen alueet ovat aiheuttaneet usein tuulisempia, tylsempiä ja sateisempia olosuhteita. "Tämä on johtunut siitä, että Pohjois-Atlantin suihkuvirta on ollut normaalia etelämpänä." Suihkuvirta on voimakas korkealla sijaitseva tuulensuunta, joka ohjaa painejärjestelmien kehittymistä ja liikkumista. Kesällä se sijaitsee tavallisesti Skotlannin pohjois- ja luoteispuolella, mutta tänä vuonna se on pysytellyt lounaan ja Irlannin tasavallan, Walesin ja Englannin lounais- ja eteläpuolella tai niiden läheisyydessä, mutta joskus myös Biskajanlahden yllä. Rankkasateet ovat johtaneet siihen, että poliisi on sulkenut useita Mansaaren teitä.</w:t>
      </w:r>
    </w:p>
    <w:p>
      <w:r>
        <w:rPr>
          <w:b/>
        </w:rPr>
        <w:t xml:space="preserve">Yhteenveto</w:t>
      </w:r>
    </w:p>
    <w:p>
      <w:r>
        <w:t xml:space="preserve">Mansaarella on satanut kesällä eniten sitten vuoden 1947, jolloin sademäärät alettiin kirjata, kertoo saaren ilmatieteen laitos.</w:t>
      </w:r>
    </w:p>
    <w:p>
      <w:r>
        <w:rPr>
          <w:b/>
          <w:u w:val="single"/>
        </w:rPr>
        <w:t xml:space="preserve">Asiakirjan numero 49588</w:t>
      </w:r>
    </w:p>
    <w:p>
      <w:r>
        <w:t xml:space="preserve">Huoltovirkailija Lorraine Barwell kuoli päävammaan</w:t>
      </w:r>
    </w:p>
    <w:p>
      <w:r>
        <w:t xml:space="preserve">Lorraine Barwellin, 54, kimppuun hyökättiin, kun hän saattoi vankia Blackfriars Crown Courtista pakettiautoon 29. kesäkuuta. Hän kuoli perjantaina. Kuolemansyyn alustava syy oli päähän kohdistunut tylppä isku, kertoi Met. Humphrey Burkea, 22, syytetään törkeästä pahoinpitelystä. Burke, jolla ei ole kiinteää osoitetta, saapui Camberwell Greenin tuomaristuomioistuimeen 1. heinäkuuta. Hänet määrättiin tutkintavankeuteen 15. heinäkuuta Old Bailey -oikeuteen. Romfordista, Itä-Lontoosta kotoisin oleva Barwell työskenteli palveluyritys Sercolle yli 10 vuotta. Oikeusministeriö ja Serco ilmoittivat, että hän oli ensimmäinen vankiloiden vartija, joka kuoli työtehtävissään. Scotland Yard, Serco ja oikeusministeriö tutkivat Barwellin kuolemaa.</w:t>
      </w:r>
    </w:p>
    <w:p>
      <w:r>
        <w:rPr>
          <w:b/>
        </w:rPr>
        <w:t xml:space="preserve">Yhteenveto</w:t>
      </w:r>
    </w:p>
    <w:p>
      <w:r>
        <w:t xml:space="preserve">Lontoon keskustassa sijaitsevan tuomioistuimen ulkopuolella hyökkäyksen kohteeksi joutunut vankeinhoitovirkailija kuoli vakavaan päävammaan, kuten testit ovat osoittaneet.</w:t>
      </w:r>
    </w:p>
    <w:p>
      <w:r>
        <w:rPr>
          <w:b/>
          <w:u w:val="single"/>
        </w:rPr>
        <w:t xml:space="preserve">Asiakirjan numero 49589</w:t>
      </w:r>
    </w:p>
    <w:p>
      <w:r>
        <w:t xml:space="preserve">Manchesterin ja Liverpoolin välisen junayhteyden vikaannuttua junayhteydet myöhästyvät</w:t>
      </w:r>
    </w:p>
    <w:p>
      <w:r>
        <w:t xml:space="preserve">Merseysiden Newton-le-Willowsissa ilmenneen ongelman vuoksi on odotettavissa viivästyksiä eri puolilla Luoteis-Eurooppaa kello 14:00 GMT asti. Insinöörit saapuivat paikalle ennen kello 9:00, ja kaikki linjat oli avattu uudelleen kello 11:20 mennessä. Myöhemmin rikkoutunut juna aiheutti kuitenkin lisää harmia matkustajille. Northern, TransPennine ja Transport for Wales ilmoittivat, että matkustajat voivat käyttää muita palveluja, kuten Metrolinkiä. Häiriöt ovat vaikuttaneet Manchesterin päärautatieasemien ja Liverpool Lime Streetin väliseen liikenteeseen sekä Manchesterin lentoaseman ja Prestonin väliseen liikenteeseen. Työmatkustaja Andrew Jones kertoi, että hänen oli pakko kävellä Warrington Bank Quaysta Warringtonin keskusasemalle ennen kuin hän nousi East Midlands Trainsin "täpötäyteen" junaan. Myös Southportin ja Wigan Wallgaten välisillä linjoilla oli torstaina viivästyksiä ja peruutuksia. Myös Chesterin ja Manchester Piccadillyn välillä jumiin jäänyt tavarajuna, joka oli hajonnut, vaikutti liikennöintiin kello 10:00 asti, kertoi Northern-operaattori.</w:t>
      </w:r>
    </w:p>
    <w:p>
      <w:r>
        <w:rPr>
          <w:b/>
        </w:rPr>
        <w:t xml:space="preserve">Yhteenveto</w:t>
      </w:r>
    </w:p>
    <w:p>
      <w:r>
        <w:t xml:space="preserve">Junamatkustajat joutuvat kokemaan pitkiä viivästyksiä Manchesterin ja Liverpoolin välisillä reiteillä pistevian vuoksi.</w:t>
      </w:r>
    </w:p>
    <w:p>
      <w:r>
        <w:rPr>
          <w:b/>
          <w:u w:val="single"/>
        </w:rPr>
        <w:t xml:space="preserve">Asiakirjan numero 49590</w:t>
      </w:r>
    </w:p>
    <w:p>
      <w:r>
        <w:t xml:space="preserve">Silverlaken louhoksen loma-asuntosuunnitelmalle on myönnetty lupa.</w:t>
      </w:r>
    </w:p>
    <w:p>
      <w:r>
        <w:t xml:space="preserve">Habitat First -yhtiön suunnitelman mukaan Silverlaken Warmwellin louhokseen Crosswaysin lähellä sijaitsevaan Silverlakeen voitaisiin luoda jopa 750 työpaikkaa. West Dorsetin piirineuvoston suunnittelukomitea antoi pääpiirteittäisen luvan 30 lomamökin ja -mökin rakentamiselle vuodessa, country clubille ja kylpylälle. Hiekan ja soran laajamittainen louhinta 564 hehtaarin (228 hehtaarin) alueella on määrä lopettaa vuoteen 2017 mennessä. Alueella on tehty lajikartoituksia, joiden avulla on selvitetty tärkeimmät ekologisesti tärkeät alueet pesiville linnuille, matelijoille, hiirihaukoille, saukoille, vesisiipille, selkärangattomille ja lepakoille. Dorset Wildlife Trust on aiemmin suhtautunut periaatteessa myönteisesti kehityshankkeeseen, koska se on keino suojella alueen luontotyyppejä.</w:t>
      </w:r>
    </w:p>
    <w:p>
      <w:r>
        <w:rPr>
          <w:b/>
        </w:rPr>
        <w:t xml:space="preserve">Yhteenveto</w:t>
      </w:r>
    </w:p>
    <w:p>
      <w:r>
        <w:t xml:space="preserve">Ehdotukset Dorsetissa sijaitsevan louhoksen muuttamiseksi lomakohteeksi ja luonnonsuojelualueeksi ovat edenneet askeleen eteenpäin.</w:t>
      </w:r>
    </w:p>
    <w:p>
      <w:r>
        <w:rPr>
          <w:b/>
          <w:u w:val="single"/>
        </w:rPr>
        <w:t xml:space="preserve">Asiakirjan numero 49591</w:t>
      </w:r>
    </w:p>
    <w:p>
      <w:r>
        <w:t xml:space="preserve">Carlos Ezquerra: Judge Dreddin luoja kuoli 70-vuotiaana</w:t>
      </w:r>
    </w:p>
    <w:p>
      <w:r>
        <w:t xml:space="preserve">Ezquerra suunnitteli hahmon ennen 2000AD-sarjakuvasarjan julkaisua vuonna 1977. Kingsmanin käsikirjoittaja Mark Millar sanoi, että Ezzerra oli "varmasti Dreddin lopullinen taiteilija". "Minulla oli kunnia työskennellä hänen kanssaan parikymppisenä", skotlantilainen kirjailija sanoi. "Hänen ainutlaatuinen tyylinsä kohotti jokaisen hänen käsittelemänsä sarjakuvan." Andorrassa syntynyt Ezquerra aloitti sarjakuvauransa vuonna 1973 kirjoittamalla espanjalaisia sota- ja lännensarjakuvia. Vaikka hänellä oli keskeinen rooli Judge Dreddin alkuperäisessä suunnittelussa, hän ei alun perin piirtänyt hahmoa 2000AD:lle. Muutaman kuukauden työskenneltyään muiden sarjakuvien parissa hän lyöttäytyi yhteen alkuperäisen Dredd-kirjailijan John Wagnerin kanssa. Kaksikko työskenteli yhdessä monien mielestä hahmon lopullisen aikakauden parissa. Pat Mills, 2000AD:n vuonna 1977 perustanut päätoimittaja ja kirjailija, kertoi The Guardianille: "Carlos oli epäilemättä 2000AD:n paras taiteilija ja itse asiassa brittiläisen sarjakuvan tärkein taiteilija. "Hän oli myös mahtava kaveri, jonka kanssa oli mukava hengailla, ja hänellä oli upea synkkä huumorintaju. Me kaikki tulemme kaipaamaan häntä valtavasti." Seuraa meitä Facebookissa, Twitterissä @BBCNewsEnts tai Instagramissa bbcnewsents. Jos sinulla on juttuehdotus, lähetä sähköpostia osoitteeseen entertainment.news@bbc.co.uk.</w:t>
      </w:r>
    </w:p>
    <w:p>
      <w:r>
        <w:rPr>
          <w:b/>
        </w:rPr>
        <w:t xml:space="preserve">Yhteenveto</w:t>
      </w:r>
    </w:p>
    <w:p>
      <w:r>
        <w:t xml:space="preserve">Sarjakuvahahmo Judge Dreddin luoja Carlos Ezquerra on kuollut 70-vuotiaana.</w:t>
      </w:r>
    </w:p>
    <w:p>
      <w:r>
        <w:rPr>
          <w:b/>
          <w:u w:val="single"/>
        </w:rPr>
        <w:t xml:space="preserve">Asiakirjan numero 49592</w:t>
      </w:r>
    </w:p>
    <w:p>
      <w:r>
        <w:t xml:space="preserve">Lopettakaa Karunan liiketoimet 'käskee presidenttiä'.</w:t>
      </w:r>
    </w:p>
    <w:p>
      <w:r>
        <w:t xml:space="preserve">Palitha Kohona, hallituksen rauhansihteeristön (SCOPP) päällikkö, sanoi, että presidentti on määrännyt, että kaikki rahoitus- ja asekaupat Tamilitiikerien luopiojoukkojen kanssa on lopetettava. Rauhansihteeristön päällikkö sanoi, että hallitus on lopettanut kaikki LTTE:stä irtautumisen jälkeen alkaneet kaupat luopiokapinallisten kanssa. Kysyttäessä Kohona myönsi, että Karunan ryhmään kuuluviin korttimiehiin saattaa olla matalan tason yhteyksiä. "Tulitauko on ollut voimassa, ja turvallisuushenkilöstöllä on saattanut olla henkilökohtaisia yhteyksiä muihin ryhmiin. He ovat saattaneet käydä toistensa luona esimerkiksi syömässä. Se on ihmisluontoa", Kohona sanoi Kohona kiisti myös tiedotusvälineiden raportit, joiden mukaan hallituksen turvallisuushenkilöstöä olisi salamurhattu Karunan leireillä.</w:t>
      </w:r>
    </w:p>
    <w:p>
      <w:r>
        <w:rPr>
          <w:b/>
        </w:rPr>
        <w:t xml:space="preserve">Yhteenveto</w:t>
      </w:r>
    </w:p>
    <w:p>
      <w:r>
        <w:t xml:space="preserve">Sri Lankan presidentti Mahinda Rajapaksa on määrännyt hallituksen turvallisuusjoukot lopettamaan kaikenlaisen kanssakäymisen Karunan ryhmittymän kanssa.</w:t>
      </w:r>
    </w:p>
    <w:p>
      <w:r>
        <w:rPr>
          <w:b/>
          <w:u w:val="single"/>
        </w:rPr>
        <w:t xml:space="preserve">Asiakirjan numero 49593</w:t>
      </w:r>
    </w:p>
    <w:p>
      <w:r>
        <w:t xml:space="preserve">Brasilia: City of God -näyttelijä etsintäkuulutettu Rion poliisin murhasta</w:t>
      </w:r>
    </w:p>
    <w:p>
      <w:r>
        <w:t xml:space="preserve">Ivan da Silva Martinsilla oli elokuvassa pieni rooli jengin jäsenenä. Hän on nyt 34-vuotias, ja hänen uskotaan valvovan huumekauppaa Vidigalin favelassa. Elokuva julkaistiin Brasiliassa vuonna 2002, ja se paljasti muulle maailmalle Rion favelojen rikollisuuden, väkivallan ja köyhyyden karun todellisuuden. Martins oli yksi monista pojista ja nuorista, jotka oli värvätty kaupungin köyhimmistä kaupunginosista näyttelijöiksi elokuvaan. Nyt hänen uskotaan olevan pelätty Vidigalin yhteisössä, jossa hänet tunnetaan poliisin mukaan nimellä Ivan the Terrible. City of God -elokuvan ohjaaja Fernando Meirelles sanoi, että hän oli vähitellen menettänyt yhteyden kaikkiin nuoriin näyttelijöihin, mutta sanoi O Globo -sanomalehdelle olevansa "surullinen uutisesta". Elokuva alkaa 1960-luvun alussa, ja siinä seurataan nuoren pojan elämää, josta tulee huumeparoni Cidade de Deusissa (Jumalan kaupunki), favelassa Rion laitamilla. Elokuvasta tuli yllätysmenestys ja se sai neljä Oscar-ehdokkuutta. Viisitoista vuotta myöhemmin väkivalta on jälleen lisääntymässä Brasiliassa ja erityisesti Rio de Janeirossa. Sunnuntaina ammuttu poliisi, ylikonstaapeli Hudson Araujo, oli 91. tänä vuonna Rion osavaltiossa surmattu poliisi. Brasilia elää nyt historiansa pahinta taantumaa. Monien osavaltioiden, myös Rion, talous on romahtanut, eikä Brasilian vakavaan poliittiseen kriisiin ole näköpiirissä ratkaisua. Poliisien perheet sanovat, että heidän läheisensä maksavat kovan hinnan siitä, että he yrittävät torjua rikollisuutta ilman tarvittavia resursseja ja välineitä.</w:t>
      </w:r>
    </w:p>
    <w:p>
      <w:r>
        <w:rPr>
          <w:b/>
        </w:rPr>
        <w:t xml:space="preserve">Yhteenveto</w:t>
      </w:r>
    </w:p>
    <w:p>
      <w:r>
        <w:t xml:space="preserve">Brasilian poliisin mukaan yksi ylistetyn City of God -elokuvan lapsinäyttelijöistä on epäiltynä poliisin murhasta, joka tapahtui sunnuntaina Rio de Janeiron hökkelikylässä eli favelassa.</w:t>
      </w:r>
    </w:p>
    <w:p>
      <w:r>
        <w:rPr>
          <w:b/>
          <w:u w:val="single"/>
        </w:rPr>
        <w:t xml:space="preserve">Asiakirjan numero 49594</w:t>
      </w:r>
    </w:p>
    <w:p>
      <w:r>
        <w:t xml:space="preserve">Oxford-Cambridge Arc: suunnitelmat käyttää 700 miljoonaa puntaa teihin</w:t>
      </w:r>
    </w:p>
    <w:p>
      <w:r>
        <w:t xml:space="preserve">Hallituksen ehdotusten mukaan Oxfordin, Milton Keynesin, Northamptonin ja Cambridgen kaaren varrelle voitaisiin rakentaa jopa miljoona uutta asuntoa vuoteen 2050 mennessä. Alueellinen elin England's Economic Heartland on suositellut investointeja teihin Swindonista Cambridgeen. Vastustajat sanovat, että asuntosuunnitelma tuhoaa Birminghamin kokoisen viheralueen. Alueellinen liikenneelin, England's Economic Heartland, on nyt suositellut, että hallitus investoi 11 tiehankkeeseen Swindonista Cambridgeen Tiehankkeeseen kuuluu mm: England's Economic Heartland pyytää näkemyksiä liikennejärjestelmästä ihmisiltä ja organisaatioilta eri puolilta aluetta. Kansallisen infrastruktuurikomission suunnitelmaan sisältyy aiemmin suljetun Oxfordin ja Cambridgen välisen rautatien avaaminen uudelleen. Hallitus ja laajemman suunnitelman vastustajat kannattavat tätä osaa.</w:t>
      </w:r>
    </w:p>
    <w:p>
      <w:r>
        <w:rPr>
          <w:b/>
        </w:rPr>
        <w:t xml:space="preserve">Yhteenveto</w:t>
      </w:r>
    </w:p>
    <w:p>
      <w:r>
        <w:t xml:space="preserve">Yli 700 miljoonaa puntaa on varattu teiden rakentamiseen, jotta infrastruktuuria voidaan rakentaa Keski-Englannissa sijaitsevalle megaluokan rakennushankkeelle.</w:t>
      </w:r>
    </w:p>
    <w:p>
      <w:r>
        <w:rPr>
          <w:b/>
          <w:u w:val="single"/>
        </w:rPr>
        <w:t xml:space="preserve">Asiakirjan numero 49595</w:t>
      </w:r>
    </w:p>
    <w:p>
      <w:r>
        <w:t xml:space="preserve">Happohyökkäys: Syytetty "tunsi olonsa kauheaksi" pojan palovammoista</w:t>
      </w:r>
    </w:p>
    <w:p>
      <w:r>
        <w:t xml:space="preserve">Lapsi sai vakavia vammoja kasvoihinsa ja käsivarteensa Home Bargainsissa Worcesterissa heinäkuussa 2018. Adam Cech, joka on myöntänyt ruiskuttaneensa poikaa, kertoi huomanneensa, että kyseessä oli happo, vasta kun hän näki uutisraportit. Cechin lisäksi kuusi muuta, mukaan lukien pojan isä, kiistävät hyökkäykseen liittyvät syytteet. Kahden lapsen isä on väittänyt, että kanssasyytetty Norbert Pulko "pakotti" happoa sisältäneen pullon hänen käteensä. Kun Worcesterin kruununoikeudessa kysyttiin, miltä hänestä tuntui kuultuaan, että hän oli polttanut lapsen, Cech vastasi: "Kauheaa." Hän sanoi: "Kysyin häneltä (herra Pulkolta): 'Mitä siinä pullossa oli - miten oli mahdollista, että olen vahingoittanut tätä poikaa?'" Kruunu on väittänyt, että isä "värväsi muita" hyökkäämään lapsen kimppuun, jota ei voida tunnistaa oikeudellisista syistä, pyrkiessään voittamaan huoltajuuskiistan sen jälkeen, kun hänen vaimonsa oli jättänyt hänet lasten kanssa. Väitetään, että "keskeytetty" yritys tehtiin kahdeksan päivää ennen kaupan hyökkäystä. Cech väitti "pelkäävänsä" mennä poliisin puheille Pulkoista sen jälkeen, kun miehen kotona Lontoossa oli sattunut välikohtaus, johon liittyi "ase". Cech sanoi: "Hänellä oli ase kädessään, ja kun hän puhui, hän heilutti sitä". Valamiehistölle näytettiin poliisin löytämä ilmakivääri, jota Cech väitti käytetyn uhkailuun, jotta hän olisi tehnyt hyökkäyksen. Oikeudenkäynti jatkuu. Syytetyt, jotka kiistävät syyllistyneensä 1. kesäkuuta ja 22. heinäkuuta 2018 välisenä aikana rikkihapon suihkuttamiseen pojan päälle vahingoittamistarkoituksessa, ovat: Seuraa BBC West Midlandsia Facebookissa, Twitterissä ja tilaa paikalliset uutispäivitykset suoraan puhelimeesi.</w:t>
      </w:r>
    </w:p>
    <w:p>
      <w:r>
        <w:rPr>
          <w:b/>
        </w:rPr>
        <w:t xml:space="preserve">Yhteenveto</w:t>
      </w:r>
    </w:p>
    <w:p>
      <w:r>
        <w:t xml:space="preserve">Mies, joka väittää, että hänet "pakotettiin" ruiskuttamaan happoa kolmevuotiaan pojan päälle, on kertonut valamiehistölle tunteneensa olonsa "kauheaksi", kun hän sai tietää, että uhri oli saanut palovammoja.</w:t>
      </w:r>
    </w:p>
    <w:p>
      <w:r>
        <w:rPr>
          <w:b/>
          <w:u w:val="single"/>
        </w:rPr>
        <w:t xml:space="preserve">Asiakirjan numero 49596</w:t>
      </w:r>
    </w:p>
    <w:p>
      <w:r>
        <w:t xml:space="preserve">LinkedIn ratkaisee salasanahakkerin oikeudellisen kanteen</w:t>
      </w:r>
    </w:p>
    <w:p>
      <w:r>
        <w:t xml:space="preserve">6,5 miljoonaa salasanaa varastettiin kesäkuussa 2012 ja lähetettiin Venäjällä sijaitsevalle verkkosivustolle. LinkedInin käyttäjät, jotka maksavat palvelun käytöstä, nostivat kanteen väittäen, että heidän tietojaan ei suojattu hyvin. Käteissuoritus jaetaan LinkedInin maksavien amerikkalaiskäyttäjien kesken. Yhtiö on perustanut verkkosivuston, jolla käsitellään kanteita, joita ihmiset voivat tehdä saadakseen osuutensa rahasummasta. Vain ne, jotka maksoivat sivuston käytöstä 15. maaliskuuta 2006 ja 7. kesäkuuta 2012 välisenä aikana, ovat oikeutettuja korvaukseen. Kukin voi vaatia enintään 50 dollaria. Käyttäjillä on 2. toukokuuta asti aikaa esittää vaatimuksensa. Käyttäjät nostivat kanteen, koska he väittivät LinkedInin vaarantaneen heidän henkilötietonsa, koska se ei ollut ryhtynyt tavanomaisiin toimiin salasanojen suojaamiseksi, jos ne varastettiin. LinkedIn kiisti verkkosivuillaan tehneensä mitään väärää ja sanoi, että käteisratkaisu oli paras tapa ratkaista oikeusvaateet ja "välttää jatkuvien oikeudenkäyntien aiheuttamat häiriöt ja kustannukset". Kaikki lunastamatta jääneet rahat jaettaisiin Center for Democracy and Technology -järjestön, World Privacy Forumin ja Carnegie Mellonin yliopiston CyLab Usable Privacy and Security Laboratory -laboratorion kesken, LinkedIn sanoi.</w:t>
      </w:r>
    </w:p>
    <w:p>
      <w:r>
        <w:rPr>
          <w:b/>
        </w:rPr>
        <w:t xml:space="preserve">Yhteenveto</w:t>
      </w:r>
    </w:p>
    <w:p>
      <w:r>
        <w:t xml:space="preserve">Yritysverkostosivusto LinkedIn on maksanut 1,25 miljoonaa dollaria (810 000 puntaa) miljoonien salasanojen varastamisen jälkeen nostetun oikeusvaateen sovittelemiseksi.</w:t>
      </w:r>
    </w:p>
    <w:p>
      <w:r>
        <w:rPr>
          <w:b/>
          <w:u w:val="single"/>
        </w:rPr>
        <w:t xml:space="preserve">Asiakirjan numero 49597</w:t>
      </w:r>
    </w:p>
    <w:p>
      <w:r>
        <w:t xml:space="preserve">Pankin ekonomistin mukaan "Chicken Licken" -näkemykset jarruttavat meitä.</w:t>
      </w:r>
    </w:p>
    <w:p>
      <w:r>
        <w:t xml:space="preserve">"Tulevaisuuden pelko ei saa hukuttaa nykyhetkeä koskevia rohkaisevia uutisia", hän sanoi puheessaan. Hän vertasi negatiivisten ennusteiden laatijoita lasten satuhahmoon, joka pelkäsi taivaan putoavan. "Nyt ei ole Kananpoikanen-talouden aika", hän sanoi. "Olen tällä hetkellä huolissani siitä, että tulevaisuutta koskevat pelot syrjäyttävät talouden hyvät uutiset", hän lisäsi. "Kollektiivinen ahdistus on yhtä tarttuvaa ja voi olla yhtä vahingollista hyvinvoinnillemme kuin tämä kauhea tauti." Haldane sanoi, että Yhdistyneellä kuningaskunnalla on edessään "Covidin, työttömyyden ja Brexitin aiheuttamien riskien epäpyhä kolminaisuus", mutta on tärkeää, ettei talouden odotettua nopeampaa toipumista lukituksesta unohdeta. "Talous on toipunut jo vajaat 90 prosenttia aiemmista tappioistaan. Kun BKT oli laskenut jyrkästi 20 prosenttia toisella vuosineljänneksellä, odotamme, että Yhdistyneen kuningaskunnan BKT on noussut huikeat 20 prosenttia kolmannella vuosineljänneksellä, mikä on kaikkien aikojen suurin nousu", hän sanoi. Hän myönsi kuitenkin, että kaikki talousuutiset eivät olleet olleet myönteisiä, sillä työpaikkojen menetys jatkui, eikä kuluttajien kulutuksen elpyminen ollut vastannut yritysten elpymistä. Hänen viimeisin puheensa liittyy kasvaviin spekulaatioihin, joiden mukaan Englannin keskuspankki harkitsee korkojen alentamista niin paljon, että ne putoavat nollan alapuolelle. Tällä hetkellä pankin korko on kaikkien aikojen alimmillaan 0,1 prosentissa. Pankin rahapoliittisen komitean eri jäsenet ovat viime päivinä esittäneet väitteen molemmat puolet. Keskiviikkona pitämässään puheessa Haldane sanoi, ettei mikään niistä ehdoista, jotka oikeuttaisivat negatiivisen koron, ole täyttynyt.</w:t>
      </w:r>
    </w:p>
    <w:p>
      <w:r>
        <w:rPr>
          <w:b/>
        </w:rPr>
        <w:t xml:space="preserve">Yhteenveto</w:t>
      </w:r>
    </w:p>
    <w:p>
      <w:r>
        <w:t xml:space="preserve">Englannin keskuspankin ekonomistin Andy Haldanen mukaan pessimistiset "Chicken Licken" -näkemykset taloudesta ovat vaarassa jarruttaa Yhdistyneen kuningaskunnan talouden elpymistä lukituksen jälkeen.</w:t>
      </w:r>
    </w:p>
    <w:p>
      <w:r>
        <w:rPr>
          <w:b/>
          <w:u w:val="single"/>
        </w:rPr>
        <w:t xml:space="preserve">Asiakirjan numero 49598</w:t>
      </w:r>
    </w:p>
    <w:p>
      <w:r>
        <w:t xml:space="preserve">BAE Systems palkkaa ennätysmäärän oppisopimusoppilaita</w:t>
      </w:r>
    </w:p>
    <w:p>
      <w:r>
        <w:t xml:space="preserve">Yhtiö sanoi, että se "kiihdyttää" rakentamista kaupungin telakalla. Yritys palkkaa ensi vuonna ennätyksellisen määrän, yli 800 oppisopimuskoulutettavaa, eri puolille Yhdistynyttä kuningaskuntaa, ja 331 oppisopimuskoulutettavaa on tarkoitus palkata kyseiselle telakalle. Toimitusjohtaja Charles Woodburn sanoi, että oppisopimusoppilaat ovat yrityksen "elinehto". "Teknologian ja työelämän kehittyessä on ratkaisevan tärkeää, että investoimme edelleen seuraavan sukupolven insinöörien ja johtajien koulutukseen", hän sanoi. Suurin osa uusista rekrytoiduista työntekijöistä siirtyy yrityksen ilma- tai merenkulkualan osastoille, joissa he työskentelevät kuninkaallisten ilmavoimien taisteluteknologian parissa ja Dreadnought-ohjelmassa, jolla korvataan nykyiset Vanguard-luokan sukellusveneet. Etelä-Cumbriassa on paikkoja 331:lle, Luoteis-Cumbriassa 200:lle, Kaakkois-Cumbiassa 133:lle, Yorkshiressä ja Humbersidessa 68:lle, Skotlannissa 63:lle ja Lounais-Cumbiassa 14:lle oppisopimusoppilaalle. Barrow'n telakan työntekijämäärä on kasvanut yli 9000:een ensimmäistä kertaa 30 vuoteen, kun henkilöstö työskentelee Dreadnoughtin parissa ja rakentaa samalla neljää Astute-luokan sukellusvenettä.</w:t>
      </w:r>
    </w:p>
    <w:p>
      <w:r>
        <w:rPr>
          <w:b/>
        </w:rPr>
        <w:t xml:space="preserve">Yhteenveto</w:t>
      </w:r>
    </w:p>
    <w:p>
      <w:r>
        <w:t xml:space="preserve">Puolustusjätti BAE Systems aikoo palkata yli 300 oppisopimusoppilasta Barrow'hun, Cumbrian osavaltioon, jossa rakennetaan Dreadnought-ydinpelotussukellusvenettä.</w:t>
      </w:r>
    </w:p>
    <w:p>
      <w:r>
        <w:rPr>
          <w:b/>
          <w:u w:val="single"/>
        </w:rPr>
        <w:t xml:space="preserve">Asiakirjan numero 49599</w:t>
      </w:r>
    </w:p>
    <w:p>
      <w:r>
        <w:t xml:space="preserve">Lincolnshiren maanviljelijä vapautettiin epäillystä varkaasta, joka oli "ajanut alas".</w:t>
      </w:r>
    </w:p>
    <w:p>
      <w:r>
        <w:t xml:space="preserve">Dennis Tindale, 78, Martonista Gainsborough'n läheltä, myönsi, että hänen maastoautonsa törmäsi Michael Lewisiin, kun hän ajoi häntä takaa pellon poikki. Lewis, 67, sai törmäyksessä niskamurtuman, mutta Tindale sanoi, ettei hänellä ollut aikomusta osua häneen. Hänet vapautettiin syytteestä vakavan ruumiinvamman aiheuttamisesta Lincolnin kruununoikeudessa käydyn nelipäiväisen oikeudenkäynnin jälkeen. "Pelkkä onnettomuus" Lewisin vammat jättivät hänet neliraajahalvaantuneeksi. Valamiehistö kuuli Lewisin ja kahden muun miehen etsivän metalliromua varastettavaksi. Syyttäjä väitti, että maanviljelijä ajoi tahallaan Lewisin päälle, mutta Tindale kertoi valamiehistölle, ettei hän voinut välttää törmäystä. "Hän juoksi minua kohti, kun hän törmäsi ajoneuvoon", hän kertoi oikeudelle. "Siinä ei ollut mitään pahansuopaa. En aikonut lainkaan osua herra Lewisiin. Se oli puhdas onnettomuus. Olen edelleen ymmälläni siitä, miksi herra Lewis ei väistänyt ajoneuvoa."</w:t>
      </w:r>
    </w:p>
    <w:p>
      <w:r>
        <w:rPr>
          <w:b/>
        </w:rPr>
        <w:t xml:space="preserve">Yhteenveto</w:t>
      </w:r>
    </w:p>
    <w:p>
      <w:r>
        <w:t xml:space="preserve">Lincolnshiren maanviljelijä on todettu syyttömäksi siihen, että hän oli tahallaan ajanut maatilallaan maahan epäillyn metallivarkaan.</w:t>
      </w:r>
    </w:p>
    <w:p>
      <w:r>
        <w:rPr>
          <w:b/>
          <w:u w:val="single"/>
        </w:rPr>
        <w:t xml:space="preserve">Asiakirjan numero 49600</w:t>
      </w:r>
    </w:p>
    <w:p>
      <w:r>
        <w:t xml:space="preserve">Bändejä haetaan Oxfordin puolimaratonille</w:t>
      </w:r>
    </w:p>
    <w:p>
      <w:r>
        <w:t xml:space="preserve">He kutsuvat muusikoita soittamaan noin kahdeksaan paikkaan kentän varrella. Juoksijat äänestävät kilpailun jälkeen verkossa, ja paras ryhmä saa 500 punnan rahapalkinnon. Kilpailun johtaja Dave Box sanoi: "Kilpailun aikana on ollut paljon valinnanvaraa: Boxin kilpailun johtaja Dave Box sanoi: "On tärkeää, että tarjoamme juoksijoille ja myös katsojille todella upean tapahtuman koko 13,1 mailin reitillä." Hän lisäsi: "Kilpailu on avoin kaikille, jotka haluavat osallistua siihen." Hän lisäsi: "Se on avoin kaikille, jotka haluavat olla mukana." Ensimmäiseen Oxfordin puolimaratoniin osallistui viime syyskuussa noin 2 000 ihmistä. Kilpailun voitti James Bellward Crawley Athletic Clubista ajalla yksi tunti 11 minuuttia ja kolme sekuntia. Naisten kisan voitti kaksinkertainen olympiavoittaja Liz Yelling. Yelling, 37, suoritti radan ajassa tunti 14 minuuttia ja 40 sekuntia. Vuoden 2012 kilpailu järjestetään 14. lokakuuta.</w:t>
      </w:r>
    </w:p>
    <w:p>
      <w:r>
        <w:rPr>
          <w:b/>
        </w:rPr>
        <w:t xml:space="preserve">Yhteenveto</w:t>
      </w:r>
    </w:p>
    <w:p>
      <w:r>
        <w:t xml:space="preserve">Järjestäjien mukaan vuoden 2012 Oxfordin puolimaratonilla juoksijoita voivat viihdyttää erilaiset bändit, kuorot ja orkesterit.</w:t>
      </w:r>
    </w:p>
    <w:p>
      <w:r>
        <w:rPr>
          <w:b/>
          <w:u w:val="single"/>
        </w:rPr>
        <w:t xml:space="preserve">Asiakirjan numero 49601</w:t>
      </w:r>
    </w:p>
    <w:p>
      <w:r>
        <w:t xml:space="preserve">East Midlands Ambulance Service polttoainelaskun osuu £ 6m</w:t>
      </w:r>
    </w:p>
    <w:p>
      <w:r>
        <w:t xml:space="preserve">EMAS:n talousjohtaja Brian Brewster sanoi, että polttoainekustannusten nousu on todellinen haaste palvelulle. Vuonna 2010/11 EMAS käytti polttoaineeseen 6 miljoonaa puntaa, mikä vastaa 500 000 puntaa kuukaudessa. Brewsterin mukaan talousarviossa on jonkin verran joustovaraa, ja etulinjan palvelut turvataan. "Meidän on elettävä niillä resursseilla, joita meillä on", Brewster sanoi. "Kulutamme vuosittain 161 miljoonaa puntaa, ja polttoaineen osuus kokonaiskuluista on 3,8 prosenttia. "Pyrimme säilyttämään palvelumme aina. Asetamme menomme etusijalle ja suojelemme etulinjan palveluja hinnalla millä hyvänsä", hän sanoi. Andrew Howard autoilijoiden järjestöstä AA:sta sanoi, että ajat ovat vaikeita kaikille palveluille. "Tämä vaikuttaa kaikkien budjetteihin ja nostaa kaiken kustannuksia, koska kaikki tässä maassa siirretään kuorma-autoilla", hän sanoi. "Kaikkien organisaatioiden on voitava joustaa budjetissaan ja otettava huomioon polttoainekustannusten nousu." Brewsterin mukaan EMAS on budjetoinut 10 prosenttia lisää polttoainekustannuksia tulevalle vuodelle.</w:t>
      </w:r>
    </w:p>
    <w:p>
      <w:r>
        <w:rPr>
          <w:b/>
        </w:rPr>
        <w:t xml:space="preserve">Yhteenveto</w:t>
      </w:r>
    </w:p>
    <w:p>
      <w:r>
        <w:t xml:space="preserve">East Midlands Ambulance Service (EMAS) käytti kuluneena tilikautena 900 000 puntaa enemmän polttoaineeseen kuin se alun perin suunnitteli, kuten pomot ovat kertoneet.</w:t>
      </w:r>
    </w:p>
    <w:p>
      <w:r>
        <w:rPr>
          <w:b/>
          <w:u w:val="single"/>
        </w:rPr>
        <w:t xml:space="preserve">Asiakirjan numero 49602</w:t>
      </w:r>
    </w:p>
    <w:p>
      <w:r>
        <w:t xml:space="preserve">Pyydetään tietoja taksista kadonneen Stirlingin opiskelijan tapauksessa</w:t>
      </w:r>
    </w:p>
    <w:p>
      <w:r>
        <w:t xml:space="preserve">18-vuotias katosi varhain perjantaina 18. tammikuuta. Keski-Skotlannin poliisi julkaisi valvontakamerakuvia autosta, jonka uskotaan olevan taksi. Hänen isänsä Alan McInnes vetosi 14. helmikuuta tunteikkaasti uusien todistajien ilmoittautumiseen. Valvontakamerakuvissa auto näkyi Bridge of Allanissa ja palasi kaupungin läpi muutamaa minuuttia myöhemmin kohti yliopistoa. Pudotti kyydin Supt Gordon Dawson Keski-Skotlannin poliisista sanoi: "Uudistamme vetoomuksemme, että henkilö, joka ajoi tätä autoa tai joka on saattanut olla matkustajana, ilmoittautuisi. "Uskomme, että auto on saattanut jättää kyydin Inverallon Roadin tai Minewoodsin alueella Bridge of Allanissa. "Emme usko, että taksi oli kotoisin Stirlingistä, ja haluaisimme kuulla keneltä tahansa, joka on saattanut ajaa valkoista Skoda Octavia 2004-2009 -mallia, jonka oikeassa puskurissa on taksi- tai yksityisvuokrausrekisterikilpi, tähän aikaan perjantaina 18. tammikuuta, tai vaikka joku olisi jättänyt kyydin Bridge of Allanissa." Auto näkyi valvontakameran kuvissa kello 02.14, kun se ajoi Bridge of Allanin läpi Keir Roundabouttiin päin, ja se näkyi uudelleen kello 02.17, kun se palasi takaisin päinvastaiseen suuntaan. David nähtiin valvontakameran kuvissa kello 02:19, kun hän ylitti Henderson Streetin. Hän oli juuri palannut Stirlingistä ystäviensä kanssa vietetystä illasta.</w:t>
      </w:r>
    </w:p>
    <w:p>
      <w:r>
        <w:rPr>
          <w:b/>
        </w:rPr>
        <w:t xml:space="preserve">Yhteenveto</w:t>
      </w:r>
    </w:p>
    <w:p>
      <w:r>
        <w:t xml:space="preserve">Stirlingin yliopiston kadonnutta opiskelijaa David O'Hallorania etsivä poliisi on jälleen pyytänyt valkoisen Skoda Octavia -auton kuljettajaa ilmoittautumaan.</w:t>
      </w:r>
    </w:p>
    <w:p>
      <w:r>
        <w:rPr>
          <w:b/>
          <w:u w:val="single"/>
        </w:rPr>
        <w:t xml:space="preserve">Asiakirjan numero 49603</w:t>
      </w:r>
    </w:p>
    <w:p>
      <w:r>
        <w:t xml:space="preserve">Newcastle City Poolin ja turkkilaisen kylpylän suunnitelma kopioitu Manchesterissa</w:t>
      </w:r>
    </w:p>
    <w:p>
      <w:r>
        <w:t xml:space="preserve">Manchesterin Victoria Bathsin luottamushenkilöt kävivät Newcastlen City Poolissa katsomassa, miten he voivat ottaa mallia sen saneerauksesta. Kampanjoijat pelastivat Koillismaan kylpylän, ja urheilu- ja vapaa-ajan hyväntekeväisyysjärjestö Fusion Lifestyle otti sen haltuunsa. Victoria Bathsin johtaja Gill Wright sanoi, että Newcastle on "lippulaiva", kun historiallisista uima-altaista tehdään "nykypäivään sopivia". "Tällaiset rakennukset kiinnostavat valtavasti, sillä ne tarjoavat hyvin erilaisen vapaa-ajan kokemuksen kuin nykyaikaiset uima-altaat", hän sanoi. Vuonna 1928 avattu Newcastlen II-luokituksen mukainen uima-allas ja turkkilainen sauna suljettiin vuonna 2013 neuvoston budjettileikkausten vuoksi. Kampanjoijat hakivat viime vuonna menestyksekkäästi, että ne rekisteröidään yhteisöllisesti arvokkaaksi omaisuudeksi. Fusion Lifestyle sai vuokrasopimuksen ja rakennusluvan, ja se on aloittanut työt historiallisen rakennuksen kunnostamiseksi viiden miljoonan punnan arvosta. Toiminnanjohtaja Anthony Cawley sanoi, että "neuvostojen on selvästi ollut vaikea ylläpitää historiallisia vapaa-ajan tiloja". "Toivomme, että tätä kumppanuutta voidaan käyttää mallina muille uimahalleille eri puolilla Yhdistynyttä kuningaskuntaa", hän sanoi.</w:t>
      </w:r>
    </w:p>
    <w:p>
      <w:r>
        <w:rPr>
          <w:b/>
        </w:rPr>
        <w:t xml:space="preserve">Yhteenveto</w:t>
      </w:r>
    </w:p>
    <w:p>
      <w:r>
        <w:t xml:space="preserve">Ryhmä, joka toivoo, että 150 mailin päässä sijaitsevan samanlaisen hylättävän rakennuksen säilyttäminen olisi mahdollista, kopioi suunnitelmat, joilla pelastettiin historiallinen uima-allas ja turkkilainen kylpylä.</w:t>
      </w:r>
    </w:p>
    <w:p>
      <w:r>
        <w:rPr>
          <w:b/>
          <w:u w:val="single"/>
        </w:rPr>
        <w:t xml:space="preserve">Asiakirjan numero 49604</w:t>
      </w:r>
    </w:p>
    <w:p>
      <w:r>
        <w:t xml:space="preserve">Walesin NHS-kohtaaminen Cameronin ja Milibandin välillä</w:t>
      </w:r>
    </w:p>
    <w:p>
      <w:r>
        <w:t xml:space="preserve">Miliband kertoi pääministerille, että Labourin kartanoveroa tarvitaan rahoittamaan terveydenhuoltopalvelua, joka on mennyt huonompaan suuntaan hänen vahtivuorollaan. Työväenpuolueen johtaja sanoi, että tuhannet potilaat jäivät ilman hoitoa, koska syöpätavoitteet jäivät Englannissa saavuttamatta. Cameron vastasi sanomalla, että myös Walesissa jäätiin tavoitteista. "Parempaa työtä" Englannin ja Walesin NHS:n suorituskyvyn vertailu on johtanut viime viikkoina katkeraan sanasotaan Yhdistyneen kuningaskunnan ja Walesin hallitusten välillä. Miliband sanoi, että Walesin terveydenhuolto "tekee parempaa työtä" syövän hoitotavoitteissa kuin Englannin NHS, joka hänen mukaansa on myös jäänyt jälkeen onnettomuuksien ja hätätilanteiden hoitotavoitteista. Cameron vastasi tähän sanomalla, että Wales saavutti viimeksi vuonna 2008 tavoitteet, jotka koskivat päivystystä ja kiireellistä syöpähoitoa. Hän kysyi: "Mitä eroa on Walesin ja Englannin välillä? "Englannissa konservatiivit ovat vastuussa siitä, että he lisäävät rahaa ja uudistavat NHS:ää, ja Walesissa Labour-puolue on vastuussa siitä, että NHS:ää leikataan ja tavoitteet jäävät saavuttamatta." Hän sanoi, että Walesissa ei ole mitään eroa.</w:t>
      </w:r>
    </w:p>
    <w:p>
      <w:r>
        <w:rPr>
          <w:b/>
        </w:rPr>
        <w:t xml:space="preserve">Yhteenveto</w:t>
      </w:r>
    </w:p>
    <w:p>
      <w:r>
        <w:t xml:space="preserve">David Cameron ja Ed Miliband ovat jälleen ottaneet yhteen pääministerin kysymyksissä Labourin NHS:n toiminnasta Walesissa.</w:t>
      </w:r>
    </w:p>
    <w:p>
      <w:r>
        <w:rPr>
          <w:b/>
          <w:u w:val="single"/>
        </w:rPr>
        <w:t xml:space="preserve">Asiakirjan numero 49605</w:t>
      </w:r>
    </w:p>
    <w:p>
      <w:r>
        <w:t xml:space="preserve">Meksikolainen toimittaja kuoli tutkiessaan ihmisjäännöksiä</w:t>
      </w:r>
    </w:p>
    <w:p>
      <w:r>
        <w:t xml:space="preserve">Israel Vázquez Rangel työskenteli El Salmantino -uutissivustolla. Meksiko on toimittajille vaarallisimpia maita. Meksikossa on surmattu yli 100 toimittajaa vuodesta 2000 lähtien. Monet heistä raportoivat korruptiosta tai maan vaikutusvaltaisista huumekartelleista. Vázquez meni tutkimaan raportteja Salamancan kaupungista varhain maanantaina löydetyistä ihmisjäännöksistä, Guanajuaton yleisen syyttäjänvirasto kertoi. Hän näyttää saapuneen löytöpaikalle ennen turvallisuusjoukkoja. Poliisien saapuessa paikalle he löysivät Vázquezin vakavasti loukkaantuneena, ja hänellä oli useita ampumahaavoja. Hän kuoli tunteja myöhemmin sairaalassa. Sivusto, jolle hän työskenteli, kertoi, että hän oli joutunut "raukkamaisen ja julman hyökkäyksen uhriksi... hänen tehdessään kunniakasta työtään toimittajana". Myös muut uutistoimistot ilmaisivat tyrmistyksensä hänen tappamisestaan. El Salmantino huomautti, että Vázquez oli matkannut paikalle autolla, jossa oli selvästi verkkosivuston logo, ja hänen olisi siksi pitänyt olla tunnistettavissa toimittajaksi. Guanajuaton kuvernööri kehotti syyttäjänvirastoa tutkimaan murhan ja sanoi, että Guanajuaton osavaltio tukee ja suojelee murhatun toimittajan perhettä. Ihmisjäännösten ja joukkohautojen löytäminen ei ole Guanajuatossa epätavallista. Alle kaksi viikkoa sitten Salvatierrasta, reilun tunnin ajomatkan päässä Salamancasta, löytyi 59 ruumiin jäänteet, jotka kuuluivat enimmäkseen nuorille, merkitsemättömistä haudoista. Väkivaltaisuudet ovat lisääntyneet Guanajuatossa, kun kaksi kilpailevaa rikollisjengiä, Santa Rosa de Lima -kartelli ja voimakas Jaliscon New Generation -kartelli, ovat käyneet väkivaltaista reviirisotaa. Kartellit harjoittavat pääasiassa polttoainevarkauksia osavaltiossa sijaitsevista suurista öljyputkista sekä myyvät huumeita paikallisille ja kiristävät yrityksiä.</w:t>
      </w:r>
    </w:p>
    <w:p>
      <w:r>
        <w:rPr>
          <w:b/>
        </w:rPr>
        <w:t xml:space="preserve">Yhteenveto</w:t>
      </w:r>
    </w:p>
    <w:p>
      <w:r>
        <w:t xml:space="preserve">31-vuotias toimittaja ammuttiin maanantaina kuoliaaksi Guanajuaton osavaltiossa, kun hän oli raportoimassa Salamancan kaupungissa tielle heitettyjen ihmisjäännösten löytymisestä.</w:t>
      </w:r>
    </w:p>
    <w:p>
      <w:r>
        <w:rPr>
          <w:b/>
          <w:u w:val="single"/>
        </w:rPr>
        <w:t xml:space="preserve">Asiakirjan numero 49606</w:t>
      </w:r>
    </w:p>
    <w:p>
      <w:r>
        <w:t xml:space="preserve">Justin Timberlake julkaisee uuden albumin marraskuussa</w:t>
      </w:r>
    </w:p>
    <w:p>
      <w:r>
        <w:t xml:space="preserve">Laulaja julkaisee 10 uutta kappaletta ja out-takea 30. syyskuuta, hänen levy-yhtiönsä RCA kertoi. Tähti aloittaa lokakuussa myös kansainvälisen soolokiertueen, joka on hänen ensimmäinen kuuteen vuoteen. The 20/20 Experience oli Timberlaken ensimmäinen albumi seitsemään vuoteen. Se oli Yhdysvaltain albumilistan kärjessä kolme viikkoa peräkkäin. Timberlaken Pohjois-Amerikan kiertue alkaa 31. lokakuuta Montrealista ja päättyy helmikuussa Omahaan, Nebraskaan. Se seuraa kesän stadionkiertuetta Amerikassa räppäri Jay-Z:n kanssa. Kaksikko on myös tämän vuoden Wireless-festivaalin pääesiintyjä Lontoossa. Justin Timberlake, 32, esiintyy pääasiassa Pohjois-Amerikan keskisuurissa kaupungeissa, kuten St. Louisissa, Indianapolisissa ja Edmontonissa, joita hänen Legends of the Summer -kiertueensa Jay-Z:n kanssa ei kata. Live Nation ei ole vielä ilmoittanut Britannian, Euroopan, Australian ja Etelä-Amerikan kiertueiden päivämääriä. The 20/20 Experience -levyn julkaisu oli Timberlaken ensimmäistä uutta musiikkia sitten vuoden 2006. Entinen N'Sync-tähti keskittyi useiden vuosien ajan elokuvauraansa, perusti oman levy-yhtiön ja meni naimisiin näyttelijä Jessica Bielin kanssa. Seuraa @BBCNewsbeat Twitterissä</w:t>
      </w:r>
    </w:p>
    <w:p>
      <w:r>
        <w:rPr>
          <w:b/>
        </w:rPr>
        <w:t xml:space="preserve">Yhteenveto</w:t>
      </w:r>
    </w:p>
    <w:p>
      <w:r>
        <w:t xml:space="preserve">Justin Timberlake julkaisee toisen uuden albumin syyskuussa, kuukausia sen jälkeen, kun hänen comeback-levynsä The 20/20 Experience nousi Britannian ja Yhdysvaltojen listaykköseksi.</w:t>
      </w:r>
    </w:p>
    <w:p>
      <w:r>
        <w:rPr>
          <w:b/>
          <w:u w:val="single"/>
        </w:rPr>
        <w:t xml:space="preserve">Asiakirjan numero 49607</w:t>
      </w:r>
    </w:p>
    <w:p>
      <w:r>
        <w:t xml:space="preserve">Guernseyn äitiysneuvolahenkilöstön "valtava edistys".</w:t>
      </w:r>
    </w:p>
    <w:p>
      <w:r>
        <w:t xml:space="preserve">Tämä tapahtui vuosi sen jälkeen, kun Princess Elizabeth -sairaalassa alkuvuodesta 2014 tapahtuneen vauvan kuoleman jälkeen tehdyssä tarkastuksessa tuotiin esiin "merkittäviä puutteita". Kätilöiden valvonnan laadussa havaittiin vakavia ongelmia. NMC:n toimitusjohtaja Jackie Smith sanoi, että henkilökunta oli "sitoutunut potilaiden hoitoon". Hän sanoi: "On ollut rohkaisevaa nähdä, että Guernseyllä on tapahtunut huomattavia parannuksia sen jälkeen, kun olimme täällä viime vuonna. "Sekä johtoryhmä että etulinjan henkilöstö ovat osoittaneet todellista sitoutumista parhaan mahdollisen työn tekemiseen potilaiden hyväksi. Nykyisessä terveydenhuoltoympäristössä on tärkeämpää kuin koskaan, että tiimit työskentelevät tiiviisti yhdessä, joten tämä yhteinen ponnistus on erityisen myönteinen asia. "On olennaisen tärkeää, että terveys- ja sosiaalipalvelujen osasto (HSSD) pitää yllä tätä vauhtia, jotta edistyminen hallinnossa, johtamisessa ja kulttuurissa pysyy oikealla tiellä. HSSD:n päällikkö Carol Tozer totesi: "Olemme iloisia siitä, että NMC on arvioinut työmme vaikutuksen niin myönteisesti. "Henkilöstö voi olla ylpeä saavutuksistaan, ja yhteisö voi olla rauhoittunut siitä, mitä nyt on tehty."</w:t>
      </w:r>
    </w:p>
    <w:p>
      <w:r>
        <w:rPr>
          <w:b/>
        </w:rPr>
        <w:t xml:space="preserve">Yhteenveto</w:t>
      </w:r>
    </w:p>
    <w:p>
      <w:r>
        <w:t xml:space="preserve">Guernseyn äitiyspalvelut ovat edistyneet "valtavasti", kuten Nursing and Midwifery Council (NMC) raportissa todetaan.</w:t>
      </w:r>
    </w:p>
    <w:p>
      <w:r>
        <w:rPr>
          <w:b/>
          <w:u w:val="single"/>
        </w:rPr>
        <w:t xml:space="preserve">Asiakirjan numero 49608</w:t>
      </w:r>
    </w:p>
    <w:p>
      <w:r>
        <w:t xml:space="preserve">Valitus Leicesterin hyväntekeväisyyskaupasta löytyneiden toisen maailmansodan aikaisten kirjeiden vuoksi</w:t>
      </w:r>
    </w:p>
    <w:p>
      <w:r>
        <w:t xml:space="preserve">Kaksi kirjettä löydettiin lahjoitusverhoon kätkettyinä LOROSin myymälästä Glenfieldissä, Leicesterissä. Ne lähetti Cheshiren Cuddingtonista kotoisin oleva Dolly Lowe tammikuussa 1944 W F Gower -nimiselle miehelle, jota kutsuttiin Billyksi ja joka oli sotavankina Thaimaassa. Henkilökunta toivoo, että kirjeet saataisiin yhdistettyä kirjoittajan tai hänen sukulaistensa kanssa. LOROSin aluepäällikkö Sarah Forryan sanoi: "Mikä ihana löytö. Ne ovat säilyneet niin hyvin, ja Dollyn kirjoitus on todella selkeää. "Eikö olisi ihanaa, jos pariskunnan jälkeläiset voisivat antaa kirjeet takaisin perheelle pysyväksi muistoksi? "Meillä on osoite, jossa Dolly asui aikoinaan, joten jos joku uskoo, että hänellä on sukulaisuussuhde, otamme mielellämme yhteyttä." Kaikkia, joilla on tietoa, pyydetään ottamaan suoraan yhteyttä saattohoitoa tarjoavaan LOROSiin. Seuraa BBC East Midlandsia Facebookissa, Twitterissä tai Instagramissa. Lähetä juttuideoita osoitteeseen eastmidsnews@bbc.co.uk.</w:t>
      </w:r>
    </w:p>
    <w:p>
      <w:r>
        <w:rPr>
          <w:b/>
        </w:rPr>
        <w:t xml:space="preserve">Yhteenveto</w:t>
      </w:r>
    </w:p>
    <w:p>
      <w:r>
        <w:t xml:space="preserve">Hyväntekeväisyyskaupasta löytyneiden toisen maailmansodan aikaisten koskettavien kirjeiden takana olevan pariskunnan jäljittämiseksi on tehty vetoomus.</w:t>
      </w:r>
    </w:p>
    <w:p>
      <w:r>
        <w:rPr>
          <w:b/>
          <w:u w:val="single"/>
        </w:rPr>
        <w:t xml:space="preserve">Asiakirjan numero 49609</w:t>
      </w:r>
    </w:p>
    <w:p>
      <w:r>
        <w:t xml:space="preserve">Mielenosoittajat vaativat presidentiltä anteeksipyyntöä</w:t>
      </w:r>
    </w:p>
    <w:p>
      <w:r>
        <w:t xml:space="preserve">MDMK järjesti mielenosoituksen Sri Lankan apulaispäävaltuutetun toimiston edessä Chennaissa keskiviikkona. Sadat ihmiset osallistuivat mielenosoitukseen ja nostivat iskulauseita, joissa he tuomitsivat Lankan puolustuspäällikön Sarath Fonsekan hänen ilmoitettujen huomautustensa vuoksi, joissa hän kuvaili Tamil Nadun poliitikkoja pilailijoiksi. MDMK:n pääsihteeri Vai.Ko sanoi, että jos Sarath Fonsekalla oli otsaa esittää tällaisia kommentteja, se johtui siitä, että Mahinda Rajapaksen hallinto nautti Intian hallituksen vankkaa tukea. Hän halusi, että keskusta pakottaa presidentin pyytämään itse anteeksi, ja jos se ei onnistu, hän vaati Lankan Intian-lähettilään karkottamista. CPI:n osavaltion apulaispääsihteeri C. Mahendran syytti, että apulaispäällikön toimisto Chennaissa harjoitti "ei-toivottua toimintaa", ja halusi, että se suljetaan. Tamilien kansallista liikettä johtava Paza Nedumaran sanoi, että Fonsekan kommentit vain osoittavat, ettei presidentti Rajapakse pysty hillitsemään häntä ja että saari on menossa kohti sotilashallintoa.</w:t>
      </w:r>
    </w:p>
    <w:p>
      <w:r>
        <w:rPr>
          <w:b/>
        </w:rPr>
        <w:t xml:space="preserve">Yhteenveto</w:t>
      </w:r>
    </w:p>
    <w:p>
      <w:r>
        <w:t xml:space="preserve">Tamil Nadun poliitikot vaativat presidentti Mahinda Rajapakselta anteeksipyyntöä armeijan komentajan kenraaliluutnantti Sarath Fonsekan kommenttien vuoksi.</w:t>
      </w:r>
    </w:p>
    <w:p>
      <w:r>
        <w:rPr>
          <w:b/>
          <w:u w:val="single"/>
        </w:rPr>
        <w:t xml:space="preserve">Asiakirjan numero 49610</w:t>
      </w:r>
    </w:p>
    <w:p>
      <w:r>
        <w:t xml:space="preserve">Leon Briggsin huostaanoton kuolinsyytä ei ole määritetty.</w:t>
      </w:r>
    </w:p>
    <w:p>
      <w:r>
        <w:t xml:space="preserve">Viime marraskuussa sairaalassa kuolleen 39-vuotiaan Leon Briggsin kuolemaa koskeva tutkinta on aloitettu ja sitä on lykätty, kun häntä oli pidetty vangittuna hänen käyttäytymistään koskevien huolenaiheiden vuoksi. Hertfordshiren kuolinsyyntutkija Edward Thomas sanoi odottavansa histologisten ja toksikologisten testien tuloksia. Hän sanoi, ettei muita testejä tarvita. Ashburnham Roadilla asuva kahden lapsen isä Briggs pidätettiin Marsh Roadilla 4. marraskuuta yleisön esittämien huolenaiheiden vuoksi. Hän sairastui Lutonin poliisiasemalla ja hänet vietiin Luton and Dunstable Hospitaliin, jossa hän kuoli. Kuolemanjälkeisessä tutkimuksessa ei löydetty kuolinsyytä, joten tehtiin histologiset ja toksikologiset testit. Riippumaton poliisin valituslautakunta (IPCC) tutkii parhaillaan Briggsin kuolemaa, ja seitsemän Bedfordshiren poliisin työntekijää, mukaan lukien viisi poliisia, on pidätetty virantoimituksesta. IPCC:n tutkijat ovat kuulustelleet heitä rikosoikeudellisen varoituksen perusteella epäiltynä rikoksista, joihin kuuluvat törkeä huolimattomuus ja/tai kuolemantuottamus, virkavelvollisuuden rikkominen ja/tai vuoden 1974 työterveys- ja työturvallisuuslain (Health and Safety at Work Act 1974) mukaiset rikokset. Tutkintaa lykättiin maaliskuussa pidettävään tapauksen uudelleentarkasteluun asti, mutta Thomas sanoi voivansa luovuttaa Briggsin ruumiin perheelle.</w:t>
      </w:r>
    </w:p>
    <w:p>
      <w:r>
        <w:rPr>
          <w:b/>
        </w:rPr>
        <w:t xml:space="preserve">Yhteenveto</w:t>
      </w:r>
    </w:p>
    <w:p>
      <w:r>
        <w:t xml:space="preserve">Kuolinsyytä poliisin huostaanoton jälkeen kuolleen lutoonilaismiehen kuolemaan ei ole vielä selvitetty, on kuolinsyyntutkija todennut.</w:t>
      </w:r>
    </w:p>
    <w:p>
      <w:r>
        <w:rPr>
          <w:b/>
          <w:u w:val="single"/>
        </w:rPr>
        <w:t xml:space="preserve">Asiakirjan numero 49611</w:t>
      </w:r>
    </w:p>
    <w:p>
      <w:r>
        <w:t xml:space="preserve">Geri Halliwell vierailevana tuomarina X Factorissa</w:t>
      </w:r>
    </w:p>
    <w:p>
      <w:r>
        <w:t xml:space="preserve">37-vuotias entinen Spice Girl tuuraa Dannii Minogueta tämän ollessa äitiyslomalla ohjelmasta. Halliwell esiintyy huomenna (9. kesäkuuta) Glasgow'ssa kuvatuissa koe-esiintymisissä. Laulajan uskotaan esiintyvän vain kertaluonteisesti, mutta hän voi palata tulevaisuudessa. Kyseessä ei ole ensimmäinen kerta, kun Halliwell on esiintynyt tuomarina tosi-tv-ohjelmassa - hän kuului Popstarsin raatiin: The Rivals -ohjelmassa. Samaan aikaan on ilmoitettu, että entinen Blue Peter -juontaja Konnie Huq juontaa syksyn The Xtra Factor -ohjelmaa väistyvän Holly Willoughbyn tilalle. Newsbeatille huhtikuussa puhunut Dannii Minogue vahvisti, että hän jättäisi joitakin koe-esiintymisiä väliin raskautensa vuoksi, mutta sanoi neuvottelevansa sopimuksensa uudelleen uutta live-sarjaa varten.</w:t>
      </w:r>
    </w:p>
    <w:p>
      <w:r>
        <w:rPr>
          <w:b/>
        </w:rPr>
        <w:t xml:space="preserve">Yhteenveto</w:t>
      </w:r>
    </w:p>
    <w:p>
      <w:r>
        <w:t xml:space="preserve">Geri Halliwell toimii "vierailevana" tuomarina tämän vuoden X Factorin koe-esiintymisissä.</w:t>
      </w:r>
    </w:p>
    <w:p>
      <w:r>
        <w:rPr>
          <w:b/>
          <w:u w:val="single"/>
        </w:rPr>
        <w:t xml:space="preserve">Asiakirjan numero 49612</w:t>
      </w:r>
    </w:p>
    <w:p>
      <w:r>
        <w:t xml:space="preserve">Poliisikoira pidätettiin, kun sen kimppuun hyökättiin machetella Handsworthissa</w:t>
      </w:r>
    </w:p>
    <w:p>
      <w:r>
        <w:t xml:space="preserve">Poliisikoira Stark lähetettiin PC Paul Hopleyn kanssa paikalle Larch Avenuella Handsworthissa Birminghamissa klo 04:00 GMT, kertoi West Midlandsin poliisi. Koira sai aseella iskun päähän, mutta onnistui puremaan hyökkääjäänsä jalkaan, poliisi kertoi. Hänet pidätettiin tämän jälkeen epäiltynä hyökkäysaseen hallussapidosta ja poliisikoiran pahoinpitelystä. 16-vuotias poika vietiin sairaalaan, jotta hänen vammansa voitiin tarkistaa, ja hänet viedään myöhemmin poliisin huostaan, poliisi kertoi. West Midlandsin poliisikoirien tili kertoi twiitissä, että koira joutui hätäleikkaukseen, mutta poliisin mukaan se "tulee kuntoon". Voima sanoi uskovansa, että kaksi muuta ihmistä onnistui pakenemaan paikalta, ja vetosi kaikkiin, joilla on tietoa, ilmoittautumaan. Seuraa BBC West Midlandsia Facebookissa, Twitterissä ja Instagramissa. Lähetä juttuideasi osoitteeseen: newsonline.westmidlands@bbc.co.uk</w:t>
      </w:r>
    </w:p>
    <w:p>
      <w:r>
        <w:rPr>
          <w:b/>
        </w:rPr>
        <w:t xml:space="preserve">Yhteenveto</w:t>
      </w:r>
    </w:p>
    <w:p>
      <w:r>
        <w:t xml:space="preserve">Poliisikoiran kimppuun hyökättiin veitsellä, kun tutkittiin ilmoituksia pienpalstoille tehdystä murrosta.</w:t>
      </w:r>
    </w:p>
    <w:p>
      <w:r>
        <w:rPr>
          <w:b/>
          <w:u w:val="single"/>
        </w:rPr>
        <w:t xml:space="preserve">Asiakirjan numero 49613</w:t>
      </w:r>
    </w:p>
    <w:p>
      <w:r>
        <w:t xml:space="preserve">Jo Yeatesin murhasta syytetty Vincent Tabak tutkintavankeudessa</w:t>
      </w:r>
    </w:p>
    <w:p>
      <w:r>
        <w:t xml:space="preserve">Vincent Tabak puhui tuomarille Bristol Crown Courtissa vahvistaakseen nimensä ja varmistaakseen, että hän voi kuulla oikeudenkäynnin. Neiti Yeates, 25, löydettiin kuolleena joulupäivänä, kahdeksan päivää sen jälkeen, kun hän oli kadonnut kotoaan Cliftonin alueella Bristolissa. Maanantaina kävi ilmi, että kuolinsyyntutkija oli luovuttanut Yeatesin ruumiin hänen perheelleen. Tabak, joka saapui paikalle videoyhteyden välityksellä Long Lartinin vankilasta Worcestershiresta, ei hakenut takuita. Hänet määrättiin tutkintavankeuteen 4. toukokuuta samaan tuomioistuimeen. Poikaystävä Greg Reardon ilmoitti Hampshiren Ampfieldistä kotoisin olevan neiti Yeatesin kadonneeksi 19. joulukuuta, kun hän palasi heidän kotiinsa viikonlopun jälkeen, jolloin hän oli käynyt perheensä luona Sheffieldissä. Hän oli kadonnut 17. joulukuuta lähdettyään joulujuomille kollegoidensa kanssa arkkitehtitoimistossaan. Poliisioperaatio alkoi sen jälkeen, kun hänen ruumiinsa löydettiin Longwood Lanelta, Failandista. Ruumiinavaus osoitti, että hänet oli kuristettu. Tabak asui neiti Yeatesin naapurissa Canynge Roadilla.</w:t>
      </w:r>
    </w:p>
    <w:p>
      <w:r>
        <w:rPr>
          <w:b/>
        </w:rPr>
        <w:t xml:space="preserve">Yhteenveto</w:t>
      </w:r>
    </w:p>
    <w:p>
      <w:r>
        <w:t xml:space="preserve">Maisema-arkkitehti Jo Yeatesin murhasta syytetty 32-vuotias hollantilaismies on saapunut oikeuteen videolinkin välityksellä.</w:t>
      </w:r>
    </w:p>
    <w:p>
      <w:r>
        <w:rPr>
          <w:b/>
          <w:u w:val="single"/>
        </w:rPr>
        <w:t xml:space="preserve">Asiakirjan numero 49614</w:t>
      </w:r>
    </w:p>
    <w:p>
      <w:r>
        <w:t xml:space="preserve">Royal Mailin pakettikeskukset auttavat joulupostissa</w:t>
      </w:r>
    </w:p>
    <w:p>
      <w:r>
        <w:t xml:space="preserve">Tilapäiset keskukset Glasgow'ssa, Edinburghissa, Swanseassa, Swindonissa, Watfordissa, Bristolissa, Peterborough'ssa, Manchesterissa ja Nuneatonissa toimivat 24. joulukuuta asti. Royal Mailin tiedottajan mukaan keskukset otettiin asteittain käyttöön 7. marraskuuta alkaen. Consumer Focus totesi, että on hyvä nähdä, että turhauttavien jouluviivästysten estämiseksi ryhdytään toimiin. "Toinen huono sää joulukuussa voisi todella koetella postin kykyä toimittaa postimme ajallaan", tiedottaja lisäsi. Royal Mail toivoo, että pakettien erottaminen korteista ja kirjeistä vähentää nykyisten lajittelu- ja jakelulaitosten ruuhkautumista. "15 miljoonaa puntaa, jotka investoimme [keskuksiin], on lisäys Royal Mailin huomattavaan taloudelliseen panostukseen, jonka se tekee jouluna rahoittaakseen kausiluonteista toimintaansa", Royal Mailin tiedottaja sanoi. "Joulu on Royal Mailin ja asiakkaidemme kiireisintä aikaa vuodesta. "Huippupäivinä käsittelemme noin 130 miljoonaa lähetystä - noin kaksinkertainen määrä normaaliin 62 miljoonan lähetyksen päivittäiseen keskiarvoon verrattuna."</w:t>
      </w:r>
    </w:p>
    <w:p>
      <w:r>
        <w:rPr>
          <w:b/>
        </w:rPr>
        <w:t xml:space="preserve">Yhteenveto</w:t>
      </w:r>
    </w:p>
    <w:p>
      <w:r>
        <w:t xml:space="preserve">Royal Mail perustaa yhdeksän pakettikeskusta selviytyäkseen joulun odotetusta pakettien määrän kasvusta.</w:t>
      </w:r>
    </w:p>
    <w:p>
      <w:r>
        <w:rPr>
          <w:b/>
          <w:u w:val="single"/>
        </w:rPr>
        <w:t xml:space="preserve">Asiakirjan numero 49615</w:t>
      </w:r>
    </w:p>
    <w:p>
      <w:r>
        <w:t xml:space="preserve">West Bayn tulvasuojelutöiden viimeinen vaihe käynnistyy</w:t>
      </w:r>
    </w:p>
    <w:p>
      <w:r>
        <w:t xml:space="preserve">Brit-joen rantatöillä parannetaan West Bay Holiday Parkin ja West Bayn suojaa. Rakennustyöt kestävät arviolta 16 viikkoa, ja niihin kuuluu paaluseinän rakentaminen ja jokirannan uudelleen profilointi. Työt ajoitetaan siten, että ne aiheuttavat mahdollisimman vähän häiriötä West Bayn ja Parkdean Resortsin lomapuiston toiminnalle. Dorsetin neuvoston ympäristöneuvos Ray Bryan sanoi: "Dorsetin neuvoston insinöörit ovat tehneet kovasti töitä saadakseen jäljellä olevat lupahyväksynnät, hankkiakseen suunnittelijat ja urakoitsijat ja viimeistelläkseen rakennuspaketin viimeisten neljän tai viiden kuukauden aikana." Hanketta hallinnoi ja toteuttaa Dorsetin neuvosto yhteistyössä Parkdean Resortin, ympäristöviraston, insinöörisuunnittelijoiden Jacobsin ja urakoitsijoiden Suttle Projectsin kanssa. Töiden on määrä valmistua maaliskuuhun 2021 mennessä.</w:t>
      </w:r>
    </w:p>
    <w:p>
      <w:r>
        <w:rPr>
          <w:b/>
        </w:rPr>
        <w:t xml:space="preserve">Yhteenveto</w:t>
      </w:r>
    </w:p>
    <w:p>
      <w:r>
        <w:t xml:space="preserve">Dorsetin West Bayn tulvilta suojaavan hankkeen viimeinen osa alkaa 30. marraskuuta.</w:t>
      </w:r>
    </w:p>
    <w:p>
      <w:r>
        <w:rPr>
          <w:b/>
          <w:u w:val="single"/>
        </w:rPr>
        <w:t xml:space="preserve">Asiakirjan numero 49616</w:t>
      </w:r>
    </w:p>
    <w:p>
      <w:r>
        <w:t xml:space="preserve">Telfordin lasten seksuaalista hyväksikäyttöä koskeva tutkinta analysoi lähes 160 000 asiakirjaa.</w:t>
      </w:r>
    </w:p>
    <w:p>
      <w:r>
        <w:t xml:space="preserve">Telford and Wrekin Council tilasi sen vuonna 2018, ja sen oli määrä julkaista tulokset vuoden 2021 alussa. Seurantaraportissa kuitenkin varoitettiin, että Covid-19 voi viivästyttää tätä, ja tarkistettu aikataulu julkaistaisiin pian. Puheenjohtaja Tom Crowther QC on esittänyt "viimeisen julkisen pyynnön" todisteiden saamiseksi. Tähän mennessä tutkinta on tavannut 49 mahdollista todistajaa ja saanut yli miljoona sivua todisteita, pääasiassa Telford and Wrekin Councililta. Muuta aineistoa on saatu muun muassa West Mercian poliisilaitokselta, NHS:n eri elimiltä ja West Midlandsin poliisilaitokselta. Crowther, entinen asianajaja ja tuomari, nimitettiin tutkinnan johtajaksi kesäkuussa 2019 sen jälkeen, kun Telfordissa oli raportoitu 1980-luvulta lähtien tapahtuneesta lasten hyväksikäytöstä, jota grooming-jengit ovat harjoittaneet Telfordissa. Tutkimuksessa keskitytään ajanjaksoon vuodesta 1989, jolloin lapsilaki otettiin käyttöön. Crowther sanoi olevansa edelleen erityisen kiinnostunut kuulemaan eloonjääneitä, heidän perheitään ja lasten suojelun parissa työskenteleviä. Viimeisimmässä raportissa sanottiin, että puheenjohtaja on nyt "nimittämässä kahta henkilöä antamaan asiantuntijatodisteita, jotka auttavat häntä työssään". Todisteiden analysointi jatkuu todennäköisesti useita kuukausia, tutkinnan mukaan, ja lisättiin, että pandemia on vaikeuttanut todisteiden saamista, joista osa on olemassa vain paperilla niiden iän vuoksi. Seuraa BBC West Midlandsia Facebookissa, Twitterissä ja Instagramissa. Lähetä juttuideasi osoitteeseen: newsonline.westmidlands@bbc.co.uk</w:t>
      </w:r>
    </w:p>
    <w:p>
      <w:r>
        <w:rPr>
          <w:b/>
        </w:rPr>
        <w:t xml:space="preserve">Yhteenveto</w:t>
      </w:r>
    </w:p>
    <w:p>
      <w:r>
        <w:t xml:space="preserve">Telfordissa tapahtunutta lasten seksuaalista hyväksikäyttöä koskeva riippumaton tutkimus on saanut lähes 160 000 todistusaineistoa ja ottanut yhteyttä 114 mahdolliseen todistajaan.</w:t>
      </w:r>
    </w:p>
    <w:p>
      <w:r>
        <w:rPr>
          <w:b/>
          <w:u w:val="single"/>
        </w:rPr>
        <w:t xml:space="preserve">Asiakirjan numero 49617</w:t>
      </w:r>
    </w:p>
    <w:p>
      <w:r>
        <w:t xml:space="preserve">Great Laxey Wheel -pyörän kunnossapitotyöt maksavat 250 000 puntaa.</w:t>
      </w:r>
    </w:p>
    <w:p>
      <w:r>
        <w:t xml:space="preserve">Saaren itäosassa sijaitsevan Great Laxey Wheel -pyörän odotetaan olevan telineissä ensi vuoteen asti. Halkaisijaltaan 22 metriä oleva pyörä suunniteltiin käyttämään pumppukoneistoa, jolla pumpattiin vettä paikallisesta kaivoksesta. Työhön kuuluu kivimuurausta, puutavaran korjausta, rappausta, kasvillisuuden poistoa ja maalausta. Manxin kansallisen kulttuuriperinnön (MNH) johtaja Edmund Southworth sanoi: "Tämä merkittävä hanke auttaa varmistamaan Laxey Wheel -pyörän koskemattomuuden kansallisena maamerkkinä tulevien sukupolvien nautittavaksi ja osoittaa Manx National Heritage -järjestön sitoutumisen Lady Isabellan jatkuvaan säilyttämiseen yhtenä Mansaaren ikonisimmista historiallisista muistomerkeistä". Pyörän, jota kutsutaan myös Lady Isabellaksi, suunnitteli viktoriaaninen insinööri Robert Casement, ja se valmistui vuonna 1854. Paikan omistaa Mansaaren hallitus ja sitä ylläpitää MNH.</w:t>
      </w:r>
    </w:p>
    <w:p>
      <w:r>
        <w:rPr>
          <w:b/>
        </w:rPr>
        <w:t xml:space="preserve">Yhteenveto</w:t>
      </w:r>
    </w:p>
    <w:p>
      <w:r>
        <w:t xml:space="preserve">Mansaarella sijaitsevassa maailman suurimmassa toimivassa vesipyörässä on aloitettu 250 000 punnan huoltohanke.</w:t>
      </w:r>
    </w:p>
    <w:p>
      <w:r>
        <w:rPr>
          <w:b/>
          <w:u w:val="single"/>
        </w:rPr>
        <w:t xml:space="preserve">Asiakirjan numero 49618</w:t>
      </w:r>
    </w:p>
    <w:p>
      <w:r>
        <w:t xml:space="preserve">Bolsonaro: Brasiliasta ei saa tulla "homoturismin paratiisia</w:t>
      </w:r>
    </w:p>
    <w:p>
      <w:r>
        <w:t xml:space="preserve">"Jos haluatte tulla tänne ja harrastaa seksiä naisen kanssa, menkää henkenne edestä", Bolsonaro sanoi Crusoé-lehden mukaan. "Brasilia ei voi olla homomaailman, homoturismin maa. Meillä on perheitä", hän lisäsi. Bolsonaro on jo herättänyt vihaa siitä, että hän on itseään "homofoobikoksi" kutsuva. Hänen kerrotaan esittäneen viimeisimmät kommenttinsa aamiaistapaamisessa toimittajien kanssa maan pääkaupungissa Brasiliassa. Brasilian LGBT-yhteisö reagoi välittömästi vastareaktioon. "Tämä ei ole valtionpäämies - tämä on kansallinen häpeä", sanoi Rio de Janeirossa toimiva kaupunginvaltuutettu David Miranda The Guardian -lehden haastattelussa. "Hän tahraa maamme imagon kaikin kuviteltavissa olevin tavoin", Miranda lisäsi. Brasilian presidentti, entinen armeijan kapteeni, on syvästi eripuraa aiheuttava hahmo, jonka rasistiset, homofobiset ja naisvihamieliset lausunnot ovat suututtaneet monet. Aiemmissa haastatteluissa hän on sanonut, että hänellä olisi mieluummin kuollut poika kuin homoseksuaalinen poika. Aiemmin tässä kuussa New Yorkissa sijaitseva Amerikan luonnonhistoriallinen museo peruutti tilaisuutensa Bolsonaron kunniaksi sen tiloissa.</w:t>
      </w:r>
    </w:p>
    <w:p>
      <w:r>
        <w:rPr>
          <w:b/>
        </w:rPr>
        <w:t xml:space="preserve">Yhteenveto</w:t>
      </w:r>
    </w:p>
    <w:p>
      <w:r>
        <w:t xml:space="preserve">Brasilian presidenttiä Jair Bolsonaroa on arvosteltu siitä, että hän on vaatinut, ettei maasta pitäisi tulla "homoturismin paratiisia".</w:t>
      </w:r>
    </w:p>
    <w:p>
      <w:r>
        <w:rPr>
          <w:b/>
          <w:u w:val="single"/>
        </w:rPr>
        <w:t xml:space="preserve">Asiakirjan numero 49619</w:t>
      </w:r>
    </w:p>
    <w:p>
      <w:r>
        <w:t xml:space="preserve">Josh Claytonin kuolema Scillyn saarilla on edelleen mysteeri äidille</w:t>
      </w:r>
    </w:p>
    <w:p>
      <w:r>
        <w:t xml:space="preserve">Josh Claytonin, 23, ruumis löydettiin Trescon pohjoispuolella sijaitsevilta kallioilta 23. syyskuuta kahdeksan päivää kestäneiden etsintöjen jälkeen. Hänen äitinsä Tracey sanoi, että hänen katoamisensa oli "sydäntäsärkevää". Viranomaiset eivät voineet vahvistaa, oliko ruumiinavaus tehty. "Sitä ei koskaan odota", Clayton sanoi BBC Newsille: Tracy Clayton sanoi: "Emme vieläkään tiedä, mitä hänelle tapahtui, ja se vain pyörii mielessäsi. "Sitä ei koskaan odota, kun suutelee poikaansa hyvästiksi, olipa hän kuinka vanha tahansa. Se on sydäntäsärkevää." Tauntonista kotoisin olevaa Claytonia alettiin etsiä laajasti sen jälkeen, kun hän katosi 13. syyskuuta. Ranskalainen purjehtija löysi hänen ruumiinsa, ja St Maryn pelastusvene nosti sen ylös. Clayton on järjestänyt lauantaina sponsorikävelyn Cornwallin etsintä- ja pelastuslaitoksen hyväksi, joka oli yksi Joshin etsintöihin osallistuneista järjestöistä. Hyväntekeväisyysjärjestö sanoi, että rahoilla autettaisiin maksamaan suuritehoisia taskulamppuja sekä viestintä- ja lääkintälaitteita. Devonin kuolinsyyntutkija käsittelee Scillysaarilla tapahtuneita kuolemantapauksia. Devonin ja Cornwallin poliisi tai kuolinsyyntutkijan toimisto eivät voineet vahvistaa, oliko ruumiinavaus tehty tai milloin Claytonin kuolemaa koskeva tutkinta on määrä järjestää. Clayton työskenteli Tresco Estate -yritykselle, joka omistaa suuria osia saaresta.</w:t>
      </w:r>
    </w:p>
    <w:p>
      <w:r>
        <w:rPr>
          <w:b/>
        </w:rPr>
        <w:t xml:space="preserve">Yhteenveto</w:t>
      </w:r>
    </w:p>
    <w:p>
      <w:r>
        <w:t xml:space="preserve">Äiti, jonka poika löydettiin kuolleena merestä Scillysaarten edustalta, on sanonut, ettei hän vieläkään tiedä, mitä pojalle tapahtui viisi kuukautta katoamisen jälkeen.</w:t>
      </w:r>
    </w:p>
    <w:p>
      <w:r>
        <w:rPr>
          <w:b/>
          <w:u w:val="single"/>
        </w:rPr>
        <w:t xml:space="preserve">Asiakirjan numero 49620</w:t>
      </w:r>
    </w:p>
    <w:p>
      <w:r>
        <w:t xml:space="preserve">RAF:n Typhoon läheltä piti -tilanne Norfolkin lauttahelikopterin kanssa.</w:t>
      </w:r>
    </w:p>
    <w:p>
      <w:r>
        <w:t xml:space="preserve">Se tapahtui 13. toukokuuta kello 12.07 BST, kun helikopteri lensi kohti merta 615 metrin korkeudessa Giminghamin yllä. Toinen kahdesta suurnopeussuihkukoneesta ohitti suoraan helikopterin alapuolelta. Yhdistyneen kuningaskunnan lentotapaturmalautakunnan tutkimuksessa todettiin, että helikopterien manööverien suorittaminen vilkkaasti liikennöidyn helikopterien pääreitin läheisyydessä vaikutti osaltaan läheltä piti -tapahtumaan. Norwichin lennonjohto oli hälyttänyt helikopterin kahden suihkukoneen läsnäolosta noin kahdeksan tai 11 kilometrin päässä kello 12.06 BST, ja lentäjä ilmoitti nähneensä toisen. Minuutin kuluessa toinen parista ohitti suoraan helikopterin. Molemmat suihkukoneet suorittivat "simuloitua hyökkäystä" ja olivat valinneet kohteen, joka oli niiden normaalin lentovyöhykkeen ulkopuolella sään vuoksi. Lautakunnan tutkimuksessa päädyttiin siihen, että tämä oli huono valinta, koska se tarkoitti, että suihkukoneet toimivat vilkkaalla helikopterireitillä ja luottivat Hampshiressä sijaitsevan Swanwickin keskuksen hitaasti päivittyviin ilmaliikenneilmoituksiin. Lautakunnan mukaan lennonjohdon arvio, jonka mukaan helikopterin ja lentokoneen välinen etäisyys oli 11 kilometriä (seitsemän mailia), saattoi olla "epätarkka", koska tietokoneiden päivitysnopeus oli suhteellisen hidas ja koska etäisyydet olivat suuret. Tämä johti läheltä piti -tilanteeseen, joka luokiteltiin riskitasolle B - A on korkein.</w:t>
      </w:r>
    </w:p>
    <w:p>
      <w:r>
        <w:rPr>
          <w:b/>
        </w:rPr>
        <w:t xml:space="preserve">Yhteenveto</w:t>
      </w:r>
    </w:p>
    <w:p>
      <w:r>
        <w:t xml:space="preserve">RAF:n Typhoon-suihkukone lensi 60 metrin matkalla helikopterin alapuolelle, kun se oli matkalla Pohjanmeren alustalle Norfolkin rannikolla toukokuussa, kuten raportti paljastaa.</w:t>
      </w:r>
    </w:p>
    <w:p>
      <w:r>
        <w:rPr>
          <w:b/>
          <w:u w:val="single"/>
        </w:rPr>
        <w:t xml:space="preserve">Asiakirjan numero 49621</w:t>
      </w:r>
    </w:p>
    <w:p>
      <w:r>
        <w:t xml:space="preserve">Trafalgar Square leijonan putoaminen nainen vietiin sairaalaan</w:t>
      </w:r>
    </w:p>
    <w:p>
      <w:r>
        <w:t xml:space="preserve">Parikymppinen nainen sai päävammoja pudottuaan 3,3-metrisestä veistoksesta. London Air Ambulance kutsuttiin paikalle lauantai-iltana, ja naista hoidettiin 30 minuutin ajan ennen kuin hänet vietiin sairaalaan. Hänen vammansa eivät ole enää hengenvaarallisia, eikä poliisi pidä tapausta epäilyttävänä. Suur-Lontoon viranomainen on viime vuosina vaatinut, että ihmisiä kielletään kiipeämästä leijonapatsaiden päälle, jotta ne eivät vahingoittuisi. Viranomaisen mukaan turistit ovat vahingoittaneet 148 vuotta vanhoja leijonapatsaita, ja vauriot pahenisivat ilman toimenpiteitä. English Heritage on kuitenkin kieltoa vastaan ja sanoi, että se olisi "erittäin epäsuosittu". Trafalgar Squaren leijonat faktat</w:t>
      </w:r>
    </w:p>
    <w:p>
      <w:r>
        <w:rPr>
          <w:b/>
        </w:rPr>
        <w:t xml:space="preserve">Yhteenveto</w:t>
      </w:r>
    </w:p>
    <w:p>
      <w:r>
        <w:t xml:space="preserve">Nainen loukkaantui, kun hän putosi yhdestä Trafalgarin aukiolla olevasta pronssisesta leijonaveistoksesta, kertoi poliisi.</w:t>
      </w:r>
    </w:p>
    <w:p>
      <w:r>
        <w:rPr>
          <w:b/>
          <w:u w:val="single"/>
        </w:rPr>
        <w:t xml:space="preserve">Asiakirjan numero 49622</w:t>
      </w:r>
    </w:p>
    <w:p>
      <w:r>
        <w:t xml:space="preserve">North Norfolkin neuvosto hylkää Dudgeonin kaapelikäytävän.</w:t>
      </w:r>
    </w:p>
    <w:p>
      <w:r>
        <w:t xml:space="preserve">Kaapeli olisi yhdistänyt Dudgeonin tuulipuiston, joka sijaitsee 20 mailia Cromerin pohjoispuolella, kansalliseen sähköverkkoon. Warwick Energyn ehdottama järjestelmä hylättiin sen mahdollisten maisemaan ja maatalouteen kohdistuvien vaikutusten vuoksi. Työ olisi vaikuttanut noin 50 maanviljelijään. Warwick Energy ilmoitti valittavansa asiasta. "Aika outoa", Mark Petterson yrityksestä sanoi: "Olemme tehneet kaikkemme ja nähneet paljon vaivaa kaapelin hautaamiseksi ja Norfolkin kauniin maiseman säilyttämiseksi, ja silti meille on kieltäydytty maisemallisista syistä. "Se on aika outoa." Fulmodestonin maanviljelijä William Runciman, jonka tilalla kaapelointityöt häiritsisivät jopa 10 prosenttia tilasta, sanoi: "Maata kunnostettaisiin, mutta se ei koskaan tule olemaan samassa kunnossa kuin nyt. "Meille jää 45 kilometriä pitkä ja 45 metriä leveä arpi Weybournesta Swaffhamin lähelle, eikä sen varrella kasva yhtään puuta." Hän sanoi, että se ei ole enää koskaan niin hyvä kuin ennen. Warwick Energy toivoi, että Dudgeonin merituulipuisto tuottaisi sähköä vuoteen 2015 mennessä. Virkamiehet kehottivat valtuutettuja hyväksymään suunnitelmat, koska niitä pidettiin parempana kuin ilmajohtopylväitä.</w:t>
      </w:r>
    </w:p>
    <w:p>
      <w:r>
        <w:rPr>
          <w:b/>
        </w:rPr>
        <w:t xml:space="preserve">Yhteenveto</w:t>
      </w:r>
    </w:p>
    <w:p>
      <w:r>
        <w:t xml:space="preserve">Pohjois-Norfolkin kaupunginvaltuutetut ovat hylänneet suunnitelmat raivata 40 metriä (131 jalkaa) leveä käytävä 45 kilometrin (28 mailin) pituisen maaseudun läpi sähkökaapelin asentamista varten.</w:t>
      </w:r>
    </w:p>
    <w:p>
      <w:r>
        <w:rPr>
          <w:b/>
          <w:u w:val="single"/>
        </w:rPr>
        <w:t xml:space="preserve">Asiakirjan numero 49623</w:t>
      </w:r>
    </w:p>
    <w:p>
      <w:r>
        <w:t xml:space="preserve">Lontoon olympiapuiston vesikeskus avataan uudelleen</w:t>
      </w:r>
    </w:p>
    <w:p>
      <w:r>
        <w:t xml:space="preserve">Stratfordissa, Itä-Lontoossa sijaitsevassa olympiapuistossa sijaitsevassa keskuksessa järjestetään useita tapahtumia, kuten vuoden 2014 sukelluksen maailmanmestaruussarja ja julkisia uintitilaisuuksia. Keskuksessa on kaksi 50 metrin uima-allasta, hyppyallas ja vastikään asennettu kuntosali. Aquatics Centren vierailijalippujen hinnat alkavat 4,50 punnasta. Keskuksen, jonka aaltomainen katto tuli tunnetuksi kisoissa, on suunnitellut arkkitehti Zaha Hadid. London Legacy Development Corporation aikoo avata olympiapuiston eteläosan uudelleen 5. huhtikuuta. Olympiastadionille pääsee kuitenkin vasta vuonna 2016. West Ham Unitedin uudeksi kotikentäksi tulevan stadionin on määrä avautua elokuussa 2016, vaikka se isännöi viisi ottelua vuoden 2015 rugbyn maailmanmestaruuskilpailujen aikana.</w:t>
      </w:r>
    </w:p>
    <w:p>
      <w:r>
        <w:rPr>
          <w:b/>
        </w:rPr>
        <w:t xml:space="preserve">Yhteenveto</w:t>
      </w:r>
    </w:p>
    <w:p>
      <w:r>
        <w:t xml:space="preserve">Vuoden 2012 olympialaisissa ja paralympialaisissa käytetty vesikeskus on avattu yleisölle ensimmäistä kertaa kisojen jälkeen.</w:t>
      </w:r>
    </w:p>
    <w:p>
      <w:r>
        <w:rPr>
          <w:b/>
          <w:u w:val="single"/>
        </w:rPr>
        <w:t xml:space="preserve">Asiakirjan numero 49624</w:t>
      </w:r>
    </w:p>
    <w:p>
      <w:r>
        <w:t xml:space="preserve">Nainen joutuu syytteeseen tuhopoltosta Nottinghamin rautatieaseman tulipalossa</w:t>
      </w:r>
    </w:p>
    <w:p>
      <w:r>
        <w:t xml:space="preserve">Kymmenen palomiestä tarvittiin saamaan tulipalo hallintaan sen sytyttyä kello 06:30 GMT 12. tammikuuta viime vuonna. Gemma Peat, 34, Wilford Crescentistä, Nottinghamista, pidätettiin uudelleen Derbyssä perjantaina, ja häntä syytettiin tahallisesta tuhopoltosta tai holtittomasta vaarantamisesta. Hän saapuu Nottinghamin käräjäoikeuteen 26. helmikuuta. Kaikki Nottinghamin junat peruttiin samana päivänä tulipalon jälkeen. Tulipalo sai alkunsa aseman uudella puolella sijaitsevista naisten wc-tiloista ja aiheutti "merkittäviä" vahinkoja. II-luokan aseman pääsisäänkäyntiä oli hiljattain kunnostettu usean miljoonan punnan hankkeessa, ja viimeiset korjaustyöt on määrä saada päätökseen huhtikuussa. Tulipalossa ei raportoitu loukkaantuneista.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Nainen on saanut syytteen tuhopoltosta Nottinghamin rautatieaseman sulkeneen valtavan tulipalon vuoksi.</w:t>
      </w:r>
    </w:p>
    <w:p>
      <w:r>
        <w:rPr>
          <w:b/>
          <w:u w:val="single"/>
        </w:rPr>
        <w:t xml:space="preserve">Asiakirjan numero 49625</w:t>
      </w:r>
    </w:p>
    <w:p>
      <w:r>
        <w:t xml:space="preserve">Määräyksellä suojellaan Sheffieldin tyttöjä, jotka ovat vaarassa joutua pakkoavioliittoon.</w:t>
      </w:r>
    </w:p>
    <w:p>
      <w:r>
        <w:t xml:space="preserve">Pakkoavioliittojen suojelumääräykset annettiin 14-, 16- ja 18-vuotiaille tytöille sen jälkeen, kun neuvosto oli ilmaissut huolensa Etelä-Yorkshiren poliisille. Määräysten mukaan Sheffieldistä kotoisin olevien tyttöjen pakottaminen avioliittoon tai vieminen Yhdistyneestä kuningaskunnasta avioliittoon on laitonta. Poliisin mukaan pakkoavioliitto voi merkitä "toistuvia raiskauksia ja pakkoraskauksia sekä naisille että lapsille". Sheffieldin perheoikeudessa tuomari antoi määräykset perjantaina. Komisario Suzanne Jackson, joka vastaa kunniaväkivallasta ja naisten sukuelinten silpomisesta, sanoi: "Kaikille naisille tämä on kauheaa, erityisesti nuoremmille tytöille tai naisille, joilla on oppimisvaikeuksia ja jotka eivät pysty suostumaan vanhempien ja perheenjäsenten tekemiin pitkäaikaisiin järjestelyihin." Hän lisäsi: "Onneksi tässä tapauksessa paikallisen viranomaisen jäsenen huolellisuuden ansiosta pystyimme ryhtymään tarvittaviin toimiin ja saamaan suojelumääräykset." Hän lisäsi: "Onneksi tässä tapauksessa paikallisen viranomaisen jäsenen huolellisuuden ansiosta pystyimme ryhtymään tarvittaviin toimiin ja saamaan suojelumääräykset."</w:t>
      </w:r>
    </w:p>
    <w:p>
      <w:r>
        <w:rPr>
          <w:b/>
        </w:rPr>
        <w:t xml:space="preserve">Yhteenveto</w:t>
      </w:r>
    </w:p>
    <w:p>
      <w:r>
        <w:t xml:space="preserve">Tuomioistuin on antanut määräykset suojella kolmea teini-ikäistä tyttöä, joiden katsottiin olevan vaarassa joutua pakkoavioliittoon.</w:t>
      </w:r>
    </w:p>
    <w:p>
      <w:r>
        <w:rPr>
          <w:b/>
          <w:u w:val="single"/>
        </w:rPr>
        <w:t xml:space="preserve">Asiakirjan numero 49626</w:t>
      </w:r>
    </w:p>
    <w:p>
      <w:r>
        <w:t xml:space="preserve">Edinburghin kansainvälisten elokuvafestivaalien keskuksen torni pienenee</w:t>
      </w:r>
    </w:p>
    <w:p>
      <w:r>
        <w:t xml:space="preserve">Lothian Roadin Festival Square -aukiolla sijaitsevan uuden Edinburgh Filmhousen suunnitelmia on muutettu neljä kuukautta kestäneen julkisen kuulemisen jälkeen. Suunnitteluhakemus jätettiin Edinburghin kaupunginvaltuustolle maanantaina. Elokuvateatterin tornin korkeutta on pienennetty, jotta se olisi samassa linjassa viereisen toimistorakennuksen kanssa. Alkuperäisissä suunnitelmissa, jotka paljastettiin aiemmin tänä vuonna, esitettiin tornia, jossa oli kaksi ylimääräistä tornia. Puolet 11-kerroksisesta rakennuksesta on tarkoitus sijoittaa maan alle, ja katutason yläpuolella oleva rakenne perustuu silmän muotoon. New Filmhousen arvioidaan houkuttelevan vuosittain yli 800 000 yksittäistä kävijää. Nykyinen Filmhouse sijaitsee 190 vuotta vanhassa kirkkorakennuksessa, jota ei voida rakentaa uudelleen. Päätöstä odotetaan alkukesään 2021 mennessä. Jos päätös hyväksytään, rakentaminen voisi alkaa vuonna 2023 ja valmistua vuonna 2025. Centre for the Moving Image -yhtiön (johon Filmhouse ja Edinburgh International Film Festival kuuluvat) toimitusjohtaja Ken Hay totesi: "Haluamme, että uusi Filmhouse on katalysaattori, joka muuttaa Festival Squarea niin, että siitä tulee käytetty ja jännittävä julkinen tila."</w:t>
      </w:r>
    </w:p>
    <w:p>
      <w:r>
        <w:rPr>
          <w:b/>
        </w:rPr>
        <w:t xml:space="preserve">Yhteenveto</w:t>
      </w:r>
    </w:p>
    <w:p>
      <w:r>
        <w:t xml:space="preserve">Edinburghin kansainvälisen elokuvafestivaalin kotipaikaksi suunnitellun 50 miljoonan punnan elokuvateatterikompleksin korkeutta vähennetään kahdella kerroksella.</w:t>
      </w:r>
    </w:p>
    <w:p>
      <w:r>
        <w:rPr>
          <w:b/>
          <w:u w:val="single"/>
        </w:rPr>
        <w:t xml:space="preserve">Asiakirjan numero 49627</w:t>
      </w:r>
    </w:p>
    <w:p>
      <w:r>
        <w:t xml:space="preserve">Sutherlandin avaruussatamasta haetaan kiinnostuneita yrityksiä</w:t>
      </w:r>
    </w:p>
    <w:p>
      <w:r>
        <w:t xml:space="preserve">Melness Crofters Estate -tilan maa-alueen on todettu olevan mahdollinen paikka mikrosatelliitteja kuljettavien pienten rakettien laukaisuun. Hanketta vastustaa painostusryhmä, jonka jäseninä on sekä crofting- että muita asukkaita. Paikkaa koskeva suunnitteluhakemus voitaisiin jättää vuoden 2019 loppuun mennessä. HIE on julkaissut avaruuskeskushanketta koskevan ennakkotietoilmoituksen Euroopan unionin virallisessa lehdessä ja Skotlannin julkisia hankintoja koskevassa lehdessä. Tiedottaja sanoi: "Ilmoituksen tarkoituksena on kartoittaa markkinoiden kiinnostusta mahdolliseen tulevaan sopimukseen tai sopimuksiin, jotka liittyvät avaruussataman suunnitteluun, rakentamiseen ja toimintaan. "Tässä vaiheessa kyseessä ei ole tarjouskilpailu, mutta saamiemme vastausten perusteella päätämme, miten hankintaa voidaan parhaiten jatkaa." Jos se rakennetaan aikataulun mukaisesti, HIE:n mukaan paikasta voisi tulla Manner-Euroopan ensimmäinen kiertoradalla sijaitseva avaruuslaukaisulaitos. Hanke on saanut osarahoitusta Yhdistyneen kuningaskunnan avaruusjärjestöltä. Yritykset Orbital Express ja Lockheed Martin aikovat huoltaa satelliittilaukaisuja.</w:t>
      </w:r>
    </w:p>
    <w:p>
      <w:r>
        <w:rPr>
          <w:b/>
        </w:rPr>
        <w:t xml:space="preserve">Yhteenveto</w:t>
      </w:r>
    </w:p>
    <w:p>
      <w:r>
        <w:t xml:space="preserve">Highlands and Islands Enterprise (HIE) on alkanut kartoittaa yritysten kiinnostusta avaruuskeskuksen suunnitteluun, rakentamiseen ja toimintaan Sutherlandissa.</w:t>
      </w:r>
    </w:p>
    <w:p>
      <w:r>
        <w:rPr>
          <w:b/>
          <w:u w:val="single"/>
        </w:rPr>
        <w:t xml:space="preserve">Asiakirjan numero 49628</w:t>
      </w:r>
    </w:p>
    <w:p>
      <w:r>
        <w:t xml:space="preserve">Brexit: DUP sanoo, että sopimuksen vastaisen äänestyksen tarkoituksena on heikentää seuraavaa pääministeriä.</w:t>
      </w:r>
    </w:p>
    <w:p>
      <w:r>
        <w:t xml:space="preserve">Jayne McCormackBBC News NI:n poliittinen toimittaja 41 jäsenen enemmistö hyväksyi tarkistuksen, joka estää keskeyttämisen 9. lokakuuta ja 18. joulukuuta välisenä aikana, ellei Pohjois-Irlannin toimeenpanevaa elintä muodosteta. DUP:n 10 kansanedustajaa äänesti sitä vastaan. Sir Jeffrey Donaldson sanoi, ettei yhdenkään neuvottelijan pitäisi ottaa pois pöydältä skenaariota, jossa sopimusta ei synny. Seuraavaksi pääministeriksi pyrkivä Boris Johnson ei ole sulkenut pois parlamentin toiminnan keskeyttämistä, jotta Yhdistynyt kuningaskunta voisi erota EU:sta nykyiseen määräaikaan 31. lokakuuta mennessä. Hänen kilpailijansa Jeremy Hunt on sulkenut sen pois. Sir Jeffrey sanoi kuitenkin BBC Radio Ulsterin Evening Extra -ohjelmassa: "En usko, että tuleva pääministeri aikoo keskeyttää parlamentin toiminnan." Hän sanoi, että torstaina esitetyn tarkistuksen tarkoituksena oli "ottaa sopimuksettomuus pois pöydältä [jotta] heikennettäisiin pääministerin kättä, koska nämä kansanedustajat eivät tue Brexitiä". Riippumaton unionistien kansanedustaja Lady Hermon äänesti sen puolesta yhdessä 17 konservatiivikapinallisen kanssa. Pohjois-Irlannin ministeri Karen Bradley pidättäytyi äänestämästä. Torstaina kansanedustajat äänestivät myös niiden tarkistusten puolesta, joilla otetaan käyttöön samaa sukupuolta olevien avioliitto ja vapautetaan abortti, ellei hajauttamista palauteta lokakuuhun mennessä. Se on osa laajempaa lainsäädäntöä, jolla lykätään uusia Stormontin vaaleja ja pidetään Pohjois-Irlannin julkiset palvelut toiminnassa. Pohjois-Irlantia koskeva lakiehdotus on kulkenut parlamentin läpi nopeutetussa menettelyssä, ja se on hyväksyttävä ennen kuin parlamentti siirtyy tauolle 25. heinäkuuta.</w:t>
      </w:r>
    </w:p>
    <w:p>
      <w:r>
        <w:rPr>
          <w:b/>
        </w:rPr>
        <w:t xml:space="preserve">Yhteenveto</w:t>
      </w:r>
    </w:p>
    <w:p>
      <w:r>
        <w:t xml:space="preserve">DUP on sanonut, että kansanedustajien äänestys, jolla vaikeutetaan parlamentin keskeyttämistä sopimuksen ulkopuolisen brexitin läpiviemiseksi, on suunniteltu "heikentämään seuraavan pääministerin asemaa".</w:t>
      </w:r>
    </w:p>
    <w:p>
      <w:r>
        <w:rPr>
          <w:b/>
          <w:u w:val="single"/>
        </w:rPr>
        <w:t xml:space="preserve">Asiakirjan numero 49629</w:t>
      </w:r>
    </w:p>
    <w:p>
      <w:r>
        <w:t xml:space="preserve">Carmarthenshiren kunnan leikkaukset pelottavat Parc Howardin silmänlumetta.</w:t>
      </w:r>
    </w:p>
    <w:p>
      <w:r>
        <w:t xml:space="preserve">Llanellissa sijaitsevan Parc Howardin ylläpito maksaa Carmarthenshiren kunnalle vuosittain yli 100 000 puntaa. Parc Howard -yhdistyksen mukaan rakennus, jossa on museo, ja puistoalueet tarvitsevat kuitenkin lisää investointeja. Valtuutettu Meryl Gravell sanoi, että yksi vaihtoehto olisi, että joku muu hoitaisi puistoa. Parc Howard rakennettiin vuonna 1885, ja Sir Stafford ja Lady Howard lahjoittivat sen Llanellin kaupungille vuonna 1912. II-luokan kartanossa on kokoelma Llanellin keramiikkaa, taideteoksia ja kaupungin historiaa. Yhdistys sanoi olevansa huolissaan italialaistyylisen maalaistalon ja 24 hehtaarin puistoalueen tulevaisuudesta ja lisäsi, että ne alkoivat rappeutua. Parc Howard Associationin puheenjohtaja Ken Rees kertoi S4C:n Newyddion 9 -ohjelmassa: "Jos he [neuvosto] eivät ole valmiita käyttämään rahaa paikan ylläpitoon, siitä tulee ruma näky." Hän lisäsi: "Tämä puisto on Llanellin kruununjalokivi". Carmarthenshiren valtuuston uudistamisesta ja vapaa-ajasta vastaava hallituksen jäsen Gravell myönsi, että puiston tulevaisuus oli "epävarma". "Tällä hetkellä ainoa vaihtoehto on ehkä löytää joku, joka ottaa puiston haltuunsa", hän lisäsi. Aiheeseen liittyvät Internet-linkit Carmarthenshiren neuvosto</w:t>
      </w:r>
    </w:p>
    <w:p>
      <w:r>
        <w:rPr>
          <w:b/>
        </w:rPr>
        <w:t xml:space="preserve">Yhteenveto</w:t>
      </w:r>
    </w:p>
    <w:p>
      <w:r>
        <w:t xml:space="preserve">Carmarthenshiressä sijaitseva 1800-luvun kartano ja puistoalue ovat vaarassa muuttua silmänkantamattomiin neuvoston leikkausten vuoksi, sanovat niiden ylläpitäjät.</w:t>
      </w:r>
    </w:p>
    <w:p>
      <w:r>
        <w:rPr>
          <w:b/>
          <w:u w:val="single"/>
        </w:rPr>
        <w:t xml:space="preserve">Asiakirjan numero 49630</w:t>
      </w:r>
    </w:p>
    <w:p>
      <w:r>
        <w:t xml:space="preserve">Moottoripyöräilijä kuoli Londonderryn törmäyksessä</w:t>
      </w:r>
    </w:p>
    <w:p>
      <w:r>
        <w:t xml:space="preserve">Poliisi kertoo, että tapaus, jossa oli osallisena nelikymppinen mies, sattui hieman kello 05.30 BST jälkeen maanantaina. Tie on suljettu molempiin suuntiin Altnagelvinin sairaalan kohdalla, ja se pysyy suljettuna jonkin aikaa, poliisi kertoo. Poliisit vetoavat kaikkiin, jotka olivat alueella tapahtuma-aikaan tai joilla saattaa olla kojelautakameran tallenteita, ilmoittautumaan. Ohituskaistoja on käytössä, ja autoilijoita kehotetaan mahdollisuuksien mukaan käyttämään vaihtoehtoista reittiä. Samaan aikaan mies vietiin sairaalaan kahden auton kolarin jälkeen Glenshane Roadin toisella osuudella. Tapaus sattui maanantaina noin kello 16.25. Tie on avattu uudelleen, ja kiertotiet Tirbracken Roadin ja Foreglen Roadin risteyksissä on nyt poistettu.</w:t>
      </w:r>
    </w:p>
    <w:p>
      <w:r>
        <w:rPr>
          <w:b/>
        </w:rPr>
        <w:t xml:space="preserve">Yhteenveto</w:t>
      </w:r>
    </w:p>
    <w:p>
      <w:r>
        <w:t xml:space="preserve">Moottoripyöräilijä on kuollut törmättyään ajoneuvoon Glenshane Roadilla Londonderryssä.</w:t>
      </w:r>
    </w:p>
    <w:p>
      <w:r>
        <w:rPr>
          <w:b/>
          <w:u w:val="single"/>
        </w:rPr>
        <w:t xml:space="preserve">Asiakirjan numero 49631</w:t>
      </w:r>
    </w:p>
    <w:p>
      <w:r>
        <w:t xml:space="preserve">Liverpool dating huijari vangittiin huijaamisesta 19 naiset</w:t>
      </w:r>
    </w:p>
    <w:p>
      <w:r>
        <w:t xml:space="preserve">Ivan Nkazi, 31, Liverpoolista, huijasi uhrinsa uskomaan, että hänellä oli romanttisia tunteita heitä kohtaan, ennen kuin kiristi heitä, poliisi kertoi. Nkazi uhkasi heittää happoa heidän kasvoihinsa, ilmestyä heidän työpaikalleen ja vahingoittaa heidän perheitään. Hänet tuomittiin 11 petoksesta ja viidestä ilkivaltaisesta viestinnästä. "Ei kunnioitusta" "Nkazi on julma ihminen, joka manipuloi lukemattomia naisia oman taloudellisen hyötynsä vuoksi", sanoi ylikonstaapeli Chris Hawitt. "Hän ei selvästikään kunnioittanut niitä, joille hän puhui." Lee Park Avenuella asuva Nkazi huijasi uhrejaan Luoteis-Englannissa ja Skotlannissa ottamalla heihin yhteyttä deittisivustojen kautta ja esiintymällä jonain toisena, poliisi on kertonut. Hän jatkoi naisiin kohdistuvaa toimintaa poliisin tutkiessa asiaa. Poliisi on kehottanut kaikkia sosiaalista mediaa ja deittisivustoja käyttäviä henkilöitä "olemaan erityisen varovaisia". "Pysykää varovaisina riippumatta siitä, kuinka uskottava henkilö tai hänen profiilinsa väittää olevansa", tiedottaja sanoi.</w:t>
      </w:r>
    </w:p>
    <w:p>
      <w:r>
        <w:rPr>
          <w:b/>
        </w:rPr>
        <w:t xml:space="preserve">Yhteenveto</w:t>
      </w:r>
    </w:p>
    <w:p>
      <w:r>
        <w:t xml:space="preserve">Huijari, joka käytti treffisivustoja, kuten Tinderiä ja Plenty of Fishiä, huijatakseen 19 naiselta yhteensä 24 000 puntaa, on tuomittu kolmeksi vuodeksi vankilaan.</w:t>
      </w:r>
    </w:p>
    <w:p>
      <w:r>
        <w:rPr>
          <w:b/>
          <w:u w:val="single"/>
        </w:rPr>
        <w:t xml:space="preserve">Asiakirjan numero 49632</w:t>
      </w:r>
    </w:p>
    <w:p>
      <w:r>
        <w:t xml:space="preserve">Indesit UK:n kotitaloustavaroiden jakeluhenkilöstön lakot suunnitteilla</w:t>
      </w:r>
    </w:p>
    <w:p>
      <w:r>
        <w:t xml:space="preserve">Indesit UK:n henkilökunta jakelee jääkaappipakastimia, pesukoneita, liesiä ja muita kodinkoneita. He aikovat lakkoilla 24 tuntia 21. elokuuta, 48 tuntia 27. elokuuta ja 24 tuntia 1. syyskuuta. Henkilökunta työskentelee myös sääntömääräisesti. Italiassa toimivaa Indesit-yhtiötä on pyydetty kommentoimaan asiaa, mutta se on toistaiseksi kieltäytynyt kommentoimasta asiaa. Työtaistelu koskee Andoverin, Barnsleyn, Chepstow'n, Gatesheadin, Grangemouthin, Länsi-Lontoon Hayesin, Pohjois-Irlannin Newtonabbeyn Malluskin, Manchesterin Trafford Parkin, Northamptonshiren Raundsin, Gloucestershiren Berkeleyn Sharpnessin, Länsi-Midlandsin Wednesburyn ja Essexin West Thurrockin varikkoja. Uniten aluejohtaja Mark Plumb sanoi: "He vaativat huomattavaa korotusta peruspalkkaansa sen jälkeen, kun palkankorotukset ovat olleet vuosia inflaation alapuolella." Koska kuljettajat toimittavat viikoittain yli 16 000 lähetystä eri puolilla Yhdistynyttä kuningaskuntaa, lakot häiritsevät vakavasti toimituksia, hän sanoi.</w:t>
      </w:r>
    </w:p>
    <w:p>
      <w:r>
        <w:rPr>
          <w:b/>
        </w:rPr>
        <w:t xml:space="preserve">Yhteenveto</w:t>
      </w:r>
    </w:p>
    <w:p>
      <w:r>
        <w:t xml:space="preserve">Yli 200 varastohenkilökuntaan kuuluvaa ja jakelukuljettajaa järjestää useita lakkoja eri puolilla Yhdistynyttä kuningaskuntaa hylättyään 1,5 prosentin palkankorotuksen.</w:t>
      </w:r>
    </w:p>
    <w:p>
      <w:r>
        <w:rPr>
          <w:b/>
          <w:u w:val="single"/>
        </w:rPr>
        <w:t xml:space="preserve">Asiakirjan numero 49633</w:t>
      </w:r>
    </w:p>
    <w:p>
      <w:r>
        <w:t xml:space="preserve">Iram Shahzadin kuolema: Shahadiadi: Kuljettajaa syytetään auton alle jääneen naisen tappamisesta: Kuljettajaa syytetään auton alle jääneen naisen tappamisesta</w:t>
      </w:r>
    </w:p>
    <w:p>
      <w:r>
        <w:t xml:space="preserve">Iram Shahzadi, 39, kuoli onnettomuuspaikalla Hinchcliffe Streetin ja Beech Terrace -tien risteyksessä Bradfordissa maanantaina. Jamie Taylor, 41, Hendford Drivesta, Bradfordista, joutuu myöhemmin kaupungin tuomareiden eteen syytettynä kuoleman aiheuttamisesta vaarallisella ajotavalla. Häntä vastaan nostetaan myös useita muita syytteitä, muun muassa kuolemantuottamuksesta ajokiellon ollessa estynyt. Seuraa BBC Yorkshirea Facebookissa, Twitterissä ja Instagramissa. Lähetä juttuideoita osoitteeseen yorkslincs.news@bbc.co.uk tai lähetä video tästä. Aiheeseen liittyvät Internet-linkit HM Courts &amp; Tribunals Service (HM:n tuomioistuimet ja tuomioistuinlaitos)</w:t>
      </w:r>
    </w:p>
    <w:p>
      <w:r>
        <w:rPr>
          <w:b/>
        </w:rPr>
        <w:t xml:space="preserve">Yhteenveto</w:t>
      </w:r>
    </w:p>
    <w:p>
      <w:r>
        <w:t xml:space="preserve">Kuljettajaa on syytetty auton alle jääneen naisen tappamisesta.</w:t>
      </w:r>
    </w:p>
    <w:p>
      <w:r>
        <w:rPr>
          <w:b/>
          <w:u w:val="single"/>
        </w:rPr>
        <w:t xml:space="preserve">Asiakirjan numero 49634</w:t>
      </w:r>
    </w:p>
    <w:p>
      <w:r>
        <w:t xml:space="preserve">Lontoon tornin unikot houkuttelevat 100 000 ihmistä Lincolnin linnaan</w:t>
      </w:r>
    </w:p>
    <w:p>
      <w:r>
        <w:t xml:space="preserve">Derbyshireläisen taiteilijan Paul Cumminsin teos The Wave oli aiemmin esillä Yorkshiren veistospuistossa osana kansallista kiertuetta. Hänen koko installaationsa nimeltä Blood Swept Lands and Seas of Red keräsi Lontoossa yli viisi miljoonaa kävijää. Jokainen unikko edusti yhtä brittijoukkojen kuollutta, yhteensä 888 246:ta. Lisää tästä ja muista Lincolnshiren paikallisista tarinoista Virkamiesten mukaan Lincolnin ilmainen näyttely, joka houkutteli ensimmäisenä viikonloppunaan lähes 30 000 kävijää, oli lisännyt merkittävästi kävijämäärää linnassa, joka avattiin uudelleen viime vuonna monimiljoonaisen kunnostuksen jälkeen. Linnan tiedottaja sanoi, että vaikka linna ei yleensä kirjaa maksamattomia kävijöitä, jotka käyttävät sen aluetta, näyttö viittaa siihen, että näyttely on ollut erittäin suosittu. Kreivikunnan kulttuurista ja kulttuuriperinnöstä vastaava kunnanvaltuuston jäsen Nick Worth sanoi, että oli "valtava kunnia" isännöidä teosta ja "fantastinen virstanpylväs", joka saavutettiin näyttelyn reilun kahden viikon aikana. Hänen mukaansa unikot olivat sopiva kunnianosoitus Lincolnshiren osuudelle konfliktissa. Unikkonäyttelyn toinen osa - joka tunnetaan nimellä cascade eli itkevä ikkuna - on esillä Black Watch Castle and Museumissa Perthissä 30. kesäkuuta - 25. syyskuuta ja Caernarfonin linnassa 12. lokakuuta - 20. marraskuuta 2016. Veren pyyhkäisemät maat ja punaiset meret</w:t>
      </w:r>
    </w:p>
    <w:p>
      <w:r>
        <w:rPr>
          <w:b/>
        </w:rPr>
        <w:t xml:space="preserve">Yhteenveto</w:t>
      </w:r>
    </w:p>
    <w:p>
      <w:r>
        <w:t xml:space="preserve">Ensimmäisen maailmansodan satavuotisjuhlavuoden kunniaksi Lincolnin linnassa järjestetty unikkonäyttely on houkutellut 100 000 kävijää reilun kahden viikon aikana.</w:t>
      </w:r>
    </w:p>
    <w:p>
      <w:r>
        <w:rPr>
          <w:b/>
          <w:u w:val="single"/>
        </w:rPr>
        <w:t xml:space="preserve">Asiakirjan numero 49635</w:t>
      </w:r>
    </w:p>
    <w:p>
      <w:r>
        <w:t xml:space="preserve">Heathrow'n laajennus "halvempi ja nopeampi kuin uusi lentokenttä".</w:t>
      </w:r>
    </w:p>
    <w:p>
      <w:r>
        <w:t xml:space="preserve">Uudessa raportissa se väittää, että kapasiteetin lisääminen siellä olisi työpaikkojen ja matkustajien kannalta parempi vaihtoehto kuin uusi keskuslentoasema Stanstediin tai Thamesin suistoalueelle. Lontoon pormestari Boris Johnson kannattaa kuitenkin Thamesin suistoalueen lentokenttää ja kutsuu ajatusta kolmannesta kiitoradasta "jättimäiseksi askeleeksi taaksepäin". Raportti on osa Heathrow'n esitystä ilmailukomissiolle. CBI:n entisen johtajan Sir Howard Daviesin johdolla toimikunnan tehtävänä on tutkia lentokenttäkapasiteettia Kaakkois-Englannissa. Sen odotetaan julkaisevan väliraportin vuoden loppuun mennessä, ja loppuraportin on määrä valmistua kesällä 2015. Heathrow'n toimitusjohtaja Colin Matthews sanoi, että laajennus "veisi Britannian globaalissa kilpailussa edelle ja yhdistäisi brittiläiset yritykset kasvuun nopeammin ja pienemmin kustannuksin veronmaksajille kuin mikään muu vaihtoehto uuden kapasiteetin luomiseksi". Hänen mukaansa Heathrow on "paremmassa paikassa matkustajien, yritysten ja työpaikkojen kannalta", ja sitä voitaisiin laajentaa jopa seitsemän vuotta nopeammin kuin kokonaan uuden keskuslentoaseman perustamista. "Miksi rakentaa uusi keskuslentoasema tyhjästä, kun voimme hyödyntää Heathrow'n ympärillä jo nyt olevia vahvuuksia?", hän sanoi. Sir Colin lisäsi.</w:t>
      </w:r>
    </w:p>
    <w:p>
      <w:r>
        <w:rPr>
          <w:b/>
        </w:rPr>
        <w:t xml:space="preserve">Yhteenveto</w:t>
      </w:r>
    </w:p>
    <w:p>
      <w:r>
        <w:t xml:space="preserve">Heathrow'n lentoaseman pomojen mukaan kolmannen kiitotien rakentaminen Heathrow'n lentoasemalle olisi "halvempaa, nopeampaa ja talouden kannalta parempaa" kuin uuden lentoaseman rakentaminen.</w:t>
      </w:r>
    </w:p>
    <w:p>
      <w:r>
        <w:rPr>
          <w:b/>
          <w:u w:val="single"/>
        </w:rPr>
        <w:t xml:space="preserve">Asiakirjan numero 49636</w:t>
      </w:r>
    </w:p>
    <w:p>
      <w:r>
        <w:t xml:space="preserve">Melbury Abbasin epävakaat rinteet suunnitelma "säilyttää enemmän puita</w:t>
      </w:r>
    </w:p>
    <w:p>
      <w:r>
        <w:t xml:space="preserve">Viranomaiset sulkivat viime huhtikuussa Dinah's Hollow -joen, joka kulkee Melbury Abbasin läpi lähellä Shaftesburyä. Viranomaisen mukaan tietä reunustavat maaperän ja kallion rinteet "riittävät nielaisemaan pienen ajoneuvon", jos se liukastuisi. Alkuperäiset suunnitelmat herättivät huolta vaikutuksesta puihin ja kasvillisuuteen. Dorsetin kreivikunnanvaltuusto totesi, että muutetussa ehdotuksessa säilytettäisiin nykyinen leveys rinteiden pohjan välillä ja vähennettäisiin kaadettavien puiden määrää. "Uudessa suunnitelmassa säilytetään enemmän puita kuin edellisessä ehdotuksessa, mutta se tarjoaa silti ratkaisun rinteiden vakauttamiseksi ja hengenvaaran estämiseksi", maanteiden päällikkö Andrew Martin sanoi. Hänen mukaansa korjausten odotetaan kestävän "ainakin seuraavat 125 vuotta". Viranomaisen mukaan ratkaisu on nyt löydetty myös St Thomas's Churchin alla irtoaville kiville. Valtatien varrella olevat rinteet ovat yksityisomistuksessa, ja valtuuston mukaan neuvottelut maanomistajien kanssa jatkuvat. Tällä hetkellä on käytössä kolmen kilometrin (3 mailin) pituinen kiertotie A350 Blandfordin ja Shaftesburyn välisen tien kautta.</w:t>
      </w:r>
    </w:p>
    <w:p>
      <w:r>
        <w:rPr>
          <w:b/>
        </w:rPr>
        <w:t xml:space="preserve">Yhteenveto</w:t>
      </w:r>
    </w:p>
    <w:p>
      <w:r>
        <w:t xml:space="preserve">Dorsetin kylän läpi kulkevan päätien molemmin puolin olevien epävakaiden rinteiden korjaamista koskevat tarkistetut suunnitelmat "säilyttävät enemmän puita", maakuntaneuvosto on todennut.</w:t>
      </w:r>
    </w:p>
    <w:p>
      <w:r>
        <w:rPr>
          <w:b/>
          <w:u w:val="single"/>
        </w:rPr>
        <w:t xml:space="preserve">Asiakirjan numero 49637</w:t>
      </w:r>
    </w:p>
    <w:p>
      <w:r>
        <w:t xml:space="preserve">Choose Pharmacy -palvelu käynnistettiin Walesin yleislääkäreiden avuksi</w:t>
      </w:r>
    </w:p>
    <w:p>
      <w:r>
        <w:t xml:space="preserve">Heillä on mahdollisuus päästä potilaiden terveystietoihin heidän suostumuksellaan, jotta he voivat tarjota apua sen sijaan, että ihmisten tarvitsisi käydä yleislääkärin vastaanotolla. Walesin hallitus on käyttänyt 750 000 puntaa palvelun teknologian integroimiseen. Choose Pharmacy -palvelu on jatkoa Pohjois-Walesissa ja Cwm Tafin terveyslautakunnan alueella Etelä-Walesissa toteutetuille pilottihankkeille. Sen avulla esimerkiksi potilaiden sairaalasta kotiutumista koskevat tiedot voidaan jakaa nimetylle apteekille, jotta apteekkari voi suorittaa jatkotarkastuksen. Apulaisterveysministeri Vaughan Gething sanoi: "Apteekkien pääsy potilaiden yhteenvetotietoihin vähentää merkittävästi niiden ihmisten määrää, jotka on ohjattava yleislääkärille, päivystyspalveluihin ja päivystyspoliklinikoille. "Se vapauttaa yleislääkäreiden aikaa keskittyä niihin ihmisiin, joilla on monimutkaisempia tapauksia, ja lyhentää potilaiden odotusaikoja." Walesissa on yli 700 apteekkia, jotka hoitavat useita paikallisen terveyslautakunnan tilaamia terveys- ja hyvinvointipalveluja.</w:t>
      </w:r>
    </w:p>
    <w:p>
      <w:r>
        <w:rPr>
          <w:b/>
        </w:rPr>
        <w:t xml:space="preserve">Yhteenveto</w:t>
      </w:r>
    </w:p>
    <w:p>
      <w:r>
        <w:t xml:space="preserve">Apteekit voivat tarjota uutta NHS-tukea ja hoitoa ihmisille, joilla on vähäisiä sairauksia, osana suunnitelmaa, jolla vapautetaan yleislääkäreiden aikaa.</w:t>
      </w:r>
    </w:p>
    <w:p>
      <w:r>
        <w:rPr>
          <w:b/>
          <w:u w:val="single"/>
        </w:rPr>
        <w:t xml:space="preserve">Asiakirjan numero 49638</w:t>
      </w:r>
    </w:p>
    <w:p>
      <w:r>
        <w:t xml:space="preserve">Prestonin Harris Parkin orpokodin sijoituspaikkaa koskeva ehdotus hylätään.</w:t>
      </w:r>
    </w:p>
    <w:p>
      <w:r>
        <w:t xml:space="preserve">Ehdotukseen sisältyi Prestonin Harris Knowledge Parkissa sijaitsevien rakennusten muuttaminen asuinrakennuksiksi. Prestonin kaupunginvaltuuston mukaan suunnitelma aiheuttaisi "huomattavaa haittaa" 136 vuotta vanhan puiston ulkoasulle. Arkkitehtiryhmä Cassidy and Ashton sanoi, että hakemuksen hylkääminen "ei tarjoa tulevaisuutta" alueelle. Hyväntekeväisyysjärjestöjen orpokoti rakennettiin vuonna 1884, ja se on Historic Englandin luettelossa arkkitehtonisesti ja historiallisesti arvokkaista rakennuksista. Ehdotukseen sisältyi myös 30 talon rakentaminen viereiselle krikettikentälle, jossa entinen Englannin tähti Andrew "Freddie" Flintoff harjoitteli lapsena, LDRS kertoi. Cassidy and Ashtonin tiedottaja sanoi: "Hakemusten hylkääminen ei hyödytä aluetta, se ei tarjoa tulevaisuutta - se vain potkaisee tölkkiä tielle." Suunnitteluvirkailijat totesivat, että ehdotettu reitti alueen läpi jätti huomiotta "sen historiallisen asemakaavan merkityksen". Seuraa BBC North West -kanavaa Facebookissa, Twitterissä ja Instagramissa. Voit myös lähettää juttuideoita osoitteeseen northwest.newsonline@bbc.co.uk</w:t>
      </w:r>
    </w:p>
    <w:p>
      <w:r>
        <w:rPr>
          <w:b/>
        </w:rPr>
        <w:t xml:space="preserve">Yhteenveto</w:t>
      </w:r>
    </w:p>
    <w:p>
      <w:r>
        <w:t xml:space="preserve">Suunnitelmat II-luokan luettelossa olevan entisen orpokodin muuttamiseksi on hylätty, kun neuvosto katsoi, ettei saneerausta voida hyväksyä.</w:t>
      </w:r>
    </w:p>
    <w:p>
      <w:r>
        <w:rPr>
          <w:b/>
          <w:u w:val="single"/>
        </w:rPr>
        <w:t xml:space="preserve">Asiakirjan numero 49639</w:t>
      </w:r>
    </w:p>
    <w:p>
      <w:r>
        <w:t xml:space="preserve">Kaksi nuorta pidätetty hyökkäyksestä aasia vastaan Cwmbranissa</w:t>
      </w:r>
    </w:p>
    <w:p>
      <w:r>
        <w:t xml:space="preserve">Cheekyksi kutsuttu 22-vuotias eläin sai 16 pistohaavaa molempiin takajalkoihin, vatsaan ja kaulaan Greenmeadow Community Farmilla Cwmbranissa. Se sai hoitoa eläinlääkäriltä, ja se on palannut tilalle, jossa se jatkaa toipumistaan. Nuoret, kaksi 17-vuotiasta Cwmbranista kotoisin olevaa miespuolista nuorta, on asetettu takuita vastaan odottamaan puhelin- ja oikeuslääketieteellisiä tutkimuksia. Aasi loukkaantui lähes kuukausi sitten yhteisön tilalla. Gwentin poliisi vetoaa uudelleen kaikkiin, joilla on tietoja Cheekyn hyökkäyksestä, ottamaan yhteyttä hätänumeroon 101.</w:t>
      </w:r>
    </w:p>
    <w:p>
      <w:r>
        <w:rPr>
          <w:b/>
        </w:rPr>
        <w:t xml:space="preserve">Yhteenveto</w:t>
      </w:r>
    </w:p>
    <w:p>
      <w:r>
        <w:t xml:space="preserve">Kaksi nuorta on pidätetty aasin tahallisesta vahingoittamisesta yhteisön tilalla Torfaenissa.</w:t>
      </w:r>
    </w:p>
    <w:p>
      <w:r>
        <w:rPr>
          <w:b/>
          <w:u w:val="single"/>
        </w:rPr>
        <w:t xml:space="preserve">Asiakirjan numero 49640</w:t>
      </w:r>
    </w:p>
    <w:p>
      <w:r>
        <w:t xml:space="preserve">Neuvosto tukee suunnitelmia kolmannesta Lowestoftin sillasta</w:t>
      </w:r>
    </w:p>
    <w:p>
      <w:r>
        <w:t xml:space="preserve">Se ilmoitti tiistaina pidetyssä kokouksessa tukevansa suunnitelmaa uudesta ylityspaikasta nykyisen Bascule-sillan viereen. Suunnitelmista keskustellaan kaupungissa 18. helmikuuta pidettävässä julkisessa kokouksessa. Lisärahoitusta tarvitsevan hankkeen aikataulua ei ole vahvistettu. Joidenkin aktivistien mielestä silta on kuitenkin väärä vaihtoehto, ja he vaativat vaihtoehtoista suunnitelmaa. Bob Blizzard, Labour-puolueen ehdokas Waveneyn parlamenttiin, järjestää myöhemmin kokouksen, jossa hän yrittää saada tukea sillalle, joka rakennettaisiin kauemmas Bascule-sillasta. Hänen mukaansa kahden sillan sijoittaminen lähelle toisiaan aiheuttaisi mahdollisimman paljon häiriötä tienkäyttäjille, koska molemmat sillat olisi nostettava samanaikaisesti, jotta veneet pääsisivät kulkemaan. Suffolkin kreivikunnanvaltuusto sanoi, että se harkitsi kahta ideaa keskemmälle rakennettavasta ylityspaikasta, mutta uskoi, että sen suunnitelma järven itäpäähän on "kustannustehokkain" ja sopivin vaihtoehto. Se on lähettänyt raportin liikenneministeriölle ja Highways Agencylle.</w:t>
      </w:r>
    </w:p>
    <w:p>
      <w:r>
        <w:rPr>
          <w:b/>
        </w:rPr>
        <w:t xml:space="preserve">Yhteenveto</w:t>
      </w:r>
    </w:p>
    <w:p>
      <w:r>
        <w:t xml:space="preserve">Suffolkin kreivikunnanvaltuusto on tukenut 94 miljoonan punnan suuruista suunnitelmaa kolmannen sillan rakentamiseksi Lowestoftin Lothing-järven yli.</w:t>
      </w:r>
    </w:p>
    <w:p>
      <w:r>
        <w:rPr>
          <w:b/>
          <w:u w:val="single"/>
        </w:rPr>
        <w:t xml:space="preserve">Asiakirjan numero 49641</w:t>
      </w:r>
    </w:p>
    <w:p>
      <w:r>
        <w:t xml:space="preserve">North Shieldsin talopalo: Shields: Naisen kuolema "selittämätön</w:t>
      </w:r>
    </w:p>
    <w:p>
      <w:r>
        <w:t xml:space="preserve">Nainen, jota ei ole vielä nimetty, löydettiin lauantaina iltapäivällä Dorest Avenuella sijaitsevasta kiinteistöstä, joka sijaitsee Chirton Grangen alueella North Shieldsissä. Tyne and Wearin palo- ja pelastuspalvelun mukaan elvytysyritykset epäonnistuivat, ja nainen todettiin kuolleeksi paikan päällä. Palon uskotaan saaneen alkunsa keittiöstä. Komisario Martin Brooks Northumbrian poliisista sanoi: "Tutkimuksemme on hyvin alkuvaiheessa, jotta voimme sanoa, mikä aiheutti tulipalon, joten pidämme kuolemaa selittämättömänä. "Teemme tiivistä yhteistyötä Tyne and Wearin palo- ja pelastuspalvelun kanssa selvittääksemme, onko tapahtunut rikoksia." Palokunnan tiedottaja lisäsi: "Tämä on kauhea uutinen tämän naisen perheelle ja ystäville. Ajatuksemme ja myötätuntomme ovat heidän puolellaan tänä surullisena aikana. "Tällä hetkellä emme vielä tiedä palon syytä."</w:t>
      </w:r>
    </w:p>
    <w:p>
      <w:r>
        <w:rPr>
          <w:b/>
        </w:rPr>
        <w:t xml:space="preserve">Yhteenveto</w:t>
      </w:r>
    </w:p>
    <w:p>
      <w:r>
        <w:t xml:space="preserve">Iäkäs nainen on kuollut tulipalossa, jota poliisi pitää selittämättömänä.</w:t>
      </w:r>
    </w:p>
    <w:p>
      <w:r>
        <w:rPr>
          <w:b/>
          <w:u w:val="single"/>
        </w:rPr>
        <w:t xml:space="preserve">Asiakirjan numero 49642</w:t>
      </w:r>
    </w:p>
    <w:p>
      <w:r>
        <w:t xml:space="preserve">Jeremih 'ikuisesti kiitollinen' lääkäreille 'elämäni pelastamisesta'</w:t>
      </w:r>
    </w:p>
    <w:p>
      <w:r>
        <w:t xml:space="preserve">R&amp;B-tähti, 33, on nyt toipumassa kotona vietettyään useita viikkoja Chicagon sairaalassa viruksen takia. Hän oli tiettävästi tehohoidossa hengityskoneen varassa, mutta sanoo nyt "vahvistuvansa päivä päivältä". Viime kuussa tähdet, kuten Chance the Rapper ja 50 Cent, osoittivat verkossa tukeaan hänelle. "Ennen kaikkea haluan kiittää Jumalaa ja Northwestern Memorial Hospitalin uskomatonta lääkäri- ja hoitajatiimiä henkeni pelastamisesta. Tulen olemaan ikuisesti kiitollinen", laulaja sanoi Billboardissa lauantaina julkaistun lausunnon kautta. "Haluaisin myös kiittää perhettäni ja ystäviäni kaikista rukouksista ja terveisistä. Olen hukkua kiitollisuuteen." "Erityiskiitos Chance The Rapperille, 50 Centille ja Diddylle rakkaudesta ja tuesta", hän lisäsi. "Haluaisin myös kiittää kaikkia fanejani ja ihmisiä ympäri maailmaa, jotka rukoilivat puolestani. Vahvistun joka päivä ja odotan innolla, että saan viettää aikaa poikieni kanssa." Johns Hopkinsin yliopiston mukaan Yhdysvalloissa lähes 14,6 miljoonaa ihmistä on saanut Covid-tartunnan ja 281 234 ihmistä on kuollut - korkeimmat luvut kaikista maailman maista. Seuraa meitä Facebookissa tai Twitterissä @BBCNewsEnts. Jos sinulla on juttuehdotus, lähetä sähköpostia osoitteeseen entertainment.news@bbc.co.uk.</w:t>
      </w:r>
    </w:p>
    <w:p>
      <w:r>
        <w:rPr>
          <w:b/>
        </w:rPr>
        <w:t xml:space="preserve">Yhteenveto</w:t>
      </w:r>
    </w:p>
    <w:p>
      <w:r>
        <w:t xml:space="preserve">Yhdysvaltalainen laulaja Jeremih on sanonut olevansa "ikuisesti kiitollinen" lääkäreille, jotka pelastivat hänen henkensä hänen sairastuttuaan vakavasti Covid-19-tautiin.</w:t>
      </w:r>
    </w:p>
    <w:p>
      <w:r>
        <w:rPr>
          <w:b/>
          <w:u w:val="single"/>
        </w:rPr>
        <w:t xml:space="preserve">Asiakirjan numero 49643</w:t>
      </w:r>
    </w:p>
    <w:p>
      <w:r>
        <w:t xml:space="preserve">Mies kriittisessä tilassa jäätyään kuorma-auton alle Coatbridgessä</w:t>
      </w:r>
    </w:p>
    <w:p>
      <w:r>
        <w:t xml:space="preserve">39-vuotias oli ylittämässä Kirkshaws Roadia North Roadin risteyksessä Coatbridgessä tiistaina noin kello 11.40, kun häneen törmättiin. Paikalle kutsuttiin pelastuspalvelu, ja hänet vietiin Glasgow'n kuninkaalliseen sairaalaan hoitoon. Kuorma-auton 48-vuotias kuljettaja ei loukkaantunut, ja poliisi pyytää silminnäkijöitä. Ylikonstaapeli Craig McDonald pyysi myös kaikkia kuljettajia, joilla on kojelautakamerakuvaa tapahtumasta, ilmoittautumaan. Kaikkia, joilla on tietoja, on pyydetty ottamaan yhteyttä Skotlannin poliisin hätäpuhelimeen. Aiheeseen liittyvät Internet-linkit Ota yhteyttä Skotlannin poliisiin - Poliisi Skotlanti</w:t>
      </w:r>
    </w:p>
    <w:p>
      <w:r>
        <w:rPr>
          <w:b/>
        </w:rPr>
        <w:t xml:space="preserve">Yhteenveto</w:t>
      </w:r>
    </w:p>
    <w:p>
      <w:r>
        <w:t xml:space="preserve">Pohjois-Lanarkshiressä kuorma-auton alle jäänyt mies on kriittisessä tilassa sairaalassa.</w:t>
      </w:r>
    </w:p>
    <w:p>
      <w:r>
        <w:rPr>
          <w:b/>
          <w:u w:val="single"/>
        </w:rPr>
        <w:t xml:space="preserve">Asiakirjan numero 49644</w:t>
      </w:r>
    </w:p>
    <w:p>
      <w:r>
        <w:t xml:space="preserve">Guernseyn bussinkuljettajien ammattiliitto varoittaa lakosta</w:t>
      </w:r>
    </w:p>
    <w:p>
      <w:r>
        <w:t xml:space="preserve">CT Plus -kuljettajat ovat työskennelleet 11. kesäkuuta lähtien ja pitäneet 24 tunnin lakon. Viikonlopuksi on suunniteltu uutta lakkoa, mutta Uniten aluevastaava Bob Lanning sanoi, että edistystä on tapahtunut. Työtaistelutoimet seurasivat uuden aikataulun käyttöönottoa. Kuljettajat väittivät, että 12. toukokuuta käyttöön otetut aikataulut eivät anna riittävästi aikaa tauoille matkojen välillä. He sanoivat myös, että matkustajat ovat tyytymättömiä uusiin reitteihin, ja kuljettajat joutuvat vastaamaan valituksiin. Lanning sanoi, että CT Plus oli aiemmin esittänyt huomattavia parannuksia kuljettajien tehtäväkortteihin. Hän myönsi, että tämä ei riitä tyydyttämään kuljettajia, mutta toivoi, että he "tunnustaisivat saavutetun edistyksen" ja "noudattaisivat puolueen linjaa" lopettamalla lakon. Kuljettajat, joista noin puolet on ammattiliiton jäseniä, ovat ilmoittaneet kokoontuvansa torstai-iltana keskustelemaan siitä, jatkavatko he lakkoilua. Lanning sanoi kunnioittavansa sitä demokraattista päätöstä, jonka he tekevät kokouksessa. CT Plus -yhtiön omistavan HCT Groupin viestintäjohtaja Frank Villeneuve-Smith vahvisti, että yhtiö oli tehnyt "merkittäviä toimia kuljettajien huolenaiheiden ratkaisemiseksi".</w:t>
      </w:r>
    </w:p>
    <w:p>
      <w:r>
        <w:rPr>
          <w:b/>
        </w:rPr>
        <w:t xml:space="preserve">Yhteenveto</w:t>
      </w:r>
    </w:p>
    <w:p>
      <w:r>
        <w:t xml:space="preserve">Guernseyn bussinkuljettajia edustava ammattiliitto on kehottanut jäseniään olemaan järjestämättä toista lakkoa yhtä monen viikon sisällä sen jälkeen, kun liikennöitsijä teki myönnytyksiä.</w:t>
      </w:r>
    </w:p>
    <w:p>
      <w:r>
        <w:rPr>
          <w:b/>
          <w:u w:val="single"/>
        </w:rPr>
        <w:t xml:space="preserve">Asiakirjan numero 49645</w:t>
      </w:r>
    </w:p>
    <w:p>
      <w:r>
        <w:t xml:space="preserve">Kolme ihmistä takuita vastaan miehen kuolemasta Leicesterissä</w:t>
      </w:r>
    </w:p>
    <w:p>
      <w:r>
        <w:t xml:space="preserve">Ashley Walker, 31, kuoli keskiviikkona sen jälkeen, kun hänet vietiin sairaalaan 24. tammikuuta, kun hän kertoi sukulaiselleen, että hänen kimppuunsa oli hyökätty Tatlow Roadilla sijaitsevassa kiinteistössä. Ruumiinavaus on suoritettu ja lisätutkimuksia tehdään parhaillaan, Leicestershiren poliisi kertoi. Walkerin kuolemasta pidätettiin 50-vuotias nainen ja kaksi 28- ja 37-vuotiasta miestä. Poliisi ilmoitti, että Tatlow Roadin osoitteessa on edelleen "tapahtumapaikan säilyttäminen", kun tutkinta jatkuu. Poliisit haluavat jäljittää Walkerin liikkeitä siitä, kun hän näki perheensä 21. tammikuuta, siihen asti, kun hän meni sairaalaan. Poliisit katselevat valvontakameroita ja tekevät talokohtaisia tutkimuksia alueella. Seuraa BBC East Midlandsia Facebookissa, Twitterissä tai Instagramissa. Lähetä juttuideoita osoitteeseen eastmidsnews@bbc.co.uk.</w:t>
      </w:r>
    </w:p>
    <w:p>
      <w:r>
        <w:rPr>
          <w:b/>
        </w:rPr>
        <w:t xml:space="preserve">Yhteenveto</w:t>
      </w:r>
    </w:p>
    <w:p>
      <w:r>
        <w:t xml:space="preserve">Kolme Leicesterissä miehen murhasta epäiltynä pidätettyä henkilöä on vapautettu takuita vastaan.</w:t>
      </w:r>
    </w:p>
    <w:p>
      <w:r>
        <w:rPr>
          <w:b/>
          <w:u w:val="single"/>
        </w:rPr>
        <w:t xml:space="preserve">Asiakirjan numero 49646</w:t>
      </w:r>
    </w:p>
    <w:p>
      <w:r>
        <w:t xml:space="preserve">Avon-joki suljettu Victoria Bridge -ongelmien vuoksi</w:t>
      </w:r>
    </w:p>
    <w:p>
      <w:r>
        <w:t xml:space="preserve">Avon-joen ylittävä Victoria Bridge suljettiin viime vuonna turvallisuusongelmien vuoksi, mutta nyt jokialuksia kehotetaan välttämään sen alla olevaa vettä. Westonin sulun ja Bathin sulun välinen osuus on suljettu, kunnes asiasta ilmoitetaan myöhemmin. Keskiviikkona ilmoitettiin, että hinaustiet suljetaan tänä viikonloppuna sillan tukemisen ajaksi. British Waterwaysin edustaja sanoi, että se tekee yhteistyötä sillan omistavan Bath and North East Somerset Councilin (BANES) kanssa. "Neuvosto tarkasti sillan aiemmin ja oli virallisesti niin huolissaan, että se sulki joen veneliikenteeltä", hän sanoi. "Tapaamme BANESin kanssa maanantaina ymmärtääkseen, mikä tuo riski on."</w:t>
      </w:r>
    </w:p>
    <w:p>
      <w:r>
        <w:rPr>
          <w:b/>
        </w:rPr>
        <w:t xml:space="preserve">Yhteenveto</w:t>
      </w:r>
    </w:p>
    <w:p>
      <w:r>
        <w:t xml:space="preserve">Veneet on estetty käyttämästä erästä jokiosuutta Bathissa, koska pelätään vaarallista riippusiltaa.</w:t>
      </w:r>
    </w:p>
    <w:p>
      <w:r>
        <w:rPr>
          <w:b/>
          <w:u w:val="single"/>
        </w:rPr>
        <w:t xml:space="preserve">Asiakirjan numero 49647</w:t>
      </w:r>
    </w:p>
    <w:p>
      <w:r>
        <w:t xml:space="preserve">Tommy Robinson: poliisi tutkii pahoinpitelyjä Warringtonin vierailun jälkeen</w:t>
      </w:r>
    </w:p>
    <w:p>
      <w:r>
        <w:t xml:space="preserve">Robinson, joka on ehdokkaana Euroopan parlamenttiin, sai torstaina kaupungin keskustassa päälleen pirtelön. Seuraavien tuntien aikana kaksi ihmistä vietiin sairaalaan. "Emme suvaitse järjestyshäiriöitä, oli niiden motiivi mikä tahansa", sanoi komisario Simon Meegan Cheshire Constabularysta. "Olemme tietoisia siitä, että sosiaalisessa mediassa on puhuttu, kuvattu videoita ja spekuloitu paljon tapahtumista, mutta meidän on kuultava ihmisiä, jotka olivat paikalla tapahtumahetkellä ja näkivät, mitä tapahtui". "Erityisesti haluamme kuulla kaikilta, jotka olivat alueella tuolloin ja tallensivat tapahtumia matkapuhelimellaan", hän sanoi. "Monimutkainen tutkinta" Kyseessä oli toinen kerta kahden päivän sisällä, kun Robinsonin päälle heitettiin pirtelöä kampanjapolulla. Hän pyrkii itsenäisenä ehdokkaana Luoteis-Englannin europarlamentaarikoksi, yhtenä yhdestätoista vaalipiirin ehdokkaasta. Sosiaalisessa mediassa julkaistussa kuvamateriaalissa Robinson näyttää riitelevän toisen miehen kanssa ennen pirtelön heittämistä. Sen jälkeen tapahtuu riitaa. Toisessa kuvamateriaalissa näkyy myöhemmin iltapäivällä Warringtonin keskustassa useiden ihmisten välinen riita. "Tämä on monimutkainen tutkinta, johon liittyy suuri määrä ihmisiä, ja suhtaudumme asiaan vakavasti ja pyydämme yleisön apua syyllisten jäljittämisessä", sanoi komisario Meegan. Poliisin mukaan pidätyksiä ei ole tehty, ja tutkimukset jatkuvat.</w:t>
      </w:r>
    </w:p>
    <w:p>
      <w:r>
        <w:rPr>
          <w:b/>
        </w:rPr>
        <w:t xml:space="preserve">Yhteenveto</w:t>
      </w:r>
    </w:p>
    <w:p>
      <w:r>
        <w:t xml:space="preserve">Poliisi on aloittanut tutkinnan useista pahoinpitelyistä Warringtonissa Englannin puolustusliigan perustajan Tommy Robinsonin vierailun jälkeen.</w:t>
      </w:r>
    </w:p>
    <w:p>
      <w:r>
        <w:rPr>
          <w:b/>
          <w:u w:val="single"/>
        </w:rPr>
        <w:t xml:space="preserve">Asiakirjan numero 49648</w:t>
      </w:r>
    </w:p>
    <w:p>
      <w:r>
        <w:t xml:space="preserve">Venäjä ja Taleban kiistävät Yhdysvaltain väitteet yhteistyöstä</w:t>
      </w:r>
    </w:p>
    <w:p>
      <w:r>
        <w:t xml:space="preserve">Kenraali John Nicholson kertoi BBC:lle viime viikolla nähneensä "venäläisten epävakauttavan toiminnan". Venäjän Kabulin suurlähetystö torjui lausunnossaan kenraalin väitteen "perusteettomana" ja "tyhjänpäiväisenä juoruna". Talebanien tiedottaja sanoi, etteivät he ole "saaneet apua miltään maalta". Tiedottaja kertoi Pakistanissa toimivalle Afghan Islamic Press -uutistoimistolle: "Vihollisella ei ole mitään todisteita asiasta." BBC:n Justin Rowlettin kanssa puhunut kenraali Nicholson sanoi, että Venäjä on heikentänyt Yhdysvaltojen ponnisteluja alueella huolimatta yhteisistä intresseistä terrorismin ja huumausaineiden torjunnassa. Yhdysvaltain kenraali selitti: "Afganistanin johtajat ovat tuoneet tänne päämajaan aseita ja antaneet niitä meille, ja [he] ovat sanoneet, että venäläiset ovat antaneet ne Talebanille." Amerikkalaiset komentajat, kenraali Nicholson mukaan lukien, ovat esittäneet vastaavia väitteitä salaisesta yhteistyöstä aiemminkin, vaikka vahvistettuja todisteita ei ole julkistettu. Venäjä vastasi yhdysvaltalaiskenraalin tuoreisiin kommentteihin sanomalla: "Jälleen kerran vaadimme, että tällaiset väitteet ovat täysin perusteettomia, ja vetoamme virkamiehiin, etteivät he puhuisi hölynpölyä." Suurlähetystön mukaan korkea-arvoisten virkamiesten tulisi tukea "tällaisia vakavia väitteitä" "kiistattomilla todisteilla". Venäjä on aiemmin sanonut, että sen rajallisten yhteyksien Talebaniin tarkoituksena on edistää rauhanneuvotteluja ja varmistaa Venäjän kansalaisten turvallisuus.</w:t>
      </w:r>
    </w:p>
    <w:p>
      <w:r>
        <w:rPr>
          <w:b/>
        </w:rPr>
        <w:t xml:space="preserve">Yhteenveto</w:t>
      </w:r>
    </w:p>
    <w:p>
      <w:r>
        <w:t xml:space="preserve">Venäjä ja Taleban ovat erikseen torjuneet Yhdysvaltain Afganistanin joukkojen johtajan kommentit, joiden mukaan Moskova olisi tukenut kapinallisryhmää ja jopa toimittanut sille aseita.</w:t>
      </w:r>
    </w:p>
    <w:p>
      <w:r>
        <w:rPr>
          <w:b/>
          <w:u w:val="single"/>
        </w:rPr>
        <w:t xml:space="preserve">Asiakirjan numero 49649</w:t>
      </w:r>
    </w:p>
    <w:p>
      <w:r>
        <w:t xml:space="preserve">Kolumbia kertoo yksityiskohtaisesti sisällissodassa varastetun maan laajuudesta</w:t>
      </w:r>
    </w:p>
    <w:p>
      <w:r>
        <w:t xml:space="preserve">Maatalousministeri Juan Camilo Restrepo sanoi, että sadattuhannet perheet on ajettu pois mailtaan. Hänen mukaansa puolisotilaalliset joukot, kapinalliset ja huumekauppiaat olivat käyttäneet väkivaltaa ja petoksia maan valtaamiseksi. Kolumbia hyväksyi tällä viikolla lain, jonka tarkoituksena on palauttaa maa omistajilleen. "Historiallinen laki" Kolumbialaisen El Tiempo -sanomalehden haastattelussa Restrepo sanoi, että maan palauttaminen olisi "valtava hallinnollinen ja oikeudellinen tehtävä". Ministeri sanoi, että neljä miljoonaa hehtaaria maata on hylätty omistajien toimesta, jotka eivät uskalla palata takaisin, koska he pelkäävät joutuvansa oikeistolaisten puolisotilaallisten joukkojen, vasemmistolaisten sissiryhmien tai huumekauppiasjengien tappamiksi. Toiset kaksi miljoonaa hehtaaria oli kiristetty laillisilta omistajiltaan. Restrepon mukaan korruptoituneet virkamiehet olivat anastaneet noin 500 000 hehtaaria valtion maata. Hän sanoi, että suurin osa varastetusta maasta oli edelleen niiden käsissä, jotka olivat ottaneet sen haltuunsa väkivaltaisin keinoin, tai heidän etumiehillään. Osa maasta oli kuitenkin myyty eteenpäin ja kuului nyt ihmisille, jotka olivat ostaneet sen hyvässä uskossa, mikä vaikeutti oikean omistajan selvittämistä. Kolumbian senaatti hyväksyi keskiviikkona Kolumbian sisällissodan uhreille maksettavia korvauksia koskevan lain, jolla pyritään myös palauttamaan varastetut maat. Presidentti Juan Manuel Santos kutsui lain hyväksymistä historialliseksi toimenpiteeksi, mutta asiantuntijat ovat arvioineet, että maan palauttaminen laillisille omistajilleen voi kestää vuosikymmenen. Laittomat aseelliset ryhmät ovat jo yrittäneet heikentää prosessia, ja useita maaoikeuksien puolesta taistelevia on tapettu viime kuukausina.</w:t>
      </w:r>
    </w:p>
    <w:p>
      <w:r>
        <w:rPr>
          <w:b/>
        </w:rPr>
        <w:t xml:space="preserve">Yhteenveto</w:t>
      </w:r>
    </w:p>
    <w:p>
      <w:r>
        <w:t xml:space="preserve">Kolumbian hallituksen mukaan maan sisällissodassa mukana olleet aseelliset ryhmät ovat varastaneet lähes 7 miljoonaa hehtaaria maata viimeisten 25 vuoden aikana.</w:t>
      </w:r>
    </w:p>
    <w:p>
      <w:r>
        <w:rPr>
          <w:b/>
          <w:u w:val="single"/>
        </w:rPr>
        <w:t xml:space="preserve">Asiakirjan numero 49650</w:t>
      </w:r>
    </w:p>
    <w:p>
      <w:r>
        <w:t xml:space="preserve">British Gas ilmoittaa 500 työpaikan vähentämisestä</w:t>
      </w:r>
    </w:p>
    <w:p>
      <w:r>
        <w:t xml:space="preserve">Suurin osa vähennettävistä viroista sijaitsee Leedsissä, Oxfordissa ja Leicesterissä, ja niihin kuuluu ullakko- ja onteloseinäeristyksen parissa työskentelevää henkilöstöä. British Gasin pomo Mark Hodges sanoi: "Meidän on varmistettava, että kustannuksemme mahdollistavat kilpailukykymme asiakkaillemme." Yhtiöllä on Yhdistyneessä kuningaskunnassa 28 000 työntekijää. Ammattiliitot kuvailivat eristysryhmiin vaikuttavaa ilmoitusta "sairaaksi" ja sanoivat, että henkilökunta, johon uutinen vaikutti, tunsi itsensä "kurjistuneeksi". Brian Strutton GMB-liitosta sanoi: "Viime vuoden lopulla tehtiin uudelleenjärjestelyjä, joiden tarkoituksena oli kuulemma tehdä yrityksestä kilpailukykyisempi, ja kaikki luulivat, että se oli jo takana. "Mutta näyttää siltä, että samalla kun me teimme sitä, yhtiö hautoi salaisia suunnitelmia koko toiminnan lopettamiseksi." British Gas, joka on Britannian suurin energiantoimittaja, ei ole vielä kertonut, milloin työpaikkojen vähentäminen tulee voimaan.</w:t>
      </w:r>
    </w:p>
    <w:p>
      <w:r>
        <w:rPr>
          <w:b/>
        </w:rPr>
        <w:t xml:space="preserve">Yhteenveto</w:t>
      </w:r>
    </w:p>
    <w:p>
      <w:r>
        <w:t xml:space="preserve">British Gas aikoo vähentää 500 työpaikkaa pääasiassa energiatehokkuusliiketoiminnassaan, kun se yrittää vähentää kustannuksiaan.</w:t>
      </w:r>
    </w:p>
    <w:p>
      <w:r>
        <w:rPr>
          <w:b/>
          <w:u w:val="single"/>
        </w:rPr>
        <w:t xml:space="preserve">Asiakirjan numero 49651</w:t>
      </w:r>
    </w:p>
    <w:p>
      <w:r>
        <w:t xml:space="preserve">Edinburgh Jazz and Blues Festival: karnevaalit alkavat</w:t>
      </w:r>
    </w:p>
    <w:p>
      <w:r>
        <w:t xml:space="preserve">Maksuton tapahtuma korvaa Cavalcade-tapahtuman, joka aiemmin merkitsi festivaalikauden alkua Edinburghissa. Pitkään jatkunut Cavalcade peruttiin viime vuonna, kun tapahtuman järjestäjä erosi. Edinburghin jazz- ja bluesfestivaali kestää 10 päivää, ja noin 70 artistia esiintyy 14 eri puolilla kaupunkia sijaitsevassa paikassa. Karnevaali järjestetään Princes Streetillä ja Princes Street Gardensissa, ja muusikot, tanssijat ja katuviihdyttäjät kiertävät kierroksen kello 14:00 alkaen. Jazzfestivaalin täydessä ohjelmistossa on muun muassa New Orleansin veteraanimuusikko Dr John ja The Manhattan Transferin ainoa brittiläinen esiintyminen. Edinburghin jazz- ja bluesfestivaalin puheenjohtaja Brian Fallon sanoi: "Muusikoita on tulossa soittamaan kaikista maanosista, kaikista jazzin tyyleistä. Tavoitteenamme on vedota kaikkiin, jazzin ja bluesin harrastajista ensikertalaisiin, nuoriin ja vähemmän nuoriin, sekä virallisissa että epävirallisissa konserttiympäristöissä." "Ja katsokaa arvoa, laadukasta musiikkia erittäin kohtuulliseen hintaan." Festivaali on ensimmäinen Edinburghin seitsemästä tulevina viikkoina järjestettävästä festivaalista, joihin kuuluvat myös kansainvälinen festivaali, The Fringe ja kirjafestivaali. Edinburghin kansainvälinen elokuvafestivaali järjestettiin viime kuussa.</w:t>
      </w:r>
    </w:p>
    <w:p>
      <w:r>
        <w:rPr>
          <w:b/>
        </w:rPr>
        <w:t xml:space="preserve">Yhteenveto</w:t>
      </w:r>
    </w:p>
    <w:p>
      <w:r>
        <w:t xml:space="preserve">Puhallinorkesterit, brasilialaiset tanssijat ja harmonikansoittajat osallistuvat pääkaupungin karnevaaleihin osana Edinburghin jazz- ja bluesfestivaalia.</w:t>
      </w:r>
    </w:p>
    <w:p>
      <w:r>
        <w:rPr>
          <w:b/>
          <w:u w:val="single"/>
        </w:rPr>
        <w:t xml:space="preserve">Asiakirjan numero 49652</w:t>
      </w:r>
    </w:p>
    <w:p>
      <w:r>
        <w:t xml:space="preserve">Saltley Schoolin henkilökunta äänestää oppilaiden puukkoboikotista</w:t>
      </w:r>
    </w:p>
    <w:p>
      <w:r>
        <w:t xml:space="preserve">Saltleyn koulun oppilas erotettiin alun perin koulusta erään välikohtauksen jälkeen, ja koulun johto kumosi päätöksen. NASUWT-liiton jäsenet äänestivät viime kuussa oppilaan opetuksen lopettamisen puolesta, ja nyt GMB-liiton jäseniä äänestetään. Tämä tapahtuu samana päivänä, kun poliisi kertoi tutkivansa koulua koskevia väitetysti rasistisia kommentteja sosiaalisessa mediassa. Poliisi osallistui 22. toukokuuta välikohtaukseen, jossa oppilaalla oli mukanaan veitsi, mutta sanoi, ettei toimenpiteisiin ryhdytty. Poliisi varoittaa Rehtori Balwant Bains on aiemmin sanonut, että "vakava välikohtaus" käsiteltiin "asianmukaisen prosessin" avulla ja että hän luottaa "henkilökunnan ja oppilaiden turvallisuuteen". Koulu on kieltäytynyt kommentoimasta asiaa enempää. Erikoistuneessa tiedekoulussa on noin 950 11-16-vuotiasta oppilasta. Poliisi on vahvistanut, että Bains ilmoitti huolestuneensa siitä, että sosiaalisten verkostojen sivustoilla väitettiin, että koulu on rasistinen. Ylikomisario Alex Murray sanoi: "Kolme ihmistä Birminghamin Alum Rockin alueelta sai poliisivaroituksen osallistumisestaan viestien lähettämiseen. "Paikalliset poliisit jatkavat tiivistä yhteistyötä koulun ja neuvoston kanssa."</w:t>
      </w:r>
    </w:p>
    <w:p>
      <w:r>
        <w:rPr>
          <w:b/>
        </w:rPr>
        <w:t xml:space="preserve">Yhteenveto</w:t>
      </w:r>
    </w:p>
    <w:p>
      <w:r>
        <w:t xml:space="preserve">Birminghamin koulun henkilökunta voi liittyä kollegoihinsa, jotka kieltäytyvät opettamasta oppilasta, jonka syytetään uhkailleen toista oppilasta veitsellä.</w:t>
      </w:r>
    </w:p>
    <w:p>
      <w:r>
        <w:rPr>
          <w:b/>
          <w:u w:val="single"/>
        </w:rPr>
        <w:t xml:space="preserve">Asiakirjan numero 49653</w:t>
      </w:r>
    </w:p>
    <w:p>
      <w:r>
        <w:t xml:space="preserve">Essexin murhatutkimus: Donald Ralphin kodista Aldhamissa "kadonneet" aseet</w:t>
      </w:r>
    </w:p>
    <w:p>
      <w:r>
        <w:t xml:space="preserve">Donald Ralphin, 83, ruumis löydettiin 29. joulukuuta hänen kotoaan Halstead Roadilta, Aldhamista, Colchesterin läheltä. Essexin poliisi kertoi, että Ruger-kivääri ja Browning-haulikko, jotka olivat rekisteröityjä, vietiin, ja ne on ehkä myyty eteenpäin. Ralphin murhasta on syytetty miestä ja 16-vuotiasta poikaa. Ruumiinavauksessa todettiin, että hän kuoli kuristamiseen. Poliisi ilmoitti, että Ralph oli rekisteröity ampuma-aseiden haltija, ja se oli todennut, että joitakin aseita puuttui hänen kodistaan. Poliisit uskovat, että itselataava Ruger 22 RF -kivääri ja Browningin 12-luodinen haulikko on saatettu myydä myöhemmin, mahdollisesti Colchesterissa tai Hastingsissa East Sussexissa. Komisario Scott Egerton sanoi: "Pyydän kaikkia, jotka ovat nähneet aseita tai joille niitä on tarjottu myytäväksi, ottamaan yhteyttä meihin." Leighton Snookia, 28-vuotiasta, jolla ei ole kiinteää osoitetta, ja 16-vuotiasta poikaa syytetään murhasta, ja heidän on määrä saapua Ipswichin kruununoikeuteen syytteen käsittelyyn myöhemmin. Etsi BBC News: East of England Facebookissa, Instagramissa ja Twitterissä. Jos sinulla on juttuehdotuksia, lähetä sähköpostia osoitteeseen eastofenglandnews@bbc.co.uk Aiheeseen liittyvät Internet-linkit Essexin poliisi.</w:t>
      </w:r>
    </w:p>
    <w:p>
      <w:r>
        <w:rPr>
          <w:b/>
        </w:rPr>
        <w:t xml:space="preserve">Yhteenveto</w:t>
      </w:r>
    </w:p>
    <w:p>
      <w:r>
        <w:t xml:space="preserve">Eläkeläisen kuolemaa tutkivat rikostutkijat uskovat, että hänen kotoaan varastettiin kaksi asetta hänen kuristamisensa aikoihin.</w:t>
      </w:r>
    </w:p>
    <w:p>
      <w:r>
        <w:rPr>
          <w:b/>
          <w:u w:val="single"/>
        </w:rPr>
        <w:t xml:space="preserve">Asiakirjan numero 49654</w:t>
      </w:r>
    </w:p>
    <w:p>
      <w:r>
        <w:t xml:space="preserve">Dorsetin mustalais- ja matkustajapaikkanäyttely käynnistyy</w:t>
      </w:r>
    </w:p>
    <w:p>
      <w:r>
        <w:t xml:space="preserve">Näyttely alkaa perjantaina ja kestää 10. tammikuuta 2012 saakka. Näyttelyssä esitellään mahdollisten sijoituspaikkojen numerot ja sijainnit, ja konsultit vastaavat yleisön kysymyksiin. Dorsetin kunnat työskentelevät yhdessä täyttääkseen mustalaisten ja kiertolaisten paikalliset tarpeet seuraavien 15 vuoden aikana. Näyttely kiertää 18 paikkakunnalla eri puolilla kreivikuntaa aamu- ja iltapäivällä. Vastauslomakkeet Vuoden 2004 asuntolain (Housing Act 2004) mukaan paikallisviranomaisten on arvioitava mustalaisten ja kiertolaisten majoitustarpeet ja määriteltävä, minne uusia paikkoja tulisi sijoittaa. Kesäkuusta 2010 lähtien riippumattomat konsultit ovat keskustelleet maanomistajien, mustalaisten ja kiertolaisten kanssa laatiakseen luettelon mahdollisista paikoista Dorsetissa. Kävijät voivat ottaa mukaansa kuulemisvihkoja ja lomakkeita, joilla he voivat esittää mielipiteensä. Tietoja ja vastauslomakkeita on saatavilla myös Dorsetin kunnan verkkosivustolla 18. marraskuuta alkaen. Kuuleminen päättyy 10. helmikuuta 2012.</w:t>
      </w:r>
    </w:p>
    <w:p>
      <w:r>
        <w:rPr>
          <w:b/>
        </w:rPr>
        <w:t xml:space="preserve">Yhteenveto</w:t>
      </w:r>
    </w:p>
    <w:p>
      <w:r>
        <w:t xml:space="preserve">Dorsetin asukkaat voivat esittää näkemyksiään ehdotetuista uusista paikoista mustalaisille ja kiertolaisille eri puolilla kreivikuntaa järjestettävässä kiertonäyttelyssä.</w:t>
      </w:r>
    </w:p>
    <w:p>
      <w:r>
        <w:rPr>
          <w:b/>
          <w:u w:val="single"/>
        </w:rPr>
        <w:t xml:space="preserve">Asiakirjan numero 49655</w:t>
      </w:r>
    </w:p>
    <w:p>
      <w:r>
        <w:t xml:space="preserve">Japanin ydinalan sääntelyviranomainen hyväksyy reaktorin uudelleenkäynnistyksen</w:t>
      </w:r>
    </w:p>
    <w:p>
      <w:r>
        <w:t xml:space="preserve">Sendain laitos sai alustavan hyväksynnän uudelleenkäynnistämiselle heinäkuussa, ja nyt on saatu päätökseen julkinen kuulemisjakso. Valvontaviranomaisen mukaan reaktorit ovat täyttäneet Fukushiman katastrofin jälkeen käyttöön otetut uudet standardit. Nämä ovat ensimmäiset kaksi reaktoria, jotka ovat saaneet tämän luvan. Nyt eteläisessä Kyushussa sijaitsevan Sendain voimalan on saatava uudelleenkäynnistyslupa paikallisilta viranomaisilta, joiden kerrotaan kannattavan aloitusta. Uutistoimisto Kyodon mukaan reaktorin on myös läpäistävä paikan päällä suoritettavat toimintatarkastukset, eikä uudelleen käynnistäminen ole todennäköistä ennen joulukuuta. Kaikki Japanin 48 reaktoria ovat tällä hetkellä pysähdyksissä, mutta pääministeri Shinzo Abe on ajanut uudelleenkäynnistämistä mahdollisuuksien mukaan. Japanin kansa kääntyi ydinvoimaa vastaan Fukushiman voimalan sulamisen jälkeen vuonna 2011. Ennen massiivisen maanjäristyksen ja tsunamin aiheuttamaa onnettomuutta ydinvoimalat tuottivat noin 30 prosenttia Japanin sähköstä. Sen jälkeen voimalat on kuitenkin suljettu joko suunniteltujen huoltotöiden tai turvallisuuspelkojen vuoksi, eikä niitä ole käynnistetty uudelleen. Japanin viimeinen reaktori, Ohi Länsi-Japanissa, sammutettiin syyskuussa 2013. Japani turvautuu tällä hetkellä hiilen ja kaasun lisätuontiin tuottaakseen sähköä ydinreaktoreiden ollessa käyttämättä.</w:t>
      </w:r>
    </w:p>
    <w:p>
      <w:r>
        <w:rPr>
          <w:b/>
        </w:rPr>
        <w:t xml:space="preserve">Yhteenveto</w:t>
      </w:r>
    </w:p>
    <w:p>
      <w:r>
        <w:t xml:space="preserve">Japanin ydinvoimavalvontaviranomainen on antanut virallisen turvallisuusluvan maan eteläosassa sijaitsevan ydinvoimalan kahden reaktorin uudelleenkäynnistämiselle.</w:t>
      </w:r>
    </w:p>
    <w:p>
      <w:r>
        <w:rPr>
          <w:b/>
          <w:u w:val="single"/>
        </w:rPr>
        <w:t xml:space="preserve">Asiakirjan numero 49656</w:t>
      </w:r>
    </w:p>
    <w:p>
      <w:r>
        <w:t xml:space="preserve">Helly Aa -partaat sulkevat Bressayn paloaseman Shetlannin saarella.</w:t>
      </w:r>
    </w:p>
    <w:p>
      <w:r>
        <w:t xml:space="preserve">Kaksi pysäytetyn miehistön jäsentä on kasvattanut itselleen kasvokarvat tulevaa saaritapahtumaa varten. Se tarkoittaa, että he eivät voi käyttää hengityslaitteita, ja asema on lakkautettu. Shetlandin yhteisön turvallisuuskumppanuus yrittää saada toisen ajamaan partansa pois. Näin asema olisi jälleen toiminnassa. Skotlannin palo- ja pelastuspalvelu ilmoitti, että se käyttää varasuunnitelmia, jotta Bressayn alue olisi turvattu festivaalin aikana. "Tunnustakaa historia" Shetlandin, Orkneysaarten ja läntisten saarten paikallinen päällikkö Billy Wilson sanoi: "Bressayn hätätilanteen hoitavat Lerwickin paloaseman palomiehet, jotka käyttävät hyvin harjoiteltuja menettelyjä, jotka on kehitetty yhdessä yhdyskuntasuunnittelukumppaneidemme kanssa." Hän lisäsi: "Vakinaiset työntekijämme tekevät erinomaista työtä, ja tiedämme, että yhteisön historia ja kulttuuri vaikuttavat siihen, milloin aseman jäsenet saattavat tarvita aikaa poissa palveluksesta. "Palveluna on tärkeää, että tasapainotamme tämän ja yleisen turvallisuuden laajemman kysymyksen välillä, ja tästä syystä olemme kehittäneet varasuunnitelmia." Up Helly Aa Lerwickissä on näyttävä tapahtuma, jossa juhlistetaan Shetlannin viikinkiperintöä ja joka huipentuu viikinkikaleeriorjennuksen dramaattiseen polttamiseen. Tapahtumassa esiintyy Jarl Squad -nimellä tunnettu viikinkisoturijoukko.</w:t>
      </w:r>
    </w:p>
    <w:p>
      <w:r>
        <w:rPr>
          <w:b/>
        </w:rPr>
        <w:t xml:space="preserve">Yhteenveto</w:t>
      </w:r>
    </w:p>
    <w:p>
      <w:r>
        <w:t xml:space="preserve">Bressayn Shetlannin saari on jäänyt ilman paikallista palomiestä - koska parrat on kasvatettu Up Helly Aa -palofestivaalia varten.</w:t>
      </w:r>
    </w:p>
    <w:p>
      <w:r>
        <w:rPr>
          <w:b/>
          <w:u w:val="single"/>
        </w:rPr>
        <w:t xml:space="preserve">Asiakirjan numero 49657</w:t>
      </w:r>
    </w:p>
    <w:p>
      <w:r>
        <w:t xml:space="preserve">Teiniterrorin juoni: Radikalisoituminen Walesissa "ei ole ratkaistu</w:t>
      </w:r>
    </w:p>
    <w:p>
      <w:r>
        <w:t xml:space="preserve">Tämä tapahtui sen jälkeen, kun 17-vuotias Rhondda Cynon Taffista kotoisin oleva poika todettiin syylliseksi terrori-iskun suunnitteluun Cardiffissa. Poika, jonka nimeä ei voida mainita, pidätettiin Justin Bieberin konsertin päivänä Principality Stadiumilla. Etelä-Walesin poliisi sanoi, että se tarvitsee ihmisiä ilmoittautumaan, jotta Walesin turvallisuus voidaan jatkossa säilyttää. Poliisi sanoi myös, että kaikki ihmiset ovat vaarassa radikalisoitua. Apulaispoliisipäällikkö Jon Drake sanoi, että ihmisten ei pitäisi "luulla, että terroristit tulevat tietystä taustasta". Hän sanoi BBC Walesille: "Tämä tapaus liittyi internetiin. Useimmilla ihmisillä on pääsy internetiin. "Ei ole olemassa mitään tiettyä henkilöä, joka olisi enemmän tai vähemmän vaarassa. Terroristit tulevat erilaisista taustoista." Hän lisäsi: "Tapaukset valmistelevat terrorismin näkökohtia, kaikki Walesissa käsitellyt tapaukset. "Sanoisin, että emme ole tyytyväisiä siihen, että tämä asia on ratkaistu. Tarvitsemme koko yhteisön apua." Valamiehistö Birminghamin kruununoikeudessa käydyssä oikeudenkäynnissä totesi teinin syylliseksi viiteen terrorismiin liittyvään syytteeseen. Oikeudenkäynnissä kuultiin, että hänellä oli pidätettäessä mukanaan "marttyyrikirje", josta kävi ilmi yksityiskohtia hänen suunnittelemastaan hyökkäyksestä. Valamiehistön jäsenet kuulivat, että valkoinen ja brittiläinen ylioppilas oli perustanut Instagram-tilin, jolla hän kannusti jihadiin ja tuki al-Qaidaa. Poliisi löysi tilin salasanaksi "truck attack".</w:t>
      </w:r>
    </w:p>
    <w:p>
      <w:r>
        <w:rPr>
          <w:b/>
        </w:rPr>
        <w:t xml:space="preserve">Yhteenveto</w:t>
      </w:r>
    </w:p>
    <w:p>
      <w:r>
        <w:t xml:space="preserve">Radikalisoitumista ei ole ratkaistu Walesissa, eivätkä sen suurimmat poliisivoimat ole itsetyytyväisiä terrorismin vastaisessa taistelussa, on korkea-arvoinen virkamies sanonut.</w:t>
      </w:r>
    </w:p>
    <w:p>
      <w:r>
        <w:rPr>
          <w:b/>
          <w:u w:val="single"/>
        </w:rPr>
        <w:t xml:space="preserve">Asiakirjan numero 49658</w:t>
      </w:r>
    </w:p>
    <w:p>
      <w:r>
        <w:t xml:space="preserve">Jane Hainingin holokaustimitali palaa kotiin Dunscoreen</w:t>
      </w:r>
    </w:p>
    <w:p>
      <w:r>
        <w:t xml:space="preserve">Yhdistyneen kuningaskunnan hallitus myönsi Jane Hainingin perheelle Holokaustin sankareiden kunnianosoituksen vuonna 2010. He ovat siirtäneet sen hänen syntymäpaikkakunnalleen Dunscoreen säilytettäväksi. Natsit pidättivät Hainingin hänen työskenneltyään juutalaislasten parissa Unkarissa toisen maailmansodan aikana, ja hän kuoli Auschwitzissa. Pam Mitchell, joka on järjestänyt seremonian Dunscoren seurakunnan kirkossa sunnuntaina, sanoi, että mitali asetetaan ylpeänä esille. Haining työskenteli juutalaisessa orpokodissa Unkarissa. Hän kieltäytyi hylkäämästä hoitamiaan lapsia saksalaisten joukkojen hyökkäyksen jälkeen vuonna 1944 ja hänet lähetettiin Auschwitziin, jossa hän sai surmansa. Yhteensä 28 henkilöä sai vuonna 2010 uuden brittiläisen Holokaustin sankarit -palkinnon. Kunniamaininta perustettiin vastauksena vaatimuksiin tunnustaa niiden ihmisten ponnistelut, jotka auttoivat juutalaisia ja muita ihmisiä pakenemaan holokaustin kauhuja.</w:t>
      </w:r>
    </w:p>
    <w:p>
      <w:r>
        <w:rPr>
          <w:b/>
        </w:rPr>
        <w:t xml:space="preserve">Yhteenveto</w:t>
      </w:r>
    </w:p>
    <w:p>
      <w:r>
        <w:t xml:space="preserve">Natsien kaasukammioissa kuolleen skotlantilaisnaisen perheelle annettu mitali paljastetaan hänen kotikylässään järjestettävässä seremoniassa.</w:t>
      </w:r>
    </w:p>
    <w:p>
      <w:r>
        <w:rPr>
          <w:b/>
          <w:u w:val="single"/>
        </w:rPr>
        <w:t xml:space="preserve">Asiakirjan numero 49659</w:t>
      </w:r>
    </w:p>
    <w:p>
      <w:r>
        <w:t xml:space="preserve">Mies yrittää siepata tytön, 2, pois rattaista Basingstokessa</w:t>
      </w:r>
    </w:p>
    <w:p>
      <w:r>
        <w:t xml:space="preserve">Äiti työnsi tyttöä lähellä Eastrop Parkia Basingstokessa torstaina noin kello 16:00 GMT. Tuntematon mies lähestyi naista ja alkoi puhua hänelle ennen kuin yritti siepata tyttären, poliisi kertoi. Poliisien mukaan äiti onnistui pääsemään karkuun ja pakeni vahingoittumattomana. Mies on kuvattu mustaksi, tukevarakenteiseksi, 1,7-metriseksi ja noin 40-vuotiaaksi. Hänellä on mustat hiukset, paksu parta ja viikset. Hänellä oli yllään valkoinen naamari, kuninkaansininen puffa-takki, harmaat farkut ja valkoiset tennarit. Poliisit ovat vedonneet kaikkiin, joilla on tietoja, ilmoittautumaan. Seuraa BBC Southia Facebookissa, Twitterissä tai Instagramissa. Lähetä juttuideoita osoitteeseen south.newsonline@bbc.co.uk. Aiheeseen liittyvät Internet-linkit Hampshire Constabulary</w:t>
      </w:r>
    </w:p>
    <w:p>
      <w:r>
        <w:rPr>
          <w:b/>
        </w:rPr>
        <w:t xml:space="preserve">Yhteenveto</w:t>
      </w:r>
    </w:p>
    <w:p>
      <w:r>
        <w:t xml:space="preserve">Poliisi jahtaa miestä, joka yritti vetää kaksivuotiaan tytön ulos rattaistaan Hampshiressä.</w:t>
      </w:r>
    </w:p>
    <w:p>
      <w:r>
        <w:rPr>
          <w:b/>
          <w:u w:val="single"/>
        </w:rPr>
        <w:t xml:space="preserve">Asiakirjan numero 49660</w:t>
      </w:r>
    </w:p>
    <w:p>
      <w:r>
        <w:t xml:space="preserve">Cambridgeshiren tulvat: Alconbury kärsi kolmannen kerran joulun jälkeen</w:t>
      </w:r>
    </w:p>
    <w:p>
      <w:r>
        <w:t xml:space="preserve">Ympäristövirasto on antanut kaksi tulvavaroitusta - mikä tarkoittaa, että "välittömiä toimia tarvitaan" - Alconburyn, Spaldwickin, Ellingtonin ja Bramptonin alueella sijaitsevien kiinteistöjen suojelemiseksi. Valokuvissa näkyy syvää vettä, joka peittää osia Alconbury Westonista. Alueen asukkaat kärsivät jouluna ja aiemmin tässä kuussa tulvista. Ympäristövirasto on antanut lisää tulvavaroituksia ja tulvahälytyksiä, jotka tarkoittavat, että "tulvat ovat mahdollisia, valmistautukaa", useille muille alueille Great Ouse-joen ja Nene-joen valuma-alueilla. Ympäristökeskus on varoittanut ihmisiä pysymään poissa paisuneiden jokien läheisyydestä. Etsi BBC News: East of England Facebookissa, Instagramissa ja Twitterissä. Jos sinulla on juttuehdotus, lähetä sähköpostia osoitteeseen eastofenglandnews@bbc.co.uk Aiheeseen liittyvät Internet-linkit Environment Agency: Cambridgeshirea koskevat tulvavaroitukset</w:t>
      </w:r>
    </w:p>
    <w:p>
      <w:r>
        <w:rPr>
          <w:b/>
        </w:rPr>
        <w:t xml:space="preserve">Yhteenveto</w:t>
      </w:r>
    </w:p>
    <w:p>
      <w:r>
        <w:t xml:space="preserve">Cambridgeshiren osissa on jo kolmatta kertaa joulun jälkeen ollut tulvia.</w:t>
      </w:r>
    </w:p>
    <w:p>
      <w:r>
        <w:rPr>
          <w:b/>
          <w:u w:val="single"/>
        </w:rPr>
        <w:t xml:space="preserve">Asiakirjan numero 49661</w:t>
      </w:r>
    </w:p>
    <w:p>
      <w:r>
        <w:t xml:space="preserve">Coronavirus: Plymouthin teini-ikäisten testi oli positiivinen Kreikan-loman jälkeen.</w:t>
      </w:r>
    </w:p>
    <w:p>
      <w:r>
        <w:t xml:space="preserve">Kaupungin kansanterveystiimin mukaan 18- ja 19-vuotiaat palasivat Zanten saarelta viime viikolla, ja tähän mennessä 11:n testi on ollut positiivinen. Monilla heistä ei ollut viruksen oireita tai ne olivat "hyvin vähäisiä", he lisäsivät. Kreikka ei ole tällä hetkellä niiden maiden luettelossa, joissa on karanteenirajoituksia Yhdistyneen kuningaskunnan matkustajille. Plymouthin kansanterveysjohtaja Ruth Harrell sanoi, että hänen tiiminsä työskentelee kansallisten järjestelmien rinnalla ottaakseen yhteyttä ja jäljittääkseen ne, joiden uskotaan saaneen tartunnan. Jotkut, joilla ei ollut oireita, "jatkoivat elämäänsä normaalisti", kunnes he saivat tietää riskistä, ja he saattoivat esimerkiksi käydä "illalla ulkona Plymouthin baareissa ja ravintoloissa", hän lisäsi. Hän sanoi: Tämä tapaus osoittaa, miten helposti elämä voi muuttua." Hän lisäsi: "Vaikka emme ole vielä niin pitkällä, että lukitusta tarvitsisi käynnistää, tämä tapaus osoittaa, miten helposti elämä voi muuttua."</w:t>
      </w:r>
    </w:p>
    <w:p>
      <w:r>
        <w:rPr>
          <w:b/>
        </w:rPr>
        <w:t xml:space="preserve">Yhteenveto</w:t>
      </w:r>
    </w:p>
    <w:p>
      <w:r>
        <w:t xml:space="preserve">Paikallisten terveysviranomaisten mukaan jopa 30 Plymouthissa asuvaa nuorta saattaa saada koronavirustartunnan palattuaan lomalta Kreikasta.</w:t>
      </w:r>
    </w:p>
    <w:p>
      <w:r>
        <w:rPr>
          <w:b/>
          <w:u w:val="single"/>
        </w:rPr>
        <w:t xml:space="preserve">Asiakirjan numero 49662</w:t>
      </w:r>
    </w:p>
    <w:p>
      <w:r>
        <w:t xml:space="preserve">Ipswich Waterfrontin The Mill -puistossa rengastetut muuttohaukat.</w:t>
      </w:r>
    </w:p>
    <w:p>
      <w:r>
        <w:t xml:space="preserve">Ipswichissä sijaitsevassa, 71 metriä korkeassa The Millissä on erityisesti rakennettu pesälaatikko, jossa viisi poikasta odottaa lentokykyään. Se rakennettiin vuonna 2009, mutta muuttolinnut pesivät siellä vasta vuonna 2014. Steve Piotrowski Suffolkin lintutieteellisestä ryhmästä sanoi: "Toivottavasti ne kolonisoivat muita kaupunkikohteita, joista on tulossa tärkeitä elinympäristöjä." The Mill on edelleen keskeneräinen sen jälkeen, kun asuntojen rakennustyöt keskeytettiin vuonna 2009, ja sen uskotaan olevan Itä-Anglian korkein asuinrakennus. Piotrowski lisäsi: "Kyseessä on suojeltu laji, ja sillä on merkitystä Ipswich Waterfrontin luonnonvaraisten kyyhkyjen tappamisessa." Ipswich Haven Marina on myös perustanut web-kameran seuraamaan poikasten edistymistä.</w:t>
      </w:r>
    </w:p>
    <w:p>
      <w:r>
        <w:rPr>
          <w:b/>
        </w:rPr>
        <w:t xml:space="preserve">Yhteenveto</w:t>
      </w:r>
    </w:p>
    <w:p>
      <w:r>
        <w:t xml:space="preserve">23-kerroksisessa kerrostalossa pesivät muuttolinnunpoikaset on rengastettu, jotta niiden tulevia liikkeitä voidaan seurata.</w:t>
      </w:r>
    </w:p>
    <w:p>
      <w:r>
        <w:rPr>
          <w:b/>
          <w:u w:val="single"/>
        </w:rPr>
        <w:t xml:space="preserve">Asiakirjan numero 49663</w:t>
      </w:r>
    </w:p>
    <w:p>
      <w:r>
        <w:t xml:space="preserve">Clactonin nainen, 81, kuoli ambulanssia odotettuaan</w:t>
      </w:r>
    </w:p>
    <w:p>
      <w:r>
        <w:t xml:space="preserve">Nainen soitti hätänumeroon noin kello 20:00 1. tammikuuta ja valitti rintakipuja, mutta ensihoitajat saapuivat paikalle vasta kello 23:46. Nainen oli tajuton eikä hengittänyt. Hän kuoli tapahtumapaikalla. Itä-Englannin ambulanssipalvelu (EEAST) sanoi olevansa "todella pahoillaan" tapahtuneesta. EEASTin varatoimitusjohtaja Sandy Brown sanoi: "Koska palvelun kysyntä oli erittäin suuri ja onnettomuus- ja hätäpalveluyksiköt olivat myöhässä, emme pystyneet lähettämään ambulanssia välittömästi. "Meillä oli tuona päivänä yli 4 200 puhelua Itä-Englannissa, joista yli 1 300 oli Essexissä." "Äärimmäinen paine" GMB:n alueellinen työntekijä Dave Powell sanoi, että kyseessä oli "jälleen yksi esimerkki" siitä, miten miehistöt kamppailevat selviytyäkseen suuremmasta kysynnästä talvella. Powell sanoi: "Huolestuttavaa on, että nyt joudumme itse asiassa kärsimään kuolemantapauksista, kun ihmiset odottavat ambulansseja." Hän lisäsi myös, että tämänkaltaiset tapaukset ovat "paljon yleisempää kuin yleisö on tietoinen". EEASTin ambulanssipäällikkö Matt Broad sanoi torstaina, että luottamus on "uskomattoman suuren kysynnän ja äärimmäisen paineen alla". Ambulanssipalvelun mukaan sen keskimääräinen päivittäinen puheluiden määrä oli noin 3 000.</w:t>
      </w:r>
    </w:p>
    <w:p>
      <w:r>
        <w:rPr>
          <w:b/>
        </w:rPr>
        <w:t xml:space="preserve">Yhteenveto</w:t>
      </w:r>
    </w:p>
    <w:p>
      <w:r>
        <w:t xml:space="preserve">Ambulanssipalvelu on pyytänyt anteeksi sen jälkeen, kun 81-vuotias nainen kuoli kotonaan odotettuaan ambulanssia lähes neljä tuntia.</w:t>
      </w:r>
    </w:p>
    <w:p>
      <w:r>
        <w:rPr>
          <w:b/>
          <w:u w:val="single"/>
        </w:rPr>
        <w:t xml:space="preserve">Asiakirjan numero 49664</w:t>
      </w:r>
    </w:p>
    <w:p>
      <w:r>
        <w:t xml:space="preserve">Brittiläinen nainen pidätettiin Ayia Napassa "väärän raiskausväitteen" vuoksi.</w:t>
      </w:r>
    </w:p>
    <w:p>
      <w:r>
        <w:t xml:space="preserve">Kaikki 12 israelilaista, jotka pidätettiin väitetystä hyökkäyksestä, jonka väitettiin tapahtuneen 17. heinäkuuta Ayia Napassa, on vapautettu. Reutersin ja AFP:n mukaan 19-vuotias nainen pidätettiin sunnuntaina. Ulkoministeriö ilmoitti tukevansa brittiläistä naista ja hänen perhettään hänen pidätyksensä jälkeen Kyproksella. Hän saapuu maanantaina oikeuteen, poliisin tiedottaja Christos Andreou kertoi AFP:lle. Brittinainen otti yhteyttä poliisiin varhain 17. heinäkuuta ja kertoi joutuneensa pahoinpidellyksi hotellissa lomakohteessa. Myöhemmin samana päivänä poliisi pidätti 12 miestä, jotka vangittiin. Ryhmä, joka oli 15-20-vuotiaita, kiisti väitteen. Viisi ryhmäläistä vapautettiin torstaina, ja loput seitsemän lähetettiin kotiin sunnuntaina. Ayia Napa on nuorten suosima lomakohde. Kyproksella vieraili viime vuonna yli 1,3 miljoonaa brittituristia, kertoo Kyproksen tilastopalvelu.</w:t>
      </w:r>
    </w:p>
    <w:p>
      <w:r>
        <w:rPr>
          <w:b/>
        </w:rPr>
        <w:t xml:space="preserve">Yhteenveto</w:t>
      </w:r>
    </w:p>
    <w:p>
      <w:r>
        <w:t xml:space="preserve">Uutistoimistojen mukaan Kyproksella raiskatuksi väittänyt brittiläinen nainen on pidätetty epäiltynä väärän syytöksen esittämisestä.</w:t>
      </w:r>
    </w:p>
    <w:p>
      <w:r>
        <w:rPr>
          <w:b/>
          <w:u w:val="single"/>
        </w:rPr>
        <w:t xml:space="preserve">Asiakirjan numero 49665</w:t>
      </w:r>
    </w:p>
    <w:p>
      <w:r>
        <w:t xml:space="preserve">Toivoa Mansaaren bussilakon ratkaisusta</w:t>
      </w:r>
    </w:p>
    <w:p>
      <w:r>
        <w:t xml:space="preserve">Bussiyhtiö Vannin kuljettajat ryhtyivät työtaistelutoimiin joulukuussa ja tammikuussa uusien toimenpiteiden vuoksi, joihin kuului 3 000 punnan palkanalennus. Bobby Morton Unite-liitosta sanoi, että helmi- ja maaliskuussa on luvassa lisää bussilakkoja. Hallituksen edustaja on vahvistanut, että Uniten kanssa käytyjen neuvottelujen jälkeen mahdollinen ratkaisu esitetään nyt salaisessa äänestyksessä. Hän lisäsi: "Ehdotettu sopimus antaa ministeriölle mahdollisuuden tehdä säästöjä, joita se tarvitsee budjettitavoitteidensa saavuttamiseksi, ja samalla vakuuttaa linja-autonkuljettajille, että heidän uudet työehtonsa pysyvät voimassa vielä kaksi vuotta. " Infrastruktuurin osasto teki muutoksia kuljettajien sopimuksiin, jotta se voisi säästää 300 000 puntaa vuodessa. Äänestyksen odotetaan päättyvän 11. helmikuuta.</w:t>
      </w:r>
    </w:p>
    <w:p>
      <w:r>
        <w:rPr>
          <w:b/>
        </w:rPr>
        <w:t xml:space="preserve">Yhteenveto</w:t>
      </w:r>
    </w:p>
    <w:p>
      <w:r>
        <w:t xml:space="preserve">Manxin hallitus toivoo, että linja-autonkuljettajien kanssa tehty uusi sopimus lopettaa suunnitelmat uusista lakkoilutoimista.</w:t>
      </w:r>
    </w:p>
    <w:p>
      <w:r>
        <w:rPr>
          <w:b/>
          <w:u w:val="single"/>
        </w:rPr>
        <w:t xml:space="preserve">Asiakirjan numero 49666</w:t>
      </w:r>
    </w:p>
    <w:p>
      <w:r>
        <w:t xml:space="preserve">Richard Gilliland kiistää Priory Federation of Academiesin petoksen</w:t>
      </w:r>
    </w:p>
    <w:p>
      <w:r>
        <w:t xml:space="preserve">Richard Gilliland, 63, toimi aiemmin Lincolnshiren Priory Federation of Academiesin (PFA) toimitusjohtajana. Petossyytösten mukaan hän käytti koulun luottokortteja henkilökohtaisiin ostoksiin ja salasi poikansa rikosrekisteriotteen saadakseen tälle työpaikan. Toinen syytetty Stephen Davies, PFA:n entinen talousjohtaja, ei vastannut syytteisiinsä oikeuden istunnossa. Abingdon Avenuella, Lincolnissa asuvaa 57-vuotiasta syytetään kolmesta petoksesta aseman väärinkäytöllä. Molemmat vastaajat saapuivat Lincolnin tuomaristuomioistuimeen. Richard Gillilandin syytteet Stephen Daviesin syytteet Gilliland asui aiemmin Collinghamissa, Nottinghamshiressä, mutta asuu nykyisin Morairassa, Espanjassa. Väitettyjen rikosten väitetään tapahtuneen eri päivinä 1. lokakuuta 2008 ja 30. marraskuuta 2011 välisenä aikana. Jutun käsittelyä lykättiin, ja molemmat miehet saapuvat Lincoln Crown Courtiin 25. syyskuuta.</w:t>
      </w:r>
    </w:p>
    <w:p>
      <w:r>
        <w:rPr>
          <w:b/>
        </w:rPr>
        <w:t xml:space="preserve">Yhteenveto</w:t>
      </w:r>
    </w:p>
    <w:p>
      <w:r>
        <w:t xml:space="preserve">Akateemisten koulujen ryhmän entinen johtaja on kiistänyt kuusi syytettä petoksesta aseman väärinkäytön kautta.</w:t>
      </w:r>
    </w:p>
    <w:p>
      <w:r>
        <w:rPr>
          <w:b/>
          <w:u w:val="single"/>
        </w:rPr>
        <w:t xml:space="preserve">Asiakirjan numero 49667</w:t>
      </w:r>
    </w:p>
    <w:p>
      <w:r>
        <w:t xml:space="preserve">Pyöräilijän valot suunnitellaan Edinburghin raitiovaunuradan kuolemantapauksen jälkeen</w:t>
      </w:r>
    </w:p>
    <w:p>
      <w:r>
        <w:t xml:space="preserve">Neuvoston virkamiehet ovat tarkastelleet turvallisuutta sen jälkeen, kun pyöräilijä kuoli Princes Streetillä viime vuonna. Zhi Min Soh kuoli, kun hänen pyöränsä pyörät juuttuivat kiskoihin toukokuussa ja hän jäi pikkubussin alle. Varhaisen vapauttamisen merkkejä on käytetty menestyksekkäästi muissa Yhdistyneen kuningaskunnan kaupungeissa, kuten Yorkissa ja Lontoossa. Viime vuonna ilmoitettiin, että Princes Streetille asennetaan punaiset pyöräkaistat osana turvallisuusparannuksia pyöräilijän kuoleman jälkeen. Kuulemisessa tarkastellaan erityisesti Haymarket Yardsin ja York Placen välistä reittiä. Lesley Macinnes, Edinburghin kaupunginvaltuuston liikennepäällikkö, sanoi: "Olemme tehneet erittäin tiivistä yhteistyötä kumppaneidemme kanssa näiden suunnitelmien hiomiseksi. "Pyöräilijöille tarkoitettujen ennakkovalojen on todettu vähentävän törmäyksiä kaupungeissa, joissa niitä jo käytetään, joten ne ovat erityisen toivottava vaihtoehto. "Kuuleminen on nyt käynnissä konsultaatiokeskuksessamme, ja se jatkuu 11. huhtikuuta 2018 asti. Haluamme kuulla mahdollisimman monien mielipiteitä, jotta voimme varmistaa, että tämä on oikein, joten pyydämme teitä sanomaan mielipiteenne ja levittämään sanaa."</w:t>
      </w:r>
    </w:p>
    <w:p>
      <w:r>
        <w:rPr>
          <w:b/>
        </w:rPr>
        <w:t xml:space="preserve">Yhteenveto</w:t>
      </w:r>
    </w:p>
    <w:p>
      <w:r>
        <w:t xml:space="preserve">Edinburghin raitiovaunureitin varrelle on ehdotettu uusia liikennevaloja, jotka antavat pyöräilijöille etumatkaa muuhun liikenteeseen nähden.</w:t>
      </w:r>
    </w:p>
    <w:p>
      <w:r>
        <w:rPr>
          <w:b/>
          <w:u w:val="single"/>
        </w:rPr>
        <w:t xml:space="preserve">Asiakirjan numero 49668</w:t>
      </w:r>
    </w:p>
    <w:p>
      <w:r>
        <w:t xml:space="preserve">Sairaiden kasvien polttamista suunnitellaan Roath Parkissa, Cardiffissa.</w:t>
      </w:r>
    </w:p>
    <w:p>
      <w:r>
        <w:t xml:space="preserve">Kaikki kasvit ovat Roath Parkin saarilla, eivätkä ne aiheuta vaaraa ihmisten terveydelle, Cardiffin neuvosto totesi. Tartunnan saaneiden kasvien tuhoamisen odotetaan kestävän kaksi kuukautta. Phytophthora ramorum - joka tunnetaan nimellä tammen äkkikuolema - havaittiin ensimmäisen kerran tammissa Kaliforniassa 1990-luvulla, mutta se vaikuttaa nykyään monenlaisiin kasveihin. Sen itiöt leviävät veden välityksellä, mukaan luettuna ilmassa olevat pisarat, jotka voivat kulkeutua eläinten mukana, ja saastuneen veden välityksellä maaperässä. "Tämänkaltaiset taudinpurkaukset eivät ole neuvoston hallinnassa, ja työskentelemme elintarvike- ja ympäristötutkimusviraston (FERA) ohjeiden mukaisesti tartuntariskin hillitsemiseksi ja poistamiseksi", sanoi Cardiffin neuvoston ympäristöasioista vastaava kabinettijäsen, kunnanvaltuutettu Ashley Govier. "On tärkeää, että tuhoamme kaikki tartunnan saaneet rododendronit, jotta estämme ongelman leviämisen, ja toteuttamamme toimenpiteet ovat elintärkeitä sen varmistamiseksi, että tämä tehdään asianmukaisesti." Syyskuussa Cardiffin valtuusto ilmoitti, että veneily Roath Park -järvellä on keskeytetty, ja se varoitti ihmisiä pitämään lemmikkieläimet poissa vedestä mahdollisesti myrkyllisten levien löydyttyä.</w:t>
      </w:r>
    </w:p>
    <w:p>
      <w:r>
        <w:rPr>
          <w:b/>
        </w:rPr>
        <w:t xml:space="preserve">Yhteenveto</w:t>
      </w:r>
    </w:p>
    <w:p>
      <w:r>
        <w:t xml:space="preserve">Noin 100 Cardiffin puistossa sijaitsevaa rhododendron-kasvia, jotka ovat saaneet tartunnan sienimäisestä taudista, joka tunnetaan nimellä tammen äkkikuolema, aiotaan tuhota polttamalla.</w:t>
      </w:r>
    </w:p>
    <w:p>
      <w:r>
        <w:rPr>
          <w:b/>
          <w:u w:val="single"/>
        </w:rPr>
        <w:t xml:space="preserve">Asiakirjan numero 49669</w:t>
      </w:r>
    </w:p>
    <w:p>
      <w:r>
        <w:t xml:space="preserve">Beattockin turpeenottosuunnitelman hylkäämisestä valitetaan valitukseen.</w:t>
      </w:r>
    </w:p>
    <w:p>
      <w:r>
        <w:t xml:space="preserve">Everris haki lupaa jatkaa toimintaansa Lochwood Mossissa Beattockin lähellä sijaitsevalla tilalla vielä 10 vuodella. Dumfries and Gallowayn neuvosto hylkäsi hakemuksen, koska se oli ristiriidassa sen julistaman ilmastohätätilan kanssa. Yritys on nyt vienyt asian Skotlannin hallitukselle, jotta päätös kumottaisiin. Lochwood Moss on ollut toiminnassa 1980-luvun lopulta lähtien. Yritys, joka toimittaa turvetta salaatti- ja hedelmätuotteiden viljelyyn, haluaa louhia alueelta vuoteen 2030 asti. Turvesuot on kuitenkin todettu ilmastotavoitteiden kannalta keskeisiksi niiden mahdollisten hiiltä sitovien ominaisuuksien vuoksi. Skotlannin ympäristönsuojeluvirasto totesi, että tällaiset alueet eri puolilla Skotlantia voivat olla tärkeässä asemassa hallituksen tavoitteen saavuttamisessa, jonka mukaan päästöt ovat nolla vuoteen 2045 mennessä. Everris on väittänyt, että toiminnan jatkamisen vaikutus hiilidioksiditasoihin olisi vähäinen. Yhtiö totesi myös, että Skotlannin nykyisessä suunnittelupolitiikassa ei ole mitään sellaista, joka kieltäisi turpeenoton. Dumfries and Gallowayn neuvosto kuitenkin hylkäsi ehdotetun toiminnan laajentamisen tämän vuoden elokuussa. Tämän vuoksi Everris on valittanut Skotlannin hallitukselle, jotta hanke voisi jatkua.</w:t>
      </w:r>
    </w:p>
    <w:p>
      <w:r>
        <w:rPr>
          <w:b/>
        </w:rPr>
        <w:t xml:space="preserve">Yhteenveto</w:t>
      </w:r>
    </w:p>
    <w:p>
      <w:r>
        <w:t xml:space="preserve">Turpeenottosuunnitelmasta, joka hylättiin, koska pelättiin sen haitallisia vaikutuksia ilmastonmuutokseen, on valitettu.</w:t>
      </w:r>
    </w:p>
    <w:p>
      <w:r>
        <w:rPr>
          <w:b/>
          <w:u w:val="single"/>
        </w:rPr>
        <w:t xml:space="preserve">Asiakirjan numero 49670</w:t>
      </w:r>
    </w:p>
    <w:p>
      <w:r>
        <w:t xml:space="preserve">Ugandan Rolling Stone -lehteä kehotettiin lopettamaan homojen paljastaminen</w:t>
      </w:r>
    </w:p>
    <w:p>
      <w:r>
        <w:t xml:space="preserve">Tuomari hyväksyi homojen oikeuksia ajavan Sexual Minorities Uganda (Smug) -ryhmän pyynnön. Ryhmän mukaan joidenkin homoseksuaalien kimppuun hyökättiin edellisen numeron jälkeen. Homoseksuaaliset teot ovat Ugandassa laittomia, mutta viime vuonna eräs kansanedustaja esitti lakiesityksen, jonka mukaan jotkut homot voisivat saada kuolemanrangaistuksen. Kaksi kuukautta vanhan Rolling Stone -lehden päätoimittaja Giles Muhame kertoi uutistoimisto AFP:lle uhmaavansa kieltoa. "Julkaisemme lisää kuvia, mutta diplomaattisella tavalla, jotta voimme kiertää lain", hän sanoi. Hän sanoo yrittävänsä suojella ugandalaisia niiltä, jotka pyrkivät "värväämään lapsia homoseksuaalisuuteen". Maanantaina se julkaisi vielä 14 nimeä ja valokuvaa sen jälkeen, kun se oli viime kuussa sanonut paljastavansa 100 homoseksuaalista ugandalaista. Viisitoista nimeä mainittiin viime kuussa otsikon vieressä, jossa luki: "Hirttäkää heidät". Korkeimman oikeuden tuomari Vincent Musoke-Kibuuka sanoi, että julkaisu oli "tunnistettujen henkilöiden yksityisyyden loukkaus", AFP kertoo. Smugin mukaan useat sen jäsenet joutuivat hyökkäyksen tai häirinnän kohteeksi ensimmäisen numeron jälkeen. Ryhmän Frank Mugisha kertoi, että yksi nainen melkein kuoli, kun naapurit alkoivat heittää kiviä hänen taloonsa. Ehdotettu homoseksuaalisuuden vastainen lakiehdotus herätti kansainvälistä paheksuntaa sen jälkeen, kun se esiteltiin Ugandan parlamentille vuosi sitten. Siitä ei ole käyty virallista keskustelua, ja hallituksen on kerrottu yrittävän hiljaa hyllyttää sen.</w:t>
      </w:r>
    </w:p>
    <w:p>
      <w:r>
        <w:rPr>
          <w:b/>
        </w:rPr>
        <w:t xml:space="preserve">Yhteenveto</w:t>
      </w:r>
    </w:p>
    <w:p>
      <w:r>
        <w:t xml:space="preserve">Ugandalainen tuomari on määrännyt paikallisen Rolling Stone -lehden lopettamaan homoseksuaaleiksi väitettyjen ihmisten nimien ja valokuvien julkaisemisen.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docId:333BDB9E9B2968922A9CC387155B004D</keywords>
  <dc:description>generated by python-docx</dc:description>
  <lastModifiedBy/>
  <revision>1</revision>
  <dcterms:created xsi:type="dcterms:W3CDTF">2013-12-23T23:15:00.0000000Z</dcterms:created>
  <dcterms:modified xsi:type="dcterms:W3CDTF">2013-12-23T23:15:00.0000000Z</dcterms:modified>
  <category/>
</coreProperties>
</file>