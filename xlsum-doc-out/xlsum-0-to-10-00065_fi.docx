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53531</w:t>
      </w:r>
    </w:p>
    <w:p>
      <w:r>
        <w:t xml:space="preserve">Grenfell Tower: Man denies fraud charge over 'lost family' (mies kiistää petossyytteen "kadonneen perheen" vuoksi).</w:t>
      </w:r>
    </w:p>
    <w:p>
      <w:r>
        <w:t xml:space="preserve">Kaakkois-Lontoon Beckenhamissa asuvaa 52-vuotiasta Anh Nhu Nguyenia syytetään hyväntekeväisyysjärjestöjen ja Kensingtonin ja Chelsean neuvoston huijaamisesta esiintymällä tulipalon uhrina lähes kahden viikon ajan. Hän myönsi perjantaina Southwark Crown Courtissa, että hän ei ole syyllinen molempiin syytteisiin. Hänet vangittiin, ja hänen oikeudenkäyntinsä on määrä järjestää joulukuussa. Westminster Magistrates' Court kuuli viime kuussa, että Nguyen väitti asuneensa North Kensingtonin korttelissa ja että hänen vaimonsa ja poikansa olivat kuolleet tulipalossa. Oikeus kuuli myös, että hänelle annettiin hotellihuone, vaatteita, ruokaa, sähkötarvikkeita ja käteistä sen jälkeen, kun hän oli mennyt Westwayn urheilukeskukseen, jossa hän väitetysti väitti menettäneensä kaiken omaisuutensa, Keskus oli perustettu yhdeksi paikallisen avustustoiminnan keskipisteeksi. Kesäkuun 14. päivänä syttyneessä kerrostalopalossa kuoli ainakin 80 ihmistä ja sadat jäivät kodittomiksi.</w:t>
      </w:r>
    </w:p>
    <w:p>
      <w:r>
        <w:rPr>
          <w:b/>
        </w:rPr>
        <w:t xml:space="preserve">Yhteenveto</w:t>
      </w:r>
    </w:p>
    <w:p>
      <w:r>
        <w:t xml:space="preserve">Mies, jota syytetään lähes 10 000 punnan vaatimuksesta, kun hänen väitetään teeskennelleen perheensä kuolleen Grenfell Towerin tulipalossa, on kiistänyt kaksi petosta.</w:t>
      </w:r>
    </w:p>
    <w:p>
      <w:r>
        <w:rPr>
          <w:b/>
          <w:u w:val="single"/>
        </w:rPr>
        <w:t xml:space="preserve">Asiakirjan numero 53532</w:t>
      </w:r>
    </w:p>
    <w:p>
      <w:r>
        <w:t xml:space="preserve">Jerseyn St Lawrencen seurakunta saa pienviljelypaikan.</w:t>
      </w:r>
    </w:p>
    <w:p>
      <w:r>
        <w:t xml:space="preserve">Kyseessä on toinen toimipaikka saarella St Breladessa sijaitsevan Le Creux Country Parkin jälkeen. St Lawrencen konstaapeli Deidre Mezbourian sanoi olevansa varma, että tonttien haltijat hyötyvät monin tavoin. Alueella on 36 yksittäistä tonttia, ja se sijaitsee La Mont Sorsoleilin ja Le Mont L'Evesquen risteyksessä St Lawrencen seurakuntatalon takana. Myös St Lawrencen koululle annetaan tontti, mikä konstaapeli Mezbourianin mukaan "auttaa nuoria ymmärtämään kasvuprosessia jo nuorena". Yvette Le Marrec, St Lawrence Allotments Associationin puheenjohtaja, sanoi: "On hyvin jännittävää olla alussa hankkeelle, josta voi tulla pitkäaikainen yhteisöprojekti. "Kun ihmiset ovat perustaneet tonttejaan, yhteisöllisyys lisääntyy entisestään, ja juuri se on se, mikä alun perin veti minut St Lawrencen seurakuntaan."</w:t>
      </w:r>
    </w:p>
    <w:p>
      <w:r>
        <w:rPr>
          <w:b/>
        </w:rPr>
        <w:t xml:space="preserve">Yhteenveto</w:t>
      </w:r>
    </w:p>
    <w:p>
      <w:r>
        <w:t xml:space="preserve">St Lawrencessa Jerseyssä sijaitsevaan St Lawrenceen perustetaan uusi pienviljelyalue vuoden loppuun mennessä, kertoo seurakunnan konstaapeli.</w:t>
      </w:r>
    </w:p>
    <w:p>
      <w:r>
        <w:rPr>
          <w:b/>
          <w:u w:val="single"/>
        </w:rPr>
        <w:t xml:space="preserve">Asiakirjan numero 53533</w:t>
      </w:r>
    </w:p>
    <w:p>
      <w:r>
        <w:t xml:space="preserve">Australian "kärryjen sankari" joutuu poliisin syytteeseen</w:t>
      </w:r>
    </w:p>
    <w:p>
      <w:r>
        <w:t xml:space="preserve">Michael Rogers, jota verkossa kutsuttiin nimellä "Trolley Man", kuvattiin 9. marraskuuta, kun hän yritti estää Hassan Khalif Shire Alia puukottamasta kahta poliisia. Epäilty oli jo tappanut kahvilan omistajan ja haavoittanut kahta muuta ihmistä. Poliisi ampui hänet myöhemmin ja hän kuoli sairaalassa. Poliisi kutsui Rogersin kuulusteluihin perjantaina. Australian tiedotusvälineet kertoivat, että viisi väitettyä rikosta - kaksi murtoa, kaksi varkautta ja rikoksen tekeminen takuita vastaan - oli tapahtunut ennen 9. marraskuuta tapahtunutta hyökkäystä. Rogersia on ylistetty sankariksi, koska hän esti Shire Alia puukottamasta kahta poliisia. Kun toimittajat jäljittivät hänet, 46-vuotias mies kertoi 7 Newsille: "Heitin kärryn suoraan häntä kohti ja sain hänet kiinni. En kuitenkaan saanut häntä aivan maahan." Hän oli tuolloin vain metrien päässä palavasta, kaasupulloja täynnä olevasta autosta, jonka hyökkääjä oli sytyttänyt tuleen lähellä Bourke Streetiä, vilkkaasti liikennöityä tietä kaupungin keskustassa. Rogersin puolesta järjestetty varainkeruukampanja on kerännyt yli 140 000 Australian dollaria (103 000 dollaria; 80 000 puntaa). Kampanjan perusti Donna Stolzenberg, Melbournen kodittomien kollektiivin perustaja, jotta Rogers saataisiin takaisin jaloilleen.</w:t>
      </w:r>
    </w:p>
    <w:p>
      <w:r>
        <w:rPr>
          <w:b/>
        </w:rPr>
        <w:t xml:space="preserve">Yhteenveto</w:t>
      </w:r>
    </w:p>
    <w:p>
      <w:r>
        <w:t xml:space="preserve">Asunnotonta miestä, joka yritti ostoskärryllään runnoa veitsen kanssa hyökkääjää Melbournessa, syytetään muun muassa murtovarkaudesta ja varkaudesta.</w:t>
      </w:r>
    </w:p>
    <w:p>
      <w:r>
        <w:rPr>
          <w:b/>
          <w:u w:val="single"/>
        </w:rPr>
        <w:t xml:space="preserve">Asiakirjan numero 53534</w:t>
      </w:r>
    </w:p>
    <w:p>
      <w:r>
        <w:t xml:space="preserve">Harris Tweedin tuotanto saavuttaa miljoonan metrin rajan</w:t>
      </w:r>
    </w:p>
    <w:p>
      <w:r>
        <w:t xml:space="preserve">Tehtaat ovat tuottaneet yli miljoona metriä tweediä viimeisten 12 kuukauden aikana. Kangas kudotaan Western Isles -saarilla ja myydään Yhdistyneessä kuningaskunnassa sekä viedään muun muassa Japaniin ja Saksaan. Harris Tweed Authorityn puheenjohtaja Donald Martin sanoi, että järjestö on erittäin tyytyväinen. Lokakuussa Harris Tweed Industry Forum totesi, että vuosi 2012 on ollut "paras tuotantovuosi" lähes 15 vuoteen, ja ennusti tuotannon nousevan yli miljoonaan metriin kangasta vuoden loppuun mennessä. Vuonna 2009 tuotanto oli vain 500 000 metriä, kun alalla oli vallinnut useiden vuosien ajan epävarmuus ja huoli työvoiman vähenemisestä ja ikääntymisestä. 1960-luvulla tuotanto oli noin seitsemän miljoonaa metriä kangasta.</w:t>
      </w:r>
    </w:p>
    <w:p>
      <w:r>
        <w:rPr>
          <w:b/>
        </w:rPr>
        <w:t xml:space="preserve">Yhteenveto</w:t>
      </w:r>
    </w:p>
    <w:p>
      <w:r>
        <w:t xml:space="preserve">Harris Tweed -teollisuus juhlii menestyksekästä vuotta 2012, jolloin kankaan tuotanto oli korkeimmillaan lähes 15 vuoteen.</w:t>
      </w:r>
    </w:p>
    <w:p>
      <w:r>
        <w:rPr>
          <w:b/>
          <w:u w:val="single"/>
        </w:rPr>
        <w:t xml:space="preserve">Asiakirjan numero 53535</w:t>
      </w:r>
    </w:p>
    <w:p>
      <w:r>
        <w:t xml:space="preserve">Cumbrian poliisi vähentää 100 virkamiestä säästääkseen 18,6 miljoonaa puntaa.</w:t>
      </w:r>
    </w:p>
    <w:p>
      <w:r>
        <w:t xml:space="preserve">Poliisipäällikkö Craig Mackey sanoi, että poliisivoimien "muotoa ja rakennetta" on muutettava, jotta ne voivat vastata valtion rahoituksen 20 prosentin leikkaukseen. Mackey lupasi, että poliisien määrän vähentäminen tapahtuisi luonnollisen hävikin avulla. Maaliskuuhun 2012 mennessä ennustetaan poistuvan myös 235 muuta henkilöstövirkaa. Mackey sanoi: "Tämä on haastava ratkaisu Cumbrialle. Poliisilaitoksen on toimittava huomattavasti pienemmällä budjetilla seuraavien neljän vuoden aikana. "Poliisien kokonaismäärä laskee 1 150:een syyskuuhun 2011 mennessä. Tämä merkitsee 100 poliisin vähennystä vuosien 2009/10 tilanteeseen verrattuna. "Poliisien määrän kokonaisvähennys saavutetaan luonnollisen hävikin kautta. "Poliisihenkilöstön määrä laskee 600:aan maaliskuuhun 2012 mennessä, mikä merkitsee 235 viran vähennystä. "Nämä ovat epäilemättä haastavia aikoja, mutta olemme vakaasti sitoutuneet tarjoamaan Cumbrian yhteisöille kohtuuhintaista ja realistista poliisipalvelua."</w:t>
      </w:r>
    </w:p>
    <w:p>
      <w:r>
        <w:rPr>
          <w:b/>
        </w:rPr>
        <w:t xml:space="preserve">Yhteenveto</w:t>
      </w:r>
    </w:p>
    <w:p>
      <w:r>
        <w:t xml:space="preserve">Cumbrian poliisilla on 100 poliisia vähemmän vuoden 2011 loppuun mennessä, kun poliisi vahvisti 18,6 miljoonan punnan budjettileikkaukset seuraavien neljän vuoden aikana.</w:t>
      </w:r>
    </w:p>
    <w:p>
      <w:r>
        <w:rPr>
          <w:b/>
          <w:u w:val="single"/>
        </w:rPr>
        <w:t xml:space="preserve">Asiakirjan numero 53536</w:t>
      </w:r>
    </w:p>
    <w:p>
      <w:r>
        <w:t xml:space="preserve">Guernseyn perheväkivallan vastaiselle strategialle myönnetään lisää varoja</w:t>
      </w:r>
    </w:p>
    <w:p>
      <w:r>
        <w:t xml:space="preserve">Valtiot lisäsivät vuosien 2016-2020 strategian talousarvioehdotusta 73 000 punnalla ja leikkasivat kaikkien osastojen määrärahoja kirjanpidon tasapainottamiseksi. Strategiaan sisältyy uhrien suojelun ja tuen parantaminen sekä "tehokkaat pelotteet". Tämä on tarkoitus toteuttaa "koordinoiduilla ja tehokkailla" palveluilla, joita ylläpitävät hallitus ja vapaaehtoisryhmät. Strategiassa ehdotetaan, että kouluissa tehtävää työtä lisätään, keskitytään perheväkivallan miesuhrien auttamiseen ja perustetaan väkivallan jälkeinen palvelu. Valtiot sopivat myös harkitsevansa kaikkinaisen naisiin kohdistuvan syrjinnän poistamista koskevan yleissopimuksen tuomista Guernseyyn ja naisiin ja tyttöihin kohdistuvan väkivallan strategian laatimista.</w:t>
      </w:r>
    </w:p>
    <w:p>
      <w:r>
        <w:rPr>
          <w:b/>
        </w:rPr>
        <w:t xml:space="preserve">Yhteenveto</w:t>
      </w:r>
    </w:p>
    <w:p>
      <w:r>
        <w:t xml:space="preserve">Yli 450 000 puntaa käytetään vuosittain aloitteisiin, joilla pyritään vähentämään perheväkivaltaa Guernseyssä.</w:t>
      </w:r>
    </w:p>
    <w:p>
      <w:r>
        <w:rPr>
          <w:b/>
          <w:u w:val="single"/>
        </w:rPr>
        <w:t xml:space="preserve">Asiakirjan numero 53537</w:t>
      </w:r>
    </w:p>
    <w:p>
      <w:r>
        <w:t xml:space="preserve">EastEndersin omnibussi siirtyy sunnuntailta perjantai-iltaan</w:t>
      </w:r>
    </w:p>
    <w:p>
      <w:r>
        <w:t xml:space="preserve">Sen verkkosivustolla julkaistussa lausunnossa todetaan: "Tämä paikka on lähempänä alkuperäisiä lähetyksiä, ja se on johdonmukaisempi, koska sitä ei tarvitse siirtää urheilusitoumusten vuoksi." Tämän viikon omnibus esitetään 14. huhtikuuta kello 0.05-02.00. Pitkään jatkunut sunnuntai-iltapäiväaika olisi ollut ristiriidassa tämän kesän olympialaisten ja Euro 2012 -kisojen kanssa. Tuottajat vähättelivät muutosta ja sanoivat, että monet fanit voivat nyt katsoa saippuaa omalla ajallaan. "Katsojat voivat nyt seurata EastEndersiä monin eri tavoin, kuten PVR:n, BBC Three -ohjelman uusinnan tai iPlayerin kautta", sanoi tiedottaja. "Tämä aika on lähempänä alkuperäisiä lähetyksiä, ja se on johdonmukaisempi, koska sitä ei tarvitse siirtää urheilusitoumusten vuoksi." Muutos alkoi 6. huhtikuuta, jolloin ensimmäinen perjantai-illan ohjelma keräsi 477 000 katsojaa, kun taas sunnuntain viimeinen ohjelma keräsi 792 000 katsojaa.</w:t>
      </w:r>
    </w:p>
    <w:p>
      <w:r>
        <w:rPr>
          <w:b/>
        </w:rPr>
        <w:t xml:space="preserve">Yhteenveto</w:t>
      </w:r>
    </w:p>
    <w:p>
      <w:r>
        <w:t xml:space="preserve">EastEndersin omnibusohjelma on siirtynyt pysyvästi sunnuntailta perjantai-illan myöhäisohjelmaan, saippuasarja on vahvistanut.</w:t>
      </w:r>
    </w:p>
    <w:p>
      <w:r>
        <w:rPr>
          <w:b/>
          <w:u w:val="single"/>
        </w:rPr>
        <w:t xml:space="preserve">Asiakirjan numero 53538</w:t>
      </w:r>
    </w:p>
    <w:p>
      <w:r>
        <w:t xml:space="preserve">Mahela maailman paras testilyöjä</w:t>
      </w:r>
    </w:p>
    <w:p>
      <w:r>
        <w:t xml:space="preserve">Se on ensimmäinen kerta urallaan, kun Jayawardena saavutti ykkössijan ICC:n pelaajaluettelossa testilyöjien listalla. Hän saavutti 275 pistettä Ahmedabadissa aiemmin tällä viikolla tasapisteisiin päättyneessä ensimmäisessä testissä Intiaa vastaan. Se on hänen kuudes kaksisataavuotisottelunsa 108 testissä. 9000 testijuoksua Hänestä tuli myös vasta yhdeksäs lyöjä, joka on saavuttanut 9000 testijuoksua, ja hänestä puuttuu vain 17 pistettä siitä, että hänestä tulee vasta 25. lyöjä, joka on saavuttanut 900 pisteen rajan, joka on ICC:n lausunnon mukaan rankingin kannalta huippulyöjien vertailukohta. Ennen Jayawardenaa australialainen Mike Hussey oli viimeinen 900 pisteen rajan saavuttanut lyöjä testikriketin 131-vuotisen historian aikana. Intian Sachin Tendulkar vietti 20-vuotisjuhlavuottaan testissä, mutta myös Sri Lankalla oli osansa uusien ennätysten luomisessa. Mahela Jayawardena ja portinvartija Prasanna Jayawardene, ei sukulaisia, tekivät kuudennen wicketin avulla 351 juoksua, mikä rikkoi 72 vuotta vanhan ennätyksen, jonka Don Bradman ja Jack Fingleton tekivät 346 juoksua Australiassa Englantia vastaan vuonna 1937. Sri Lankan ensimmäisen sisävuoron tulos 760 pistettä Intiaa vastaan on korkein ensimmäisen sisävuoron tulos, jonka yksikään joukkue on saavuttanut Intian maaperällä.</w:t>
      </w:r>
    </w:p>
    <w:p>
      <w:r>
        <w:rPr>
          <w:b/>
        </w:rPr>
        <w:t xml:space="preserve">Yhteenveto</w:t>
      </w:r>
    </w:p>
    <w:p>
      <w:r>
        <w:t xml:space="preserve">Sri Lankan entinen testikriketin kapteeni Mahela Jayawardena on syrjäyttänyt oman kapteeninsa Kumar Sangakkaran maailman parhaana testilyöjänä.</w:t>
      </w:r>
    </w:p>
    <w:p>
      <w:r>
        <w:rPr>
          <w:b/>
          <w:u w:val="single"/>
        </w:rPr>
        <w:t xml:space="preserve">Asiakirjan numero 53539</w:t>
      </w:r>
    </w:p>
    <w:p>
      <w:r>
        <w:t xml:space="preserve">Sri Lankassa ei ole "talouskriisiä</w:t>
      </w:r>
    </w:p>
    <w:p>
      <w:r>
        <w:t xml:space="preserve">Ajith Nivard Cabraal puhui BBC Sandeshayan kanssa Lontoossa Kansainvälisen valuuttarahaston (IMF) ja Maailmanpankin kanssa pidettyjen kokousten jälkeen ja sanoi, että maan talous on kasvanut jatkuvasti yli 6 prosenttia. Köyhyys oli 22-23 prosenttia väestöstä vuonna 2002, ja tällä hetkellä se on laskenut 15 prosenttiin, keskuspankin pääjohtaja sanoi. "Historiallinen" inflaatio Hän kiisti jyrkästi tiedot Sri Lankan talouskriisistä. Inflaatio nousi äskettäin ennätyksellisen korkealle 28 prosenttiin keskuspankin lukujen mukaan, mutta Cabralin mukaan vain pohjainflaatio olisi otettava huomioon. "Ydininflaatio on vain 7 prosenttia, jos elintarvikkeita ja energiaa ei oteta huomioon. se on samanlainen kuin monissa muissa maissa", hän sanoi BBCSinhala.comille. Sri Lankan tulot henkeä kohti ovat kuvernöörin mukaan nousseet kolmen viime vuoden aikana 50 prosenttia 1617 dollariin. Presidentti Mahinda Rajapaksan läheinen luottamusmies Cabral syytti tiedotusvälineitä siitä, että ne keskittyvät vain talouden negatiivisiin puoliin. "BKT:n ja velan välinen suhde oli 102 prosenttia. Tällä hetkellä se on laskenut 85 prosenttiin. Miksi ette keskity myönteiseen puoleen?" hän kysyi.</w:t>
      </w:r>
    </w:p>
    <w:p>
      <w:r>
        <w:rPr>
          <w:b/>
        </w:rPr>
        <w:t xml:space="preserve">Yhteenveto</w:t>
      </w:r>
    </w:p>
    <w:p>
      <w:r>
        <w:t xml:space="preserve">Sri Lankan köyhyys on vähitellen vähentynyt Sri Lankassa ja inflaatio on "samanlainen" kuin monissa muissa maissa, sanoi keskuspankin johtaja.</w:t>
      </w:r>
    </w:p>
    <w:p>
      <w:r>
        <w:rPr>
          <w:b/>
          <w:u w:val="single"/>
        </w:rPr>
        <w:t xml:space="preserve">Asiakirjan numero 53540</w:t>
      </w:r>
    </w:p>
    <w:p>
      <w:r>
        <w:t xml:space="preserve">Ehdotukset 25 miljoonan punnan urheilukeskuksesta, jossa on olympia-allas, hyväksytään.</w:t>
      </w:r>
    </w:p>
    <w:p>
      <w:r>
        <w:t xml:space="preserve">Uusi keskus korvaisi 42 vuotta vanhan River Parkin vapaa-ajankeskuksen, joka tarvitsee vähintään 3 miljoonan punnan korjaukset. Winchesterin kaupunginvaltuusto on suostunut kehittämään suunnitelmia uuden kaupungin ulkopuolisen keskuksen rakentamiseksi Bar Endiin. Jos hanke toteutuu, sen odotetaan kestävän kolme vuotta. Valtuusto ilmoitti, että se aikoo nyt laatia liiketoimintasuunnitelman ja viimeistellä suunnitelmat uudesta kokonaisuudesta, johon sisältyisi 50 metrin pituinen uima-allas. Viranomainen sanoi, että se aikoo lainata tarvittavat varat ja toivoo myös saavansa lisärahoitusta Winchesterin yliopistolta. North Wallsin nykyinen rakennus puretaan ja alue tarjotaan uudelleenkäyttöön. Vuonna 2013 valtuusto herätti vastalauseita, kun se ilmoitti suunnitelmista rakentaa nykyinen keskus uudelleen ja laajentaa sitä "Winchesterin ainoaksi puistoksi", kuten kampanjoijat sitä kutsuivat. Aiheeseen liittyvät Internet-linkit Winchesterin kaupunginvaltuuston vapaa-ajan hanke Winchester Fit for the Future (Winchesterin tulevaisuus)</w:t>
      </w:r>
    </w:p>
    <w:p>
      <w:r>
        <w:rPr>
          <w:b/>
        </w:rPr>
        <w:t xml:space="preserve">Yhteenveto</w:t>
      </w:r>
    </w:p>
    <w:p>
      <w:r>
        <w:t xml:space="preserve">Valtuuston pomot ovat ehdottaneet uutta 25 miljoonan punnan urheilukompleksia, jossa olisi olympiakokoinen uima-allas, ratkaisuksi Winchesterin vanheneviin vapaa-ajan tiloihin.</w:t>
      </w:r>
    </w:p>
    <w:p>
      <w:r>
        <w:rPr>
          <w:b/>
          <w:u w:val="single"/>
        </w:rPr>
        <w:t xml:space="preserve">Asiakirjan numero 53541</w:t>
      </w:r>
    </w:p>
    <w:p>
      <w:r>
        <w:t xml:space="preserve">Irlannin ministeri Simon Coveney osallistuu DUP:n konferenssiin</w:t>
      </w:r>
    </w:p>
    <w:p>
      <w:r>
        <w:t xml:space="preserve">Coveney, joka on Irlannin tasavallan maatalousministeri, oli perjantaina Belfastissa alkaneen tapahtuman pääpuhuja. DUP:n nuorempi ministeri Jonathan Bell hyväksyi kutsun puhua Coveneyn puolueen Fine Gaelin konferenssissa aiemmin tänä vuonna. DUP:n johtaja Peter Robinson puhuu konferenssissa lauantaina. Coveney sanoi, että hänen esiintymisensä konferenssissa La Mon -hotellissa oli jälleen yksi osoitus Pohjois-Irlannin ja Irlannin tasavallan poliitikkojen välisen luottamuksen lisääntymisestä. "Toivon, että voimme kehittää sellaista ystävyyttä ja sellaista luottamusta poliittisesti, jota tarvitaan Pohjois-Irlannin suurimman puolueen ja Irlannin tasavallan suurimman puolueen välillä", hän sanoi. "Tämä on jälleen yksi askel tähän suuntaan."</w:t>
      </w:r>
    </w:p>
    <w:p>
      <w:r>
        <w:rPr>
          <w:b/>
        </w:rPr>
        <w:t xml:space="preserve">Yhteenveto</w:t>
      </w:r>
    </w:p>
    <w:p>
      <w:r>
        <w:t xml:space="preserve">Simon Coveneysta on tullut ensimmäinen Irlannin hallituksen ministeri, joka osallistuu DUP:n konferenssiin ja puhuu siellä.</w:t>
      </w:r>
    </w:p>
    <w:p>
      <w:r>
        <w:rPr>
          <w:b/>
          <w:u w:val="single"/>
        </w:rPr>
        <w:t xml:space="preserve">Asiakirjan numero 53542</w:t>
      </w:r>
    </w:p>
    <w:p>
      <w:r>
        <w:t xml:space="preserve">Sussexin terveydenhuolto: Viisitoista haastateltavaa hoitokodin "laiminlyönnin" vuoksi</w:t>
      </w:r>
    </w:p>
    <w:p>
      <w:r>
        <w:t xml:space="preserve">Sussex Health Carea tutkitaan 43 asukkaan, joista 13 on sittemmin kuollut, väitetystä puutteellisesta hoidosta. Sussexin poliisi kuulee kruunun syyttäjälaitosta, mutta tässä vaiheessa ei ole tehty päätöksiä syytteeseenpanosta, poliisi on ilmoittanut. "Pidämme asianosaiset perheet edelleen ajan tasalla", poliisin edustaja lisäsi. Viimeisimmät uutiset tulivat kaksi vuotta sen jälkeen, kun kävi ilmi, että poliisi tutki yhdeksän yrityksen ylläpitämää kotia ja takavarikoi potilastietoja. Tutkituista 15:stä kaksi on kuulusteltu törkeästä kuolemantuottamuksesta ja 13 laiminlyönnistä. Yksi nainen pidätettiin ja loput osallistuivat vapaaehtoisiin kuulusteluihin. Marraskuussa 2017 pidätettyä naista kuulusteltiin laiminlyönnistä epäiltynä, ja hänet vapautettiin myöhemmin tutkimusten jatkuessa. Sussexin terveydenhuollon tiedottaja sanoi: "Olemme tehneet täyttä ja avointa yhteistyötä poliisin kanssa osana heidän tutkimuksiaan ja teemme niin edelleen."</w:t>
      </w:r>
    </w:p>
    <w:p>
      <w:r>
        <w:rPr>
          <w:b/>
        </w:rPr>
        <w:t xml:space="preserve">Yhteenveto</w:t>
      </w:r>
    </w:p>
    <w:p>
      <w:r>
        <w:t xml:space="preserve">Viisitoista ihmistä on nyt haastateltu varoen osana yhdeksää Sussexissa sijaitsevaa hoitokotia koskevaa tutkimusta, poliisi on kertonut.</w:t>
      </w:r>
    </w:p>
    <w:p>
      <w:r>
        <w:rPr>
          <w:b/>
          <w:u w:val="single"/>
        </w:rPr>
        <w:t xml:space="preserve">Asiakirjan numero 53543</w:t>
      </w:r>
    </w:p>
    <w:p>
      <w:r>
        <w:t xml:space="preserve">Coronavirus: Pyreneiltä pelastettu mies sakotettiin lukitusrikkomuksesta.</w:t>
      </w:r>
    </w:p>
    <w:p>
      <w:r>
        <w:t xml:space="preserve">Paikallinen vuoristopelastuslaitos kertoi, että mies löytyi "uupuneena, vapisten, kylmettyneenä ja eksyneenä", kun hänet lopulta löydettiin. Koettelemuksistaan huolimatta hänelle määrättiin 135 euron (146 dollarin; 119 punnan) sakko koronaviruslukitussääntöjen rikkomisesta. "Muistutamme teitä vielä kerran. PYSYKÄÄ KOTONA", aluepoliisi twiittasi. Vuoristopelastuspalvelu kertoi, että Perpignanista - noin 25 kilometrin päässä Espanjan rajalta - kotoisin oleva mies oli alun perin lähtenyt liikkeelle autolla, mutta hänet käännytettiin takaisin tarkastuspisteellä. Sen mukaan hän päätti sitten yrittää matkaa kävellen vuorten yli kulkevaa vaellusreittiä pitkin. Mies kuitenkin putosi puroon ja pensaikkoon ja eksyi ennen kuin hän otti yhteyttä pelastajiin, palvelu kertoi. Hänet löydettiin nopeasti, ja hänet lennätettiin turvakeskukseen Perpignaniin. Ranskan lukitussääntöjen mukaan ihmiset voivat poistua kotoaan vain poikkeuksellisista syistä ja kirjeen kanssa, jossa selitetään syy.</w:t>
      </w:r>
    </w:p>
    <w:p>
      <w:r>
        <w:rPr>
          <w:b/>
        </w:rPr>
        <w:t xml:space="preserve">Yhteenveto</w:t>
      </w:r>
    </w:p>
    <w:p>
      <w:r>
        <w:t xml:space="preserve">Mies on pelastettu helikopterilla Pyreneiltä yritettyään kävellä Ranskasta Espanjaan ostamaan halpoja savukkeita, kerrotaan.</w:t>
      </w:r>
    </w:p>
    <w:p>
      <w:r>
        <w:rPr>
          <w:b/>
          <w:u w:val="single"/>
        </w:rPr>
        <w:t xml:space="preserve">Asiakirjan numero 53544</w:t>
      </w:r>
    </w:p>
    <w:p>
      <w:r>
        <w:t xml:space="preserve">Pohjoisirlantilaiset Game of Thrones -miehistön jäsenet voittavat Emmy-palkinnot</w:t>
      </w:r>
    </w:p>
    <w:p>
      <w:r>
        <w:t xml:space="preserve">Robbie MeredithBBC News NI:n taide- ja koulutuskirjeenvaihtaja Ronan Hill, joka voitti palkinnon vuonna 2012, sai toisen Emmy-palkintonsa draaman erinomaisesta äänimiksauksesta. Carla Stronge puolestaan voitti ensimmäisen Emmynsä draaman erinomaisesta casting-työstä ohjelman parissa tekemästään työstä. Luova Emmy-palkinnot jaettiin Los Angelesissa lauantai-iltana. Niillä palkitaan televisiosarjojen ja -ohjelmien teknisiä saavutuksia muun muassa castingin, käsikirjoittamisen ja äänentoiston alalla. Lauantai-illan seremonia on edeltäjänä 20. syyskuuta järjestettävälle Emmy-päägaalalle. Game of Thrones voitti luovissa Emmyissä yhteensä kahdeksan palkintoa. HBO:n menestyksekkään seikkailusarjan kuudetta tuotantosarjaa kuvataan parhaillaan Pohjois-Irlannissa. Ohjelman odotetaan voittavan useita palkintoja myös Emmyn pääjuhlassa. Suuri osa Game of Thronesista kuvataan Pohjois-Irlannissa - Titanic-studioilla Belfastissa ja useissa muissa paikoissa.</w:t>
      </w:r>
    </w:p>
    <w:p>
      <w:r>
        <w:rPr>
          <w:b/>
        </w:rPr>
        <w:t xml:space="preserve">Yhteenveto</w:t>
      </w:r>
    </w:p>
    <w:p>
      <w:r>
        <w:t xml:space="preserve">Kaksi pohjoisirlantilaista Game of Thrones -fantasiasarjan tuotantoryhmän jäsentä on voittanut luovan alan Emmy-palkinnon.</w:t>
      </w:r>
    </w:p>
    <w:p>
      <w:r>
        <w:rPr>
          <w:b/>
          <w:u w:val="single"/>
        </w:rPr>
        <w:t xml:space="preserve">Asiakirjan numero 5354545</w:t>
      </w:r>
    </w:p>
    <w:p>
      <w:r>
        <w:t xml:space="preserve">Italialaisen miehen on määrä joutua oikeuteen Morayssa vuonna 2018 tapahtuneesta viiden ihmisen kuoleman aiheuttaneesta onnettomuudesta.</w:t>
      </w:r>
    </w:p>
    <w:p>
      <w:r>
        <w:t xml:space="preserve">Sisilialaista Alfredo Ciociolaa, 48, syytetään kolarin aiheuttamisesta A96-tiellä lähellä Keithiä Morayn osavaltiossa heinäkuussa 2018. Glasgow'n korkeimmassa oikeudessa tuomari Lord Mulholland määräsi oikeudenkäynnin 24. toukokuuta Aberdeenin korkeimmassa oikeudessa. Oikeudenkäynnin etenemisen varmistamiseksi järjestetään vielä yksi kuulemistilaisuus. Hän kiistää aiheuttaneensa viisi kuolemaa ja vakavia vammoja vaarallisella ajotavalla. Ciociolan väitetään törmänneen Fiat-minibussilla maastoautoon nukahdettuaan rattiin. Minibussin matkustajina olleet nelivuotias Lorenzo Ciociola ja Frances Saliba, 63, kuolivat. Myös toisessa autossa olleet Edward Reid, 63, Macduffista, Audrey Appleby, 70, ja Evalyn Elrick, 69, molemmat Aberchirderistä, kuolivat. Neljä muuta loukkaantui onnettomuudessa. Matkustusrajoitukset Syytteen mukaan Ciociola ei kiinnittänyt asianmukaista huomiota, jarrutti toistuvasti ja ajoi sitten väärälle puolelle tietä. Puolustusasianajaja Ian Duguid sanoi: "Sisiliassa asuva syytetty tulee tänne oikeudenkäyntiin ja odottaa, että matkustusrajoitukset poistetaan toukokuuhun mennessä. "Hän lentää Catanian lentokentältä, joka on tällä hetkellä suljettu Etna-vuoren purkauksen vuoksi." Syyttäjä Derick Nelson sanoi, että oikeudenkäynnin odotetaan kestävän seitsemän päivää. Toinen alustava kuuleminen pidetään 10. toukokuuta, jotta voidaan tarkistaa, että oikeudenkäyntiä voidaan jatkaa. Lord Mulholland sanoi: "Tällä varmistetaan, että herra Ciociola voi matkustaa Skotlantiin."</w:t>
      </w:r>
    </w:p>
    <w:p>
      <w:r>
        <w:rPr>
          <w:b/>
        </w:rPr>
        <w:t xml:space="preserve">Yhteenveto</w:t>
      </w:r>
    </w:p>
    <w:p>
      <w:r>
        <w:t xml:space="preserve">Italialaismies, jota syytetään viiden ihmisen - myös hänen nelivuotiaan poikansa - kuolemasta onnettomuudessa, joutuu oikeuteen myöhemmin tänä vuonna, jos hän saa matkustaa Skotlantiin siihen mennessä.</w:t>
      </w:r>
    </w:p>
    <w:p>
      <w:r>
        <w:rPr>
          <w:b/>
          <w:u w:val="single"/>
        </w:rPr>
        <w:t xml:space="preserve">Asiakirjan numero 53546</w:t>
      </w:r>
    </w:p>
    <w:p>
      <w:r>
        <w:t xml:space="preserve">Aberdeenin Nuart-katutapahtuma voi palata kolmen vuoden ajan</w:t>
      </w:r>
    </w:p>
    <w:p>
      <w:r>
        <w:t xml:space="preserve">Nuart on järjestetty Norjan Stavangerissa vuodesta 2001, mutta Aberdeenissa se otettiin käyttöön aiemmin tässä kuussa. Sekä suuria että pieniä kuvia ilmestyi kaupungin rakennuksiin. Yritysten johtama Aberdeen Inspired -aloite päättää ensi kuussa, tuodaanko festivaali takaisin. Sen jälkeen haetaan neuvoston tukea. Kuvat herättivät suurta kiinnostusta sosiaalisessa mediassa. Myös yleisölle järjestetyt kävelykierrokset, jotka opastivat yleisöä taideteosten äärellä, osoittautuivat suosituiksi. Neuvoston edustaja sanoi: "Nuartin valtavan menestyksen vuoksi sekä Aberdeenin kaupunginvaltuusto että Aberdeen Inspired haluavat nähdä festivaalin palaavan kaupunkiin lähitulevaisuudessa. "Nuartista toivotaan tulevan kiinteä osa kulttuurikalenteria, ja virkailijoita on pyydetty tarkastelemaan, mitä on tehtävä, jotta festivaalin läsnäolo voidaan varmistaa pitkällä aikavälillä."</w:t>
      </w:r>
    </w:p>
    <w:p>
      <w:r>
        <w:rPr>
          <w:b/>
        </w:rPr>
        <w:t xml:space="preserve">Yhteenveto</w:t>
      </w:r>
    </w:p>
    <w:p>
      <w:r>
        <w:t xml:space="preserve">Suuri katutaidefestivaali, jonka aikana maalauksia ilmestyi rakennuksiin eri puolilla Aberdeenia, saattaa palata seuraavaksi kolmeksi vuodeksi.</w:t>
      </w:r>
    </w:p>
    <w:p>
      <w:r>
        <w:rPr>
          <w:b/>
          <w:u w:val="single"/>
        </w:rPr>
        <w:t xml:space="preserve">Asiakirjan numero 53547</w:t>
      </w:r>
    </w:p>
    <w:p>
      <w:r>
        <w:t xml:space="preserve">Daewoo Shipbuildingin toimistot ratsattiin Etelä-Koreassa</w:t>
      </w:r>
    </w:p>
    <w:p>
      <w:r>
        <w:t xml:space="preserve">Se tapahtuu sen jälkeen, kun tilintarkastuskomitea pyysi tutkimaan DSME:n kahta entistä toimitusjohtajaa mahdollisen huonon hallinnon vuoksi. Maailman toiseksi suurin laivanrakentaja on yrittänyt hankkia rahaa velkojensa vähentämiseksi. Yritys teki viime vuonna suurimman nettotappionsa, 3,19 miljardia wonia (2,8 miljardia dollaria; 1,9 miljardia puntaa). DSME ja Etelä-Korean kaksi muuta suurinta laivanrakentajaa, Hyundai Heavy Industries ja Samsung Heavy Industries, ovat kärsineet kovasti öljyn hinnan laskusta ja maailmantalouden hidastumisesta. Ne ovat kamppailleet tankkereiden ja konttialusten kysynnän vähenemisen kanssa ja joutuneet lykkäämään offshore-poraus- ja tuotantohankkeita. Ne joutuvat myös kohtaamaan kiinalaisten laivanrakentajien kasvavan kilpailun. Raporttien mukaan 150 virkamiestä vieraili DSME:n pääkonttorissa Soulissa ja yhdellä sen telakoista Geojen saarella. Virkamiehet takavarikoivat tietokoneiden kovalevyjä, kirjanpitokirjoja ja asiakirjoja ja tutkivat, onko yritys manipuloinut vuosien 2013 ja 2014 tilinpäätöksiään.</w:t>
      </w:r>
    </w:p>
    <w:p>
      <w:r>
        <w:rPr>
          <w:b/>
        </w:rPr>
        <w:t xml:space="preserve">Yhteenveto</w:t>
      </w:r>
    </w:p>
    <w:p>
      <w:r>
        <w:t xml:space="preserve">Etelä-Korean syyttäjät ovat tehneet ratsian Daewoo Shipbuilding and Marine Engineering -yhtiössä osana väitettyjä kirjanpidollisia väärinkäytöksiä koskevaa tutkimusta.</w:t>
      </w:r>
    </w:p>
    <w:p>
      <w:r>
        <w:rPr>
          <w:b/>
          <w:u w:val="single"/>
        </w:rPr>
        <w:t xml:space="preserve">Asiakirjan numero 53548</w:t>
      </w:r>
    </w:p>
    <w:p>
      <w:r>
        <w:t xml:space="preserve">Oxfordshiren lastenkeskusten aktivistit esittävät vetoomuksen</w:t>
      </w:r>
    </w:p>
    <w:p>
      <w:r>
        <w:t xml:space="preserve">8000 allekirjoittajan vetoomus on kerätty vastauksena lääninhallituksen ehdotuksiin sulkea keskukset osana 61 miljoonan punnan budjettisäästöjä. Pahimmassa tapauksessa maakunnan 44 keskuksesta 37 suljettaisiin. Kampanjoijat väittävät, että palvelu on välttämätön. Valtuusto antaa budjettiehdotuksensa ensi kuussa. Emma Taylor Henleystä auttoi kampanjan käynnistämisessä Facebookissa viime kuussa. Ryhmällä on nyt yli 2 000 jäsentä. Hän sanoi: "Aloin käyttää paikallista lastenkeskusta, koska tunsin itseni todella eristetyksi tuoreena äitinä. "Keskukset ovat ainoa paikka yhteisössä, jossa ihmiset voivat käyttää koulutettua ja kokenutta henkilökuntaa." "Erittäin tärkeää" Pääministeri tuki keskusten pelastamista puhuessaan kampanjoijien kanssa Chipping Nortonissa viime kuussa. Hän kertoi olevansa "asialla" ja pitävänsä keskuksia "erittäin tärkeinä". Työväenpuolueen johtaja Ed Miliband kritisoi hänen päätöstään allekirjoittaa vetoomus ja kyseenalaisti, oliko hän viemässä asiaa "aivan huipulle". Oxfordshiren kreivikunnanvaltuuston budjettiehdotuksia suositellaan ensi kuussa kabinetin koko valtuustolle, ja lopullisen päätöksen odotetaan valmistuvan helmikuussa. Neuvoston johtaja Ian Hudspeth kertoi Banburyssa järjestetyssä yleisötilaisuudessa, että veroja olisi nostettava 20 prosenttia, jotta palveluihin ei tehtäisi leikkauksia.</w:t>
      </w:r>
    </w:p>
    <w:p>
      <w:r>
        <w:rPr>
          <w:b/>
        </w:rPr>
        <w:t xml:space="preserve">Yhteenveto</w:t>
      </w:r>
    </w:p>
    <w:p>
      <w:r>
        <w:t xml:space="preserve">Noin 100 kampanjoijaa on esittänyt David Cameronin allekirjoittaman vetoomuksen lastenkeskusten pelastamiseksi Oxfordshiressä.</w:t>
      </w:r>
    </w:p>
    <w:p>
      <w:r>
        <w:rPr>
          <w:b/>
          <w:u w:val="single"/>
        </w:rPr>
        <w:t xml:space="preserve">Asiakirjan numero 53549</w:t>
      </w:r>
    </w:p>
    <w:p>
      <w:r>
        <w:t xml:space="preserve">Pohjois-Irlannin asuntojen hinnat laskevat ensimmäistä kertaa neljään vuoteen</w:t>
      </w:r>
    </w:p>
    <w:p>
      <w:r>
        <w:t xml:space="preserve">Julian O'NeillBBC News NI Business Correspondent Arvo laski 0,8 prosenttia eli noin 1 000 puntaa 124 000 puntaan vuoden 2017 ensimmäisinä kuukausina. Pohjois-Irlannin tilasto- ja tutkimusvirasto (NISRA) tekee virallisen laskelman neljännesvuosittain leimaverotietojen perusteella. Edellisen kerran hinnat laskivat vuosineljännesten välillä vuoden 2013 alussa. Myös myyntien määrä on alimmillaan sitten vuoden 2013. Asuntojen arvo on viime aikoina laskenut eniten ( -4,5 %), kun taas paritalojen arvo pysyi ennallaan. Valtuustoalueiden osalta Mid ja East Antrim kirjasi 3,1 prosentin ja Belfast 2,3 prosentin laskun. Tämänhetkiset kokonaishinnat ovat kuitenkin edelleen 4,3 prosenttia korkeammat kuin viime vuonna tähän aikaan.</w:t>
      </w:r>
    </w:p>
    <w:p>
      <w:r>
        <w:rPr>
          <w:b/>
        </w:rPr>
        <w:t xml:space="preserve">Yhteenveto</w:t>
      </w:r>
    </w:p>
    <w:p>
      <w:r>
        <w:t xml:space="preserve">Ensimmäistä kertaa neljään vuoteen Pohjois-Irlannissa asuntojen keskihinta on laskenut.</w:t>
      </w:r>
    </w:p>
    <w:p>
      <w:r>
        <w:rPr>
          <w:b/>
          <w:u w:val="single"/>
        </w:rPr>
        <w:t xml:space="preserve">Asiakirjan numero 53550</w:t>
      </w:r>
    </w:p>
    <w:p>
      <w:r>
        <w:t xml:space="preserve">Lontoon palokunta paljastaa käsirautojen käytön lisääntyneen</w:t>
      </w:r>
    </w:p>
    <w:p>
      <w:r>
        <w:t xml:space="preserve">Lontoon palokunnan mukaan jokainen tapaus maksoi veronmaksajille noin 290 puntaa, mikä tarkoittaa, että onnettomuudet ovat maksaneet vähintään 377 000 puntaa. Hätäkutsuihin sisältyi tapauksia, joissa miesten sukupuolielimet olivat juuttuneet leivänpaahtimeen ja pölynimuriin. Palokunta kehotti ihmisiä harkitsemaan tarkkaan, ennen kuin soittavat hätänumeroon 999. Vuosina 2010-11 pelastuspalvelun henkilökunta osallistui 416 tapaukseen, joissa ihmiset jäivät loukkuun tai jumiin esineisiin. Vuosina 2011-12 määrä nousi 441:een ja vuosina 2012-13 jälleen 453:een. Yleisin esine, josta ihmiset tarvitsivat apua, olivat käsiraudat, ja niitä on käytetty 79 kertaa vuodesta 2010 lähtien. Fifty Shadesin kolmas upseeri Dave Brown sanoi: "Osa tapauksista, joihin palomiehemme kutsutaan, voitaisiin estää pienellä maalaisjärjellä. "En tiedä, johtuuko se Fifty Shadesin vaikutuksesta, mutta käsirautojen kaltaisiin esineisiin liittyvien vaaratilanteiden määrä näyttää kasvaneen. "Olen varma, että useimmat ihmiset ovat Fifty Shades of red, kun miehistömme saapuvat vapauttamaan heidät." "Olen varma, että useimmat ihmiset ovat Fifty Shades of red, kun miehistömme saapuvat vapauttamaan heidät." Prikaati kehotti ihmisiä pitämään aina avaimet käden ulottuvilla, jos he käyttävät käsirautoja. Noin 18 tapausta koski lapsia, joiden pää oli juuttunut pottaan tai wc-istuimeen. Ja lapset jäivät sormet leluihin kiinni 17 kertaa - mukaan lukien yksi poika, jonka sormeen oli juuttunut legopala, ja toinen, jonka pää oli jäänyt tamburiiniin.</w:t>
      </w:r>
    </w:p>
    <w:p>
      <w:r>
        <w:rPr>
          <w:b/>
        </w:rPr>
        <w:t xml:space="preserve">Yhteenveto</w:t>
      </w:r>
    </w:p>
    <w:p>
      <w:r>
        <w:t xml:space="preserve">Lontoon palomiehet on kutsuttu auttamaan ihmisiä, jotka ovat jääneet jumiin esineisiin, kuten käsirautoihin ja wc-istuimiin, yli 1300 kertaa kolmen viime vuoden aikana.</w:t>
      </w:r>
    </w:p>
    <w:p>
      <w:r>
        <w:rPr>
          <w:b/>
          <w:u w:val="single"/>
        </w:rPr>
        <w:t xml:space="preserve">Asiakirjan numero 53551</w:t>
      </w:r>
    </w:p>
    <w:p>
      <w:r>
        <w:t xml:space="preserve">Oxford Ice Rink esittelee uudet tilat</w:t>
      </w:r>
    </w:p>
    <w:p>
      <w:r>
        <w:t xml:space="preserve">Vastaanottoalue ja kahvila on kunnostettu, ja jäähalliin on asennettu uusi ääni- ja valojärjestelmä. Toimitusjohtaja John Harris sanoi, että työ "tuottaa tuloja ja tuo kävijöitä Oxfordiin". Brittiläinen taitoluistelumestari David Richardson ja paikallisten luistelukoulujen oppilaat osallistuvat joulunäytökseen kunnostuksen kunniaksi. Oxfordin kaupunginvaltuuston omistaman Oxpens Roadilla sijaitsevan 28 vuotta vanhan jäähallin työt ovat jatkoa vuonna 2011 tehdylle jäähdytysyksikön vaihdolle. Harris sanoi: Harris sanoi: "Meillä on valtavat mahdollisuudet kehittää ja tuoda uusia esityksiä."</w:t>
      </w:r>
    </w:p>
    <w:p>
      <w:r>
        <w:rPr>
          <w:b/>
        </w:rPr>
        <w:t xml:space="preserve">Yhteenveto</w:t>
      </w:r>
    </w:p>
    <w:p>
      <w:r>
        <w:t xml:space="preserve">Oxfordin jäähallin uudet tilat on avattu osana 500 000 punnan investointiohjelmaa.</w:t>
      </w:r>
    </w:p>
    <w:p>
      <w:r>
        <w:rPr>
          <w:b/>
          <w:u w:val="single"/>
        </w:rPr>
        <w:t xml:space="preserve">Asiakirjan numero 53552</w:t>
      </w:r>
    </w:p>
    <w:p>
      <w:r>
        <w:t xml:space="preserve">Elokuvayleisö kokee oman murmelipäivänsä</w:t>
      </w:r>
    </w:p>
    <w:p>
      <w:r>
        <w:t xml:space="preserve">Brynmawrissa, Blaenau Gwentissä, yleisö istui perjantai-illasta alkaen viidessä näytöksessä Bill Murrayn vuoden 1993 elokuvaa. He ostivat liput jokaiseen näytökseen - ja katsoivat samat trailerit ja mainokset. Kaupungin The Market Hall -markkinahallissa järjestetty tapahtuma oli lasten saattohoidon hyväksi. Järjestäjien mukaan ei ole sattumaa, että elokuva kertoo televisiotoimittajasta, joka jää loukkuun aikaan. Hän kokee saman päivän uudelleen ja uudelleen vieraillessaan Punxsutawneyn kaupungissa Pennsylvaniassa Yhdysvalloissa, jossa vietetään vuosittain murmelipäivää. Ottakaa paikkanne Peter Watkins-Hughes, The Market Hallin projektipäällikkö, sanoi, että he halusivat, että yleisö "yrittää elää murmelipäivää". "Heidän on ostettava lippunsa, otettava paikkansa, katsottava elokuva, tultava ulos, ostettava toinen lippu, otettava paikkansa ja tultava taas ulos", hän sanoi ennen ennätysyritystä. Perjantain kello 22:00 BST:n ja lauantain kello 08:00:n välisenä aikana jopa 212 hengen yleisö kesti elokuvan toistamisen viisi kertaa. Järjestäjät kertoivat olleensa yhteydessä Guinness World Recordsin virkamiehiin, jotka kertoivat heille, että he pitävät tapahtuman maailmanennätyksen - vaikka se onkin Watkins-Hughesin omien sanojen mukaan "hullua".</w:t>
      </w:r>
    </w:p>
    <w:p>
      <w:r>
        <w:rPr>
          <w:b/>
        </w:rPr>
        <w:t xml:space="preserve">Yhteenveto</w:t>
      </w:r>
    </w:p>
    <w:p>
      <w:r>
        <w:t xml:space="preserve">Etelä-Walesissa elokuvissa kävijät yrittivät rikkoa "täysin hyödyttömän maailmanennätyksen", kun he katsoivat komediaklassikon Groundhog Day yhä uudelleen ja uudelleen.</w:t>
      </w:r>
    </w:p>
    <w:p>
      <w:r>
        <w:rPr>
          <w:b/>
          <w:u w:val="single"/>
        </w:rPr>
        <w:t xml:space="preserve">Asiakirjan numero 53553</w:t>
      </w:r>
    </w:p>
    <w:p>
      <w:r>
        <w:t xml:space="preserve">Anna Reed: Päätös Sveitsin hotellin kuolemantapauksen pidättämisestä odotettavissa</w:t>
      </w:r>
    </w:p>
    <w:p>
      <w:r>
        <w:t xml:space="preserve">Pohjois-Yorkshiren Harrogatesta kotoisin oleva 22-vuotias Anna Florence Reed löydettiin tiistaina hotellihuoneensa kylpyhuoneesta Muraltossa, Locarnon kaupunginosassa. Sveitsin poliisi kertoi, että 29-vuotias saksalainen mies, joka asui samassa hotellihuoneessa Reedin kanssa, on pidätetty. Ulkoministeriö ilmoitti tarjoavansa apua hänen perheelleen. Reed oli entinen oppilas Ashville Collegessa Harrogatessa. Koulu sanoi lausunnossaan: "Olemme surullisia kuullessamme entisen oppilaan Anna Reedin kuolemasta, ja ajatuksemme ovat hänen perheensä kanssa." Päätös siitä, nostetaanko Zürichin alueella asuvaa 29-vuotiasta vastaan syyte vai päästetäänkö hänet vapaaksi takuita vastaan, on määrä tehdä myöhemmin. Mediatietojen mukaan ruumiinavaus osoitti, että Reed kuoli tukehtumiseen. Ulkoministeriö lisäsi, että sen konsulihenkilöstö on "yhteydessä Sveitsin ja Yhdistyneen kuningaskunnan poliisiin". Seuraa BBC Yorkshirea Facebookissa, Twitterissä ja Instagramissa. Lähetä juttuideoita osoitteeseen yorkslincs.news@bbc.co.uk.</w:t>
      </w:r>
    </w:p>
    <w:p>
      <w:r>
        <w:rPr>
          <w:b/>
        </w:rPr>
        <w:t xml:space="preserve">Yhteenveto</w:t>
      </w:r>
    </w:p>
    <w:p>
      <w:r>
        <w:t xml:space="preserve">Tuomarin on määrä päättää, nostetaanko syyte Sveitsissä sijaitsevasta hotellista kuolleena löydetyn brittinaisen poikaystävää vastaan.</w:t>
      </w:r>
    </w:p>
    <w:p>
      <w:r>
        <w:rPr>
          <w:b/>
          <w:u w:val="single"/>
        </w:rPr>
        <w:t xml:space="preserve">Asiakirjan numero 53554</w:t>
      </w:r>
    </w:p>
    <w:p>
      <w:r>
        <w:t xml:space="preserve">13 000 tiikeriä tapettiin - kenraali Fonseka</w:t>
      </w:r>
    </w:p>
    <w:p>
      <w:r>
        <w:t xml:space="preserve">Kenraaliluutnantti Sarath Fonseka sanoi Anuradhapurassa pidetyssä seremoniassa, että armeija on jo tuhonnut 80 prosenttia tamilitiikerien joukosta. Hän sanoi, että LTTE:llä on viime viikkoina ollut todisteena se, että sillä ei ole riittävästi kaadereita lähetettäväksi taisteluihin. "Monet viime viikkoina löytämistämme terroristien ruumiista kuuluivat poliittisille kaadereille, LTTE:n poliiseille tai hiljattain värvätyille siviileille. Heidän joukossaan oli 14-15-vuotiaita väkisin värvättyjä tyttöjä", kenraali Fonseka sanoi. Armeijan komentaja vannoi jälleen kerran, että Kilinochchi, josta LTTE johti päähallintoaan, vallataan mahdollisimman pian. Kenraaliluutnantti Fonseka sanoi, että 12 000 LTTE:n jäsentä kuoli maataisteluissa ja lisäksi 1000 LTTE:n jäsentä ilmaiskuissa. "Ainakin 7000-8000 muuta on saattanut loukkaantua tai vammautua tuona aikana", hän sanoi. Kenraali Fonseka sanoi joulukuussa 2007 Sunday Timesin haastattelussa, että LTTE:stä oli jäljellä enää 3000 jäsentä. Vaikka kenraali Fonseka ei halua asettaa määräaikoja LTTE:n kukistamiselle, hän sanoi, että hänen kunnianhimoisena tavoitteenaan on saada sota tamilitiikereitä vastaan päätökseen SLA:n komentajan kautensa aikana.</w:t>
      </w:r>
    </w:p>
    <w:p>
      <w:r>
        <w:rPr>
          <w:b/>
        </w:rPr>
        <w:t xml:space="preserve">Yhteenveto</w:t>
      </w:r>
    </w:p>
    <w:p>
      <w:r>
        <w:t xml:space="preserve">Sri Lankan armeijan (SLA) komentaja sanoo, että hänen joukkonsa ovat vallanneet kahdeksankymmentä prosenttia LTTE:n aiemmin hallitsemasta alueesta.</w:t>
      </w:r>
    </w:p>
    <w:p>
      <w:r>
        <w:rPr>
          <w:b/>
          <w:u w:val="single"/>
        </w:rPr>
        <w:t xml:space="preserve">Asiakirjan numero 5355555</w:t>
      </w:r>
    </w:p>
    <w:p>
      <w:r>
        <w:t xml:space="preserve">Pojan kallo murtui Poole koulun krikettipallon iskun jälkeen</w:t>
      </w:r>
    </w:p>
    <w:p>
      <w:r>
        <w:t xml:space="preserve">Harry Butt sai osuman, kun pallo putosi Poole Grammar Schoolin aidan yli Haslar Roadille 3. toukokuuta. Hän sai aluksi vakavan aivotärähdyksen ja kaksi mustaa silmää. Myöhemmässä tutkimuksessa todettiin murtuma, joka vaatii lisätutkimuksia, hänen äitinsä Michelle Butt sanoi. Koulu sanoi, että se tarkistaa otteluiden aikataulutusta kentillään. "Sähköpamppu" Harry oli käymässä ystäviensä luona perheensä kanssa, kun pallo osui häneen hänen pelatessaan pihatiellä. "Kuulin viheltävän äänen, ja seuraavaksi Harry oli maassa", Butt sanoi. Pallon isku hänen päähänsä "kuulosti sähköiseltä poksahdukselta", hän lisäsi. Butt sanoi, että hänen poikansa "ei ollut oma itsensä" iskun jälkeen, ja lisäsi, että lääkärit olivat olleet huolissaan silmien ympärillä olevasta turvotuksesta ja mustelmista, jotka johtivat CT-kuvaukseen. Hän sanoi, että sittemmin on havaittu, että osa luusta painoi hänen aivojaan, mikä vaatii lisää sairaalakokeita. Poole Grammar Schoolin rehtori Andy Baker sanoi lausunnossaan: "Tämä on ensimmäinen tällainen tapaus ollessani Poole Grammarin rehtorina, mutta se on yksi tapaus liikaa. "Toivomme, että nuori toipuu täysin, ja olemme hyvin tietoisia siitä, että tämä on aiheuttanut hänelle ja hänen perheelleen ahdistusta."</w:t>
      </w:r>
    </w:p>
    <w:p>
      <w:r>
        <w:rPr>
          <w:b/>
        </w:rPr>
        <w:t xml:space="preserve">Yhteenveto</w:t>
      </w:r>
    </w:p>
    <w:p>
      <w:r>
        <w:t xml:space="preserve">Viisivuotias poika sai kallonmurtuman, kun läheisen koulun aidan yli pudonnut krikettipallo osui häntä päähän.</w:t>
      </w:r>
    </w:p>
    <w:p>
      <w:r>
        <w:rPr>
          <w:b/>
          <w:u w:val="single"/>
        </w:rPr>
        <w:t xml:space="preserve">Asiakirjan numero 53556</w:t>
      </w:r>
    </w:p>
    <w:p>
      <w:r>
        <w:t xml:space="preserve">Julkisen sektorin työntekijät joutuvat maksamaan korkeampia eläkemaksuja hallituksen suunnitelmien mukaan</w:t>
      </w:r>
    </w:p>
    <w:p>
      <w:r>
        <w:t xml:space="preserve">Myös vähimmäiseläkeikä voisi nousta kolmella vuodella 58 vuoteen Chris Robertshaw MHK:n laatimien hallituksen ehdotusten mukaan. Politiikka- ja uudistusministeri sanoi, että muutoksia tarvitaan "rahoitusvajeen vähentämiseksi merkittävästi". Manxin parlamentti keskustelee ehdotuksista joulukuussa. Työryhmä suosittelee, että valtion työntekijöiden maksuja korotettaisiin 3 prosenttia vaiheittain kolmen vuoden aikana. Tiedottajan mukaan julkisen sektorin työntekijöiden eläkkeiden vararahastoa voitaisiin jatkaa "vähintään 20 vuotta", jos uudistukset hyväksytään. Suositukset sisältävät Suunnitelmassa vaaditaan myös Tynwaldin jäsenten maksaman osuuden kaksinkertaistamista. Robertshaw sanoi: "Nyt kun hallitus käsittelee valtioneläkkeen pitkän aikavälin kestävyyttä, on vain reilua, että tarkastelemme uudelleen tätä julkisen sektorin eläkkeiden osa-aluetta. "[Meidän on] varmistettava, että järjestelmällä on elinkelpoinen tulevaisuus ja että se ei rasita kohtuuttomasti julkista taloutta." Raportissa todetaan, että vuonna 2012 käyttöön otetulla hallituksen yhdistetyllä järjestelmällä ei ole saavutettu odotettuja säästöjä, kun se suunniteltiin kuusi vuotta sitten. GUS yhdisti 15 aiemmin Yhdistyneeseen kuningaskuntaan sidottua järjestelmää, ja se vaati monilta julkisen sektorin ryhmiltä korotettuja työntekijämaksuja. Ryhmän tiedottaja lisäsi, että sen ehdotukset vaativat täydellisen kuulemisen.</w:t>
      </w:r>
    </w:p>
    <w:p>
      <w:r>
        <w:rPr>
          <w:b/>
        </w:rPr>
        <w:t xml:space="preserve">Yhteenveto</w:t>
      </w:r>
    </w:p>
    <w:p>
      <w:r>
        <w:t xml:space="preserve">Tuhannet Manxin hallituksen työntekijät saattavat joutua maksamaan enemmän eläkemaksuja Tynwaldin ensi kuussa käsittelemien suunnitelmien mukaan.</w:t>
      </w:r>
    </w:p>
    <w:p>
      <w:r>
        <w:rPr>
          <w:b/>
          <w:u w:val="single"/>
        </w:rPr>
        <w:t xml:space="preserve">Asiakirjan numero 53557</w:t>
      </w:r>
    </w:p>
    <w:p>
      <w:r>
        <w:t xml:space="preserve">West Midlandsin poliisi julkaisee rattijuopumuksesta syytettyjen nimet</w:t>
      </w:r>
    </w:p>
    <w:p>
      <w:r>
        <w:t xml:space="preserve">Ensimmäistä kertaa West Midlandsin poliisi kertoi, että jokainen kuljettaja, jota syytetään joulukuussa rajan ylittämisestä, nimetään poliisin verkkosivuilla ja Twitterissä. Tällä taktiikalla pyritään vähentämään päihtyneiden kuljettajien aiheuttamia onnettomuuksia joulunaikaan. Poliisin tiedottajan mukaan kampanja on "oikeassa suhteessa" vaaraan nähden. Poliisipäälliköiden yhdistys (Association of Chief Police Officers) tukee lähestymistapaa. Poliisi on myös luvannut maksaa 200 puntaa jokaiselle, joka tekee ilmoituksen rattijuopumuksesta ja rattijuopumuksesta, jonka jälkeen hänet tuomitaan. Viime vuonna West Midlandsin poliisi pysäytti ja testasi joulun aikana noin 4 000 kuljettajaa. Heistä 338 ei läpäissyt testiä tai kieltäytyi antamasta näytettä. Kuukauden kestävä kampanja alkoi 1. joulukuuta ja päättyy 1. tammikuuta.</w:t>
      </w:r>
    </w:p>
    <w:p>
      <w:r>
        <w:rPr>
          <w:b/>
        </w:rPr>
        <w:t xml:space="preserve">Yhteenveto</w:t>
      </w:r>
    </w:p>
    <w:p>
      <w:r>
        <w:t xml:space="preserve">Poliisi on julkaissut 13 henkilön nimet, joita on syytetty rattijuopumuksesta ja rattijuopumuksesta tämän kuun aikana osana joulunajan valvontaa.</w:t>
      </w:r>
    </w:p>
    <w:p>
      <w:r>
        <w:rPr>
          <w:b/>
          <w:u w:val="single"/>
        </w:rPr>
        <w:t xml:space="preserve">Asiakirjan numero 53558</w:t>
      </w:r>
    </w:p>
    <w:p>
      <w:r>
        <w:t xml:space="preserve">Ministeri asetti Suffolkin ja Norfolkin A11-tien rakentamisen päättymisajankohdan.</w:t>
      </w:r>
    </w:p>
    <w:p>
      <w:r>
        <w:t xml:space="preserve">Liikenneministeri Norman Baker sanoi, että Fivewaysin ja Thetfordin välisen yhdeksän mailin pituisen uuden osuuden pitäisi valmistua joulukuuhun 2014 mennessä. Hän ilmoitti asiasta parlamentissa käydyn keskustelun aikana. Alustavat työt 131 miljoonaa puntaa maksavan hankkeen parissa on jo aloitettu. "Valtava parannus" Alahuoneessa käydyn keskustelun aikana Baker sanoi: "Fivewaysin ja Thetfordin välisen A11-tien massiivinen parantaminen saadaan valmiiksi joulukuuhun 2014 mennessä, joten Norwich saa vihdoin tien, jota se on kaivannut ehkä jo jonkin aikaa." Tien muutostöiden toivotaan alkavan ensi vuoden tammikuun ja maaliskuun välisenä aikana. Tie suljetaan marraskuun aikana useaksi yöksi, jotta työntekijät voivat raivata tien sivut, joilla tie on tarkoitus rakentaa kaksisuuntaiseksi. Kesäkuusta lähtien valtatievirasto on tehnyt alustavia töitä, joihin on kuulunut muun muassa aitojen asentaminen ja eläinsuojelutyöt. Arkeologisia tutkimuksia tehdään myös How Hill Tumuluksen lähellä sekä Chalk Farmin ja B1106-tien välillä.</w:t>
      </w:r>
    </w:p>
    <w:p>
      <w:r>
        <w:rPr>
          <w:b/>
        </w:rPr>
        <w:t xml:space="preserve">Yhteenveto</w:t>
      </w:r>
    </w:p>
    <w:p>
      <w:r>
        <w:t xml:space="preserve">Hallituksen mukaan Norfolkin ja Suffolkin läpi kulkevan A11-tien viimeisen yksittäisen osuuden kaksikaistaistaminen saadaan päätökseen kahdessa vuodessa.</w:t>
      </w:r>
    </w:p>
    <w:p>
      <w:r>
        <w:rPr>
          <w:b/>
          <w:u w:val="single"/>
        </w:rPr>
        <w:t xml:space="preserve">Asiakirjan numero 53559</w:t>
      </w:r>
    </w:p>
    <w:p>
      <w:r>
        <w:t xml:space="preserve">Ensimmäinen naisten sukuelinten silpomista koskeva syyte "lähellä", sanoo CPS</w:t>
      </w:r>
    </w:p>
    <w:p>
      <w:r>
        <w:t xml:space="preserve">Kruunun syyttäjälaitos harkitsi nyt syytteen nostamista viidessä tapauksessa. Ranskassa on annettu 100 tuomiota, mutta Yhdistyneessä kuningaskunnassa ei ole ollut yhtään onnistunutta syytettä sen jälkeen, kun rikosoikeudellinen kriminalisointi otettiin käyttöön 28 vuotta sitten. DPP:n mukaan uusi strategia auttaa kuitenkin jäljittämään syylliset. Starmer sanoi, että vain harvat rikoksen uhrit ilmoittautuvat, ja ne, jotka ilmoittautuvat, ovat usein "hyvin haluttomia" antamaan todisteita. Vuonna 2007 arvioitiin, että 66 000 naista Englannissa ja Walesissa on kärsinyt tästä rikoksesta. Viimeisten 12 kuukauden aikana poliisi on etsinyt useita johtolankoja uuden "tiedusteluun perustuvan" lähestymistavan avulla, mutta tuloksetta. Mutta Starmer sanoi: Starmer sanoi: "Uskon, että syytteen nostaminen on nyt paljon lähempänä kuin missään vaiheessa sen jälkeen, kun tästä rikoksesta tehtiin rikos tässä maassa. Kruunun syyttäjälaitos tarkastelee parhaillaan uudelleen alkuperäisiä päätöksiä olla nostamatta syytettä neljässä naisten sukupuolielinten silpomistapauksessa, ja se harkitsee myös, onko toisessa, uudemmassa tapauksessa riittävästi todisteita syytteen nostamiseksi. Starmer lisäsi: "Mielestäni on väärin sanoa, että olemme epäonnistuneet, kun olemme tarkastelleet ongelmaa. "Olemme laatineet strategian, ja nyt meillä on tiedustelutietoihin perustuvia operaatioita, joiden avulla pääsemme hyvin lähelle syytteen nostamista. "En usko, että se on epäonnistumista - se on yritystä tarttua vaikeaan ongelmaan. Jos se olisi helppoa, syytteeseen olisi jo ryhdytty."</w:t>
      </w:r>
    </w:p>
    <w:p>
      <w:r>
        <w:rPr>
          <w:b/>
        </w:rPr>
        <w:t xml:space="preserve">Yhteenveto</w:t>
      </w:r>
    </w:p>
    <w:p>
      <w:r>
        <w:t xml:space="preserve">Syyttäjälaitoksen johtajan mukaan on todennäköistä, että Yhdistyneessä kuningaskunnassa nostetaan ensimmäinen syyte naisten sukupuolielinten silpomisesta.</w:t>
      </w:r>
    </w:p>
    <w:p>
      <w:r>
        <w:rPr>
          <w:b/>
          <w:u w:val="single"/>
        </w:rPr>
        <w:t xml:space="preserve">Asiakirjan numero 53560</w:t>
      </w:r>
    </w:p>
    <w:p>
      <w:r>
        <w:t xml:space="preserve">Cardiffin rakennuksissa otetaan käyttöön ilmainen langaton internetyhteys digitaalisuuden edistämiseksi</w:t>
      </w:r>
    </w:p>
    <w:p>
      <w:r>
        <w:t xml:space="preserve">Museot, liikekeskukset ja kirjastot ovat yksi niistä rakennuksista, jotka hyötyvät 12,6 miljoonan punnan investoinneista Walesissa. Muita rakennuksia, joihin hotspotit sijoitetaan, ovat Cardiffin linna, keskustakirjasto, kaupungintalo ja St David's Hall. Cardiff on ensimmäinen walesilainen kaupunki, joka osallistuu 150 miljoonan punnan suuruiseen ohjelmaan, jolla huippunopea laajakaista otetaan käyttöön koko Yhdistyneessä kuningaskunnassa. "Digitaalinen maisema" Yhdistyneen kuningaskunnan digitaalitalouden ministeri Ed Vaizey sanoi: "Yhdistyneen kuningaskunnan digitaalinen toimintaympäristö on kehittymässä valtavasti, ja se on osa hallituksen pitkän aikavälin taloussuunnitelmaa. "Yrityksille, vierailijoille ja kansalaisille wi-fi:n käyttö kaupungeissamme on ehdottoman tärkeää." Walesin sisäministeri Alun Cairns sanoi haluavansa Cardiffiin "maailmanluokan internetyhteydet", jotta kaupunki voisi hyödyntää täysimääräisesti digitaaliajan vaatimuksia. Hän lisäsi: "On hieno uutinen, että 30 julkiseen rakennukseen eri puolilla kaupunkia asennetaan ilmainen wi-fi. "Tämä on suuri edistysaskel pääkaupungillemme, ja se tekee Cardiffista entistä houkuttelevamman paikan asua, työskennellä ja investoida."</w:t>
      </w:r>
    </w:p>
    <w:p>
      <w:r>
        <w:rPr>
          <w:b/>
        </w:rPr>
        <w:t xml:space="preserve">Yhteenveto</w:t>
      </w:r>
    </w:p>
    <w:p>
      <w:r>
        <w:t xml:space="preserve">Yli 30 rakennukseen on tulossa ilmaisia wi-fi-hotspotteja Cardiffissa osana Yhdistyneen kuningaskunnan hallituksen digitaalisuuden edistämistoimia.</w:t>
      </w:r>
    </w:p>
    <w:p>
      <w:r>
        <w:rPr>
          <w:b/>
          <w:u w:val="single"/>
        </w:rPr>
        <w:t xml:space="preserve">Asiakirjan numero 53561</w:t>
      </w:r>
    </w:p>
    <w:p>
      <w:r>
        <w:t xml:space="preserve">Hyväntekeväisyysjärjestöjen vetoomus henkilökohtaisista itsenäisyystuista</w:t>
      </w:r>
    </w:p>
    <w:p>
      <w:r>
        <w:t xml:space="preserve">Henkilökohtaisen itsenäisyyden tukea koskevat säännöt muuttuvat torstaina, ja sillä autetaan pitkäaikaisesta terveydentilasta tai vammaisuudesta aiheutuvien lisäkustannusten kattamisessa. Hyväntekeväisyysjärjestöjen mukaan ihmiset jäävät ilman elintärkeää taloudellista tukea. Ministerit sanoivat, että heidän oli pakko toimia sen jälkeen, kun kaksi tuomioistuimen päätöstä teki etuudesta anteliaamman. Disability Benefits Consortium (DBC) sanoi, että muutokset vaikuttavat noin 160 000:een henkilökohtaisen itsenäisyystuen saajaan. "Kiireellinen parannus" Konsortion toinen puheenjohtaja Phil Reynolds sanoi: "DBC:n neuvontapalveluihin on tullut runsaasti PIP:tä koskevia puheluita sen käyttöönotosta lähtien. "Sen sijaan, että vammaisia tuettaisiin, etuusjärjestelmä näyttää yhä enemmän vääristyvän heitä vastaan. "Koko järjestelmää on parannettava kiireellisesti, jotta heidän tarvitsemansa tuki voidaan arvioida tarkasti. Vammaisilla ei ole varaa odottaa." Konsortioon kuuluu hyväntekeväisyysjärjestöjä, kuten Parkinson's UK, The MS Society ja Mind. Mielenterveys- ja oppimisvaikeusryhmiä edustavat hyväntekeväisyysjärjestöt katsovat, että muutoksissa ei lähtökohtaisesti oteta huomioon sitä, että näihin sairauksiin liittyvät kustannukset ovat yhtä suuret kuin muihin vammoihin liittyvät kustannukset. Hallituksen mukaan uudet säännöt säästävät 3,7 miljardia puntaa vuoteen 2023 mennessä.</w:t>
      </w:r>
    </w:p>
    <w:p>
      <w:r>
        <w:rPr>
          <w:b/>
        </w:rPr>
        <w:t xml:space="preserve">Yhteenveto</w:t>
      </w:r>
    </w:p>
    <w:p>
      <w:r>
        <w:t xml:space="preserve">Yli 30 hyväntekeväisyysjärjestön pääjohtajat ovat kirjoittaneet ministereille ja kehottaneet heitä olemaan rajoittamatta vammaistuen saantia.</w:t>
      </w:r>
    </w:p>
    <w:p>
      <w:r>
        <w:rPr>
          <w:b/>
          <w:u w:val="single"/>
        </w:rPr>
        <w:t xml:space="preserve">Asiakirjan numero 53562</w:t>
      </w:r>
    </w:p>
    <w:p>
      <w:r>
        <w:t xml:space="preserve">Guatemalan entinen presidentti Perez Molina "otti espanjalaisia lahjuksia".</w:t>
      </w:r>
    </w:p>
    <w:p>
      <w:r>
        <w:t xml:space="preserve">Yritys TCB sai sopimuksen uuden konttiterminaalin toiminnasta Guatemalan Tyynenmeren rannikolla 25 vuoden ajan. Perez Molina pidätettiin syyskuussa sen jälkeen, kun hän oli luopunut tehtävästään korruption vastaisten mielenosoitusten keskellä. Hänen on määrä saapua oikeuteen ensi viikolla. Hän ja Baldetti kiistävät syyllistyneensä väärinkäytöksiin. Valtakunnansyyttäjä Thelma Aldana sanoi, että Perez Molina aloitti 225 miljoonan dollarin arvoisen hankkeen hyväksymisprosessin heti valintansa jälkeen marraskuussa 2011. Kilpailevia tarjouksia ei ollut. Perez Molina ja Baldetti "muodostivat rikollisryhmän", Aldana lisäsi. Hän teki ilmoituksen yhdessä YK:n tukeman Guatemalan rankaisemattomuuden vastaisen kansainvälisen komission (CICIG) johtajan Ivan Velasquezin kanssa, joka johti tutkimusta. Komissio perustettiin vuonna 2006 auttamaan Guatemalaa uudistamaan oikeusjärjestelmäänsä ja torjumaan valtioon soluttautuneita rikollisjengejä. TCB:n (Terminal de Contenedores Barcelona) paikallisesta haarasta vastaava espanjalainen johtaja Juan Jose Suarez on pidätetty. Suarez sanoi, ettei hänellä ole aavistustakaan, miksi hänet on pidätetty, uutistoimisto EFE kertoi. Perez Molina erosi 2. syyskuuta ja hänet pidätettiin päivää myöhemmin. Hän sanoi, että sopimus tarjosi maan kannalta parhaan sopimuksen. Korruption vastaiset mielenosoitukset olivat pakottaneet Baldettin eroamaan toukokuussa. Erillisessä skandaalissa molempia syytettiin lahjusjärjestelmän pyörittämisestä Guatemalan tullissa, joka tuli tunnetuksi nimellä La Linea eli The Line. Entinen televisiokoomikko Jimmy Morales, jolla ei ole juurikaan poliittista kokemusta, valittiin presidentiksi skandaalin jälkeen.</w:t>
      </w:r>
    </w:p>
    <w:p>
      <w:r>
        <w:rPr>
          <w:b/>
        </w:rPr>
        <w:t xml:space="preserve">Yhteenveto</w:t>
      </w:r>
    </w:p>
    <w:p>
      <w:r>
        <w:t xml:space="preserve">Guatemalan entinen presidentti Otto Perez Molina ja hänen varapresidenttinsä Roxana Baldetti ottivat lahjuksia espanjalaiselta satamayhtiöltä vähintään 25 miljoonaa dollaria, väittää korruption vastainen komissio.</w:t>
      </w:r>
    </w:p>
    <w:p>
      <w:r>
        <w:rPr>
          <w:b/>
          <w:u w:val="single"/>
        </w:rPr>
        <w:t xml:space="preserve">Asiakirjan numero 53563</w:t>
      </w:r>
    </w:p>
    <w:p>
      <w:r>
        <w:t xml:space="preserve">Sheffieldin teatterit nimetty parhaiksi Lontoon ulkopuolella</w:t>
      </w:r>
    </w:p>
    <w:p>
      <w:r>
        <w:t xml:space="preserve">The Stagen mukaan Sheffieldin teatterit, joihin kuuluvat Crucible, Lyceum ja Studio, ovat tuottaneet "esimerkillisiä esityksiä" rahoitusleikkauksista huolimatta. Tuomareiden mukaan "tuotantojen laatu ja valikoima" tekivät siitä erottuvan. Toimitusjohtaja Dan Bates ja taiteellinen johtaja Daniel Evans pääsivät myös Stage 100 -listalle, joka on lista esittävän taiteen vaikuttajista. Bates sanoi: "Se auttaa meitä osoittamaan, että olemme suuri kokonaisuus, tuotamme valtavan määrän teoksia, ohjelmoimme paljon teoksia Lyceumissa ja meillä on valtava uskollinen yleisö, joka tukee meitä koko vuoden." Näyttelijä Dominic West, joka on myös listalla, näyttelee parhaillaan Crucible-teatterin My Fair Lady -näytelmässä. Shakespeare's Globe nimettiin vuoden parhaaksi Lontoon teatteriksi.</w:t>
      </w:r>
    </w:p>
    <w:p>
      <w:r>
        <w:rPr>
          <w:b/>
        </w:rPr>
        <w:t xml:space="preserve">Yhteenveto</w:t>
      </w:r>
    </w:p>
    <w:p>
      <w:r>
        <w:t xml:space="preserve">Sheffieldin teatterikompleksi on nimetty Yhdistyneen kuningaskunnan parhaaksi pääkaupungin ulkopuolella.</w:t>
      </w:r>
    </w:p>
    <w:p>
      <w:r>
        <w:rPr>
          <w:b/>
          <w:u w:val="single"/>
        </w:rPr>
        <w:t xml:space="preserve">Asiakirjan numero 53564</w:t>
      </w:r>
    </w:p>
    <w:p>
      <w:r>
        <w:t xml:space="preserve">Bristol Arena: Filton Airfieldin suunnitelmat saavat vihreää valoa</w:t>
      </w:r>
    </w:p>
    <w:p>
      <w:r>
        <w:t xml:space="preserve">Asunto-, yhteisö- ja paikallishallintoministeri on päättänyt olla peruuttamatta YTL-areenan hyväksymistä koskevaa päätöstä. Filton Airfieldin kehityshankkeessa on tarjolla elävää musiikkia ja urheilua. Siitä tulee Yhdistyneen kuningaskunnan kolmanneksi suurin viihdekeskus Lontoon O2-areenan ja Manchester Arenan jälkeen. Bristolin kaupunginvaltuusto ja South Gloucestershire Council hyväksyivät suunnitelmat aiemmin tänä vuonna. Bristolin YTL Arena Complexin toimitusjohtaja Andrew Billingham sanoi: "Nykyisen Covid-19-kriisin aikana tämä on erityisen tervetullut uutinen. Se on valtava edistysaskel kaikille Bristolissa ja alueella asuville. "Olemme täysin sitoutuneet avaamaan tapahtumapaikan, joka inspiroi tulevia sukupolvia ja antaa suurelle kaupungillemme sykkivän sydämen maailmanlaajuisessa musiikki- ja viihdeteollisuudessa." Lentokentän hangaarit, joita aiemmin käytettiin Concorde- ja Brabazon-koneiden rakentamiseen, rakennuttaa uudelleen YTL Utilities, joka osti alueen vuonna 2015. Keskeiseen päärakennukseen tulee areena, jonka toisella puolella on konferenssisali ja toisella puolella kauppoja, yrityksiä ja vapaa-ajan tiloja. Lisäksi rakennetaan uusi silta rautatien yli, muutetaan tielinjausta ja rakennetaan 2 000-paikkainen väliaikainen pysäköintialue. Suunnittelijoiden mukaan infrastruktuuri maksaa noin 5 miljoonaa puntaa, ja rakennuttaja maksaa siitä noin 3 miljoonaa puntaa. Suunnitelman kriitikot ovat sanoneet, että areena on liian kaukana Bristolin keskustasta ja aiheuttaa liikaa liikennettä.</w:t>
      </w:r>
    </w:p>
    <w:p>
      <w:r>
        <w:rPr>
          <w:b/>
        </w:rPr>
        <w:t xml:space="preserve">Yhteenveto</w:t>
      </w:r>
    </w:p>
    <w:p>
      <w:r>
        <w:t xml:space="preserve">Hallitus on antanut tukensa 17 000 hengen live-viihdekeskukselle Bristolin lähistöllä, ja näin ollen rakennustyöt voivat alkaa.</w:t>
      </w:r>
    </w:p>
    <w:p>
      <w:r>
        <w:rPr>
          <w:b/>
          <w:u w:val="single"/>
        </w:rPr>
        <w:t xml:space="preserve">Asiakirjan numero 53565</w:t>
      </w:r>
    </w:p>
    <w:p>
      <w:r>
        <w:t xml:space="preserve">Ilkestonin juoksija kävi miehen kimppuun koiran kaadettua hänet seksuaalisesti</w:t>
      </w:r>
    </w:p>
    <w:p>
      <w:r>
        <w:t xml:space="preserve">Juoksijan kimppuun hyökättiin lähellä Gallows Innin pelikenttää Nottingham Roadin varrella Ilkestonissa, Derbyshiren osavaltiossa, noin kello 16.00 BST sunnuntaina. Poliisin mukaan hän huomasi takanaan miehen, jolla oli koira - mies päästi koiran irti hihnasta, jolloin se juoksi häntä kohti ja löi hänet maahan. Tämän jälkeen mies kävi naisen kimppuun seksuaalisesti ja pakeni, kun koira alkoi haukkua. Derbyshiren poliisi uskoo, että tekijä suuntasi kohti Larklandsin aluetta. Mies on kuvattu valkoihoiseksi, noin 180-senttiseksi ja kaljuksi. Hänellä oli yllään harmaa huppari, jossa oli logo ja huppu vedettynä ylös, vaaleansiniset farkut, valkoiset tennarit ja timanttimallinen korvakoru oikeassa korvassa. Hänen koiransa oli valkoinen, ja sitä kuvaillaan englanninbulliterrierityyppiseksi koiraksi, joka oli punaisessa pidentyvässä talutushihnassa ja valjaissa. Komisario Matt Croome sanoi, että poliisit partioivat alueella lähipäivinä. Hän lisäsi, että poliisi haluaisi kuulla kaikkia, joilla on tietoja hyökkäyksestä. Seuraa BBC East Midlandsia Facebookissa, Twitterissä tai Instagramissa. Lähetä juttuideoita osoitteeseen eastmidsnews@bbc.co.uk.</w:t>
      </w:r>
    </w:p>
    <w:p>
      <w:r>
        <w:rPr>
          <w:b/>
        </w:rPr>
        <w:t xml:space="preserve">Yhteenveto</w:t>
      </w:r>
    </w:p>
    <w:p>
      <w:r>
        <w:t xml:space="preserve">Naisen kimppuun on käyty seksuaalisesti sen jälkeen, kun koira oli lyönyt hänet maahan juostessaan kanavapolkua pitkin.</w:t>
      </w:r>
    </w:p>
    <w:p>
      <w:r>
        <w:rPr>
          <w:b/>
          <w:u w:val="single"/>
        </w:rPr>
        <w:t xml:space="preserve">Asiakirjan numero 53566</w:t>
      </w:r>
    </w:p>
    <w:p>
      <w:r>
        <w:t xml:space="preserve">Lehmä pelastettiin yhdeksän päivän jälkeen Devonin kallioiden pohjalla</w:t>
      </w:r>
    </w:p>
    <w:p>
      <w:r>
        <w:t xml:space="preserve">Yleisö havaitsi eläimen vaarallisessa asennossaan kallioilla Hallsandsin ja Start Pointin välillä Devonissa 22. elokuuta. Maanviljelijä Fred Ansell syötti heinää Rockyksi kutsutulle hieholle kajakilla. Perjantaina eläinlääkäri tainnutti vuoden ikäisen devonilaisen Red Rubyn ennen kuin se nostettiin veneeseen ja vietiin turvaan läheiselle rannalle. Herra Ansell sanoi: "Se on hyvin kaunis: "Pelastusoperaatio sujui erinomaisesti. Rocky on pystyssä ja näyttää valoisalta ja onnelliselta." Rocky siirrettiin perävaunuun, jotta hänet voidaan viedä takaisin Start Farmille, jossa eläinlääkäri tarkastaa hänet perusteellisesti.</w:t>
      </w:r>
    </w:p>
    <w:p>
      <w:r>
        <w:rPr>
          <w:b/>
        </w:rPr>
        <w:t xml:space="preserve">Yhteenveto</w:t>
      </w:r>
    </w:p>
    <w:p>
      <w:r>
        <w:t xml:space="preserve">Palomiehet ja RSPCA ovat pelastaneet yli viikon ajan kallioiden pohjalle loukkuun jääneen lehmän.</w:t>
      </w:r>
    </w:p>
    <w:p>
      <w:r>
        <w:rPr>
          <w:b/>
          <w:u w:val="single"/>
        </w:rPr>
        <w:t xml:space="preserve">Asiakirjan numero 53567</w:t>
      </w:r>
    </w:p>
    <w:p>
      <w:r>
        <w:t xml:space="preserve">"Uskomattoman harvinainen" oranssi hummeri kotiutettu Bristolissa</w:t>
      </w:r>
    </w:p>
    <w:p>
      <w:r>
        <w:t xml:space="preserve">Kalastajat nostivat äyriäisen Collin saaren läheltä tammikuussa ja ottivat yhteyttä Edinburghin meriasiantuntijoihin epätavallisesta löydöstään. Kypsennetty hummeri yhdistetään yleisesti väriin, mutta asiantuntijat arvioivat, että vain yksi kymmenestä miljoonasta hummerista on elävänä oranssi. Bristolin akvaario on ottanut hummerin mukaansa käytettäväksi kävijöille suunnatuissa näytöksissä. David Waines akvaariosta sanoi: "Mainen yliopiston hummeri-instituutin mukaan tämäntyyppinen värimutaatio on äärimmäisen harvinainen. "He arvioivat, että todennäköisyys löytää oranssin värinen hummeri on noin yksi kymmenestä miljoonasta. "Kukaan ei ole täysin varma, miksi tällaisia värimuutoksia tapahtuu yksittäisissä äyriäisissä. Kyse voi olla jonkinlaisesta geneettisestä mutaatiosta tai reaktiosta johonkin ulkoiseen ärsykkeeseen. "Emme ole edes varmoja siitä, pysyykö väritys samana, kun hummeri lopulta mulkeroituu, joten meidän on kai vain odotettava ja katsottava, mitä tapahtuu." "Emme ole edes varmoja siitä, pysyykö väritys samana, kun hummeri lopulta mulkeroituu."</w:t>
      </w:r>
    </w:p>
    <w:p>
      <w:r>
        <w:rPr>
          <w:b/>
        </w:rPr>
        <w:t xml:space="preserve">Yhteenveto</w:t>
      </w:r>
    </w:p>
    <w:p>
      <w:r>
        <w:t xml:space="preserve">Skotlantilaisten kalastajien pyytämä "uskomattoman harvinainen" oranssin värinen hummeri on otettu pysyvästi näytteille.</w:t>
      </w:r>
    </w:p>
    <w:p>
      <w:r>
        <w:rPr>
          <w:b/>
          <w:u w:val="single"/>
        </w:rPr>
        <w:t xml:space="preserve">Asiakirjan numero 53568</w:t>
      </w:r>
    </w:p>
    <w:p>
      <w:r>
        <w:t xml:space="preserve">Toimintasuunnitelma A&amp;E-palvelujen parantamiseksi Skotlannissa</w:t>
      </w:r>
    </w:p>
    <w:p>
      <w:r>
        <w:t xml:space="preserve">Hallitus on joutunut kärsimään onnettomuus- ja päivystyspoliklinikoiden odotusajoista, ja investoinnilla on tarkoitus muuttaa potilaiden palveluja. Päivystykseen ja ensiapuun menevien ihmisten määrä on kasvanut ja sen ennustetaan edelleen kasvavan väestön ikääntymisen vuoksi. 50 miljoonaa puntaa käytetään kolmen vuoden aikana vastaanottojen nopeuttamiseen ja uusien vaihtoehtojen luomiseen yhteisöhoitoon. Viimeisten viiden vuoden aikana päivystyskäyntien määrä on kasvanut lähes 7 prosenttia, ja vuoteen 2020 mennessä se saattaa kasvaa 13,5 prosenttia. Toimintasuunnitelmassa esitetään seuraavat tavoitteet: Hallitus ilmoitti, että rahoitusta osoitetaan myös siihen, että nimitetään lisää ensiapulääketieteen ja siihen liittyvien erikoisalojen erikoislääkäreitä, jotka antavat ylilääkärin työpanoksen päivystysosastoille.</w:t>
      </w:r>
    </w:p>
    <w:p>
      <w:r>
        <w:rPr>
          <w:b/>
        </w:rPr>
        <w:t xml:space="preserve">Yhteenveto</w:t>
      </w:r>
    </w:p>
    <w:p>
      <w:r>
        <w:t xml:space="preserve">Skotlannin hallitus on ilmoittanut 50 miljoonan punnan "toimintasuunnitelmasta" sairaaloiden ensihoidon parantamiseksi.</w:t>
      </w:r>
    </w:p>
    <w:p>
      <w:r>
        <w:rPr>
          <w:b/>
          <w:u w:val="single"/>
        </w:rPr>
        <w:t xml:space="preserve">Asiakirjan numero 53569</w:t>
      </w:r>
    </w:p>
    <w:p>
      <w:r>
        <w:t xml:space="preserve">Tesla sanoo tutkivansa auton räjähdystä Shanghaissa</w:t>
      </w:r>
    </w:p>
    <w:p>
      <w:r>
        <w:t xml:space="preserve">Lausunnossaan autonvalmistaja ilmoitti lähettäneensä ryhmän tutkimaan asiaa, eikä raportoituja uhreja ollut. Videolla, jota BBC ei ole vahvistanut, näkyy pysäköintialueella liekkeihin syttyvä paikallaan oleva auto. Tesla ei vahvistanut auton mallia, mutta sosiaalisessa mediassa se tunnistettiin Model S:ksi. "Saatuamme tietää Shanghaissa sattuneesta välikohtauksesta lähetimme välittömästi tiimin paikalle viime yönä", todetaan kiinalaisella sosiaalisen median Weibo-alustalla julkaistun Teslan lausunnon käännöksessä. "Otamme aktiivisesti yhteyttä asiaankuuluviin osastoihin ja tuemme tarkistusta. Tämänhetkisten tietojen mukaan uhreja ei ole." Videolla näkyi, kuinka pysäköidystä, valkoisesta autosta nousi savua ja sekuntia myöhemmin se syttyi liekkeihin. Videon aikaleima osoittaa, että tapaus sattui sunnuntai-iltana paikallista aikaa (sunnuntaiaamu GMT). Aiemmat tapaukset, joissa Tesla-ajoneuvot ovat syttyneet tuleen, näyttävät tapahtuneen autojen ollessa liikkeessä. Vuonna 2018 brittiläisen tv-ohjaaja Michael Morrisin kuljettama Tesla-auto syttyi tuleen, kun toinen vastaava tapaus sattui Model S -mallin kanssa Ranskassa vuonna 2016. Tesla Model S -autoihin liittyi useita tulipaloja vuonna 2013.</w:t>
      </w:r>
    </w:p>
    <w:p>
      <w:r>
        <w:rPr>
          <w:b/>
        </w:rPr>
        <w:t xml:space="preserve">Yhteenveto</w:t>
      </w:r>
    </w:p>
    <w:p>
      <w:r>
        <w:t xml:space="preserve">Tesla ilmoitti tutkivansa kiinalaisessa sosiaalisessa mediassa julkaistua videota, jossa yksi sen ajoneuvoista näyttää syttyvän tuleen Shanghaissa.</w:t>
      </w:r>
    </w:p>
    <w:p>
      <w:r>
        <w:rPr>
          <w:b/>
          <w:u w:val="single"/>
        </w:rPr>
        <w:t xml:space="preserve">Asiakirjan numero 53570</w:t>
      </w:r>
    </w:p>
    <w:p>
      <w:r>
        <w:t xml:space="preserve">Talven ensimmäinen sumu peittää Pohjois-Intian</w:t>
      </w:r>
    </w:p>
    <w:p>
      <w:r>
        <w:t xml:space="preserve">Viranomaisten mukaan ainakin 40 kotimaista ja kansainvälistä lentoa myöhästyi Delhin lentokentällä, koska kiitotien näkyvyys laski alle 50 metriin. Rautatieviranomaisten mukaan myös kymmeniä pääkaupunkiin ja sieltä lähteviä junia peruttiin tai myöhästyi. Kirjeenvaihtajien mukaan sumun aiheuttamista liikennehäiriöistä talvella on tullut rutiinia Pohjois-Intiassa. Raporttien mukaan talven ensimmäinen sumu alkoi laskeutua pääkaupunkiin myöhään sunnuntai-iltana, ja se paksuuntui varhain keskiviikkoaamuna ja valtasi koko kaupungin. Ilmatieteen laitoksen virkamiesten mukaan kylmän ja sumuisen tilanteen odotetaan jatkuvan lähipäivinä, ja matkustuskaaos todennäköisesti pahenee viikon aikana.</w:t>
      </w:r>
    </w:p>
    <w:p>
      <w:r>
        <w:rPr>
          <w:b/>
        </w:rPr>
        <w:t xml:space="preserve">Yhteenveto</w:t>
      </w:r>
    </w:p>
    <w:p>
      <w:r>
        <w:t xml:space="preserve">Tiheä sumu on peittänyt pääkaupungin Delhin ja osia Pohjois-Intiasta, mikä on aiheuttanut valtavia häiriöitä lento- ja junaliikenteessä.</w:t>
      </w:r>
    </w:p>
    <w:p>
      <w:r>
        <w:rPr>
          <w:b/>
          <w:u w:val="single"/>
        </w:rPr>
        <w:t xml:space="preserve">Asiakirjan numero 53571</w:t>
      </w:r>
    </w:p>
    <w:p>
      <w:r>
        <w:t xml:space="preserve">Alderney sanoo, että kevyemmät valtiot "auttavat tasapainottamaan kirjanpitoa".</w:t>
      </w:r>
    </w:p>
    <w:p>
      <w:r>
        <w:t xml:space="preserve">Vuoden 2014 talousarvio tulee valtioiden käsiteltäväksi myöhemmin tässä kuussa, ja siihen sisältyy suositus alentaa yritysten veroja. Jos se hyväksytään, yritystoiminnan vero laskee 10 prosenttia nykyisestä 1,37 punnasta neliömetriä kohti 1,23 puntaan. Kotitalouksien vero pysyy 1,13 punnassa neliömetriltä, ja hyväntekeväisyysjärjestöt ovat edelleen vapautettuja verosta. Alderneyn offshore-rahapeliteollisuudesta saaduilla tuloilla rahoitetaan edelleen saaren suuria pääomahankkeita. Konsultteja käytetään säästöjen kartoittamiseen valtion eri yksiköissä, ja äskettäinen tarkastus osoitti, että valtion rakennusosaston budjetista voitaisiin säästää yli 100 000 puntaa. Alderneyn poliittisen komitean varapuheenjohtaja Robert McDowall sanoi, että tulevaisuudessa on etsittävä lisärahoitusta, jos Guernseyn rahoitusosuus pienenee entisestään. Rahoitusosuuden odotetaan pienenevän Vuoden 2014 rahamäärärahat on jäädytetty - palkkatukia lukuun ottamatta - mikä tarkoittaa reaalimääräistä vähennystä. Guernseyn 1,96 miljoonan punnan maksu nostaa Alderneyn kokonaistulot hieman alle 2,97 miljoonaan puntaan. "Ellei Guernseyn osavaltioiden taloudellinen tilanne parane, odotan, että maksuosuus pienenee vuonna 2015, ja siksi Alderneyn on etsittävä muita tulonhankintalähteitä sitä silmällä pitäen", hän sanoi. Valtioiden jäsenet keskustelevat talousarviosta kokouksessaan 23. lokakuuta.</w:t>
      </w:r>
    </w:p>
    <w:p>
      <w:r>
        <w:rPr>
          <w:b/>
        </w:rPr>
        <w:t xml:space="preserve">Yhteenveto</w:t>
      </w:r>
    </w:p>
    <w:p>
      <w:r>
        <w:t xml:space="preserve">Alderneyn osavaltioiden yksiköiden keventäminen ja tehostaminen auttaa saaren kirjanpidon tasapainottamisessa, toteaa poliittinen komitea.</w:t>
      </w:r>
    </w:p>
    <w:p>
      <w:r>
        <w:rPr>
          <w:b/>
          <w:u w:val="single"/>
        </w:rPr>
        <w:t xml:space="preserve">Asiakirjan numero 53572</w:t>
      </w:r>
    </w:p>
    <w:p>
      <w:r>
        <w:t xml:space="preserve">Tinchy Stryder levyttää kolmannen albumin</w:t>
      </w:r>
    </w:p>
    <w:p>
      <w:r>
        <w:t xml:space="preserve">Puhuessaan suunnitelmista tulevaa kolmatta levyään varten räppäri sanoi: "Juuri nyt olen kiertueella, joten heti kun kiertue päättyy, palaan studioon. "Olen niin innoissani tästä uudesta albumista, kaikista kappaleista, joita äänitän. Minusta tuntuu, että kun saamme levyn valmiiksi, meillä on liikaa valinnanvaraa." Tehtyään yhteistyötä Sugababe Amelle Berrabahin kanssa heidän viime elokuussa julkaisemallaan Never Leave You -single Never Leave You -nimisellä ykkössinglellä hän sanoo aikovansa ottaa tällä kertaa käyttöönsä enemmän yhteistyökumppaneita. "[Yhteistyötä] tulee varmasti olemaan. Nautin yhteistyöstä, mutta pidän sen tällä hetkellä vähäisenä", hän sanoi. "Haluan tehdä jotain sellaista, mitä et ehkä odottaisi. Aion tutkia sitä, mutta on muutamia ihmisiä, joista olen kiinnostunut juuri nyt, joten katsotaan, miten se toimii."</w:t>
      </w:r>
    </w:p>
    <w:p>
      <w:r>
        <w:rPr>
          <w:b/>
        </w:rPr>
        <w:t xml:space="preserve">Yhteenveto</w:t>
      </w:r>
    </w:p>
    <w:p>
      <w:r>
        <w:t xml:space="preserve">Tinchy Stryder on aloittanut viime vuoden läpimurtoalbuminsa Catch 22:n jatko-osan äänitykset.</w:t>
      </w:r>
    </w:p>
    <w:p>
      <w:r>
        <w:rPr>
          <w:b/>
          <w:u w:val="single"/>
        </w:rPr>
        <w:t xml:space="preserve">Asiakirjan numero 53573</w:t>
      </w:r>
    </w:p>
    <w:p>
      <w:r>
        <w:t xml:space="preserve">Lipunmyynti avautuu Radio 1:n Hackney Weekendiin</w:t>
      </w:r>
    </w:p>
    <w:p>
      <w:r>
        <w:t xml:space="preserve">Lippujen rekisteröinti on avoinna kuusi viikkoa, ja se päättyy maanantaina 19. maaliskuuta kello 23.00. Rekisteröityminen tapahtuu kahdessa vaiheessa. Ensin käyttäjien on mentävä Radio 1:n verkkosivustolle, jossa heitä pyydetään antamaan tietonsa ja lataamaan kuva. Rekisteröityneet voivat sitten hakea enintään kahta lippua verkossa tai puhelimitse 25. ja 26. maaliskuuta. Liput tapahtumaan ovat ilmaisia, mutta niistä peritään pieni käsittelymaksu. Festivaalin kokoonpano julkistettiin perjantaina, ja esiintyjinä ovat Jessie J, Ed Sheeran ja David Guetta. Muita tapahtumassa esiintyviä artisteja ovat muun muassa Professor Green, Labrinth, Florence And The Machine, Tinie Tempah ja Calvin Harris. Kaikkiaan on julkistettu yli 25 esiintyjää, ja lisää vahvistetaan lähiviikkoina. Kesäkuun 23. ja 24. päivänä järjestettävälle festivaalille on saatavilla 100 000 lippua. Suurin osa lipuista jaetaan Hackneyn ja sitä ympäröivien kaupunginosien asukkaille.</w:t>
      </w:r>
    </w:p>
    <w:p>
      <w:r>
        <w:rPr>
          <w:b/>
        </w:rPr>
        <w:t xml:space="preserve">Yhteenveto</w:t>
      </w:r>
    </w:p>
    <w:p>
      <w:r>
        <w:t xml:space="preserve">Musiikin ystävät voivat ilmoittaa kiinnostuksensa BBC Radio 1:n Hackney Weekendiin tästä aamusta alkaen (6. helmikuuta).</w:t>
      </w:r>
    </w:p>
    <w:p>
      <w:r>
        <w:rPr>
          <w:b/>
          <w:u w:val="single"/>
        </w:rPr>
        <w:t xml:space="preserve">Asiakirjan numero 53574</w:t>
      </w:r>
    </w:p>
    <w:p>
      <w:r>
        <w:t xml:space="preserve">Papa's Fish and Chips -ketju osti Cleethorpesin laiturin.</w:t>
      </w:r>
    </w:p>
    <w:p>
      <w:r>
        <w:t xml:space="preserve">Cleethorpesin laituri, joka on peräisin vuodelta 1873 ja joka rakennettiin 8 000 punnan hintaan, uudistettiin hiljattain 5 miljoonan punnan arvosta. Papa's Fish and Chips -ketju on ostanut sen tuntemattomalla summalla. Aikaisemmin tänä vuonna National Piers Society valitsi 100 metrin pituisen laiturin, joka on yksi Yhdistyneen kuningaskunnan lyhyimmistä, vuoden laituriksi. Tällä hetkellä laiturilla toimii ravintola, teehuone ja hääjuhlapaikka, ja se muutetaan 500-paikkaiseksi ruokapaikaksi. Paikan on määrä avautua maaliskuussa 2017. Lue lisää tästä ja muista Humberin tarinoista.</w:t>
      </w:r>
    </w:p>
    <w:p>
      <w:r>
        <w:rPr>
          <w:b/>
        </w:rPr>
        <w:t xml:space="preserve">Yhteenveto</w:t>
      </w:r>
    </w:p>
    <w:p>
      <w:r>
        <w:t xml:space="preserve">Kunnostettu viktoriaaninen laituri, joka on äänestetty maan parhaaksi, on ostettu kala- ja ranskalaisravintolalle.</w:t>
      </w:r>
    </w:p>
    <w:p>
      <w:r>
        <w:rPr>
          <w:b/>
          <w:u w:val="single"/>
        </w:rPr>
        <w:t xml:space="preserve">Asiakirjan numero 53575</w:t>
      </w:r>
    </w:p>
    <w:p>
      <w:r>
        <w:t xml:space="preserve">Simpsonit: Kevin Michael Richardson korvaa Harry Shearerin tohtori Hibbertin roolissa.</w:t>
      </w:r>
    </w:p>
    <w:p>
      <w:r>
        <w:t xml:space="preserve">Kevin Michael Richardson, joka tunnetaan Family Guy- ja American Dad! -sarjoissa tekemästään äänityöstä, ottaa hahmon haltuunsa jaksossa, joka esitetään Yhdysvalloissa tänä viikonloppuna. Shearer oli antanut äänensä muun muassa iloiselle lääkintämiehelle vuodesta 1990 lähtien. Hän näyttelee jatkossakin herra Burnsiä, Ned Flandersia ja rehtori Skinneriä. Päätös tehtiin kahdeksan kuukautta sen jälkeen, kun sarja ilmoitti, että valkoiset näyttelijät eivät enää äänestä muita kuin valkoisia hahmoja, koska Hank Azariaa oli arvosteltu erityisesti Apun äänestäjänä. Azaria oli jo aiemmin ilmoittanut luopuvansa intialais-amerikkalaisen kauppiasroolin esittämisestä. Hänen korvaajaansa ei ole vielä paljastettu. Viime syyskuussa Azaria korvattiin myös Homer Simpsonin mustan työtoverin Carl Carlsonin äänenä. Näyttelijä Alex Désert otti tuon roolin haltuunsa. Viime vuonna valkoiset näyttelijät lakkasivat myös puhumasta ei-valkoisten hahmojen ääniä muissa amerikkalaisissa animaatiosarjoissa, kuten Family Guyssa, Central Parkissa ja Big Mouthissa.</w:t>
      </w:r>
    </w:p>
    <w:p>
      <w:r>
        <w:rPr>
          <w:b/>
        </w:rPr>
        <w:t xml:space="preserve">Yhteenveto</w:t>
      </w:r>
    </w:p>
    <w:p>
      <w:r>
        <w:t xml:space="preserve">Simpsonit-näyttelijä Harry Shearer korvataan tohtori Hibbertin äänenä sen jälkeen, kun sarja ilmoitti, että valkoiset näyttelijät lopettavat muiden etnisten taustojen hahmojen esittämisen.</w:t>
      </w:r>
    </w:p>
    <w:p>
      <w:r>
        <w:rPr>
          <w:b/>
          <w:u w:val="single"/>
        </w:rPr>
        <w:t xml:space="preserve">Asiakirjan numero 53576</w:t>
      </w:r>
    </w:p>
    <w:p>
      <w:r>
        <w:t xml:space="preserve">Lancashiren murtaminen: Suurin paikalla mitattu järistys</w:t>
      </w:r>
    </w:p>
    <w:p>
      <w:r>
        <w:t xml:space="preserve">Järistys, jonka voimakkuus oli 2,1, tapahtui lauantaina kello 23.00 BST sen jälkeen, kun murskaaminen oli lopetettu. Kyseessä on viides 0,5 rajan ylittävä järistys viikon sisällä, joka on tapahtunut Blackpoolin lähellä sijaitsevalla työmaalla. Cuadrillan mukaan vaikutus vastaa "lattialla leikkivää taaperoa". Toiminta Little Plumptonin työmaalla keskeytettiin 18 tunniksi keskiviikkoiltana sen jälkeen, kun 1,55 asteen järistys oli havaittu. Mikä tahansa 0,5:n tai sitä suurempi tärinä tarkoittaa, että murtaminen on keskeytettävä väliaikaisesti testien ajaksi. Lontoon Imperial Collegen seismologi Stephen Hicks vertasi järistystä Preese Hallin työmaalla Lancashiressa vuonna 2011 tapahtuneeseen maanjäristykseen. Cuadrillan mukaan työmaalla työskentelevät ihmiset ja jotkut kotitaloudet tunsivat järistyksen, mutta "tämän tason vähäisiä liikkeitä" oli odotettavissa. Tiedottaja lisäsi: "Se on huomattavasti vähäisempi kuin mikään, mikä voisi aiheuttaa vahinkoa kenellekään tai hänen omaisuudelleen." Frack Free Lancashire -järjestön kampanjoijat ovat pyytäneet, että murtamiskieltoa harkittaisiin uudelleen. "Olemme raivoissaan siitä, että meidät asetetaan jälleen kerran vaaraan kokeilun vuoksi, johon emme pyytäneet päästä mukaan", he sanoivat. Hydraulinen murtaminen keskeytetään väliaikaisesti.</w:t>
      </w:r>
    </w:p>
    <w:p>
      <w:r>
        <w:rPr>
          <w:b/>
        </w:rPr>
        <w:t xml:space="preserve">Yhteenveto</w:t>
      </w:r>
    </w:p>
    <w:p>
      <w:r>
        <w:t xml:space="preserve">Liuskekaasuyhtiö Cuadrilla on raportoinut suurimmasta "mikroseismisestä" järistyksestä sen jälkeen, kun murtaminen aloitettiin sen Preston New Roadin työmaalla.</w:t>
      </w:r>
    </w:p>
    <w:p>
      <w:r>
        <w:rPr>
          <w:b/>
          <w:u w:val="single"/>
        </w:rPr>
        <w:t xml:space="preserve">Asiakirjan numero 53577</w:t>
      </w:r>
    </w:p>
    <w:p>
      <w:r>
        <w:t xml:space="preserve">Tonga lahjoittaa tuhansia poikasia rasvan vastaisessa kampanjassaan</w:t>
      </w:r>
    </w:p>
    <w:p>
      <w:r>
        <w:t xml:space="preserve">By News from Elsewhere......as found by BBC Monitoring Tyynenmeren valtio yrittää torjua hyvin dokumentoitua lihavuusongelmaansa, jota syytetään suurelta osin väestön epäterveellisistä ruokavaliovalinnoista. Ainakin 10 000 ankanpoikasta ja kananpoikaa on lähetetty kyliin eri puolille saaristoa, ja lisäksi eläinten rehusta tarjotaan alennusta, maatalousministeriö kertoo. Kirkon johtajat ovat mukana tarjoamassa ilmaista rautalanka-aitausta, jotta uudet lintujen omistajat voivat pitää poikueensa turvassa, kertoo Radio Uusi-Seelanti. "Kokonaisuudella yritetään vähentää rasvaisen kanan tuontia", sanoo maatalousministeriön tekninen neuvonantaja Viliami Taufa. "Se on valtava ongelma täällä, koska tuontikanoissa on rasvaa." Hallituksen mukaan kolmasosa tongolaisista sairastaa nykyään tyypin 2 diabetesta, ja maan elinajanodote on laskenut sekä miesten että naisten osalta viime vuosina. Terveysviranomaiset ovat pyrkineet helpottamaan tongalaisten mahdollisuuksia saada terveellistä ruokaa ja ilmoittaneet aiemmin tänä vuonna tuoreen kalan alennuksesta. Vuonna 2016 hallitus korotti tupakan ja rasvaisen lihan - muun muassa kolesterolia sisältävien kalkkunan pyrstöjen - veroja. Seuraava juttu: Kiinassa bussinkuljettajille maksetaan pikkurahalla Käytä #NewsfromElsewhere -nimeä, jotta pysyt ajan tasalla uutisistamme Twitterin kautta.</w:t>
      </w:r>
    </w:p>
    <w:p>
      <w:r>
        <w:rPr>
          <w:b/>
        </w:rPr>
        <w:t xml:space="preserve">Yhteenveto</w:t>
      </w:r>
    </w:p>
    <w:p>
      <w:r>
        <w:t xml:space="preserve">Tongan viranomaiset jakavat tuhansia ilmaisia poikasia ja ankanpoikasia eri puolille maata, jotta ihmiset vähentäisivät rasvaisen tuontilihan käyttöä.</w:t>
      </w:r>
    </w:p>
    <w:p>
      <w:r>
        <w:rPr>
          <w:b/>
          <w:u w:val="single"/>
        </w:rPr>
        <w:t xml:space="preserve">Asiakirjan numero 53578</w:t>
      </w:r>
    </w:p>
    <w:p>
      <w:r>
        <w:t xml:space="preserve">Guernseyn huumeiden ja alkoholin väärinkäytön torjumisesta pyydetään näkemyksiä</w:t>
      </w:r>
    </w:p>
    <w:p>
      <w:r>
        <w:t xml:space="preserve">Guernseyn sisä- ja terveysministeriö kehittävät parhaillaan strategian soveltamisalaa vuosiksi 2015-2020. Nykyinen strategia, jonka tavoitteena on minimoida huumeiden ja alkoholin väärinkäytön aiheuttamat haitat, alkoi vuonna 2007. Strategiaryhmän puheenjohtaja Paul Whitfield sanoi, että vastaamaan on pyydetty monenlaisia organisaatioita ja yksityishenkilöitä. Hän sanoi: "Koska meillä on rajalliset resurssit torjua sekä huumeiden että alkoholin väärinkäyttöä Bailiwickissä, haluamme varmistaa, että strategia tarjoaa yhteisölle parhaan mahdollisen palvelun kustannustehokkaimmalla tavalla. "Tämä on ihanteellinen tilaisuus saarelaisille ilmaista mielipiteensä ja antaa meille ehdotuksia, jotka auttavat meitä uuden strategian muotoilussa."</w:t>
      </w:r>
    </w:p>
    <w:p>
      <w:r>
        <w:rPr>
          <w:b/>
        </w:rPr>
        <w:t xml:space="preserve">Yhteenveto</w:t>
      </w:r>
    </w:p>
    <w:p>
      <w:r>
        <w:t xml:space="preserve">Saarelaisilta kysytään mielipiteitä siitä, miten huumeiden ja alkoholin väärinkäyttöä voitaisiin torjua Guernseylla vuodesta 2015 alkaen.</w:t>
      </w:r>
    </w:p>
    <w:p>
      <w:r>
        <w:rPr>
          <w:b/>
          <w:u w:val="single"/>
        </w:rPr>
        <w:t xml:space="preserve">Asiakirjan numero 53579</w:t>
      </w:r>
    </w:p>
    <w:p>
      <w:r>
        <w:t xml:space="preserve">Hongkongin protestit: Hongkongin tapahtumat: väkijoukkojen kartoittaminen</w:t>
      </w:r>
    </w:p>
    <w:p>
      <w:r>
        <w:t xml:space="preserve">Kymmenettuhannet ihmiset olivat osallistuneet mielenosoituksiin, joissa vastustettiin Kiinan hallituksen päätöstä rajoittaa ehdokkaiden määrää tulevissa johtajavaaleissa, mikä sai osan alueesta pysähtymään. Mutta kun opiskelijajohtajat alkoivat tavata hallituksen virkamiehiä luodakseen pohjaa poliittista uudistusta koskeville neuvotteluille, kaduilla oli satoja, ei tuhansia mielenosoittajia. Connaught Road, Hongkongin keskusta Sunnuntaina 29. syyskuuta Occupy Central -ryhmä yhdisti voimansa opiskelijoiden kanssa, jotka olivat järjestäneet boikotteja ja istumalakoja demokratian vaatimiseksi. He aloittivat liikekorttelin valtauksen. Mielenosoittajat - sekoitus opiskelijoita, kansalaistottelemattomuusliikkeen Occupy Centralin kannattajia ja niitä, jotka olivat suuttuneet poliisin ensimmäisestä vastatoimesta mielenosoituksiin. Jotkut koulut ja pankit suljettiin. Mutta viikkoa myöhemmin iltaisin mielenosoituksiin palaavien määrä alkoi vähentyä. Mielenosoitusten sijainti Jotkut ovat kuvailleet kaduille lähteneitä "kohteliaimmiksi mielenosoittajiksi", ja monet mielenosoittajat siivosivat jälkensä - poistivat roskat ja keräsivät savuketumppeja ja muovipulloja. Joukkojen määrä kasvoi ennen Kiinan kansallispäivää 1. lokakuuta, jolloin vietetään kommunistisen Kiinan perustamisen juhlapäivää.</w:t>
      </w:r>
    </w:p>
    <w:p>
      <w:r>
        <w:rPr>
          <w:b/>
        </w:rPr>
        <w:t xml:space="preserve">Yhteenveto</w:t>
      </w:r>
    </w:p>
    <w:p>
      <w:r>
        <w:t xml:space="preserve">Hongkongin keskustassa kaduille nousseiden mielenosoittajien määrä on alkanut vähentyä viikko mielenosoitusten huipun jälkeen.</w:t>
      </w:r>
    </w:p>
    <w:p>
      <w:r>
        <w:rPr>
          <w:b/>
          <w:u w:val="single"/>
        </w:rPr>
        <w:t xml:space="preserve">Asiakirjan numero 53580</w:t>
      </w:r>
    </w:p>
    <w:p>
      <w:r>
        <w:t xml:space="preserve">Hitler-maalauksesta 161 000 dollaria Nürnbergin huutokaupassa</w:t>
      </w:r>
    </w:p>
    <w:p>
      <w:r>
        <w:t xml:space="preserve">Kaksi iäkästä sisarta laittoi myyntiin Münchenin kaupungintaloa esittävän maalauksen vuodelta 1914. Heidän isoisänsä oli ostanut maalauksen vuonna 1916. Lähi-idästä kotoisin oleva yksityinen ostaja, joka halusi pysyä nimettömänä, osti teoksen, kertoi huutokauppatalo Weidler. Asiantuntijat pitävät Hitlerin taideteoksia yleensä heikkolaatuisina. Huutokauppa pidettiin keskisaksalaisessa Nürnbergin kaupungissa. Huutokauppatalo kertoi, että tarjoajat neljästä maanosasta olivat ilmaisseet kiinnostuksensa teosta kohtaan. Alkuperäinen kauppakirja oli maalauksen mukana, mikä osaltaan vaikutti suhteellisen korkeaan myyntihintaan, huutokauppatalon johtaja Kathrin Weidler sanoi. Myyjät lahjoittaisivat 10 prosenttia tuotosta hyväntekeväisyysjärjestölle, joka auttaa vammaisia lapsia, Weidler lisäsi uutistoimisto Reutersin mukaan. Hitlerin taiteen aiemmat myynnit ovat aiheuttaneet kiistoja, ja jotkut holokaustista selvinneiden sukulaiset ovat arvostelleet niitä. Nuorena taiteilijaksi pyrkineenä Hitler haki pääsyä Wienin taideakatemiaan, mutta hänet hylättiin. Hänestä tuli Saksan sotilaallinen ja poliittinen johtaja vuosina 1933-1945. Hän käynnisti toisen maailmansodan ja aiheutti miljoonien ihmisten, muun muassa kuuden miljoonan juutalaisen, kuoleman natsihallinnon aikana.</w:t>
      </w:r>
    </w:p>
    <w:p>
      <w:r>
        <w:rPr>
          <w:b/>
        </w:rPr>
        <w:t xml:space="preserve">Yhteenveto</w:t>
      </w:r>
    </w:p>
    <w:p>
      <w:r>
        <w:t xml:space="preserve">Adolf Hitlerin maalaamaksi luultu akvarelli on myyty saksalaisessa huutokaupassa 130 000 eurolla (103 000 punnalla; 161 000 dollarilla).</w:t>
      </w:r>
    </w:p>
    <w:p>
      <w:r>
        <w:rPr>
          <w:b/>
          <w:u w:val="single"/>
        </w:rPr>
        <w:t xml:space="preserve">Asiakirjan numero 53581</w:t>
      </w:r>
    </w:p>
    <w:p>
      <w:r>
        <w:t xml:space="preserve">Gavin Moonin puukotus: Moonin murhasta syytetty pari tutkintavankeudessa</w:t>
      </w:r>
    </w:p>
    <w:p>
      <w:r>
        <w:t xml:space="preserve">Gavin Moon löydettiin 8. tammikuuta puukotettuna kiinteistöstä Trafalgar Roadilla, Washingtonissa, Tyne and Wearissa. Brian Goldsmith, 47, Wayman Streetiltä, Sunderlandista, ja Luc Barker, 28, Trafalgar Roadilta, saapuivat tuomareiden eteen, eikä syytteisiin vastattu. Molemmat määrättiin tutkintavankeuteen, jotta he voivat saapua keskiviikkona Newcastle Crown Courtin eteen. Perhe kuvaili Moonia "omistautuneeksi isäksi lapsilleen ja rakastavaksi pojaksi".</w:t>
      </w:r>
    </w:p>
    <w:p>
      <w:r>
        <w:rPr>
          <w:b/>
        </w:rPr>
        <w:t xml:space="preserve">Yhteenveto</w:t>
      </w:r>
    </w:p>
    <w:p>
      <w:r>
        <w:t xml:space="preserve">Kaksi miestä on vangittu syytettynä 31-vuotiaan miehen murhasta.</w:t>
      </w:r>
    </w:p>
    <w:p>
      <w:r>
        <w:rPr>
          <w:b/>
          <w:u w:val="single"/>
        </w:rPr>
        <w:t xml:space="preserve">Asiakirjan numero 53582</w:t>
      </w:r>
    </w:p>
    <w:p>
      <w:r>
        <w:t xml:space="preserve">Orkneysaarnaajien määrä on "20 vuoden huippu" Orkneysaarilla.</w:t>
      </w:r>
    </w:p>
    <w:p>
      <w:r>
        <w:t xml:space="preserve">Viimeisimmät luvut osoittavat, että 100 lisääntyvää naarasta tuottaa yli 100 poikasta. Luonnonsuojelijat pitivät "huomattavaa elpymistä" lajille, joka kohtaa "kovia haasteita" maan muissa osissa. RSPB Scotlandin mukaan tutkimus osoitti, että kanahaukan suosimalla maalla laiduntavien lampaiden määrän ja lajin menestyksen välillä on yhteys. Eric Meek, RSPB Scotlandin Orkneyn alueen johtaja, sanoi: "On hienoa nähdä Orkneysaarten populaation kukoistavan niin monen vuoden taantuman jälkeen, ja se osoittaa niiden kyvyn palautua, jos niille annetaan tilaisuus. "Tarina on, että jos elinympäristö on hyvässä kunnossa, sää ei ole liian huono eikä laitonta vainoa tapahdu, kanahaikara menestyy." "Se on kuitenkin totta."</w:t>
      </w:r>
    </w:p>
    <w:p>
      <w:r>
        <w:rPr>
          <w:b/>
        </w:rPr>
        <w:t xml:space="preserve">Yhteenveto</w:t>
      </w:r>
    </w:p>
    <w:p>
      <w:r>
        <w:t xml:space="preserve">RSPB Scotlandin mukaan Orkneysaarten kanahaikarapopulaatio on saavuttanut 20 vuoden huippulukeman.</w:t>
      </w:r>
    </w:p>
    <w:p>
      <w:r>
        <w:rPr>
          <w:b/>
          <w:u w:val="single"/>
        </w:rPr>
        <w:t xml:space="preserve">Asiakirjan numero 53583</w:t>
      </w:r>
    </w:p>
    <w:p>
      <w:r>
        <w:t xml:space="preserve">Liverpool FC:n juhlat: Liver Buildingin ilotulituksen heittäjä tuomittiin</w:t>
      </w:r>
    </w:p>
    <w:p>
      <w:r>
        <w:t xml:space="preserve">Matthew Egglesden, 19, myönsi tuhopolton heitettyään raketin I-luokan rakennukseen 26. kesäkuuta. Liverpoolin kruununoikeudessa Lancashiren Scarisbrickistä kotoisin oleva Egglesden sai 18 kuukauden ehdollisen vankeusrangaistuksen. Tuomari Andrew Menary sanoi, että kyseessä oli "täysin törkeä käytös". Tulipalo syttyi noin kello 22.20 ensimmäisen kerroksen parvekkeella sen jälkeen, kun Egglesden oli heittänyt raketin rakennukseen. Palomiehet saivat palon hallintaan, mutta joutuivat vetäytymään, kun heitä heitettiin lisää ilotulitteita, oikeus kuuli. Tuhannet fanit kokoontuivat Pier Headiin juhlimaan seuran tuloa Englannin mestariksi ensimmäistä kertaa 30 vuoteen. Egglesden tunnusti syyllisyytensä tuhopolttoon, jonka tarkoituksena oli tuhota tai vahingoittaa rakennusta, tai huolimattomuuteen. Tuomari Menary sanoi, ettei ollut epäilystäkään siitä, etteikö 19-vuotias heittänyt ilotulitetta rakennukseen tahallaan, koska se liittyi kilpailevaan Everton FC:hen. Hän lisäsi, että kyseessä oli "täysin törkeää ja häpeällistä käytöstä kaikkien asianosaisten taholta". "Tällainen ilkivalta tuo häpeää Liverpoolin jalkapalloseuralle, vaikuttaa kaupungin maineeseen maailmanlaajuisesti ja osallisuutesi vuoksi se tuo sinulle täydellisen häpeän", hän sanoi. Egglesden määrättiin myös maksamaan 6 183 punnan korvaukset ja tekemään 100 tuntia palkatonta työtä. Seuraa BBC North Westin toimintaa Facebookissa, Twitterissä ja Instagramissa. Voit myös lähettää juttuideoita osoitteeseen northwest.newsonline@bbc.co.uk</w:t>
      </w:r>
    </w:p>
    <w:p>
      <w:r>
        <w:rPr>
          <w:b/>
        </w:rPr>
        <w:t xml:space="preserve">Yhteenveto</w:t>
      </w:r>
    </w:p>
    <w:p>
      <w:r>
        <w:t xml:space="preserve">Mies, joka heitti ilotulitteen Liver Buildingiin, kun fanit juhlivat Liverpool FC:n Valioliigan mestaruutta, ja aiheutti 30 000 punnan korjauskustannukset, on tuomittu.</w:t>
      </w:r>
    </w:p>
    <w:p>
      <w:r>
        <w:rPr>
          <w:b/>
          <w:u w:val="single"/>
        </w:rPr>
        <w:t xml:space="preserve">Asiakirjan numero 53584</w:t>
      </w:r>
    </w:p>
    <w:p>
      <w:r>
        <w:t xml:space="preserve">Sunderlandin kuolettava tulipalo: Poliisi vetoaa vuosi myöhemmin</w:t>
      </w:r>
    </w:p>
    <w:p>
      <w:r>
        <w:t xml:space="preserve">Patryk Mortimer löydettiin tajuttomana rakennuksesta, jossa aiemmin sijaitsi Manor House Care Home, Easington Lanella 3. marraskuuta 2018. Tiloissa asunut 39-vuotias kuoli vähän myöhemmin, ja poliisi käynnisti murhatutkinnan. Northumbrian poliisi sanoi, että se on edelleen "sitoutunut etsimään vastauksia", ja kehotti ihmisiä "muistelemaan". Det Supt John Bent Northumbrian poliisista sanoi: "Patryk nähtiin New Inn -pubissa Hettonissa tunteja ennen tulipaloa, ja hän seurusteli useiden ihmisten kanssa. "Haluamme, että nämä ihmiset ja kaikki muutkin, jotka uskovat, että heillä voi olla tietoja - olivatpa ne sitten kuinka pieniä tai merkityksettömiä tahansa - ilmoittautuvat. "Se voi olla avain siihen, että Patrykin perhe saa ansaitsemansa vastaukset ja että syyllinen saadaan oikeuden eteen." Tulipalon jälkeisinä päivinä poliisi pidätti kuusi ihmistä, jotka kaikki vapautettiin myöhemmin ilman syytteitä. Aiheeseen liittyvät Internet-linkit Northumbrian poliisi</w:t>
      </w:r>
    </w:p>
    <w:p>
      <w:r>
        <w:rPr>
          <w:b/>
        </w:rPr>
        <w:t xml:space="preserve">Yhteenveto</w:t>
      </w:r>
    </w:p>
    <w:p>
      <w:r>
        <w:t xml:space="preserve">Sunderlandissa tapahtunutta kuolemaan johtanutta tulipaloa tutkivat rikostutkijat ovat esittäneet uuden vetoomuksen, jossa pyydetään tietoja vuoden kuluttua.</w:t>
      </w:r>
    </w:p>
    <w:p>
      <w:r>
        <w:rPr>
          <w:b/>
          <w:u w:val="single"/>
        </w:rPr>
        <w:t xml:space="preserve">Asiakirjan numero 53585</w:t>
      </w:r>
    </w:p>
    <w:p>
      <w:r>
        <w:t xml:space="preserve">Devonin väkivaltajärjestöt neuvottelevat varoista</w:t>
      </w:r>
    </w:p>
    <w:p>
      <w:r>
        <w:t xml:space="preserve">Viime vuonna Devonin kreivikunnanvaltuusto vähensi avustuksia 42 prosenttia, mikä johti pelkoihin, että hyväntekeväisyysjärjestöt joutuisivat lopettamaan toimintansa. Devon Domestic Violence and Abuse Service, SAFE-perheväkivaltaprojekti ja North Devon Women's Aid pysyivät hengissä yhdistyttyään. Yhteenliittymä järjesti rahoitusta keskushallinnolta, joka korvasi rahoitusleikkaukset. Nyt ryhmät pelkäävät, että niiden rahoitusta voidaan leikata entisestään, sillä neuvostolla on edessään 135-150 miljoonan punnan leikkaukset valtionrahoitukseen neljän vuoden aikana. Christine McKenna perheväkivalta- ja hyväksikäyttöpalvelusta sanoi: "Olemme taas samassa tilanteessa kuin aloittaessamme. "Tänä vuonna olemme kuitenkin aloittaneet keskustelut Devonin kreivikunnanvaltuuston kanssa ajoissa. "Työskentelemme paljon sellaisten ihmisten kanssa, jotka ovat vaarassa vahingoittua tai kuolla, ja jos palveluista joudutaan luopumaan, se lisäisi ihmisten merkittävän vahingoittumisen tai kuoleman riskiä."</w:t>
      </w:r>
    </w:p>
    <w:p>
      <w:r>
        <w:rPr>
          <w:b/>
        </w:rPr>
        <w:t xml:space="preserve">Yhteenveto</w:t>
      </w:r>
    </w:p>
    <w:p>
      <w:r>
        <w:t xml:space="preserve">Devonin perheväkivallan vastaiset hyväntekeväisyysjärjestöt keskustelevat tulevasta rahoituksesta lääninhallituksen kanssa.</w:t>
      </w:r>
    </w:p>
    <w:p>
      <w:r>
        <w:rPr>
          <w:b/>
          <w:u w:val="single"/>
        </w:rPr>
        <w:t xml:space="preserve">Asiakirjan numero 53586</w:t>
      </w:r>
    </w:p>
    <w:p>
      <w:r>
        <w:t xml:space="preserve">Yorkin herttuatar kertoo Oprahille häiden väistämisen olleen vaikeaa</w:t>
      </w:r>
    </w:p>
    <w:p>
      <w:r>
        <w:t xml:space="preserve">"Halusin olla siellä tyttöjeni kanssa", entinen kuninkaallinen sanoi. Nauhoitetussa haastattelussa Sarah Ferguson kertoi lähteneensä Thaimaahan sen sijaan, että olisi osallistunut prinssi Williamin ja Catherine Middletonin häihin Lontoossa. Vuonna 2010 hänet nauhoitettiin, kun hän tarjoutui myymään pääsyn entiseen aviomieheensä prinssi Andrew'hun liikemiehenä esiintyneelle toimittajalle. Herttuattaren tyttäret, prinsessa Beatrice ja prinsessa Eugenie, osallistuivat häihin prinssi Andrew'n kanssa. "Se oli niin vaikeaa... koska halusin olla siellä tyttöjeni kanssa ja - ja saada heidät pukeutumaan ja mennä perheenä", kuningattaren entinen miniä sanoi 6. toukokuuta nauhoitetussa haastattelussa, joka on määrä lähettää keskiviikkona. Herttuatar kertoi puhuneensa puhelimessa prinssi Andrew'n ja tyttäriensä kanssa koko hääpäivän - 29. huhtikuuta - aamupäivän ajan ja että he saivat hänet tuntemaan itsensä "hyvin osaksi päivää". Hän sanoi kuitenkin myös, että päätös olla kutsumatta häntä oli "aivan oikea". Herttuatar saatiin viime vuonna videolle, kun hän tarjoutui myymään prinssi Andrew'n käyttöoikeudet 500 000 punnalla (818 000 dollarilla). "Minusta tuntui, että syrjäytin itseni käytökselläni, menneisyydelläni, elämällä kaikkien virheideni katumuksen kanssa", hän sanoi. Winfreyn uusi kaapelikanava Own saa pian ensi-iltansa uuden Sarah Fergusonia esittävän sarjan nimeltä Finding Sarah.</w:t>
      </w:r>
    </w:p>
    <w:p>
      <w:r>
        <w:rPr>
          <w:b/>
        </w:rPr>
        <w:t xml:space="preserve">Yhteenveto</w:t>
      </w:r>
    </w:p>
    <w:p>
      <w:r>
        <w:t xml:space="preserve">Yorkin herttuatar on kertonut yhdysvaltalaiselle talk show -juontaja Oprah Winfreylle, että kutsun saamatta jättäminen kuninkaallisiin häihin oli "vaikeaa".</w:t>
      </w:r>
    </w:p>
    <w:p>
      <w:r>
        <w:rPr>
          <w:b/>
          <w:u w:val="single"/>
        </w:rPr>
        <w:t xml:space="preserve">Asiakirjan numero 53587</w:t>
      </w:r>
    </w:p>
    <w:p>
      <w:r>
        <w:t xml:space="preserve">Sony esittelee virtuaalitodellisuuskuulokkeet PlayStation 4:lle</w:t>
      </w:r>
    </w:p>
    <w:p>
      <w:r>
        <w:t xml:space="preserve">Sonyn maailmanlaajuisten studioiden johtaja Shuhei Yoshida kertoi, että Sony on työskennellyt Project Morpheus -nimisen teknologian parissa kolme vuotta. "Uskomme, että VR muokkaa pelien tulevaisuutta", Yoshida sanoi blogikirjoituksessaan. Prototyyppi annetaan kehittäjien käyttöön, mutta kaupallista julkaisupäivää ei annettu. Project Morpheus on päähän kiinnitettävä näyttö, jossa on 1080p-resoluutio ja 90 asteen näkökenttä. Siinä on sisäänrakennettuja antureita, jotka pystyvät seuraamaan pään suuntaa ja liikettä, joten kun käyttäjän pää liikkuu, virtuaalitodellisuuden kuva liikkuu sen mukana. Sonyn siirtyminen virtuaalitodellisuuteen on seurausta joukkorahoitusryhmä Oculus Riftin julkaisemasta tuotteesta. Se esitteli Crystal Cove -päätelaitteen prototyypin tämän vuoden kuluttajaelektroniikkanäyttelyssä Las Vegasissa.</w:t>
      </w:r>
    </w:p>
    <w:p>
      <w:r>
        <w:rPr>
          <w:b/>
        </w:rPr>
        <w:t xml:space="preserve">Yhteenveto</w:t>
      </w:r>
    </w:p>
    <w:p>
      <w:r>
        <w:t xml:space="preserve">Sony on esitellyt San Franciscossa järjestetyssä kehittäjäkonferenssissa PlayStation 4 -konsolinsa virtuaalitodellisuuskuulokkeiden prototyypin.</w:t>
      </w:r>
    </w:p>
    <w:p>
      <w:r>
        <w:rPr>
          <w:b/>
          <w:u w:val="single"/>
        </w:rPr>
        <w:t xml:space="preserve">Asiakirjan numero 53588</w:t>
      </w:r>
    </w:p>
    <w:p>
      <w:r>
        <w:t xml:space="preserve">Sainsburyn "aviomies" ystävänpäiväkortti kalliimpi kuin "vaimo</w:t>
      </w:r>
    </w:p>
    <w:p>
      <w:r>
        <w:t xml:space="preserve">Vaimolle tarkoitettu ystävänpäiväkortti maksaa 2 puntaa, vaikka se näyttääkin hyvin samalta kuin miehelle tarkoitettu kortti, jonka hinta on 2,50 puntaa. BBC löysi kalliimmat kortit Stoke-on-Trentistä, mutta niitä on myyty todennäköisesti koko Midlandsissa. Supermarket sanoi varmistavansa, että molempien korttien hinta on 2 puntaa torstaista lähtien. BBC Radio Stoken kuuntelijat sanoivat, että asia oli "järkyttävä", ja Hanleyn keskustan alueella asuvat ostajat sanoivat, että se oli "epäreilua" ja että naisia "huijattiin". Keelen yliopiston taloustieteen ja rahoituksen lehtori Panos Sousounis arveli, että hinnoittelu saattaa johtua oletuksista naisten ostotottumuksista. "Jälleenmyyjät uskovat, että naiset ovat valmiimpia käyttämään enemmän rahaa ystävänpäiväkorttiin", hän sanoi. "Siksi he hinnoittelevat sen hieman korkeammaksi."</w:t>
      </w:r>
    </w:p>
    <w:p>
      <w:r>
        <w:rPr>
          <w:b/>
        </w:rPr>
        <w:t xml:space="preserve">Yhteenveto</w:t>
      </w:r>
    </w:p>
    <w:p>
      <w:r>
        <w:t xml:space="preserve">Sainsbury's on luvannut myydä kortteja samaan hintaan sen jälkeen, kun sen havaittiin myyvän miehille tarkoitettuja kortteja kalliimmalla kuin vaimoille tarkoitettuja kortteja.</w:t>
      </w:r>
    </w:p>
    <w:p>
      <w:r>
        <w:rPr>
          <w:b/>
          <w:u w:val="single"/>
        </w:rPr>
        <w:t xml:space="preserve">Asiakirjan numero 53589</w:t>
      </w:r>
    </w:p>
    <w:p>
      <w:r>
        <w:t xml:space="preserve">Skotlannin suotutkimus saa lähes 1 miljoonan punnan rahoituksen.</w:t>
      </w:r>
    </w:p>
    <w:p>
      <w:r>
        <w:t xml:space="preserve">Thursossa asuva tohtori Roxane Andersen johtaa yhdeksän tutkijan ryhmää viisivuotisessa tutkimuksessa, jolle on myönnetty 986 000 punnan rahoitus. Tutkimuksessa selvitetään turvemaiden ennallistamisen tehokkuutta Highlandsin Flow Country -alueella, joka on Euroopan suurin peittosuoalue. Turvesoilla on tärkeä rooli hiilidioksidin sitomisessa ilmakehästä. Rahoituksen myönsi kansallinen apurahoja myöntävä järjestö Leverhulme Trust. North Highland College UHI:n ympäristötutkimuslaitoksen tohtori Andersen työskentelee osana tutkimushanketta kanadalaisten turvesuontutkimusryhmien kanssa. Hän sanoi: "En ole koskaan nähnyt tällaista tutkimusta: "Turvesuot ovat maapallon tehokkain hiilivarasto. Ne säätelevät vettä ja ilmastoa ja tukevat ainutlaatuista biologista monimuotoisuutta. "Niiden tilan heikkeneminen vaikuttaa kuitenkin näiden keskeisten toimintojen toteuttamiseen. "Yhdistyneessä kuningaskunnassa viileä ja kostea ilmasto tukee maailmanlaajuisesti harvinaista suotyyppiä - peittosoita. Ihmistoiminta on heikentänyt useimpien Yhdistyneen kuningaskunnan peittosoiden tilaa, ja jos ne jätetään rauhaan, ne vaikuttavat merkittävästi maankäytöstä aiheutuviin kasvihuonekaasupäästöihin." Tohtori Andersen sanoi, että "ennennäkemättömiä ponnisteluja" on meneillään suoalueiden ennallistamiseksi.</w:t>
      </w:r>
    </w:p>
    <w:p>
      <w:r>
        <w:rPr>
          <w:b/>
        </w:rPr>
        <w:t xml:space="preserve">Yhteenveto</w:t>
      </w:r>
    </w:p>
    <w:p>
      <w:r>
        <w:t xml:space="preserve">Uudessa merkittävässä tutkimushankkeessa tutkitaan, miten soita voidaan suojella paremmin ilmastonmuutoksen vaikutuksilta.</w:t>
      </w:r>
    </w:p>
    <w:p>
      <w:r>
        <w:rPr>
          <w:b/>
          <w:u w:val="single"/>
        </w:rPr>
        <w:t xml:space="preserve">Asiakirjan numero 53590</w:t>
      </w:r>
    </w:p>
    <w:p>
      <w:r>
        <w:t xml:space="preserve">Wolverhamptonin machete-isku: Wolhamworth: Mies pidätetty murhasta epäiltynä</w:t>
      </w:r>
    </w:p>
    <w:p>
      <w:r>
        <w:t xml:space="preserve">Paulius Petrasiunas, 24, kuoli tapahtumapaikalla Chervil Rise -nimisessä kaupungissa Heath Townissa Wolverhamptonissa maanantaina noin klo 17.20 BST tapahtuneen hyökkäyksen jälkeen. Myös 47-vuotias mies on pidätetty epäiltynä rikoksentekijän avustamisesta. Molemmat miehet ovat pidätettyinä. Petrasiunas jättää jälkeensä yksivuotiaan pojan, ja West Midlandsin poliisi sanoi, että sen ajatukset ovat hänen perheensä kanssa. "Tämä oli järkyttävä hyökkäys", komisario Jim Mahon sanoi ja lisäsi, että pidätykset ovat "merkittävä" askel tutkinnassa. Poliisi kehottaa edelleen kaikkia, joilla on tietoja, ilmoittautumaan. Uusimmat uutiset ja päivitykset West Midlandsista Seuraa BBC West Midlandsia Facebookissa, Twitterissä ja Instagramissa. Lähetä juttuideoita osoitteeseen: newsonline.westmidlands@bbc.co.uk</w:t>
      </w:r>
    </w:p>
    <w:p>
      <w:r>
        <w:rPr>
          <w:b/>
        </w:rPr>
        <w:t xml:space="preserve">Yhteenveto</w:t>
      </w:r>
    </w:p>
    <w:p>
      <w:r>
        <w:t xml:space="preserve">20-vuotias mies on pidätetty murhasta epäiltynä sen jälkeen, kun yhden lapsen isä kuoli machete-iskussa.</w:t>
      </w:r>
    </w:p>
    <w:p>
      <w:r>
        <w:rPr>
          <w:b/>
          <w:u w:val="single"/>
        </w:rPr>
        <w:t xml:space="preserve">Asiakirjan numero 53591</w:t>
      </w:r>
    </w:p>
    <w:p>
      <w:r>
        <w:t xml:space="preserve">Coronavirus: Sanat ikkunan ääressä eristyksissä olevilta ihmisiltä</w:t>
      </w:r>
    </w:p>
    <w:p>
      <w:r>
        <w:t xml:space="preserve">Aluksi Lovekin kuvasi perheitä kuistilla, mutta pian kävi selväksi, että heidän kuvaamisensa ikkunan takana oli oikea tapa. "Kun projekti alkoi kehittyä, ajatus ikkunasta alkoi saada enemmän järkeä", hän sanoo. "Ikkuna on jotakin, josta katsomme ulos maailmaan, jotakin, joka kirjaimellisesti kehystää sitä, miten ihmiset voivat katsoa meitä sisään ja miten me katsomme ulos maailmaan, jotakin, johon emme yleensä mene sisään tai josta emme poistu ulos." Lovekin pyysi jokaista perhettä jakamaan viestin maailmalle. Projekti on ollut käynnissä vasta noin viikon, mutta se on jo saanut paljon positiivista palautetta sosiaalisessa mediassa. Lovekin aikoo jatkaa niin kauan kuin se on turvallista. "Toivon, että tänä kaaoksen ja epävarmuuden aikana tämä hanke auttaa ihmisiä tuntemaan yhteytensä ulkomaailmaan, vaikka olemme kirjaimellisesti erossa toisistamme tuntemattomaksi ajaksi", Lovekin sanoo. "Jos jatkamme kommunikointia ja yhteydenpitoa ympärillämme oleviin ihmisiin suoralla, rehellisellä ja positiivisella tavalla, voimme selvitä tästä yhdessä. "Se ei tule olemaan helppoa, mutta mikään arvokas ei ole sitä koskaan. "Pysykää turvassa ja pysykää kotona. "Ja kuten omien lasteni kyltissä luki: 'Pian olemme yhdessä'." Kaikki kuvat ovat Stephen Lovekin/Shutterstockin suosiollisella kohtelulla.</w:t>
      </w:r>
    </w:p>
    <w:p>
      <w:r>
        <w:rPr>
          <w:b/>
        </w:rPr>
        <w:t xml:space="preserve">Yhteenveto</w:t>
      </w:r>
    </w:p>
    <w:p>
      <w:r>
        <w:t xml:space="preserve">Yhä useammat ihmiset pysyvät sisätiloissa hidastaakseen koronaviruksen leviämistä, ja Stephen Lovekin on alkanut kuvata eristyksissä olevia perheitä Brooklynissa, New Yorkissa.</w:t>
      </w:r>
    </w:p>
    <w:p>
      <w:r>
        <w:rPr>
          <w:b/>
          <w:u w:val="single"/>
        </w:rPr>
        <w:t xml:space="preserve">Asiakirjan numero 53592</w:t>
      </w:r>
    </w:p>
    <w:p>
      <w:r>
        <w:t xml:space="preserve">Voimanostomestari: "30-kivisten painojen nostaminen paransi kipeän selkäni</w:t>
      </w:r>
    </w:p>
    <w:p>
      <w:r>
        <w:t xml:space="preserve">Kahden lapsen äiti Tracy O'Callaghan, 39, Llantwit Majorista, Vale of Glamorganista, liittyi kuntosalille ensimmäisen kerran kolme vuotta sitten. Welsh Powerlifting Association huomasi pian hänen voimansa käydessään hänen salillaan. Maaliskuussa hän rikkoi Euroopan ja Britannian ennätyksen 190 kilon (30 kiven) kyykynostolla. Kesäkuussa hän lähtee Kanadan Calgaryyn kilpailemaan voimanoston maailmanmestaruuskilpailuihin, jolloin hän on ikäluokkansa ensimmäinen Walesin nainen, joka edustaa Iso-Britanniaa kilpailuissa. Hän sanoi: "Näin, että he tarjosivat naisten voimanostokurssia, joten ajattelin kokeilla sitä, koska kärsin huonosta selästä. "Se on aina ollut vähän hauskaa - jos ihmisillä oli jotain painavaa nostettavaa, he sanoivat 'soita Tracylle'." Hänen uransa voimanostossa oli kuitenkin melkein pysähtyä ennen kuin se oli edes alkanut: "Suostuin kilpailemaan, mutta en tullut ensimmäiseen kilpailuun, koska olin liian hermostunut ja inhosin sitä aluspaitaa, jota piti käyttää. Seuraavaan kilpailuun menin kuitenkin mukaan ja sain Walesin ennätyksen." Nyt hän on rakastunut lajiin: "Se on kuin terapiaa. Se on minulle nyt elämäntapa. "Olen tavannut uskomattomia ihmisiä ja päässyt kilpailemaan uskomattomiin maihin." Hän jatkaa. Kuorrutuksena kakun päälle - se on myös parantanut hänen selkäkipunsa: "Minulla ei ole enää selkävaivoja. Sen sijaan minulla on kipuja muualla kehossa, jotka johtuvat ylitreenaamisesta." Hän jatkaa.</w:t>
      </w:r>
    </w:p>
    <w:p>
      <w:r>
        <w:rPr>
          <w:b/>
        </w:rPr>
        <w:t xml:space="preserve">Yhteenveto</w:t>
      </w:r>
    </w:p>
    <w:p>
      <w:r>
        <w:t xml:space="preserve">Päiväkodin johtaja, joka liittyi paikalliseen kuntosaliinsa vahvistaakseen kipeää selkäänsä, valmistautuu kilpailemaan voimanoston maailmanmestaruuskilpailuissa.</w:t>
      </w:r>
    </w:p>
    <w:p>
      <w:r>
        <w:rPr>
          <w:b/>
          <w:u w:val="single"/>
        </w:rPr>
        <w:t xml:space="preserve">Asiakirjan numero 53593</w:t>
      </w:r>
    </w:p>
    <w:p>
      <w:r>
        <w:t xml:space="preserve">Canterbury Christ Church Universityn kunniatohtorin arvonimi Jo Brandille</w:t>
      </w:r>
    </w:p>
    <w:p>
      <w:r>
        <w:t xml:space="preserve">Brand sai kunnianosoituksen Canterburyn katedraalissa järjestetyssä seremoniassa työstään mielenterveysongelmien tunnetuksi tekemiseksi. Hän työskenteli psykiatrisessa sairaanhoitotyössä 10 vuotta ennen kuin hänen uransa stand up -komiikan parissa kukoisti. Brand, joka varttui kreivikunnassa, sanoi olevansa "hyvin imarreltu ja otettu" palkinnon saamisesta. Hän lisäsi: "Olin psykiatrinen sairaanhoitaja, mutta uskon, että vielä nykyäänkin, kun ihmiset ajattelevat paljon vapaamielisemmin kuin ennen, mielenterveysongelmista kärsivät ihmiset kärsivät yhä suurimman osan yleisön kielteisestä mielipiteestä." Yliopiston vararehtori, professori Rama Thirunamachandran sanoi: "Jo on saavuttanut suuren menestyksen ja näyttänyt tietä naiskoomikoille. "Hän on kuitenkin saavuttanut todellista vaikuttavuutta juuri julkisella asemallaan ja työllään, jolla hän on lisännyt tietoisuutta mielenterveysongelmista ja haastanut mielisairauksiin liittyvää leimautumista."</w:t>
      </w:r>
    </w:p>
    <w:p>
      <w:r>
        <w:rPr>
          <w:b/>
        </w:rPr>
        <w:t xml:space="preserve">Yhteenveto</w:t>
      </w:r>
    </w:p>
    <w:p>
      <w:r>
        <w:t xml:space="preserve">Canterbury Christ Church University on myöntänyt koomikko Jo Brandille kunniatohtorin arvonimen.</w:t>
      </w:r>
    </w:p>
    <w:p>
      <w:r>
        <w:rPr>
          <w:b/>
          <w:u w:val="single"/>
        </w:rPr>
        <w:t xml:space="preserve">Asiakirjan numero 53594</w:t>
      </w:r>
    </w:p>
    <w:p>
      <w:r>
        <w:t xml:space="preserve">"Brasilialainen takapuolen kohotus": Rasvahyytymä tappoi naisen</w:t>
      </w:r>
    </w:p>
    <w:p>
      <w:r>
        <w:t xml:space="preserve">Leah Cambridge, 29, Leedsistä, kuoli pian leikkauksen jälkeen yksityisessä sairaalassa Izmirissä elokuussa 2018. Wakefield Coroner's Court kuuli, että Cambridgen äidille, joka oli ollut Cambridgen mukana Turkissa, kerrottiin, että leikkauksen aikana oli ilmennyt "komplikaatioita". Alustavassa post mortem -tutkimuksessa todettiin, että hän kuoli rasvaemboliaan. Apulaisoikeuslääkäri James Hargan kertoi kuulustelussa: "Cambridge oli 29-vuotias sinkku, joka asui kumppaninsa kanssa tässä maassa. "Hänelle oli sovittu kauneusleikkaus yksityisessä sairaalassa Izmirissä Turkissa. Harganin mukaan Cambridge ja hänen äitinsä haettiin lentokentältä 26. elokuuta ja vietiin sairaalaan, jossa leikkaus tehtiin seuraavana aamuna. "Saman päivän iltapäivällä noin puoli kahdelta sairaalan henkilökunta ilmoitti vainajan äidille, että leikkauksessa oli ilmennyt komplikaatioita ja että Cambridge oli valitettavasti kuollut", Hargan lisäsi. BBL on kosmeettinen toimenpide, jossa rasvaa otetaan yhdestä kehon osasta ja ruiskutetaan sitten pakaroihin. Cambridgen kuoleman jälkeen kerrottiin, että hänelle tehtiin 3 000 punnan toimenpide Izmirin yksityisessä Can-sairaalassa, jossa on julkkisasiakkaita. Kolmen lapsen äidin kerrottiin päätyneen veitsen alle, kun hän oli tullut vainoharhaiseksi lasten saamisen aiheuttaman vatsan ylipainon vuoksi. Tutkintaa lykättiin, jotta lisätutkimuksia voitaisiin tehdä. Mitä pakaroiden suurennusleikkaukseen kuuluu?</w:t>
      </w:r>
    </w:p>
    <w:p>
      <w:r>
        <w:rPr>
          <w:b/>
        </w:rPr>
        <w:t xml:space="preserve">Yhteenveto</w:t>
      </w:r>
    </w:p>
    <w:p>
      <w:r>
        <w:t xml:space="preserve">Turkkiin brasilialaista takapuolen kohotusta (BBL) varten matkustanut kosmetologi kuoli toimenpiteen aiheuttamaan rasvahyytymään, on kuultu tutkinnassa.</w:t>
      </w:r>
    </w:p>
    <w:p>
      <w:r>
        <w:rPr>
          <w:b/>
          <w:u w:val="single"/>
        </w:rPr>
        <w:t xml:space="preserve">Asiakirjan numero 53595</w:t>
      </w:r>
    </w:p>
    <w:p>
      <w:r>
        <w:t xml:space="preserve">Hot cross bun "saattaa olla maailman vanhin".</w:t>
      </w:r>
    </w:p>
    <w:p>
      <w:r>
        <w:t xml:space="preserve">Dot Munson Wormingfordista Colchesterin läheltä kertoi, että hänen miehensä Andrew sai pullaa noin 30 vuotta sitten. Mukana olleeseen paperiin oli kirjoitettu, että se oli valmistettu Colchesterissa pitkäperjantaina vuonna 1807. "Se on iso kova möhkäle, tavallisen pullan kokoinen", rouva Munson sanoi. "Emme saa koskaan tietää, miksi mieheni sai sen." Hot cross buns on peräisin 1200-luvulta, mutta se mainittiin ensimmäisen kerran Oxfordin englanninkielisessä sanakirjassa vuonna 1733. Rouva Munson sanoi, että hänen sämpylänsä mukana on kirje, jonka mukaan sämpylän "laittoi tähän paperiin isosetäni Edward Holdrich". Hän sanoi, että Norman Baker -niminen mies antoi sen hänen miehelleen yhdessä muiden tavaroiden, kuten puisten palapelien, kanssa. "Mieheni pitää sitä studiossaan laatikossa", rouva Munson sanoi. "Joka pääsiäinen otamme sen esiin, ja kerran järjestimme seurusteluillassa kilpailun, jossa arvuuteltiin, kuinka vanha se oli." Hän jatkaa. He eivät ole yrittäneet varmistaa pullan ikää ja sanoivat luopuneensa lisätietojen selvittämisestä, koska herra Baker ei ole enää elossa. Guinness World Recordsin mukaan sillä ei ole luokkaa vanhimmalle hot cross bunille, mutta se ottaisi mielellään vastaan Munsonien hakemuksen tittelistä.</w:t>
      </w:r>
    </w:p>
    <w:p>
      <w:r>
        <w:rPr>
          <w:b/>
        </w:rPr>
        <w:t xml:space="preserve">Yhteenveto</w:t>
      </w:r>
    </w:p>
    <w:p>
      <w:r>
        <w:t xml:space="preserve">Eräs essexiläinen pariskunta uskoo, että yli 200 vuotta sitten leivottu sämpylä saattaa olla maailman vanhin.</w:t>
      </w:r>
    </w:p>
    <w:p>
      <w:r>
        <w:rPr>
          <w:b/>
          <w:u w:val="single"/>
        </w:rPr>
        <w:t xml:space="preserve">Asiakirjan numero 53596</w:t>
      </w:r>
    </w:p>
    <w:p>
      <w:r>
        <w:t xml:space="preserve">Terveyssäätiö esittää suunnitelman A&amp;E:n säilyttämiseksi Causewayn sairaalassa.</w:t>
      </w:r>
    </w:p>
    <w:p>
      <w:r>
        <w:t xml:space="preserve">Marie-Louise ConnollyBBC:n Pohjois-Irlannin terveyskirjeenvaihtaja Huolimatta terveydenhuollon virkamiesten painostuksesta, jonka mukaan palveluja pitäisi leikata. Pohjois-Irlannin terveydenhuollon uudistamista koskevan laajan suunnitelman mukaan on suositeltu, että päivystysosastojen määrää olisi vähennettävä. Sekä Causewayn sairaalan että Newryssä sijaitsevan Daisy Hillin sairaalan pitkän aikavälin tulevaisuudesta ei ole varmuutta. Torstaina Pohjois-Irlannin viiden terveyssäätiön on määrä toimittaa suunnitelmansa terveyslautakunnalle, jonka perusteella terveysministeri Edwin Poots päättää, mitä tietyille sairaaloille tehdään tulevaisuudessa. Hiljattain julkaistun Transforming Your Care -asiakirjan mukaan, joka on suunnitelma siitä, miten terveyspalveluja tarjotaan täällä, 250 000 asukasta kohti pitäisi olla yksi päivystysosasto tai akuuttisairaala. Northern Health Trust on terveyslautakunnalle toimittamissaan suunnitelmissa väittänyt, että Causewayn ensiapu pitäisi jättää rauhaan, vaikka luvut eivät täsmää. Antrim Area -sairaalaan liittyvä kielteinen julkisuus saattaa tarkoittaa, että he voittavat tämän väitteen lyhyellä aikavälillä. Tilanne kuitenkin epäilemättä muuttuu, kun Antrimin uusi akuuttiosasto valmistuu ensi kesänä.</w:t>
      </w:r>
    </w:p>
    <w:p>
      <w:r>
        <w:rPr>
          <w:b/>
        </w:rPr>
        <w:t xml:space="preserve">Yhteenveto</w:t>
      </w:r>
    </w:p>
    <w:p>
      <w:r>
        <w:t xml:space="preserve">BBC:n tietojen mukaan Northern Health Trust ehdottaa, että onnettomuus- ja päivystysosasto säilytettäisiin Causewayn sairaalassa Colerainessa.</w:t>
      </w:r>
    </w:p>
    <w:p>
      <w:r>
        <w:rPr>
          <w:b/>
          <w:u w:val="single"/>
        </w:rPr>
        <w:t xml:space="preserve">Asiakirjan numero 53597</w:t>
      </w:r>
    </w:p>
    <w:p>
      <w:r>
        <w:t xml:space="preserve">Uuden-Seelannin Haweran elokuvateatteri kieltää pyjamat ja alusvaatteet.</w:t>
      </w:r>
    </w:p>
    <w:p>
      <w:r>
        <w:t xml:space="preserve">Hawera Cinemas kertoi, että viime kuukausien aikana yhä useammat asiakkaat ovat käyneet elokuvissa yöasuissa. Se ilmoitti kiellosta Facebookissa ja lisäsi, että vaatteet eivät edistä oikeanlaista "tunnelmaa". Maan pohjoisella saarella sijaitsevan elokuvateatterin pukukoodi on herättänyt kiivasta keskustelua sosiaalisessa mediassa. Muotipoliisi? Hawera Cinemas -elokuvateatterin johtaja Kirsty Bourke kertoi, että kahden viime kuukauden aikana elokuvateatterissa on nähty "yhä enemmän asiakkaita, jotka käyttävät pyjamaa, ja asiakkaita, jotka käyttävät likaisia kumisaappaita ja työkenkiä, joten monien ravintoloiden ja klubien tapaan päätimme ottaa käyttöön pukeutumissäännön". "Saamamme tuki on fantastista. Asiakkaat ovat onnitelleet meitä koko päivän", hän kertoi BBC:lle. Facebook-keskustelusta päätellen monet ihmiset kannattavat pukukoodia - eivätkä olisi alun perinkään ajatelleet rikkovansa sitä. Kaikki eivät kuitenkaan ole samaa mieltä. Joidenkin mielestä elokuvateatterin pitäisi huolehtia omista asioistaan ja antaa yleisönsä tulla paikalle haluamassaan asussa. Vaikka Facebookissa on käyty vilkasta keskustelua, elokuvateatteri ei ole saanut yhtään valitusta sen jälkeen, kun käytännöstä ilmoitettiin viikonloppuna. Bourke kuitenkin varoittaa, että "jos asiakkaat ilmestyvät paikalle pyjamassaan, kieltäydymme pääsystä". Hän luottaa siihen, että muutos ei haittaa liiketoimintaa. "Uskomme, että menetämme enemmän asiakkaita, jos emme ota käyttöön pukukoodia", hän sanoi. "Ravintoloissa ja klubeilla on aina ollut pukukoodi, miksei siis myös elokuvateattereissa?" Hän jatkaa.</w:t>
      </w:r>
    </w:p>
    <w:p>
      <w:r>
        <w:rPr>
          <w:b/>
        </w:rPr>
        <w:t xml:space="preserve">Yhteenveto</w:t>
      </w:r>
    </w:p>
    <w:p>
      <w:r>
        <w:t xml:space="preserve">Uudessa-Seelannissa sijaitseva elokuvateatteri on kieltänyt ihmisiä käyttämästä näytöksissä pyjamaa, alusvaatteita ja likaisia saappaita.</w:t>
      </w:r>
    </w:p>
    <w:p>
      <w:r>
        <w:rPr>
          <w:b/>
          <w:u w:val="single"/>
        </w:rPr>
        <w:t xml:space="preserve">Asiakirjan numero 53598</w:t>
      </w:r>
    </w:p>
    <w:p>
      <w:r>
        <w:t xml:space="preserve">38 miljoonan punnan Manxin lauttaterminaalihanke viivästyy heinäkuuhun 2021 asti.</w:t>
      </w:r>
    </w:p>
    <w:p>
      <w:r>
        <w:t xml:space="preserve">Kyseessä on hankkeen toinen viivästyminen sen jälkeen, kun hankkeen päättymispäivää oli aiemmin siirretty joulukuusta 2020 maaliskuuhun 2021. Infrastruktuuriministeri Ray Harmer kertoi Tynwaldille, että uusi viivästys johtui siitä, että suunnittelu- ja oikeudelliset sopimukset kestivät "ennakoitua kauemmin". Alustavat työt Liverpoolin työmaalla on aloitettu, hän lisäsi. Terminaalin ja laiturin lisäksi suunnittelulupaa tarvittiin uudelle yhdystielle ja joen pohjan ruoppaamiselle. Uusi laitos tulee Princes Half Tide Dockiin noin 670 metrin päähän nykyisestä terminaalista Pier Headissa. Manxin parlamentti hyväksyi hankkeen rahoituksen heinäkuussa, vaikka kustannukset nousivat 6,5 miljoonaa puntaa odotettua suuremmiksi. Viimeisimmästä viivästyksestä huolimatta Harmer sanoi, että infrastruktuuriministeriö pyrkii edelleen siihen, että laituri olisi valmis kesäkuussa 2021 pidettäviin Isle of Man TT -kilpailuihin.</w:t>
      </w:r>
    </w:p>
    <w:p>
      <w:r>
        <w:rPr>
          <w:b/>
        </w:rPr>
        <w:t xml:space="preserve">Yhteenveto</w:t>
      </w:r>
    </w:p>
    <w:p>
      <w:r>
        <w:t xml:space="preserve">Manxin hallitus on ilmoittanut, että uusi 38 miljoonan punnan lauttaterminaali, joka yhdistää Liverpoolin ja Mansaaren, valmistuu vasta heinäkuussa 2021.</w:t>
      </w:r>
    </w:p>
    <w:p>
      <w:r>
        <w:rPr>
          <w:b/>
          <w:u w:val="single"/>
        </w:rPr>
        <w:t xml:space="preserve">Asiakirjan numero 53599</w:t>
      </w:r>
    </w:p>
    <w:p>
      <w:r>
        <w:t xml:space="preserve">Etelä-Yorkshiren poliisi kiistää ottelussa tapahtuneen pahoinpitelyn syytteen</w:t>
      </w:r>
    </w:p>
    <w:p>
      <w:r>
        <w:t xml:space="preserve">PC Liam Stewartia syytetään 18-vuotiaan miehen pahoinpitelystä 8. elokuuta 2017 ennen Sheffield Wednesdayn ja Chesterfieldin välistä ottelua Hillsboroughissa. Barnsleystä kotoisin oleva 33-vuotias PC Stewart saapui aiemmin Leeds Crown Courtin eteen. South Yorkshiren poliisi myönsi syyttömyytensä yhteen syytteeseen pahoinpitelystä, josta aiheutui varsinainen ruumiinvamma, ja hänelle myönnettiin ehdoton takuu. Hänen on määrä astua oikeuteen samassa tuomioistuimessa 23. huhtikuuta, mutta hänen on määrä saapua uudelleenkäsittelyyn 18. helmikuuta. PC Stewartia vastaan nostettiin syyte riippumattoman poliisin käyttäytymisviraston (Independent Office for Police Conduct) tutkinnan jälkeen.</w:t>
      </w:r>
    </w:p>
    <w:p>
      <w:r>
        <w:rPr>
          <w:b/>
        </w:rPr>
        <w:t xml:space="preserve">Yhteenveto</w:t>
      </w:r>
    </w:p>
    <w:p>
      <w:r>
        <w:t xml:space="preserve">Poliisi on tunnustanut syyttömyytensä teini-ikäisen jalkapallofanin pahoinpitelyyn.</w:t>
      </w:r>
    </w:p>
    <w:p>
      <w:r>
        <w:rPr>
          <w:b/>
          <w:u w:val="single"/>
        </w:rPr>
        <w:t xml:space="preserve">Asiakirjan numero 53600</w:t>
      </w:r>
    </w:p>
    <w:p>
      <w:r>
        <w:t xml:space="preserve">Kiina: Suuri muuri saa graffitivyöhykkeen</w:t>
      </w:r>
    </w:p>
    <w:p>
      <w:r>
        <w:t xml:space="preserve">Uutisia Elsewhere......as BBC:n seurantaan Mutianyu, 70 kilometriä pääkaupungista Pekingistä koilliseen, on yksi suosituimmista ja parhaiten säilyneistä osista Kiinan muuria, ja virkamiehet ovat harmissaan siitä, että turistit jättävät jälkensä, vaikka varoituskyltit kieltävät sen, kertoo China Daily -lehti. Nyt kävijät voivat jättää graffiteja muurin numero 14:n taistelutornin rakennuksessa sijaitsevalle erityisalueelle, ja suunnitelmissa on avata kaksi muuta aluetta, jos aloite toimii. Myös "sähköisestä graffititaulusta" on puhuttu, vaikkei olekaan selvää, mitä se oikeastaan tarkoittaisi. "Koska monet turistit haluavat kaivertaa sanoja rakennuksiin, kehitämme graffitikirjoitusaluetta Mutianyun uudeksi maisemakohteeksi", Kiinan muurin hallinnon virkamies kertoi China Daily -lehdelle. Toinen virkamies sanoi, että jos kävijöille annettaisiin hyväksytty paikka, johon he voisivat jättää jälkensä, se suojelisi paremmin muinaisia rakennuksia pitkällä aikavälillä. Sanomalehden mukaan englanti on kieli, jota monumentissa useimmin nähdään, mutta myös monet muut kielet ovat edustettuina. Käytä #NewsfromElsewhere -nimeä pysyäksesi ajan tasalla uutisistamme Twitterin kautta.</w:t>
      </w:r>
    </w:p>
    <w:p>
      <w:r>
        <w:rPr>
          <w:b/>
        </w:rPr>
        <w:t xml:space="preserve">Yhteenveto</w:t>
      </w:r>
    </w:p>
    <w:p>
      <w:r>
        <w:t xml:space="preserve">Osa Kiinan muurista on ilmeisesti tulossa graffitialueeksi, joka estää kävijöitä kirjoittamasta kuuluisaan monumenttiin.</w:t>
      </w:r>
    </w:p>
    <w:p>
      <w:r>
        <w:rPr>
          <w:b/>
          <w:u w:val="single"/>
        </w:rPr>
        <w:t xml:space="preserve">Asiakirjan numero 53601</w:t>
      </w:r>
    </w:p>
    <w:p>
      <w:r>
        <w:t xml:space="preserve">SAS:n valintakuolemat: Sotilas "pyysi lääkärin apua</w:t>
      </w:r>
    </w:p>
    <w:p>
      <w:r>
        <w:t xml:space="preserve">Sotilas kertoi tutkinnassa, että häntä ei alun perin lähetetty siviilisairaalaan, koska "lehdistö olisi saanut siitä suuren kohun". Brecon Beaconsin 16 mailin (26 km) vaellus tapahtui yhtenä vuoden 2013 kuumimmista päivistä. Siihen kuolivat ylikersantti Craig Roberts, ylikersantti Edward Maher ja ylikersantti James Dunsby ylikuumenemisen vuoksi. Sotilas, joka tunnettiin nimellä 2D henkilöllisyytensä suojaamiseksi, kertoi tutkinnassa, että upseerit olivat ehdottaneet, että hänen ystävänsä voisivat huolehtia hänestä sen sijaan. Hän sanoi, että vaikka hän pyysi useaan otteeseen päästä lääkäriin harjoituksen jälkeen, hänelle sanottiin, että ketään ei ollut saatavilla, ja hän romahti myöhemmin. 2D kuvaili olevansa "pettynyt" siihen, että tarkastuspisteillä ei ollut tarjolla enemmän vettä, mutta hän ei kertonut huolistaan kouluttajille. Hän sanoi, että marssi jätti hänelle "horjutetun luottamuksen armeijan kykyyn tarjota perushoitoa". Sotilaana 4E tunnettu reserviläinen kertoi aiemmin tutkinnassa, että hänellä oli harhoja ja hän pystyi tuskin kävelemään koemarssilla. Osallistujien oli kannettava 22 kilon painoisia reppuja jopa 27 celsiusasteen lämpötilassa. 4E, jolla ei ollut aiempaa sotilaskokemusta, kertoi kuulustelussa, että hän ilmoittautui erikoisjoukkojen jäseneksi "saavuttaakseen jotain" ja haastaakseen itsensä. Hän sanoi: "Olin hyvin hämmentynyt, ja minulla oli myös hallusinaatioita, joten en ollut kovin hyvässä kunnossa." Hän ei kuitenkaan kertonut esimiehilleen, miltä hänestä tuntui, koska hän uskoi pystyvänsä suorittamaan harjoituksen loppuun. Myöhemmin lääkintämies veti hänet pois marssilta. Aikaisemmin tutkinnassa kuultiin, että sotilas, joka tunnettiin nimellä 1W, kärsi munuais- ja sydänvaurioita sairastuttuaan kuumuudesta marssin aikana. Maanantaina kuulustelussa kerrottiin, että armeijan upseerin väitettiin sanoneen kersantti Robertsin perheelle, että marssin peruuttaminen olisi aiheuttanut "liikaa paperityötä". Tutkinta jatkuu.</w:t>
      </w:r>
    </w:p>
    <w:p>
      <w:r>
        <w:rPr>
          <w:b/>
        </w:rPr>
        <w:t xml:space="preserve">Yhteenveto</w:t>
      </w:r>
    </w:p>
    <w:p>
      <w:r>
        <w:t xml:space="preserve">Eräs sotilas on kertonut, kuinka hän joutui pyytämään toistuvasti lääkärinhoitoa lämpösairauden ja myöhemmin munuaisongelmien vuoksi SAS:n valintaharjoituksessa, jonka jälkeen kolme kollegaa kuoli.</w:t>
      </w:r>
    </w:p>
    <w:p>
      <w:r>
        <w:rPr>
          <w:b/>
          <w:u w:val="single"/>
        </w:rPr>
        <w:t xml:space="preserve">Asiakirjan numero 53602</w:t>
      </w:r>
    </w:p>
    <w:p>
      <w:r>
        <w:t xml:space="preserve">Banksy "yllättyi" Cheltenhamin Spy Booth -teoksen listatusta asemasta.</w:t>
      </w:r>
    </w:p>
    <w:p>
      <w:r>
        <w:t xml:space="preserve">"Spy Booth" -teos, jossa kolme hahmoa "nuuskii" puhelinkoppia, ilmestyi Hewlett Roadille vuosi sitten. Liikemies Hekmat Kaveh haki teoksen, satelliittiantennin ja puhelinkopin, sisällyttämistä kiinteistön Grade II* -luokituksen piiriin. Banksy kertoi verkkosivuillaan olevansa yllättynyt, "koska kun tein koulussa taidetta, sain arvosanan 'luokittelematon'". Perimätieto tarkoittaa, että kaikki luvattomat työt, jotka vaikuttavat seinämaalaukseen, olisivat rikos. Se on aiemmin tahrittu valkoisella maalilla. Talo itsessään on jo II-luokan rakennus, ja se sijaitsee noin kolmen kilometrin päässä hallituksen kuuntelupisteestä GCHQ:sta. Seinämaalauksesta on kiistelty sen ilmestymisestä lähtien: ihmiset ovat yrittäneet varastaa sen, vandaalit ovat maalanneet sen päälle ja yritykset ja yhteisöt ovat kiistelleet omistusoikeudesta. Kaveh, joka ei omista rakennusta, on tukenut taloudellisesti kampanjaryhmää, joka haluaa pitää taideteoksen paikallaan. Toiset ovat kuitenkin arvostelleet rakennuksen luetteloitua asemaa ja sanoneet, ettei teosta suojele nyt mikään elementeiltä.</w:t>
      </w:r>
    </w:p>
    <w:p>
      <w:r>
        <w:rPr>
          <w:b/>
        </w:rPr>
        <w:t xml:space="preserve">Yhteenveto</w:t>
      </w:r>
    </w:p>
    <w:p>
      <w:r>
        <w:t xml:space="preserve">Cheltenhamissa sijaitsevan Banksyn seinämaalauksen luetteloitu asema on arvoituksellisen taiteilijan mukaan "yllättävä".</w:t>
      </w:r>
    </w:p>
    <w:p>
      <w:r>
        <w:rPr>
          <w:b/>
          <w:u w:val="single"/>
        </w:rPr>
        <w:t xml:space="preserve">Asiakirjan numero 53603</w:t>
      </w:r>
    </w:p>
    <w:p>
      <w:r>
        <w:t xml:space="preserve">Entisen House of Keysin puhemiehen muotokuva esillä</w:t>
      </w:r>
    </w:p>
    <w:p>
      <w:r>
        <w:t xml:space="preserve">Manxissa asuvan taiteilijan maalauksen tilasi Tynwaldin kanslian kansliapäällikkö, ja se on pysyvästi esillä puhujien galleriassa. Cannan toimi House of Keysin puhemiehenä vuosina 2000-2002 ja jäi tänä vuonna eläkkeelle MHK:n jäsenenä. Kaikki entiset puhemiehet maalataan jäädessään eläkkeelle Manxin politiikasta. Cameron sanoi, että toimeksiannon toteuttaminen on ollut "todellinen kunnia". Maalaus, jonka valmistuminen kesti yli kaksi ja puoli kuukautta, on yleisön nähtävillä 25. lokakuuta alkaen. David Cannan ilmoitti vetäytyvänsä Manxin politiikasta huhtikuussa 2011 oltuaan 29 vuotta House of Keysin jäsenenä. Hän edusti Michaelia vuonna 1982 tapahtuneesta valinnasta lähtien.</w:t>
      </w:r>
    </w:p>
    <w:p>
      <w:r>
        <w:rPr>
          <w:b/>
        </w:rPr>
        <w:t xml:space="preserve">Yhteenveto</w:t>
      </w:r>
    </w:p>
    <w:p>
      <w:r>
        <w:t xml:space="preserve">Venäläissyntyinen taiteilija Svetlana Cameron paljasti tiistaina lainsäädäntötalossa muotokuvansa entisestä edustajainhuoneen puhemiehestä David Cannanista.</w:t>
      </w:r>
    </w:p>
    <w:p>
      <w:r>
        <w:rPr>
          <w:b/>
          <w:u w:val="single"/>
        </w:rPr>
        <w:t xml:space="preserve">Asiakirjan numero 53604</w:t>
      </w:r>
    </w:p>
    <w:p>
      <w:r>
        <w:t xml:space="preserve">Cornbury Park saa luvan musiikkifestivaalille</w:t>
      </w:r>
    </w:p>
    <w:p>
      <w:r>
        <w:t xml:space="preserve">Rotherwickit lupasivat, että MAMA Groupin järjestämä Wilderness Music Festival olisi "terveellinen ja maaginen". Paikalla voidaan nyt järjestää vuosittain kolme suurta ja 10 pienempää tapahtumaa. Ne korvaavat Cornbury Festival -festivaalin, joka on siirtynyt uuteen paikkaan Great Tewiin. Järjestäjä Hugh Phillimore johti tapahtumaa Rotherwickien tilalla seitsemän vuoden ajan. Hänen yrityksensä Cornbury Music Festival Ltd asetettiin selvitystilaan marraskuussa 2010, ja hän ja Rotherwickit erosivat. Hän järjestää kilpailevan festivaalin 1.-3. heinäkuuta ja säilyttää Cornbury Festival -nimen. Suuremmat tapahtumat Lordi ja lady Rotherwick hakivat alun perin West Oxfordshiren piirineuvostolta yhtä yleislupaa, joka kattaisi kaikki tapahtumat alueella vuoden aikana. Tämä koski neljää suurempaa tapahtumaa, joissa kussakin oli enintään 20 000 katsojaa. Paikalliset asukkaat esittivät 74 vastalausetta ja yhdeksän kannattajakirjettä. Lupakäsittelyn tulokset rajoittivat ne kolmeen suureen tapahtumaan. Kahdessa näistä tapahtumista voi olla musiikkia kello 23.00 GMT asti, mutta vain yksi voi toimia musiikkifestivaalina. Lordi Rotherwick ei vahvistanut huhuja, joiden mukaan musiikkifestivaali järjestettäisiin samana viikonloppuna kuin Cornbury Festival Great Tew'ssä. "Ylitetään silta kerrallaan", hän sanoi.</w:t>
      </w:r>
    </w:p>
    <w:p>
      <w:r>
        <w:rPr>
          <w:b/>
        </w:rPr>
        <w:t xml:space="preserve">Yhteenveto</w:t>
      </w:r>
    </w:p>
    <w:p>
      <w:r>
        <w:t xml:space="preserve">Cornbury Parkin lordi Rotherwick on saanut luvan järjestää kesäjuhlat huolimatta paikallisten asukkaiden vastustuksesta.</w:t>
      </w:r>
    </w:p>
    <w:p>
      <w:r>
        <w:rPr>
          <w:b/>
          <w:u w:val="single"/>
        </w:rPr>
        <w:t xml:space="preserve">Asiakirjan numero 53605</w:t>
      </w:r>
    </w:p>
    <w:p>
      <w:r>
        <w:t xml:space="preserve">Tulipalon koetteleman Ballaterin aseman korjaukset saavat 100 000 punnan avustuksen.</w:t>
      </w:r>
    </w:p>
    <w:p>
      <w:r>
        <w:t xml:space="preserve">Ballaterissa sijaitseva Old Royal Station tuhoutui tulipalossa toukokuussa 2015. Cairngormsin kansallispuiston viranomainen (CNPA) antoi vihreää valoa aseman kunnostamiselle. HES myöntää 107 500 puntaa historiallisen kuninkaallisen odotushuoneen korjaamiseen osana rakennusten korjausavustusohjelmaansa. Vanha asema oli ollut Balmoraliin matkalla olevien kuninkaallisen perheen jäsenten viimeinen pysähdyspaikka. HES:n avustuksista vastaava johtaja Thomas Knowles sanoi: "Olemme iloisia voidessamme tukea Aberdeenshire Councilia sen hankkeessa, jonka tarkoituksena on korjata ja kunnostaa Ballaterin entisen rautatieaseman kuninkaallinen odotushuone. "Rahat mahdollistavat sisätilojen korjaamisen, mikä auttaa herättämään rakennuksen eloon vierailijoille ja luo työtä paikallisille käsityöläisille. "Odotamme innolla, että pääsemme näkemään juuri kunnostetun rakennuksen, kun se avataan uudelleen." Marrin aluekomitean puheenjohtaja Moira Ingleby sanoi: "Tämä on hieno uutinen, sillä kuninkaallinen odotussali on merkittävä osa koko hanketta, ja Historic Environment Scotlandin myöntämä avustus varmistaa, että kunnostus toteutetaan parhaalla ja sympaattisimmalla tavalla."</w:t>
      </w:r>
    </w:p>
    <w:p>
      <w:r>
        <w:rPr>
          <w:b/>
        </w:rPr>
        <w:t xml:space="preserve">Yhteenveto</w:t>
      </w:r>
    </w:p>
    <w:p>
      <w:r>
        <w:t xml:space="preserve">Historic Environment Scotland (HES) on myöntänyt yli 100 000 punnan avustuksen Royal Deesiden historiallisen rautatieaseman kunnostamiseen, joka tuhoutui tulipalossa.</w:t>
      </w:r>
    </w:p>
    <w:p>
      <w:r>
        <w:rPr>
          <w:b/>
          <w:u w:val="single"/>
        </w:rPr>
        <w:t xml:space="preserve">Asiakirjan numero 53606</w:t>
      </w:r>
    </w:p>
    <w:p>
      <w:r>
        <w:t xml:space="preserve">Guernseyn osavaltiot suostuvat pellon pakkolunastukseen</w:t>
      </w:r>
    </w:p>
    <w:p>
      <w:r>
        <w:t xml:space="preserve">Le Messurierin perheelle kuuluvaa 3,71 neliömetrin (6 000 neliömetrin) peltoa ja La Mare Roadia tarvitaan kiitotien turva-alueen laajentamiseen. Yritys pakottaa valtiot tarkastelemaan hankkeeseen liittyviä suunnittelukysymyksiä epäonnistui. Kansanedustajat hylkäsivät ehdotuksen, joka olisi viivästyttänyt heidän muita päätöksiään. Keskustelua oli jo lykätty kuukaudella, jotta raportti vaihtoehtoisista vaihtoehdoista kiitotien turva-alueen parantamiseksi voitaisiin julkaista. 81 miljoonan punnan arvoiseen hankkeeseen kuuluu myös kovien pintojen uudelleenrakentaminen sekä kuivatusjärjestelmän, kentän valaistuksen ja muiden keskeisten operatiivisten järjestelmien korvaaminen tai kunnostaminen. Hanke hyväksyttiin vuonna 2009. Julkisten palvelujen osasto oli varoittanut, että uusi viivästys maksaisi 2,5 miljoonaa puntaa lisää.</w:t>
      </w:r>
    </w:p>
    <w:p>
      <w:r>
        <w:rPr>
          <w:b/>
        </w:rPr>
        <w:t xml:space="preserve">Yhteenveto</w:t>
      </w:r>
    </w:p>
    <w:p>
      <w:r>
        <w:t xml:space="preserve">Guernseyn osavaltiot ovat suostuneet pellon pakkolunastukseen ja tien sulkemiseen lentoaseman kiitotien laajentamisen mahdollistamiseksi.</w:t>
      </w:r>
    </w:p>
    <w:p>
      <w:r>
        <w:rPr>
          <w:b/>
          <w:u w:val="single"/>
        </w:rPr>
        <w:t xml:space="preserve">Asiakirjan numero 53607</w:t>
      </w:r>
    </w:p>
    <w:p>
      <w:r>
        <w:t xml:space="preserve">Italialaiset yhteenotot jätteiden kaatopaikoista Napolin lähellä</w:t>
      </w:r>
    </w:p>
    <w:p>
      <w:r>
        <w:t xml:space="preserve">Mielenosoittajat sytyttivät roska-autoja tuleen ja heittivät ilotulitteita. Useita poliiseja loukkaantui. Asukkaat pelkäävät sääntelemättömän ja myrkyllisen jätteen hävittämisen saastuttavan alueen. Napoli on kärsinyt vuosia jätehuollon puutteesta, ja korruptio ja järjestäytynyt rikollisuus ovat johtaneet siihen, että kadut ovat täynnä roskia. Hätäkokous Mielenosoitukset ovat syttyneet uudelleen, kun suunnitellaan kaatopaikan avaamista Vesuvion kansallispuistoon, Terzignon kaupungin lähelle. Osa torstain pahimmista yhteenotoista tapahtui kaupungissa jo olemassa olevan kaatopaikan ulkopuolella, ja poliisit hyökkäsivät mielenosoittajia vastaan. Napolia ympäröivän Campanian alueen kuvernööri Stefano Caldoro sanoi, etteivät protestit estäisi suunnitelmia rakentaa lisää kaatopaikkoja. "Nykyiset pelot johtuvat menneisyyden laittomista käytännöistä, jolloin kaikenlaisia vaarallisia materiaaleja päätyi kaatopaikoille. "Nyt puhutaan kuitenkin tiukasti valvotuista kaatopaikoista, joita on muualla Italiassa ja Euroopassa", hän sanoi. Italian suurimman oppositiopuolueen, keskusta-vasemmistolaisen Demokraattisen puolueen johtaja Pierluigi Bersani kehotti hallitusta ryhtymään pikaisiin toimiin. "Hallituksen pitäisi lakata kertomasta meille ihmeistä ja löytää ratkaisu tilanteeseen, joka uhkaa laukaista todellisen kapinan", hän sanoi. Pääministeri Silvio Berlusconi on kutsunut kriisiä käsittelevän hätäkokouksen koolle perjantaiksi.</w:t>
      </w:r>
    </w:p>
    <w:p>
      <w:r>
        <w:rPr>
          <w:b/>
        </w:rPr>
        <w:t xml:space="preserve">Yhteenveto</w:t>
      </w:r>
    </w:p>
    <w:p>
      <w:r>
        <w:t xml:space="preserve">Poliisi ja mielenosoittajat ovat ottaneet yhteen eteläitalialaisen Napolin kaupungin lähellä uusien kaatopaikkojen vuoksi, joiden tarkoituksena on helpottaa alueen jätekriisiä.</w:t>
      </w:r>
    </w:p>
    <w:p>
      <w:r>
        <w:rPr>
          <w:b/>
          <w:u w:val="single"/>
        </w:rPr>
        <w:t xml:space="preserve">Asiakirjan numero 53608</w:t>
      </w:r>
    </w:p>
    <w:p>
      <w:r>
        <w:t xml:space="preserve">Teini vangittiin 16-vuotiaan tytön raiskauksesta Dundeen puistossa</w:t>
      </w:r>
    </w:p>
    <w:p>
      <w:r>
        <w:t xml:space="preserve">Kevin Reid, 18, hyökkäsi tytön kimppuun South Road Parkissa kaupungissa marraskuussa 2019. Hänet tuomittiin Glasgow'n korkeimmassa oikeudessa, kun hänet oli aiemmin tuomittu oikeudenkäynnin jälkeen raiskauksesta. Reid, joka oli kiistänyt olleensa puistossa tytön kanssa, tuomittiin sen jälkeen, kun DNA-todisteet yhdistivät hänet uhriinsa. Tuomari Lady Poole kertoi Reidille, joka kertoi pyrkineensä armeijaan, että hän oli käyttänyt uhriaan hyväkseen. Hän sanoi, että tyttö "kärsii nyt huonosta mielialasta, ei käy ulkona ja hänellä on huono käsitys elämästä". Tyttö kertoi valamiehistölle Livingstonin korkeimmassa oikeudessa käydyn oikeudenkäynnin aikana: "Kevin valitti, että hänen kätensä olivat kylmät. "Hän kosketteli minua jatkuvasti jalkaan ja yritti kierähtää päälleni." Vankilatuomion lisäksi Reid joutui 10 vuodeksi seksuaalirikollisten rekisteriin.</w:t>
      </w:r>
    </w:p>
    <w:p>
      <w:r>
        <w:rPr>
          <w:b/>
        </w:rPr>
        <w:t xml:space="preserve">Yhteenveto</w:t>
      </w:r>
    </w:p>
    <w:p>
      <w:r>
        <w:t xml:space="preserve">Teini, joka raiskasi 16-vuotiaan tytön puistossa Dundeessa, on tuomittu 29 kuukaudeksi vankilaan.</w:t>
      </w:r>
    </w:p>
    <w:p>
      <w:r>
        <w:rPr>
          <w:b/>
          <w:u w:val="single"/>
        </w:rPr>
        <w:t xml:space="preserve">Asiakirjan numero 53609</w:t>
      </w:r>
    </w:p>
    <w:p>
      <w:r>
        <w:t xml:space="preserve">Strictly Come Dancing: Jeremy Vine on ensimmäinen kilpailija</w:t>
      </w:r>
    </w:p>
    <w:p>
      <w:r>
        <w:t xml:space="preserve">Uutisen kertoi Radio 2:n aamiaisohjelmassa juontaja Chris Evans. Vine, jonka veli on stand up -koomikko Tim Vine, kertoi hänelle: Vine sanoi: "Miten voisin kieltäytyä TV:n suurimmasta ohjelmasta? Kyllä, kyllä, kyllä, kyllä ja kyllä vielä kerran paljeteille ja samballe!" Hän jatkoi. Strictlyn 13. sarja alkaa syyskuussa. Vine, 50, juontaa päivittäin uutis- ja musiikkiohjelmaa Radio 2:lla ja esittelee sunnuntaisin BBC 1:n Points Of View -ohjelmaa sekä Eggheads-ohjelmaa BBC 2:lla. Hän kertoi Chris Evansin aamiaisohjelmassa: "He pyysivät minua, ja ajattelin, että täytin juuri 50 vuotta tänä vuonna ja minun on aloitettava tanssiminen kunnolla. En voi mennä isälle tanssimaan." Hän lisäsi: "Minun täytyy vain löytää tanssikengät ja tunnistaa vasen jalkani. Teen sen kahdelle nuorelle tyttärelleni, jotka hyppäsivät sohvan taakse, kun kerroin heille! "Vaikuttaa siltä, että isä Strictlyssä on pelottavampi kuin Doctor Who!" Muut osallistuvat julkkikset julkistetaan lähiviikkojen aikana. Sarjan juontavat Claudia Winkleman ja Tess Daly. Viime vuoden kilpailun voitti uusi Xtra Factor -juontaja Caroline Flack, joka voitti muun muassa Saturdays-laulaja Frankie Bridgen ja EastEnders-näyttelijä Jake Woodin ja voitti glitterball-pokaalin.</w:t>
      </w:r>
    </w:p>
    <w:p>
      <w:r>
        <w:rPr>
          <w:b/>
        </w:rPr>
        <w:t xml:space="preserve">Yhteenveto</w:t>
      </w:r>
    </w:p>
    <w:p>
      <w:r>
        <w:t xml:space="preserve">BBC Radio 2:n juontaja ja toimittaja Jeremy Vine on ensimmäinen julkkis, joka on ilmoitettu Strictly Come Dancingin seuraavaan sarjaan.</w:t>
      </w:r>
    </w:p>
    <w:p>
      <w:r>
        <w:rPr>
          <w:b/>
          <w:u w:val="single"/>
        </w:rPr>
        <w:t xml:space="preserve">Asiakirjan numero 53610</w:t>
      </w:r>
    </w:p>
    <w:p>
      <w:r>
        <w:t xml:space="preserve">Nuneatonin kuolemaan johtaneen puukotuksen uhriksi nimetty Bradd Darby</w:t>
      </w:r>
    </w:p>
    <w:p>
      <w:r>
        <w:t xml:space="preserve">Alustavan ruumiinavauksen tulos osoitti, että kolmen lapsen isä kuoli puukoniskuun, Warwickshiren poliisi kertoi. Poliisit kutsuttiin Vernons Lanelle, Nuneatoniin, tiistaina klo 09:45 GMT. Nuneatonista kotoisin oleva 29-vuotias mies on pidätetty murhasta epäiltynä, ja hän on edelleen poliisin huostassa. Paikalle päästyään poliisi sai tietää, että kaksi ihmistä - herra Darby ja toinen mies, 24, molemmat Nuneatonista - olivat joutuneet sairaalaan, jossa herra Darby myöhemmin kuoli. Poliisin mukaan 24-vuotias mies, jota myös puukotettiin, on edelleen vakaassa tilassa sairaalassa, jossa hänet on pidätetty epäiltynä väkivaltaisesta järjestyshäiriöstä. Darbyn perhe sanoi: "Bradd oli rakastettu isä, kumppani, veli, poika ja ystävä. "Häntä tulee kaipaamaan erityisesti hänen isänsä; he olivat parhaita ystäviä ja erottamattomia. "Sydämemme on särkynyt ja tulemme aina rakastamaan ja kaipaamaan häntä." Poliisin mukaan häiriö tapahtui Barpool Roadin ja Vernons Lanen kulmassa. Kaksi muuta Nuneatonista kotoisin olevaa 52- ja 30-vuotiasta miestä on pidätetty epäiltynä väkivaltaisesta järjestyshäiriöstä.</w:t>
      </w:r>
    </w:p>
    <w:p>
      <w:r>
        <w:rPr>
          <w:b/>
        </w:rPr>
        <w:t xml:space="preserve">Yhteenveto</w:t>
      </w:r>
    </w:p>
    <w:p>
      <w:r>
        <w:t xml:space="preserve">Poliisi on nimennyt 30-vuotiaan Bradd Darbyn mieheksi, joka kuoli katuhäiriön jälkeen, jossa toinen mies loukkaantui vakavasti.</w:t>
      </w:r>
    </w:p>
    <w:p>
      <w:r>
        <w:rPr>
          <w:b/>
          <w:u w:val="single"/>
        </w:rPr>
        <w:t xml:space="preserve">Asiakirjan numero 53611</w:t>
      </w:r>
    </w:p>
    <w:p>
      <w:r>
        <w:t xml:space="preserve">Solihullin Paul Newey syytettynä terrorismin rahoittamisesta</w:t>
      </w:r>
    </w:p>
    <w:p>
      <w:r>
        <w:t xml:space="preserve">Solihullista kotoisin oleva Paul Newey pidätettiin joulukuussa West Midlandsin poliisin suunnitellun, tiedusteluun perustuvan operaation aikana. Häntä syytetään yhdestä terrorismin rahoittamiseen liittyvästä vuoden 2000 terrorismilain 17 pykälän rikkomisesta. Neweyn on määrä saapua Westminsterin käräjäoikeuteen 14. helmikuuta. Seuraa BBC West Midlandsia Facebookissa ja Twitterissä ja tilaa paikalliset uutispäivitykset suoraan puhelimeesi.</w:t>
      </w:r>
    </w:p>
    <w:p>
      <w:r>
        <w:rPr>
          <w:b/>
        </w:rPr>
        <w:t xml:space="preserve">Yhteenveto</w:t>
      </w:r>
    </w:p>
    <w:p>
      <w:r>
        <w:t xml:space="preserve">49-vuotiasta miestä syytetään terrorismin rahoittamisesta.</w:t>
      </w:r>
    </w:p>
    <w:p>
      <w:r>
        <w:rPr>
          <w:b/>
          <w:u w:val="single"/>
        </w:rPr>
        <w:t xml:space="preserve">Asiakirjan numero 53612</w:t>
      </w:r>
    </w:p>
    <w:p>
      <w:r>
        <w:t xml:space="preserve">Mies loukkaantui vakavasti ammuskelussa Droghedan kauppakeskuksessa</w:t>
      </w:r>
    </w:p>
    <w:p>
      <w:r>
        <w:t xml:space="preserve">Irlannin yleisradioyhtiö RTÉ kertoi, että mies sai ampumahaavan kaulaansa välikohtauksessa, joka sattui kello 14.45 paikallista aikaa. Valkoisessa Vauxhall Astra -autossa matkustajana ollutta miestä lyötiin ainakin kerran. Kaksi muuta autossa ollutta ei loukkaantunut. Gardaí (Irlannin poliisi) kertoi, että musta Volkswagen Passat, jonka rekisteritunnus oli osittain 132-D, oli pysähtynyt lähelle Astraa, ja sitä kohti ammuttiin useita laukauksia. Valkoisen Astran kuljettaja ajoi ajoneuvon Our Lady of Lourdesin sairaalaan, jossa loukkaantunutta miestä hoidetaan vakavien vammojen vuoksi. Myös musta Volkswagen Passat poistui paikalta, eikä tätä autoa ole vielä löydetty. Poliisi on eristänyt kaksi rikospaikkaa, ja tekninen tutkinta on käynnissä M1 Retail Parkissa ja Our Lady of Lourdesin sairaalassa, jossa valkoinen Astra sijaitsee. Poliisi on pyytänyt tietoja ampumisesta.</w:t>
      </w:r>
    </w:p>
    <w:p>
      <w:r>
        <w:rPr>
          <w:b/>
        </w:rPr>
        <w:t xml:space="preserve">Yhteenveto</w:t>
      </w:r>
    </w:p>
    <w:p>
      <w:r>
        <w:t xml:space="preserve">Kolmekymppistä miestä hoidetaan sairaalassa vakavien vammojen vuoksi sen jälkeen, kun häntä ammuttiin M1 Retail Parkissa Droghedassa, Louthin kreivikunnassa.</w:t>
      </w:r>
    </w:p>
    <w:p>
      <w:r>
        <w:rPr>
          <w:b/>
          <w:u w:val="single"/>
        </w:rPr>
        <w:t xml:space="preserve">Asiakirjan numero 53613</w:t>
      </w:r>
    </w:p>
    <w:p>
      <w:r>
        <w:t xml:space="preserve">Poliisi pidätti kansanedustajan "Covid-sääntöjen rikkomisesta".</w:t>
      </w:r>
    </w:p>
    <w:p>
      <w:r>
        <w:t xml:space="preserve">Ferrier pyysi anteeksi sitä, mitä hän kutsui "häiriöksi" syyskuussa. Hänet erotettiin Westminsterin SNP:n ryhmästä, ja johtajat, muun muassa pääministeri Nicola Sturgeon, kehottivat häntä eroamaan kansanedustajan tehtävästä riidan vuoksi. Skotlannin poliisi ilmoitti, että häntä vastaan on nostettu syyte "väitetystä syyllisestä ja holtittomasta käytöksestä". Ferrier pyysi syyskuussa anteeksi sen jälkeen, kun hän oli matkustanut Lontoosta Glasgow'hun ja saanut positiivisen testituloksen koronaviruksesta. Rutherglenin ja Hamiltonin länsipuolen kansanedustaja sanoi, että hän oli kokenut "lieviä oireita" ja käynyt testissä, mutta oli sitten päättänyt matkustaa Westminsteriin, koska hänen vointinsa oli "paljon parempi". Hän matkusti sitten takaisin kotiin junalla saatuaan positiivisen testituloksen ja sanoi "katuvansa syvästi" tekoaan. Skotlannin poliisin tiedottaja sanoi: "Voimme vahvistaa, että poliisit pidättivät tänään 60-vuotiaan naisen ja nostivat syytteen häntä vastaan väitetystä syyllisestä ja holtittomasta toiminnasta. "Tämä on seurausta Skotlannin poliisin perusteellisesta tutkimuksesta, joka koskee väitettyä koronavirusmääräysten rikkomista 26. ja 29. syyskuuta 2020 välisenä aikana", sanoo hän. "Raportti lähetetään syyttäjäviranomaiselle, emmekä voi kommentoida asiaa enempää." Neiti Ferrieriin on otettu yhteyttä kommenttia varten.</w:t>
      </w:r>
    </w:p>
    <w:p>
      <w:r>
        <w:rPr>
          <w:b/>
        </w:rPr>
        <w:t xml:space="preserve">Yhteenveto</w:t>
      </w:r>
    </w:p>
    <w:p>
      <w:r>
        <w:t xml:space="preserve">Poliisi on pidättänyt skotlantilaisen parlamentin jäsenen Margaret Ferrierin sen jälkeen, kun hän myönsi käyttäneensä julkisia liikennevälineitä Covid-19-tartunnan saaneena.</w:t>
      </w:r>
    </w:p>
    <w:p>
      <w:r>
        <w:rPr>
          <w:b/>
          <w:u w:val="single"/>
        </w:rPr>
        <w:t xml:space="preserve">Asiakirjan numero 53614</w:t>
      </w:r>
    </w:p>
    <w:p>
      <w:r>
        <w:t xml:space="preserve">Cromartyn elokuvateatterisuunnitelma saa vihreää valoa</w:t>
      </w:r>
    </w:p>
    <w:p>
      <w:r>
        <w:t xml:space="preserve">Se olisi yksi harvoista vastaavista tiloista Highlandsissa, ja sinne mahtuisi vain 30-35 ihmistä. Elokuvateatteri rakennettaisiin Cromarty Firthin rannalla sijaitsevan pienen kylän pohjoiskärjessä sijaitsevalle pihalle. Cromarty Estate ja Cromarty and Resolis Film Society hakivat yhdessä rakennuslupaa hankkeelle. Highland Councilin pohjoisen osavaltion suunnittelusovelluskomitean kokous hyväksyi elokuvateatterisuunnitelman. Black Islen alueella on jo pieni elokuvateatteri The Muir Hub Muir of Ordissa. Vapaaehtoisten pyörittämä se on ollut avoinna vuodesta 2017.</w:t>
      </w:r>
    </w:p>
    <w:p>
      <w:r>
        <w:rPr>
          <w:b/>
        </w:rPr>
        <w:t xml:space="preserve">Yhteenveto</w:t>
      </w:r>
    </w:p>
    <w:p>
      <w:r>
        <w:t xml:space="preserve">Highlandin kaupunginvaltuutetut ovat hyväksyneet suunnitelmat pienestä elokuvateatterista Cromartyyn.</w:t>
      </w:r>
    </w:p>
    <w:p>
      <w:r>
        <w:rPr>
          <w:b/>
          <w:u w:val="single"/>
        </w:rPr>
        <w:t xml:space="preserve">Asiakirjan numero 53615</w:t>
      </w:r>
    </w:p>
    <w:p>
      <w:r>
        <w:t xml:space="preserve">Southendin sairaalan syöpäpotilas "putosi ikkunasta</w:t>
      </w:r>
    </w:p>
    <w:p>
      <w:r>
        <w:t xml:space="preserve">Chelmsfordin lähellä sijaitsevasta Blackmoresta kotoisin oleva Robin Blowes, 69, putosi Southendin yliopistollisen sairaalan toisen kerroksen ikkunasta 4. heinäkuuta 2010. Southendin tutkinnassa kuultiin, että hänelle oli tehty seitsemän tuntia kestänyt leikkaus virtsarakon poistamiseksi kesäkuun lopussa. Kuolinsyyntutkija Peter Dean kuuli, että Blowes oli selväjärkinen kaksi päivää, mutta hän oli sekava ja sai "vainoharhaisia harhaluuloja". Sitten hän putosi osastonsa ikkunasta ja sai useita vammoja. Tutkinnan yhteydessä kerrottiin, että leikkauksen jälkeinen harhainen tila on yleinen pitkittyneen leikkauksen jälkeen. Tohtori Deanille kerrottiin, että oli "mahdollista mutta epätodennäköistä", että Blowesin sekavuus johtui leikkauksen jälkeisistä lääkkeistä. Valamiehistön kuultavana olevan tutkinnan odotetaan jatkuvan useita päiviä.</w:t>
      </w:r>
    </w:p>
    <w:p>
      <w:r>
        <w:rPr>
          <w:b/>
        </w:rPr>
        <w:t xml:space="preserve">Yhteenveto</w:t>
      </w:r>
    </w:p>
    <w:p>
      <w:r>
        <w:t xml:space="preserve">Syöpäpotilas putosi kuoliaaksi sairaalan ikkunasta vain muutama päivä suuren leikkauksen jälkeen, on kuultu tutkinnassa.</w:t>
      </w:r>
    </w:p>
    <w:p>
      <w:r>
        <w:rPr>
          <w:b/>
          <w:u w:val="single"/>
        </w:rPr>
        <w:t xml:space="preserve">Asiakirjan numero 53616</w:t>
      </w:r>
    </w:p>
    <w:p>
      <w:r>
        <w:t xml:space="preserve">James Randi: Taikuri ja skeptikko kuoli 92-vuotiaana</w:t>
      </w:r>
    </w:p>
    <w:p>
      <w:r>
        <w:t xml:space="preserve">Kanadalaissyntyinen Randi, joka tunnetaan vain sukunimellään, saavutti maineen yhtenä maailman johtavista skeptikoista, joka suhtautuu asioihin aaveista ufoihin. Hänen esityksensä innoittivat legioonia ihailijoita, kuten tv- ja näyttämöillusionistit Penn &amp; Teller. "En pysty kirjoittamaan kyynelten läpi... Sinä keksit meidät", twiittasi Penn Jillette. Randall James Zwinge syntyi Torontossa Kanadassa vuonna 1928. Taikurin urallaan hän pakeni pakkopaidasta roikkuessaan ylösalaisin Niagaran putousten yllä. Hän liittyi myös rock-tähti Alice Cooperin kiertueelle 1970-luvun alussa ja toteutti lavalla laulajan tekaistuja teloituksia. Randi muistutti kuitenkin aina yleisöään siitä, että hänen esityksensä perustuivat temppuihin eikä taikuuteen, ja pian hän käänsi huomionsa muiden paranormaaleja voimia väittäneiden väitteiden kumoamiseen. Hän paljasti uskonparantajia, kuten televisiopapin Peter Popoffin, joka väitti saavansa Jumalalta viestejä yleisöstään, mutta käytti itse asiassa kuuloketta. Taikurin oma säätiö tarjosi miljoonan dollarin (750 000 punnan) palkinnon sille, joka pystyisi todistamaan paranormaalit voimat valvotuissa olosuhteissa. Kun Randi jäi eläkkeelle säätiöstä vuonna 2015, summaa ei kuitenkaan ollut vieläkään lunastettu. Randin jälkeen jää henkiin hänen puolisonsa Deyvi Peña, jonka kanssa hän meni naimisiin vuonna 2013.</w:t>
      </w:r>
    </w:p>
    <w:p>
      <w:r>
        <w:rPr>
          <w:b/>
        </w:rPr>
        <w:t xml:space="preserve">Yhteenveto</w:t>
      </w:r>
    </w:p>
    <w:p>
      <w:r>
        <w:t xml:space="preserve">Yksi viihdeteollisuuden tunnetuimmista taikureista James Randi, joka on kuuluisa paranormaalien ilmiöiden paljastamisesta, on kuollut Yhdysvalloissa 92-vuotiaana.</w:t>
      </w:r>
    </w:p>
    <w:p>
      <w:r>
        <w:rPr>
          <w:b/>
          <w:u w:val="single"/>
        </w:rPr>
        <w:t xml:space="preserve">Asiakirjan numero 53617</w:t>
      </w:r>
    </w:p>
    <w:p>
      <w:r>
        <w:t xml:space="preserve">10 miljoonan punnan valtion laina Cardiffin lentoasemalle</w:t>
      </w:r>
    </w:p>
    <w:p>
      <w:r>
        <w:t xml:space="preserve">Rahaa käytetään uuteen turvatarkastukseen, jossa otetaan huomioon uusi teknologia ja enemmän matkustajia, uuteen taksinvarauspalveluun saapuvien lentojen yhteydessä sekä parannettuihin jättö- ja noutoalueisiin. Laina maksetaan takaisin 12 vuoden kuluessa, ja parannuksia tehdään lisää. Walesin hallitus osti lentoaseman 52 miljoonalla punnalla maaliskuussa ja etsii operaattoria, joka pyörittäisi sitä sen puolesta. Konservatiivit syyttivät työväenpuolueen ministereitä siitä, että heillä on "pohjaton kassa" rahaa lentokenttää varten ja että samalla leikataan keskeisiä julkisia palveluja.</w:t>
      </w:r>
    </w:p>
    <w:p>
      <w:r>
        <w:rPr>
          <w:b/>
        </w:rPr>
        <w:t xml:space="preserve">Yhteenveto</w:t>
      </w:r>
    </w:p>
    <w:p>
      <w:r>
        <w:t xml:space="preserve">Cardiffin lentoasema saa Walesin hallitukselta 10 miljoonan punnan lainan, jonka avulla se voi tehdä parannuksia lentoasemalla.</w:t>
      </w:r>
    </w:p>
    <w:p>
      <w:r>
        <w:rPr>
          <w:b/>
          <w:u w:val="single"/>
        </w:rPr>
        <w:t xml:space="preserve">Asiakirjan numero 53618</w:t>
      </w:r>
    </w:p>
    <w:p>
      <w:r>
        <w:t xml:space="preserve">Plymouthin opettaja "täysin murtunut" seksisyytöksistä</w:t>
      </w:r>
    </w:p>
    <w:p>
      <w:r>
        <w:t xml:space="preserve">Plymouthista kotoisin oleva 71-vuotias Neil Dyer antoi lausunnon todistaessaan kaupungin kruununoikeudessa. Entinen Widey Court Primary Schoolin rehtori kiistää 26 syytettä lapsiin ja nuoreen mieheen kohdistuneesta seksuaalisesta väkivallasta. Syytteet koskevat vuosia 1979-1992. Stokes Lanelta kotoisin oleva Dyer, joka tunnettiin tuolloin nimellä Geoffrey Burley, ylennettiin ensin apulaisrehtoriksi ja sitten rehtoriksi. Asianajaja kysyi häneltä todistajanlausuntoa antaessaan: "Olette kuunnelleet oikeudenkäynnin aikana 15 väitetyn uhrin todisteita. Miltä se kuulosti teistä?" Dyer vastasi olleensa "täysin järkyttynyt siitä, mitä olen kuullut". "Oletteko tehnyt mitään näistä rikoksista?" häneltä kysyttiin. "En seksuaalisessa tarkoituksessa, en", Dyer vastasi. Juttu jatkuu.</w:t>
      </w:r>
    </w:p>
    <w:p>
      <w:r>
        <w:rPr>
          <w:b/>
        </w:rPr>
        <w:t xml:space="preserve">Yhteenveto</w:t>
      </w:r>
    </w:p>
    <w:p>
      <w:r>
        <w:t xml:space="preserve">Lasten seksuaalisesta hyväksikäytöstä syytetty entinen peruskoulun rehtori on kertonut oikeudessa, että oikeudenkäynnin todistusaineisto on hänet "täysin musertanut".</w:t>
      </w:r>
    </w:p>
    <w:p>
      <w:r>
        <w:rPr>
          <w:b/>
          <w:u w:val="single"/>
        </w:rPr>
        <w:t xml:space="preserve">Asiakirjan numero 53619</w:t>
      </w:r>
    </w:p>
    <w:p>
      <w:r>
        <w:t xml:space="preserve">Majakat voisivat auttaa tarjoamaan 4G:n Länsisaarille.</w:t>
      </w:r>
    </w:p>
    <w:p>
      <w:r>
        <w:t xml:space="preserve">Angus McNeil sanoi, että Northern Lighthouse Board (NBL) on avoin ajatukselle yhteistyöstä matkapuhelinpalvelujen tarjoajien kanssa. Hän sanoi, että on mahdollista, että puhelinpalvelujen tarjoamiseen tarvittavat laitteet voitaisiin asentaa majakoihin. Läntisten saarten SNP:n kansanedustaja toivoo voivansa viedä ajatusta eteenpäin. MacNeil otti yhteyttä NLB:hen sen jälkeen, kun puhelinyhtiö EE oli tiedustellut majakkapaikkoja, joiden avulla se voisi parantaa kuuluvuutta. Hän sanoi: "NLB on sanonut, että se on sitoutunut kehittämään Skotlannin taloutta, ja siksi se on valmis keskustelemaan matkapuhelinoperaattoreiden kanssa mahdollisuuksista. "Haluan kiittää NLB:tä nopeasta ja järkevästä vastauksesta ja kyvystä nähdä kokonaisuus." MacNeil lisäsi: "Vodafone on jo vahvistanut, että 4G toimitetaan saarille kahden seuraavan vuoden kuluessa, mutta mitä nopeammin kaikilla yrityksillä on infrastruktuuri käytössä, sitä parempi saarten taloudelle. "Odotan innolla lisäkeskusteluja operaattoreiden ja NLB:n kanssa siitä, miten voimme viedä asiaa eteenpäin."</w:t>
      </w:r>
    </w:p>
    <w:p>
      <w:r>
        <w:rPr>
          <w:b/>
        </w:rPr>
        <w:t xml:space="preserve">Yhteenveto</w:t>
      </w:r>
    </w:p>
    <w:p>
      <w:r>
        <w:t xml:space="preserve">Kansanedustaja on sanonut, että majakat voisivat auttaa parantamaan matkapuhelinten kuuluvuutta Western Isles -saarilla ja edistää uusien 4G-palvelujen käyttöönottoa saarilla.</w:t>
      </w:r>
    </w:p>
    <w:p>
      <w:r>
        <w:rPr>
          <w:b/>
          <w:u w:val="single"/>
        </w:rPr>
        <w:t xml:space="preserve">Asiakirjan numero 53620</w:t>
      </w:r>
    </w:p>
    <w:p>
      <w:r>
        <w:t xml:space="preserve">Bath Abbeyn kattokruunut saavat "vihreän" muodonmuutoksen.</w:t>
      </w:r>
    </w:p>
    <w:p>
      <w:r>
        <w:t xml:space="preserve">Francis Skidmoren vuonna 1870 suunnittelemat 15 kattokruunua muutettiin kaasukäyttöisiksi 1900-luvulla ja sähkökäyttöisiksi vuonna 1978. Abbeyn tiedottajan mukaan 1970-luvun sähköt eivät kuitenkaan ainoastaan "peittäneet" kattokruunuja, vaan myös valaistus oli riittämätön. Nyt ne on palautettu alkuperäiseen asuunsa 63 700 punnan lahjoituksen ja 8 000 punnan avustuksen jälkeen. "Olemme iloisia uusista, parannetuista kattokruunuistamme", sanoi Charles Curnock luostarista. "Kruunut eivät ole nyt vain kauniimpia, vaan ne ovat myös paljon energiatehokkaampia ja parantavat luostarin yleisilmettä." Tohtori John Wroughton, Bath Abbeyn ystävät ry:n puheenjohtaja, joka lahjoitti varat, sanoi, että uudet kattokruunut ovat myös "paljon parempi valonlähde". "Lisäksi kaikki luostarissa vierailevat ja siellä palvovat voivat nyt ensimmäistä kertaa 100 vuoteen arvostaa alkuperäistä muotoilua", hän sanoi. Restaurointi on osa luostarin 18 miljoonan punnan pitkän aikavälin kehityshanketta, jonka on määrä alkaa kesällä 2014.</w:t>
      </w:r>
    </w:p>
    <w:p>
      <w:r>
        <w:rPr>
          <w:b/>
        </w:rPr>
        <w:t xml:space="preserve">Yhteenveto</w:t>
      </w:r>
    </w:p>
    <w:p>
      <w:r>
        <w:t xml:space="preserve">Bath Abbeyyn lähes 150 vuotta sitten asennettuihin kattokruunuihin on asennettu energiatehokkaat LED-valot.</w:t>
      </w:r>
    </w:p>
    <w:p>
      <w:r>
        <w:rPr>
          <w:b/>
          <w:u w:val="single"/>
        </w:rPr>
        <w:t xml:space="preserve">Asiakirjan numero 53621</w:t>
      </w:r>
    </w:p>
    <w:p>
      <w:r>
        <w:t xml:space="preserve">E. coli -bakteerien lähde on "vielä tuntematon".</w:t>
      </w:r>
    </w:p>
    <w:p>
      <w:r>
        <w:t xml:space="preserve">Jäljet löytyivät makean veden poistoputken läheltä länsirannikolta viime kuussa. Ympäristöterveydenhuollon johtaja Val Cameron sanoi, että yhteistyössä Guernsey Waterin kanssa jatketaan työtä lähteen selvittämiseksi. Hän sanoi: Joskus tällaisten asioiden kohdalla emme koskaan saa selville, mikä on lähde." "Emme voi koskaan selvittää tarkkaan, mikä on lähde." Cameron sanoi: "Osa puroista on esimerkiksi ohjattu viemäriverkkoon, joten puro ei pääse rannalle. "Korostamme, että mahdolliset vaikutukset ovat rajoittuneet hyvin pitkälti siihen, missä jätevesiputki on ollut - muut ranta-alueet ja merivesinäytteet ovat olleet täysin kunnossa."</w:t>
      </w:r>
    </w:p>
    <w:p>
      <w:r>
        <w:rPr>
          <w:b/>
        </w:rPr>
        <w:t xml:space="preserve">Yhteenveto</w:t>
      </w:r>
    </w:p>
    <w:p>
      <w:r>
        <w:t xml:space="preserve">Guernseyn Cobo-lahdella havaittujen E. coli -bakteerijäämien syyn tutkiminen jatkuu.</w:t>
      </w:r>
    </w:p>
    <w:p>
      <w:r>
        <w:rPr>
          <w:b/>
          <w:u w:val="single"/>
        </w:rPr>
        <w:t xml:space="preserve">Asiakirjan numero 53622</w:t>
      </w:r>
    </w:p>
    <w:p>
      <w:r>
        <w:t xml:space="preserve">North Tynesiden puukotus: Kolmen viikon ikäinen uhri nimetty</w:t>
      </w:r>
    </w:p>
    <w:p>
      <w:r>
        <w:t xml:space="preserve">Andrei Stefan löydettiin vakavasti sairaana osoitteesta Portland Close, Wallsend, 2. lokakuuta, ja hän kuoli neljä päivää myöhemmin. Myös hänen äitinsä Andreea Stefan, 21, sai veitseniskuja ja on edelleen sairaalassa vakaassa tilassa. Denis Erdinch Beytulaa, 27, syytettiin murhayrityksestä, ja hän saapuu Newcastle Crown Courtiin 31. lokakuuta. Komisario Dave Cole Northumbrian poliisista sanoi: "Tämä on musertavaa aikaa vauvan perheelle." Aiheeseen liittyvät Internet-linkit HM Courts Service</w:t>
      </w:r>
    </w:p>
    <w:p>
      <w:r>
        <w:rPr>
          <w:b/>
        </w:rPr>
        <w:t xml:space="preserve">Yhteenveto</w:t>
      </w:r>
    </w:p>
    <w:p>
      <w:r>
        <w:t xml:space="preserve">North Tynesidessa puukotuksen seurauksena kuolleen kolmen viikon ikäisen vauvan nimi on annettu.</w:t>
      </w:r>
    </w:p>
    <w:p>
      <w:r>
        <w:rPr>
          <w:b/>
          <w:u w:val="single"/>
        </w:rPr>
        <w:t xml:space="preserve">Asiakirjan numero 53623</w:t>
      </w:r>
    </w:p>
    <w:p>
      <w:r>
        <w:t xml:space="preserve">Tenbury Wellsin mistelifestivaali vetää puoleensa satoja ihmisiä</w:t>
      </w:r>
    </w:p>
    <w:p>
      <w:r>
        <w:t xml:space="preserve">Tenbury Wellsissä Worcestershiren osavaltiossa järjestetään vuosittain kolme mistelinoksa-huutokauppaa, ja kaupungissa vietetään kansallista mistelinoksa-päivää 1. joulukuuta. Festivaalin järjestäjän Caroline Palethorpen mukaan kaupunkiin saapuu ihmisiä jopa Rhyllistä ja Southportista asti. Kaupungin keskustan läpi kulki kulkue, ja mistelikuningatar kruunattiin.</w:t>
      </w:r>
    </w:p>
    <w:p>
      <w:r>
        <w:rPr>
          <w:b/>
        </w:rPr>
        <w:t xml:space="preserve">Yhteenveto</w:t>
      </w:r>
    </w:p>
    <w:p>
      <w:r>
        <w:t xml:space="preserve">Viikonloppuna yli 500 ihmistä kerääntyi mistelifestivaalille.</w:t>
      </w:r>
    </w:p>
    <w:p>
      <w:r>
        <w:rPr>
          <w:b/>
          <w:u w:val="single"/>
        </w:rPr>
        <w:t xml:space="preserve">Asiakirjan numero 53624</w:t>
      </w:r>
    </w:p>
    <w:p>
      <w:r>
        <w:t xml:space="preserve">Sunderland City Runs suunnitteilla kesäkuun paluuksi</w:t>
      </w:r>
    </w:p>
    <w:p>
      <w:r>
        <w:t xml:space="preserve">Vuoden 2021 tapahtuma on ajoitettu 19. ja 20. kesäkuuta, ja toivotaan, että liikkumista koskevia rajoituksia lievennetään ajoissa. Perustaja ja entinen 1500 metrin maailmanmestari Steve Cram sanoi, että kaikki on tehty "turvallisen tapahtuman" suunnittelemiseksi. Viiden kilometrin juoksu on tarkoitus järjestää 19. kesäkuuta, ja 10 kilometrin ja puolimaratonin juoksu seuraavana päivänä. Juoksut järjestettiin ensimmäisen kerran vuonna 2011, ja niihin osallistuu yleensä 5 000 juoksijaa. Cramin mukaan järjestäjä Events of the North tekee tiivistä yhteistyötä Public Health Englandin ja Sunderlandin kaupunginvaltuuston kanssa. "Emme tiedä, millaisessa maailmassa elämme kesäkuussa, ja tiedämme, että meidän on ehkä lopetettava tämä, mutta suunnittelu on aloitettava ajoissa. "Olemme päättäneet neuvoston kanssa, että kaikki tarkastelevat terveys- ja turvallisuuskysymyksiä, jotta tapahtuma olisi turvallinen.", sanoo hän. "Teemme nyt suunnittelua ja toivottavasti odotamme kesää, jolloin voimme kaikki palata tekemään sitä, mitä haluamme tehdä." Järjestäjien mukaan viime vuonna peruuntuneisiin tapahtumiin osallistuneille on taattu paikka, jos juoksut järjestetään.</w:t>
      </w:r>
    </w:p>
    <w:p>
      <w:r>
        <w:rPr>
          <w:b/>
        </w:rPr>
        <w:t xml:space="preserve">Yhteenveto</w:t>
      </w:r>
    </w:p>
    <w:p>
      <w:r>
        <w:t xml:space="preserve">Sunderlandin kaupunkijuoksut, jotka peruttiin viime vuonna koronaviruspandemian vuoksi, suunnitellaan kesällä uudelleen.</w:t>
      </w:r>
    </w:p>
    <w:p>
      <w:r>
        <w:rPr>
          <w:b/>
          <w:u w:val="single"/>
        </w:rPr>
        <w:t xml:space="preserve">Asiakirjan numero 53625</w:t>
      </w:r>
    </w:p>
    <w:p>
      <w:r>
        <w:t xml:space="preserve">Moray Firthin auringonpolttama delfiini palaa Irlannista.</w:t>
      </w:r>
    </w:p>
    <w:p>
      <w:r>
        <w:t xml:space="preserve">Luonnonsuojelijoiden tuntema Spirtle on yksi pullonokkadelfiiniryhmästä, joka ruokkii ja kasvattaa poikasia Morayn ja Cromartyn lahdissa. Sillä on suuri arpi, joka johtuu siitä, että se on palanut auringossa, kun se oli kolme vuotta sitten joutunut karille. Spirtle nähtiin ryhmänsä muiden jäsenten kanssa tiistaina. Delfiini nähtiin ensimmäisen kerran Traleessa ja Brandon Bayssä Pohjois-Kerryssä Irlannissa heinäkuussa. Moray Firthin pullonokkadelfiinejä havaittiin tänä vuonna myös Alankomaiden rannikolla. Eläimiä tarkkailevat tutkijat sanoivat, että Spirtle ja muut delfiinit olivat ensimmäiset tunnetut havainnot Skotlannin itärannikon pullonokkadelfiinipopulaatiosta Yhdistyneen kuningaskunnan ulkopuolella. Whale and Dolphin Conservationin (WDC) ja Aberdeenin yliopiston tutkijat ovat yrittäneet varmistaa, onko käyttäytyminen uutta. WDC:n kenttätyöntekijä Charlie Phillips kuvasi Spirtlen takaisin Moray Firthissä. WDC:n tiedottaja sanoi: "Spirtle näyttää palanneen perheensä kanssa jouluksi Irlannin länsirannikolla vietetyn kesän jälkeen. "Whale and Dolphin Conservationin Shorewatch-tiimin vapaaehtoiset havaitsivat aluksi Spirtlen äidin, Porridgen, ja sen jälkeen nähtiin noin 12 delfiinin suurempi ryhmä, johon Spirtle kuului - suurina kuin elävät ja hyväkuntoisina." Hän lisäsi: "Vuosi 2019 on ollut hyvin epätavallinen vuosi tämän delfiinipopulaation liikkeille ympäri Yhdistynyttä kuningaskuntaa ja ulkomailla Alankomaiden rannikolle - se ei ehkä ole vielä aivan lopussa."</w:t>
      </w:r>
    </w:p>
    <w:p>
      <w:r>
        <w:rPr>
          <w:b/>
        </w:rPr>
        <w:t xml:space="preserve">Yhteenveto</w:t>
      </w:r>
    </w:p>
    <w:p>
      <w:r>
        <w:t xml:space="preserve">Delfiini, joka yllätti tutkijat matkustamalla satoja kilometrejä Irlannin lounaisrannikolle, on palannut kotialueelleen Skotlantiin.</w:t>
      </w:r>
    </w:p>
    <w:p>
      <w:r>
        <w:rPr>
          <w:b/>
          <w:u w:val="single"/>
        </w:rPr>
        <w:t xml:space="preserve">Asiakirjan numero 53626</w:t>
      </w:r>
    </w:p>
    <w:p>
      <w:r>
        <w:t xml:space="preserve">Kolme West Midlandsin poliisia pahoinpideltiin talopalon jälkeen</w:t>
      </w:r>
    </w:p>
    <w:p>
      <w:r>
        <w:t xml:space="preserve">West Midlandsin poliisi ilmoitti tutkivansa väkivaltaista häiriötä Hob Moor Roadilla, Small Heathissa Birminghamissa, syttyneen tulipalon jälkeen, joka levisi Monica Roadille tiistaina klo 01:30 BST. Kolme poliisia vietiin sairaalaan lievin vammoin. Mies on pidätetty epäiltynä poliisin pahoinpitelystä. West Midlands Fire Servicen tiedottaja kertoi, että "vakava" tulipalo alkoi puutarhasta ja aiheutti vahinkoa Hob Moor Roadilla sijaitsevan kiinteistön ensimmäiseen kerrokseen ja kattoon, joka levisi naapurikiinteistöihin. Paikalla oli kaksitoista palomiestä, jotka poistuivat paikalta noin kello 03.30. Kukaan ei loukkaantunut palossa. West Midlands Ambulance Service kertoi, että mies ja lapsi arvioitiin ja heidät kotiutettiin paikan päällä. Tiedottaja lisäsi: "Paikalla ollessamme poliisi pyysi apuamme arvioitaessa kolmea poliisia, jotka olivat saaneet lieviä vammoja riidan seurauksena." Seuraa BBC West Midlandsia Facebookissa, Twitterissä ja Instagramissa. Lähetä juttuideasi osoitteeseen: newsonline.westmidlands@bbc.co.uk</w:t>
      </w:r>
    </w:p>
    <w:p>
      <w:r>
        <w:rPr>
          <w:b/>
        </w:rPr>
        <w:t xml:space="preserve">Yhteenveto</w:t>
      </w:r>
    </w:p>
    <w:p>
      <w:r>
        <w:t xml:space="preserve">Kolme poliisia joutui pahoinpitelyn kohteeksi, kun he menivät talopaloon ja kehottivat "suurta ihmisryhmää hajaantumaan".</w:t>
      </w:r>
    </w:p>
    <w:p>
      <w:r>
        <w:rPr>
          <w:b/>
          <w:u w:val="single"/>
        </w:rPr>
        <w:t xml:space="preserve">Asiakirjan numero 53627</w:t>
      </w:r>
    </w:p>
    <w:p>
      <w:r>
        <w:t xml:space="preserve">Murhatutkinta järvestä löydetyn miehen ruumiin jälkeen</w:t>
      </w:r>
    </w:p>
    <w:p>
      <w:r>
        <w:t xml:space="preserve">Poliisi löysi ruumiin Alexandra Parkista, Antrim Roadin vierestä, hieman kello 15.30 BST jälkeen keskiviikkona. Miehen tiedetään olleen nelikymppinen. Kuolemansyyn selvittämiseksi tehdään ruumiinavaus. Poliisi pyytää tietoja ja haluaa kuulla kaikkia, jotka olivat puistossa tiistaina kello 08:30 BST ja 09:30 BST välisenä aikana. Pohjois-Belfastin kansanedustaja Nigel Dodds sanoi: "Koko yhteisö on järkyttynyt tästä kauhistuttavasta uutisesta. "Ajatuksemme ovat vainajan perheen kanssa. Vetoan kaikkiin, jotka voivat auttaa poliisitutkintaa, välittämään kaikki tiedot, joita heillä on." SDLP:n kaupunginvaltuutettu Pat Convery, joka toimii Pohjois-Belfastin yhteisön turvallisuuskumppanuuden puheenjohtajana, sanoi: "Tämä on hyvin traaginen tapahtuma. "Ajatukseni ja rukoukseni ovat miehen perheen kanssa."</w:t>
      </w:r>
    </w:p>
    <w:p>
      <w:r>
        <w:rPr>
          <w:b/>
        </w:rPr>
        <w:t xml:space="preserve">Yhteenveto</w:t>
      </w:r>
    </w:p>
    <w:p>
      <w:r>
        <w:t xml:space="preserve">Murhatutkinta on käynnissä sen miehen kuoleman jälkeen, jonka ruumis löydettiin järvestä Belfastin pohjoisosassa.</w:t>
      </w:r>
    </w:p>
    <w:p>
      <w:r>
        <w:rPr>
          <w:b/>
          <w:u w:val="single"/>
        </w:rPr>
        <w:t xml:space="preserve">Asiakirjan numero 53628</w:t>
      </w:r>
    </w:p>
    <w:p>
      <w:r>
        <w:t xml:space="preserve">EU:n tuomioistuin tuomitsee kolme valtiota pakolaisista</w:t>
      </w:r>
    </w:p>
    <w:p>
      <w:r>
        <w:t xml:space="preserve">EU:n johtajat sopivat 160 000 pakolaisen siirtämisestä EU:n laajuisesti vuonna 2015 Italiassa ja Kreikassa sijaitsevilta ylikuormitetuilta leireiltä. Euroopan unionin tuomioistuimen mukaan kolme Keski-Euroopan maata "eivät ole täyttäneet velvollisuuksiaan". EU:n komissio voi määrätä tuntuvia sakkoja EU-lainsäädännön rikkomisesta. Tšekki otti vastaan vain 12 sille osoitetusta 2 000 pakolaisesta, kun taas Unkari ja Puola eivät ottaneet vastaan yhtään. Uudelleensijoitusjärjestelmässä EU:n jäsenvaltioille jaettiin kiintiöt, jotka kohdistuivat pääasiassa Syyrian tuhoisaa sisällissotaa paenneisiin turvapaikanhakijoihin. Yhteisöjen tuomioistuin hylkäsi maiden väitteen, jonka mukaan EU:n ulkopuoliset siirtolaiset voisivat muodostaa turvallisuusuhan. Tuomarit totesivat, että tätä väitettä voidaan soveltaa vain tiettyyn hakijaan, ei koko ryhmään. Italia ja Kreikka ovat jo pitkään syyttäneet muita EU:n jäsenvaltioita solidaarisuuden puutteesta, koska ne ovat ottaneet vastaan vain suhteellisen pieniä pakolaisryhmiä tilapäisleireiltä, jotka pystytettiin hätäisesti vuoden 2015 siirtolaiskriisin aikana.</w:t>
      </w:r>
    </w:p>
    <w:p>
      <w:r>
        <w:rPr>
          <w:b/>
        </w:rPr>
        <w:t xml:space="preserve">Yhteenveto</w:t>
      </w:r>
    </w:p>
    <w:p>
      <w:r>
        <w:t xml:space="preserve">EU:n ylin tuomioistuin on todennut, että Puola, Unkari ja Tšekki rikkoivat EU:n lainsäädäntöä kieltäytyessään vastaanottamasta pakolaisia Italian ja Kreikan taakkaa keventävän sopimuksen mukaisesti.</w:t>
      </w:r>
    </w:p>
    <w:p>
      <w:r>
        <w:rPr>
          <w:b/>
          <w:u w:val="single"/>
        </w:rPr>
        <w:t xml:space="preserve">Asiakirjan numero 53629</w:t>
      </w:r>
    </w:p>
    <w:p>
      <w:r>
        <w:t xml:space="preserve">Shaun Sawyer Devonin ja Cornwallin poliisipäälliköksi</w:t>
      </w:r>
    </w:p>
    <w:p>
      <w:r>
        <w:t xml:space="preserve">Sawyer hoitaa tehtävää siihen asti, kunnes uusi poliisipäällikkö valitaan marraskuussa. Poliisipäällikkö Otter, joka aloitti poliisivoimissa vuonna 2007, siirtyy Her Majesty's Inspectorate of Constabularyn palvelukseen. Sisäministeriön mukaan uusi komissaari harkitsee pysyvää nimitystä koskevia pyyntöjä. Hallitus on sanonut, että vaaleilla valittu poliisipäällikkö tekee poliisivoimista vastuullisempia. Sawyer aloitti Devonin ja Cornwallin poliisivoimissa vuonna 2009. Hän toimi aiemmin Metropolitan Police -poliisin peitetoimintojen ja tiedustelun päällikkönä. Sisäministeriö totesi lausunnossaan: "Poliisi- ja rikoskomisariot antavat kansalaisille ennennäkemättömän paljon sananvaltaa siitä, miten heidän yhteisöjensä poliisitoimintaa hoidetaan, ja poliisipäällikön nimittäminen näiden painopisteiden toteuttamiseksi on olennainen osa tätä. Jotta poliisipäälliköt voisivat hyödyntää tätä mahdollisuutta täysimääräisesti, poliisipäälliköiden nimitykset olisi mielestämme tehtävä väliaikaisesti marraskuuhun asti.". "Kaikki pysyvää nimitystä koskevat pyynnöt tutkitaan niiden omien ansioiden perusteella, ja varmistamme, että oikea johto on paikallaan, jotta rikollisuuden torjunta jatkuu tehokkaana kreivikunnissa."</w:t>
      </w:r>
    </w:p>
    <w:p>
      <w:r>
        <w:rPr>
          <w:b/>
        </w:rPr>
        <w:t xml:space="preserve">Yhteenveto</w:t>
      </w:r>
    </w:p>
    <w:p>
      <w:r>
        <w:t xml:space="preserve">Devonin ja Cornwallin poliisin apulaispoliisipäällikkö Shaun Sawyer astuu virkaan, kun poliisipäällikkö Stephen Otter jättää tehtävänsä tämän viikon lopussa.</w:t>
      </w:r>
    </w:p>
    <w:p>
      <w:r>
        <w:rPr>
          <w:b/>
          <w:u w:val="single"/>
        </w:rPr>
        <w:t xml:space="preserve">Asiakirjan numero 53630</w:t>
      </w:r>
    </w:p>
    <w:p>
      <w:r>
        <w:t xml:space="preserve">Mestarien liigan loppuottelu: 1,4 miljoonan punnan lisäys turvallisuuteen</w:t>
      </w:r>
    </w:p>
    <w:p>
      <w:r>
        <w:t xml:space="preserve">Tuhannet fanit saapuvat kaupunkiin 3. kesäkuuta jalkapallon suurimman seurakilpailun finaaliin. Yhdistyneen kuningaskunnan hallitus totesi, että turvallisuus on "ensiarvoisen tärkeää", ja myönsi avustuksen Etelä-Walesin poliisille. Walesin ministeri Alun Cairns sanoi, että ministerit ovat päättäneet, että "Wales ja Yhdistynyt kuningaskunta nähdään parhaassa mahdollisessa valossa maailmanlaajuisella näyttämöllä". Hän lisäsi: "Kaupunkiin ja ympäröiville alueille tällä hetkellä tulvivan satojentuhansien ihmisten turvallisuus on ensiarvoisen tärkeää".</w:t>
      </w:r>
    </w:p>
    <w:p>
      <w:r>
        <w:rPr>
          <w:b/>
        </w:rPr>
        <w:t xml:space="preserve">Yhteenveto</w:t>
      </w:r>
    </w:p>
    <w:p>
      <w:r>
        <w:t xml:space="preserve">Cardiffissa järjestettävää Mestarien liigan loppuottelua valvova poliisi on saanut 1,4 miljoonan punnan avustuksen turvallisuuden parantamiseen.</w:t>
      </w:r>
    </w:p>
    <w:p>
      <w:r>
        <w:rPr>
          <w:b/>
          <w:u w:val="single"/>
        </w:rPr>
        <w:t xml:space="preserve">Asiakirjan numero 53631</w:t>
      </w:r>
    </w:p>
    <w:p>
      <w:r>
        <w:t xml:space="preserve">Murhasyyte kuolemaan johtaneesta onnettomuudesta Wakefieldin lähellä</w:t>
      </w:r>
    </w:p>
    <w:p>
      <w:r>
        <w:t xml:space="preserve">Huddersfieldistä kotoisin oleva 33-vuotias Kate Jaworski-Green kuoli sairaalassa 27. tammikuuta 2018 Wakefieldin lähellä sijaitsevalla Denby Dale Roadilla tapahtuneen onnettomuuden jälkeen. Myös toisen auton kuljettaja, 23-vuotias mies, loukkaantui. Jordan Howlett, 24, Queen Elizabeth Drive, Normanton, ilmestyi Leeds Magistrates' Court -oikeuteen, ja hänet määrättiin tutkintavankeuteen perjantaina kruununoikeuteen. Seuraa BBC Yorkshirea Facebookissa, Twitterissä ja Instagramissa. Lähetä juttuideoita osoitteeseen yorkslincs.news@bbc.co.uk. Aiheeseen liittyvät Internet-linkit HM Courts &amp; Tribunals Service - GOV.UK.</w:t>
      </w:r>
    </w:p>
    <w:p>
      <w:r>
        <w:rPr>
          <w:b/>
        </w:rPr>
        <w:t xml:space="preserve">Yhteenveto</w:t>
      </w:r>
    </w:p>
    <w:p>
      <w:r>
        <w:t xml:space="preserve">Miestä on syytetty murhasta sen jälkeen, kun nainen kuoli nokkakolarissa.</w:t>
      </w:r>
    </w:p>
    <w:p>
      <w:r>
        <w:rPr>
          <w:b/>
          <w:u w:val="single"/>
        </w:rPr>
        <w:t xml:space="preserve">Asiakirjan numero 53632</w:t>
      </w:r>
    </w:p>
    <w:p>
      <w:r>
        <w:t xml:space="preserve">Jerseyn vankilan Covid-tapaus pakottaa 28 virkamiestä eristykseen</w:t>
      </w:r>
    </w:p>
    <w:p>
      <w:r>
        <w:t xml:space="preserve">Jerseyn hallituksen mukaan tapaus ei ole koskenut saaren HMP La Moyen vankeja. Viranomaisten mukaan tartunnan saanut henkilö noudattaa kansanterveydellisiä ohjeita ja eristää itsensä muun kotitaloutensa kanssa. Kaikki vankien sosiaaliset vierailut on keskeytetty sillä aikaa, kun yhteyksiä etsitään, hallitus sanoi. Kyseessä on ensimmäinen koronavirustapaus, joka liittyy Jerseyn ainoaan vankilaan. Jerseyn osavaltioiden vankilalaitoksen vt. johtaja Nick Watkins sanoi, että se oli "hyvin valmistautunut" henkilökunnan poissaoloihin. Hallitus sanoi, että henkilökunnan puutteet korvattaisiin virkamiehillä, joita tapaus ei koske. Se lisäsi, ettei ole "mitään todisteita" siitä, että virus olisi aktiivinen vankilaväestössä. Vangit saavat soittaa videopuheluita tai käyttää sellin sisäisiä matkapuhelimia ottaakseen yhteyttä ystäviinsä ja perheeseensä vierailujen keskeytyksen aikana.</w:t>
      </w:r>
    </w:p>
    <w:p>
      <w:r>
        <w:rPr>
          <w:b/>
        </w:rPr>
        <w:t xml:space="preserve">Yhteenveto</w:t>
      </w:r>
    </w:p>
    <w:p>
      <w:r>
        <w:t xml:space="preserve">Kaksikymmentäkahdeksan vankilavirkailijaa on käsketty pysymään kotona sen jälkeen, kun erään kollegan Covid-19-testi oli positiivinen.</w:t>
      </w:r>
    </w:p>
    <w:p>
      <w:r>
        <w:rPr>
          <w:b/>
          <w:u w:val="single"/>
        </w:rPr>
        <w:t xml:space="preserve">Asiakirjan numero 53633</w:t>
      </w:r>
    </w:p>
    <w:p>
      <w:r>
        <w:t xml:space="preserve">Kiina väittää ulkomailta tulevien verkkohyökkäysten lisääntyneen</w:t>
      </w:r>
    </w:p>
    <w:p>
      <w:r>
        <w:t xml:space="preserve">Sen julkaisi Kiinan kansallinen tietokoneverkkojen hätätilanteisiin reagoimisen tekninen ryhmä ja koordinointikeskus, kertoivat valtion tiedotusvälineet maanantaina. Sen mukaan verkkohyökkäykset vaikuttivat 8,9 miljoonaan tietokoneeseen vuonna 2011, kun ne vuonna 2010 olivat 5 miljoonaa. Kiinaa syytetään usein verkkohyökkäyksistä ulkomaisia valtion virastoja ja yrityksiä vastaan. Peking kiistää tämän rutiininomaisesti. Yhdysvaltain kongressin paneelin äskettäisessä raportissa todettiin, että Kiinan kybersodankäynnin taidot voivat olla uhka Yhdysvaltain armeijalle. CNCERT:n maanantaisen raportin mukaan 11 851 ulkomaista IP-osoitetta hallitsi 10 593 kiinalaista verkkosivustoa vuonna 2011. Raportin mukaan Japani oli hyökkäysten tärkein lähde, ja sen jälkeen tulivat Yhdysvallat ja Etelä-Korea. Valtiollinen China Daily -lehti siteerasi CNCERTin toimintaosaston varajohtajaa Wang Minghua, jonka mukaan ulkomaiset hakkerit muuttivat 1 116 kiinalaisen verkkosivuston sisältöä, joista 404 oli valtion virastojen ylläpitämiä. "Tämä osoittaa, että kiinalaisilla verkkosivustoilla on edelleen vakava ongelma, kun ulkomaiset hakkerit tai IP-osoitteet hyökkäävät pahansuovasti", hän sanoi. Hän lisäsi, että hakkerointia on voinut tapahtua enemmänkin, mutta sitä on vaikea jäljittää. Raportissa väitetään myös, että verkkohyökkäykset oli suunnattu verkkopankkien käyttäjiä vastaan. CNCERTin johtaja Zhou Yonglin lisäsi, että joissakin tapauksissa hakkereiden "tarkoituksena oli päästä valtion verkkoihin ja varastaa luottamuksellisia tietoja".</w:t>
      </w:r>
    </w:p>
    <w:p>
      <w:r>
        <w:rPr>
          <w:b/>
        </w:rPr>
        <w:t xml:space="preserve">Yhteenveto</w:t>
      </w:r>
    </w:p>
    <w:p>
      <w:r>
        <w:t xml:space="preserve">Kiinan hallituksen johtaman verkkoturvallisuusryhmän raportissa väitetään, että "ulkomaisten hakkereiden" tekemät verkkohyökkäykset ovat lisääntyneet valtavasti.</w:t>
      </w:r>
    </w:p>
    <w:p>
      <w:r>
        <w:rPr>
          <w:b/>
          <w:u w:val="single"/>
        </w:rPr>
        <w:t xml:space="preserve">Asiakirjan numero 53634</w:t>
      </w:r>
    </w:p>
    <w:p>
      <w:r>
        <w:t xml:space="preserve">NHS Highland etsii ratkaisua Lochaberin skannauspulaan</w:t>
      </w:r>
    </w:p>
    <w:p>
      <w:r>
        <w:t xml:space="preserve">Naiset ovat joutuneet matkustamaan 104,3 kilometrin (64,8 mailin) matkan Invernessissä sijaitsevaan Raigmore Hospitaliin skannauksia varten. Terveyslautakunta sanoi, että sillä ei ole riittävästi henkilökuntaa palvelun ylläpitämiseen Lochaberissa, mutta se pyrkii löytämään ratkaisun. Tohtori Michael Foxley, paikallisen NHS:n piirikunnan yhteinen puheenjohtaja, sanoi, että skannaukset on jatkettava Belfordissa. Hän kertoi BBC Alballe, että varhainen skannaus on tärkeää ja antaa tarkan ennustepäivämäärän vauvan syntymästä. Tohtori Foxley lisäsi, että Lochaberin tulevien äitien pitäisi säästyä pitkältä matkalta Invernessiin. Hän sanoi: "Etenkin, kun julkinen liikenne on huono ja tiet voivat olla usein tukossa joko turistien tai liikenneonnettomuuksien takia."</w:t>
      </w:r>
    </w:p>
    <w:p>
      <w:r>
        <w:rPr>
          <w:b/>
        </w:rPr>
        <w:t xml:space="preserve">Yhteenveto</w:t>
      </w:r>
    </w:p>
    <w:p>
      <w:r>
        <w:t xml:space="preserve">NHS Highland toivoo, että Fort Williamin Belfordin sairaalassa voidaan vuoden tauon jälkeen jälleen tehdä skannauksia raskaana oleville naisille.</w:t>
      </w:r>
    </w:p>
    <w:p>
      <w:r>
        <w:rPr>
          <w:b/>
          <w:u w:val="single"/>
        </w:rPr>
        <w:t xml:space="preserve">Asiakirjan numero 53635</w:t>
      </w:r>
    </w:p>
    <w:p>
      <w:r>
        <w:t xml:space="preserve">Oxfordshiren pyöräilytehtävä hylättiin eron jälkeen</w:t>
      </w:r>
    </w:p>
    <w:p>
      <w:r>
        <w:t xml:space="preserve">Suzanne Bartington sanoi, että oli "mahdotonta saada aikaan myönteistä muutosta" maakunnassa ilman "salkkua tai budjettia", kun hän lopetti pyöräilyn mestarin tehtävänsä lokakuussa. Viran tilalle perustetaan puoluerajat ylittävä neuvoa-antava valtuustoryhmä. Valtuutettu Arash Fatemian sanoi, että tarvitaan "erilaisia lähestymistapoja". Fatemian sanoi muutosta koskevassa esityksessään, että Oxfordshiren eri alueet tarvitsevat erilaisia pyöräilyinfrastruktuureja ja että yhden koon lähestymistapa ei toimi, kertoi Local Democracy Reporting Service. Hän sanoi: "Se, mikä toimii pyöräilyssä ja kävelyssä Banburyssa ja sen mäkisessä ympäristössä, ei välttämättä sovi verrattain tasaisemmille ja paremmin vakiintuneille työmatkareiteille Oxfordin, Abingdonin ja Culhamin tiedepuiston välillä." Oxfordin kaupunki tunnetaan suosittuna pyöräilykaupunkina, kuten muutkin kreivikunnan alueet.</w:t>
      </w:r>
    </w:p>
    <w:p>
      <w:r>
        <w:rPr>
          <w:b/>
        </w:rPr>
        <w:t xml:space="preserve">Yhteenveto</w:t>
      </w:r>
    </w:p>
    <w:p>
      <w:r>
        <w:t xml:space="preserve">Pyöräilijöiden puolesta kampanjoiva Oxfordshiren kaupunginhallituksen virka lakkautetaan sen jälkeen, kun viran edellinen haltija erosi tehtävästään.</w:t>
      </w:r>
    </w:p>
    <w:p>
      <w:r>
        <w:rPr>
          <w:b/>
          <w:u w:val="single"/>
        </w:rPr>
        <w:t xml:space="preserve">Asiakirjan numero 53636</w:t>
      </w:r>
    </w:p>
    <w:p>
      <w:r>
        <w:t xml:space="preserve">The Plain, Oxfordin tietyö viivästyy liikenteen helpottamiseksi</w:t>
      </w:r>
    </w:p>
    <w:p>
      <w:r>
        <w:t xml:space="preserve">Työt The Plainilla oli määrä aloittaa maanantaina, mutta ne aloitetaan nyt sen jälkeen, kun Kenningtonin liikenneympyrän ja eteläisen ohitustien työt on saatu päätökseen. Oxfordshiren kreivikunnan johtaja Ian Hudspeth sanoi ottaneensa huomioon myöhästyneiden työmatkalaisten valitukset. Liikenneympyrään suunnitellaan uusia jalankulkureittejä ja pyöräkaistoja. Hudspeth lisäsi: "Ymmärrämme, miltä kaikista tuntuu tällä hetkellä, koska olemme kaikki myös työmatkalaisia... ja yritämme tehdä parhaamme lievittääksemme kaikkien ongelmia." Hudspeth sanoi, että hän ei ole vielä tehnyt mitään. "Katsoimme tilannetta ja ajattelimme, että kyllä, pystymme viivyttämään tätä... ja saamme silti työn tehtyä ajallaan." The Plainin työ rahoitetaan syklin kaupungin kunnianhimoisen avustuksen avulla. Oxfordin ympäristössä tehdään tässä kuussa tietöitä muun muassa Southern Bypassilla, A420 London Roadilla ja Worcester Streetin ja George Streetin risteyksessä.</w:t>
      </w:r>
    </w:p>
    <w:p>
      <w:r>
        <w:rPr>
          <w:b/>
        </w:rPr>
        <w:t xml:space="preserve">Yhteenveto</w:t>
      </w:r>
    </w:p>
    <w:p>
      <w:r>
        <w:t xml:space="preserve">Oxfordin kaupungin keskeisen liikenneympyrän uudistaminen lykkääntyy joulun jälkeiseen aikaan useiden tietöiden jo aiheuttamien ruuhkien helpottamiseksi.</w:t>
      </w:r>
    </w:p>
    <w:p>
      <w:r>
        <w:rPr>
          <w:b/>
          <w:u w:val="single"/>
        </w:rPr>
        <w:t xml:space="preserve">Asiakirjan numero 53637</w:t>
      </w:r>
    </w:p>
    <w:p>
      <w:r>
        <w:t xml:space="preserve">Cardiffin lentoasema avaa uudet sähköiset passiportit</w:t>
      </w:r>
    </w:p>
    <w:p>
      <w:r>
        <w:t xml:space="preserve">Keskiviikkona avatut sähköiset portit mahdollistavat sen, että matkustajat, joilla on biometrinen passi, voivat ohittaa manuaalisen tarkastuksen rajatarkastuksen yhteydessä. Liikenneministeri Ken Skates sanoi, että ne auttavat pitämään maahanmuuttojonot minimissä. Cardiffin lentoaseman mukaan uudet portit auttaisivat sen kasvua. Ainoastaan lentoasemat, joilla on yli kaksi miljoonaa saapuvaa matkustajaa vuodessa, saavat portit maksutta, kertoo Walesin hallitus, joka myönsi Cardiffiin asennettaviin portteihin jopa miljoona puntaa. Sisäministeriön mukaan Cardiffin lentoasemalla on vuosittain noin 428 000 saapuvaa matkustajaa. Skates sanoi: "Uudet ePassport-portit ovat tärkeä osa Brexit-suunnittelua. "Niiden avulla voidaan varmistaa, että maahanmuuttoviranomaisten jonot ovat mahdollisimman lyhyitä, jos Yhdistyneen kuningaskunnan hallitus ei onnistu saumattomasti irtautumaan EU:sta. "Tämä sujuvampi maahantulo Walesiin ja sen jälkeen Yhdistyneeseen kuningaskuntaan parantaa asiakaskokemusta ja täyttää samalla kaikki Yhdistyneen kuningaskunnan rajavartiolaitoksen vaatimukset." Cardiffin lentoaseman toimitusjohtaja Deb Barber sanoi, että uudet ePassport-portit ovat "erittäin myönteinen askel eteenpäin pitkän aikavälin kasvustrategiassamme". Lentoasema ilmoitti hiljattain tulevaisuudensuunnitelmistaan, joihin kuuluu pyrkimys houkutella uusia lentoyhtiöitä ja tarjota uusia reittejä seuraavien 20 vuoden aikana.</w:t>
      </w:r>
    </w:p>
    <w:p>
      <w:r>
        <w:rPr>
          <w:b/>
        </w:rPr>
        <w:t xml:space="preserve">Yhteenveto</w:t>
      </w:r>
    </w:p>
    <w:p>
      <w:r>
        <w:t xml:space="preserve">Cardiffin lentoasema on avannut uuden passintarkastusjärjestelmänsä, joka on ministereiden mukaan tärkeä osa heidän Brexit-suunnitteluaan.</w:t>
      </w:r>
    </w:p>
    <w:p>
      <w:r>
        <w:rPr>
          <w:b/>
          <w:u w:val="single"/>
        </w:rPr>
        <w:t xml:space="preserve">Asiakirjan numero 53638</w:t>
      </w:r>
    </w:p>
    <w:p>
      <w:r>
        <w:t xml:space="preserve">Oxfordin kodittomien kuolemantapaukset tutkittavaksi</w:t>
      </w:r>
    </w:p>
    <w:p>
      <w:r>
        <w:t xml:space="preserve">Oxfordin kaupunginvaltuusto on pyytänyt Oxfordshiren aikuisten suojelukomiteaa tutkimaan, olisiko kuolemantapaukset voitu estää. Kaikki viisi ihmistä olivat joko nukkuneet raakamailla tai asuneet neuvoston ylläpitämässä tukiasunnossa, ja he ovat kuolleet marraskuun jälkeen. Päätös tutkinnan aloittamisesta tehdään maaliskuussa pidettävässä kokouksessa. Lautakunta on riippumaton moniviranomaistaho, joka voi tutkia, johtuiko haavoittuvassa asemassa olevan aikuisen kokema vakava haitta hyväksikäytöstä tai laiminlyönnistä. Valtuuston varajohtaja Linda Smith sanoi jakavansa "yleisön surun ja huolen" viimeaikaisista selittämättömistä kuolemantapauksista. Hän sanoi: "Haluamme selvittää, olisiko nämä traagiset kuolemantapaukset voitu estää, ja ottaa opiksemme kaikki tarvittavat opetukset, joiden avulla voidaan ehkäistä muiden kuolemantapaukset tulevaisuudessa."</w:t>
      </w:r>
    </w:p>
    <w:p>
      <w:r>
        <w:rPr>
          <w:b/>
        </w:rPr>
        <w:t xml:space="preserve">Yhteenveto</w:t>
      </w:r>
    </w:p>
    <w:p>
      <w:r>
        <w:t xml:space="preserve">Oxfordissa kolmen kuukauden aikana tapahtuneet viiden kodittoman kuolemantapaukset on siirretty riippumattoman elimen tutkittavaksi.</w:t>
      </w:r>
    </w:p>
    <w:p>
      <w:r>
        <w:rPr>
          <w:b/>
          <w:u w:val="single"/>
        </w:rPr>
        <w:t xml:space="preserve">Asiakirjan numero 53639</w:t>
      </w:r>
    </w:p>
    <w:p>
      <w:r>
        <w:t xml:space="preserve">Lontoon Lutonin lentokentän laajennus: "Lisääntyneet" yölennot protestoivat</w:t>
      </w:r>
    </w:p>
    <w:p>
      <w:r>
        <w:t xml:space="preserve">Kampanjoijat sanoivat, että lentoaseman suunnitelmat kaksinkertaistaa liikenteet klo 22:00 ja 00:00 välisenä aikana ja aloittaa kaupalliset lennot klo 05:00 vievät ihmisiltä unen. He vaativat neuvostoa toteuttamaan suunnitteluvalvontaa. Lentoaseman mukaan "tyypillisenä kiireisenä kesäpäivänä" liikennemäärät nousisivat 25:stä 45:een kello 22:00 ja 00:00 välisenä aikana. Lisäksi vahvistettiin, että kello 05:00 ja 06:00 välisenä aikana tapahtuvien lentojen määrän odotetaan kasvavan seitsemästä yhdeksään, eikä kaupallinen lentoliikenne lisäänny. Viime tammikuussa Ison-Britannian viidenneksi suurin lentoasema ilmoitti suunnitelmistaan käsitellä 18 miljoonaa matkustajaa vuodessa, kun se aiemmin oli 11,5 miljoonaa. Kasvupyrkimykset ovat seurausta väitteistä, joiden mukaan Kaakkois-Englannissa on pulaa lentokapasiteetista vuoteen 2020 mennessä. Andrew Lambourne No More Night Flights -kampanjaryhmästä, joka osoitti mieltään Lutonin kaupungintalon ulkopuolella, sanoi, että ilman valvontaa "saamme käytännössä vain viisi tuntia unta". Hän sanoi: "Haluamme, että Luton Borough Council ottaa käyttöön suunnitteluvalvontaa osana tämän suunnitteluhakemuksen ratkaisuprosessia."</w:t>
      </w:r>
    </w:p>
    <w:p>
      <w:r>
        <w:rPr>
          <w:b/>
        </w:rPr>
        <w:t xml:space="preserve">Yhteenveto</w:t>
      </w:r>
    </w:p>
    <w:p>
      <w:r>
        <w:t xml:space="preserve">Bedfordshiren kaupungissa mielenosoittajat ovat osoittaneet mieltään Lontoon Lutonin lentoaseman yölentojen lisäämistä koskevia ehdotuksia vastaan.</w:t>
      </w:r>
    </w:p>
    <w:p>
      <w:r>
        <w:rPr>
          <w:b/>
          <w:u w:val="single"/>
        </w:rPr>
        <w:t xml:space="preserve">Asiakirjan numero 53640</w:t>
      </w:r>
    </w:p>
    <w:p>
      <w:r>
        <w:t xml:space="preserve">City Gardens -hankkeen kehittäminen aiheuttaa riitaa neuvoston ja ACSEF:n välillä</w:t>
      </w:r>
    </w:p>
    <w:p>
      <w:r>
        <w:t xml:space="preserve">Varoitus tuli osana Union Terrace Gardens -hankkeen jatkuvaa kiistaa. ACSEF on kiistanalaisen City Gardens -hankkeen merkittävä tukija. Hallituksen vanhempi koalitiokumppani Labour on sanonut haluavansa hylätä City Gardens -hankkeen. ACSEF, Aberdeen City and Shire Economic Futures, on vakuuttunut siitä, että hanke on elintärkeä alueen hyvinvoinnille. Erilaiset painopisteet Virasto on kuitenkin julkisen ja yksityisen sektorin kumppanuus, jonka on määrä saada 139 000 puntaa kaupunginvaltuustolta vuosiksi 2012-2013. Työväenpuolueen edustajat ovat varoittaneet, että ACSEF:n ja ACSEF:n välistä suhdetta on muutettava ja että ei ole järkevää, että virastolla on erilaiset prioriteetit kuin paikallisviranomaisilla. ACSEF ei ole vielä kommentoinut asiaa. Aikaisemmin tänä vuonna järjestetyssä kansanäänestyksessä ihmisiltä kysyttiin, haluaisivatko he säilyttää puutarhat vai tukea City Garden Project -hankkeen uudelleenjärjestelyä. Kansanäänestyksessä annettiin yli 86 000 ääntä verkossa, postitse ja puhelimitse. Hankkeen puolesta äänesti 45 301 ihmistä, ja 41 175 ihmistä vastusti suunnitelmia. Veronkorotusrahoituksen (Tax Incremental Financing, TIF) myötä 92 miljoonan punnan laina maksettaisiin takaisin lisääntyneillä elinkeinoverotuloilla. Jos hanke toteutuu, se voisi valmistua vuoteen 2017 mennessä.</w:t>
      </w:r>
    </w:p>
    <w:p>
      <w:r>
        <w:rPr>
          <w:b/>
        </w:rPr>
        <w:t xml:space="preserve">Yhteenveto</w:t>
      </w:r>
    </w:p>
    <w:p>
      <w:r>
        <w:t xml:space="preserve">Aberdeenin kaupunginvaltuuston hallinto on varoittanut, että se voi vetää rahoituksen koillisosan yritysten kehittämisvirastolta ACSEF:ltä.</w:t>
      </w:r>
    </w:p>
    <w:p>
      <w:r>
        <w:rPr>
          <w:b/>
          <w:u w:val="single"/>
        </w:rPr>
        <w:t xml:space="preserve">Asiakirjan numero 53641</w:t>
      </w:r>
    </w:p>
    <w:p>
      <w:r>
        <w:t xml:space="preserve">Plaid Cymru -puolueen vaaliehdokas vetäytyy Neil McEvoyn sijasta.</w:t>
      </w:r>
    </w:p>
    <w:p>
      <w:r>
        <w:t xml:space="preserve">Essex Havard oli valittu puolueen ehdokkaaksi Llandaff Northin vaalipiiriin. Hän on kuitenkin eronnut sen jälkeen, kun McEvoy hyllytettiin valtuustosta kuukaudeksi tuomioistuimen päätöksellä. McEvoy sanoi, ettei ollut "yllättynyt" Havardin päätöksestä. Walesin tuomaripaneeli katsoi, että McEvoy, joka on myös parlamentin jäsen, oli kommentoinut eräälle neuvoston virkamiehelle huomautusta, joka oli kiusaamista. Se katsoi, että hän rikkoi Cardiffin neuvoston käytännesääntöjä, mutta ei aiheuttanut neuvoston huonoa mainetta kaupungin siviilioikeudellisen keskuksen ulkopuolella heinäkuussa 2015 sattuneen välikohtauksen jälkeen. McEvoy, joka on Fairwaterin kaupunginosan kaupunginvaltuutettu, oli avustanut neuvoston vuokralaista hakemuksessa, joka koski häätömääräyksen lykkäämistä. Plaid Cymru päättää tällä viikolla, mihin toimiin se ryhtyy. Havard sanoi blogissaan, että oli "anteeksiantamatonta", ettei McEvoy ollut pyytänyt anteeksi virkamieheltä. McEvoy, joka aiemmin kutsui paneelin kuulemista "farssiksi", sanoi BBC Walesille: "En kiusannut ketään, vaan yritin huolehtia äänestäjästäni. "En ole yllättynyt kuullessani, että Essex on luopunut tehtävästään. Ottaen huomioon hänen poliittiset näkemyksensä olin hyvin yllättynyt, kun hän liittyi hiljattain Plaid Cymru -puolueeseen. "Ainakin nyt meillä on mahdollisuus valita naisehdokas Llandaff Northiin", sanoi hän. Toivotan hänelle kaikkea hyvää, ja jatkamme työtä kaupunkimme puhdistamiseksi kaikin tavoin."</w:t>
      </w:r>
    </w:p>
    <w:p>
      <w:r>
        <w:rPr>
          <w:b/>
        </w:rPr>
        <w:t xml:space="preserve">Yhteenveto</w:t>
      </w:r>
    </w:p>
    <w:p>
      <w:r>
        <w:t xml:space="preserve">Plaid Cymru -puolueen tuleva ehdokas vetäytyy toukokuun paikallisvaaleista, koska hän "ei kestä" olla samassa ryhmässä Neil McEvoyn kanssa Cardiffin valtuustossa.</w:t>
      </w:r>
    </w:p>
    <w:p>
      <w:r>
        <w:rPr>
          <w:b/>
          <w:u w:val="single"/>
        </w:rPr>
        <w:t xml:space="preserve">Asiakirjan numero 53642</w:t>
      </w:r>
    </w:p>
    <w:p>
      <w:r>
        <w:t xml:space="preserve">Coronavirus: Buttlerin MM-paita kerää 65 000 puntaa.</w:t>
      </w:r>
    </w:p>
    <w:p>
      <w:r>
        <w:t xml:space="preserve">Buttlerilla oli se päällään, kun hän varmisti Englannin historiallisen MM-finaalivoiton Uutta-Seelantia vastaan heinäkuussa. Hän laittoi paidan eBayyn viime viikolla kerätäkseen rahaa kahdelle koronaviruksen torjuntaan erikoistuneelle keskukselle. Pesemätön pelipaita, jonka on signeerannut koko Englannin MM-kisajoukkue, keräsi 82 tarjousta ja myytiin 65 100 punnalla. Wedmoressa, Somersetissa, kasvanut 29-vuotias mies sanoi olleensa "häkeltynyt tuen osoituksesta" ja "aivan uskomattomista tarjouksista". "Sitä ei ole pesty - se on varmasti aito, ja se tuoksuu hien ja samppanjan sekoitukselta", Lancashiren ja Englannin tähti sanoi. "Se oli tietysti urani erikoisinta aikaa ja merkitsee niin paljon, mutta on hienoa, että nyt se voi merkitä enemmän ja mennä ihmisille, jotka tarvitsevat sitä kipeästi." Entinen Somerset-pelaaja sanoi, että kerätyillä rahoilla on "valtava merkitys" Royal Brompton and Harefield Hospitals -sairaaloille, jotka ovat kaksi sydän- ja keuhkosairauksien erikoiskeskusta. Buttler rikkoi kannot juoksuttaen Martin Guptillin ulos ja sinetöimällä super-over-voiton Uudesta-Seelannista, kun Englanti voitti miesten MM-kisat ensimmäistä kertaa.</w:t>
      </w:r>
    </w:p>
    <w:p>
      <w:r>
        <w:rPr>
          <w:b/>
        </w:rPr>
        <w:t xml:space="preserve">Yhteenveto</w:t>
      </w:r>
    </w:p>
    <w:p>
      <w:r>
        <w:t xml:space="preserve">Englannin laitahyökkääjä Jos Buttlerin viime kesän MM-finaalivoitossa käyttämä paita on kerännyt yli 65 000 puntaa kahdelle lontoolaiselle sairaalalle.</w:t>
      </w:r>
    </w:p>
    <w:p>
      <w:r>
        <w:rPr>
          <w:b/>
          <w:u w:val="single"/>
        </w:rPr>
        <w:t xml:space="preserve">Asiakirjan numero 53643</w:t>
      </w:r>
    </w:p>
    <w:p>
      <w:r>
        <w:t xml:space="preserve">"LTTE:n kranaatit tappoivat kuusi siviiliä" - poliisi</w:t>
      </w:r>
    </w:p>
    <w:p>
      <w:r>
        <w:t xml:space="preserve">Poliisin mukaan LTTE:n ja turvallisuusjoukkojen välisissä taisteluissa varhain aamulla torstaina tykistön kranaatteja putosi Pasiurin, Kolombuthurain ja Gurunagarin kyliin. Kolme taloa tuhoutui myös, poliisi lisäsi. Eräs Jaffnassa asuva nainen kertoi Sandesayalle, että kyläläiset kuulivat yöllä tykistön tulitusta ja näkivät pommeja eri puolilla Jaffnaa. Hän sanoi, että he hakeutuivat läheiseen Koviliin nähdäkseen seuraavana päivänä useita ihmisiä kuolleena. LTTE:n veneitä upotettu Sri Lankan armeija kertoo upottaneensa kolme Tamilitiikerien taistelijoita kuljettavaa venettä Jaffnan niemimaan pohjoisosassa ja vaurioittaneensa vakavasti toista venettä. Sen mukaan kahdeksan tamilitiikeriä sai surmansa, kun Sri Lankan tykistötuli torjui kapinallisten veneet, jotka hyökkäsivät yöllä pienelle saarelle. Heidän mukaansa yksi sotilas kuoli ja kolme on kateissa. Eräs tamilisivusto siteerasi kapinallisten sanoneen, että kolmetoista sotilasta oli saanut surmansa.Miina-isku Vavuniyassa poliiseja kuljettaneeseen poliisijeeppiin kohdistunut miina-isku haavoitti yhtä ylikomisariota ja kahta poliisikonstaapelia. Vavuniyan sairaalaan toimitetut haavoittuneet siirrettiin myöhemmin Anuradhapuran sairaalaan, poliisi kertoi.</w:t>
      </w:r>
    </w:p>
    <w:p>
      <w:r>
        <w:rPr>
          <w:b/>
        </w:rPr>
        <w:t xml:space="preserve">Yhteenveto</w:t>
      </w:r>
    </w:p>
    <w:p>
      <w:r>
        <w:t xml:space="preserve">LTTE:n ampumat tykistökranaatit tappoivat ainakin kuusi siviiliä ja haavoittivat 20:tä Jaffnassa, kertoo Jaffnan poliisi.</w:t>
      </w:r>
    </w:p>
    <w:p>
      <w:r>
        <w:rPr>
          <w:b/>
          <w:u w:val="single"/>
        </w:rPr>
        <w:t xml:space="preserve">Asiakirjan numero 53644</w:t>
      </w:r>
    </w:p>
    <w:p>
      <w:r>
        <w:t xml:space="preserve">Coronavirus: Invernessin moskeija lahjoittaa Ramadanin ajaksi valmistettua ruokaa kodittomille.</w:t>
      </w:r>
    </w:p>
    <w:p>
      <w:r>
        <w:t xml:space="preserve">Jackie O'BrienBBC Scotland news Moskeijat eri puolilla maata tarjoavat palveluja. Invernessissä sijaitseva moskeija lahjoittaa myös ruokaa, jota se normaalisti valmistaisi jumalanpalvelusveljille, kodittomille ja muille sitä tarvitseville. Se on myös kehottanut uskovia syömään hyvin päivittäisen paastonsa jälkeen, jotta he voivat ylläpitää hyvää terveyttä. Ramadan-kuukautta, joka tänä vuonna alkoi torstai-iltana, pidetään islamilaisen kalenterin pyhimpänä kuukautena, jolloin muslimit yleensä paastoavat olemalla syömättä ja juomatta päiväsaikaan. Seurakuntalaisia varten valmistetaan aterioita, joita he voivat syödä päivän paaston jälkeen, mutta tänä vuonna ihmisiä on pyydetty pysymään kotona. "Se on meille suuri koetus" Invernessin moskeijan tohtori Waheed Khan kuvaili tämänvuotista ramadania ennennäkemättömäksi. "Se saattaa saada jotkut ihmiset luopumaan sen perusperiaatteista, koska he eivät ole oikeassa ympäristössä. Tämä ramadan on meille suuri testi", hän sanoi. "Moskeija on tyhjä yhdessä kaikkien niiden asioiden kanssa, jotka ovat yhteisölle suuri, suuri lohtu."</w:t>
      </w:r>
    </w:p>
    <w:p>
      <w:r>
        <w:rPr>
          <w:b/>
        </w:rPr>
        <w:t xml:space="preserve">Yhteenveto</w:t>
      </w:r>
    </w:p>
    <w:p>
      <w:r>
        <w:t xml:space="preserve">Ramadan on alkanut, mutta Skotlannin muslimiyhteisöt viettävät pyhää kuukautta kotonaan koronaviruksen aiheuttaman lukituksen vuoksi.</w:t>
      </w:r>
    </w:p>
    <w:p>
      <w:r>
        <w:rPr>
          <w:b/>
          <w:u w:val="single"/>
        </w:rPr>
        <w:t xml:space="preserve">Asiakirjan numero 53645</w:t>
      </w:r>
    </w:p>
    <w:p>
      <w:r>
        <w:t xml:space="preserve">Kaksi yritystä "osoittaa kiinnostusta" uhattuna olevaan Greenockin tehtaaseen</w:t>
      </w:r>
    </w:p>
    <w:p>
      <w:r>
        <w:t xml:space="preserve">Sadat työpaikat ovat olleet uhattuina tammikuusta lähtien, jolloin TI ilmoitti Greenockin tehtaan vaiheittaisesta sulkemisesta. Puolijohdeyritys aikoo siirtää tuotantoa "kustannustehokkaampiin" toimipaikkoihin ulkomailla kolmen vuoden aikana. Texas Instruments Task Force -työryhmän puheenjohtaja Stephen McCabe kertoi, että kaksi ostajaehdokasta on ollut kiinnostunut. McCabe, joka on myös Inverclyden neuvoston johtaja, sanoi: "Texas Instrumentsin Greenockin tehdasta markkinoidaan aktiivisesti, ja kaksi yritystä on ollut kiinnostunut tutkimaan paikkaa. "Tämä on erittäin toiveita herättävä uutinen siitä, että mahdolliset alan ostajat ovat ilmaisseet kiinnostuksensa. "Varovaisuutta on selvästi noudatettava. Kyseessä on hyvin erikoistunut teollisuudenala, jolla toimii maailmanlaajuisesti vain rajallinen määrä yrityksiä." Uutiset mahdollisista ostajista otettiin esille Skotlannin hallituksen, kansallisten virastojen sekä paikallisten ja kansallisten poliitikkojen tukeman työryhmän viimeisessä kokouksessa. Greenockin laitoksessa työskentelee tällä hetkellä noin 365 henkilöä. Työpaikat liittyvät valmistukseen, suunnitteluun, tukipalveluihin ja johtoon.</w:t>
      </w:r>
    </w:p>
    <w:p>
      <w:r>
        <w:rPr>
          <w:b/>
        </w:rPr>
        <w:t xml:space="preserve">Yhteenveto</w:t>
      </w:r>
    </w:p>
    <w:p>
      <w:r>
        <w:t xml:space="preserve">Kaksi yritystä on osoittanut kiinnostusta Texas Instrumentsin (TI) uhanalaiseen tehdasalueeseen Inverclydessä, kertoo tehtaan pelastamiseksi perustettu työryhmä.</w:t>
      </w:r>
    </w:p>
    <w:p>
      <w:r>
        <w:rPr>
          <w:b/>
          <w:u w:val="single"/>
        </w:rPr>
        <w:t xml:space="preserve">Asiakirjan numero 53646</w:t>
      </w:r>
    </w:p>
    <w:p>
      <w:r>
        <w:t xml:space="preserve">Aberdeenin kilpaileva Union Terrace Gardens -suunnitelma "tarkistetaan".</w:t>
      </w:r>
    </w:p>
    <w:p>
      <w:r>
        <w:t xml:space="preserve">BBC Scotland on saanut tietää, että paikallisviranomaiset aikovat "tarkastella uudelleen" Peacock Visual Arts -ohjelmaa. Suurin osa 13 miljoonan punnan rahoituksesta oli myönnetty Union Terrace Gardensissa sijaitsevalle keskukselle. Siitä kuitenkin luovuttiin liikemies Sir Ian Woodin 140 miljoonan punnan City Garden Project -hankkeen hyväksi, jonka valtuusto hylkäsi viime vuonna. Nyt Aberdeenin kaupunginvaltuuston varajohtaja Marie Boulton on sanonut, että Peacockin aiemmat ehdotukset voivat olla taas esillä "jossain muodossa". Suunnitelmalla oli jo rakennuslupa, kun Sir Ian puuttui asiaan esittämällä oman näkemyksensä ja tarjoamalla 50 miljoonaa puntaa kustannuksiin. Kirjeessään valtuutettu Boultonille Sir Ian sanoi olevansa "erittäin tyrmistynyt edistyksen puutteesta viimeisten 10 kuukauden aikana". Valtuutettu Boulton sanoi, että tämä ei pidä paikkaansa ja että konkreettiset suunnitelmat olisi esitettävä neuvostolle lokakuussa.</w:t>
      </w:r>
    </w:p>
    <w:p>
      <w:r>
        <w:rPr>
          <w:b/>
        </w:rPr>
        <w:t xml:space="preserve">Yhteenveto</w:t>
      </w:r>
    </w:p>
    <w:p>
      <w:r>
        <w:t xml:space="preserve">Aberdeenin taidekeskussuunnitelmat, jotka torpedoitiin kolme vuotta sitten kilpailevan hankkeen vuoksi, saatetaan herättää henkiin.</w:t>
      </w:r>
    </w:p>
    <w:p>
      <w:r>
        <w:rPr>
          <w:b/>
          <w:u w:val="single"/>
        </w:rPr>
        <w:t xml:space="preserve">Asiakirjan numero 53647</w:t>
      </w:r>
    </w:p>
    <w:p>
      <w:r>
        <w:t xml:space="preserve">Pirate Bayn perustaja luo salatun viestisovelluksen</w:t>
      </w:r>
    </w:p>
    <w:p>
      <w:r>
        <w:t xml:space="preserve">Hemlis, joka tarkoittaa ruotsiksi salaisuutta, käyttää päästä päähän -salausta, joten vain lähettäjä ja vastaanottaja näkevät viestit. Peter Sunde sanoi, että se on vastaus hallitusten vakoiluun käyttäjien tietoja vastaan. iOS- ja Android-projekti lähestyy nopeasti 100 000 dollarin (149 133 punnan) rahoitustavoitettaan. Apple ja WhatsApp sanovat kuitenkin, että niiden palveluita käyttävä viestintä on jo nyt "täysin salattua". Blackberry suunnittelee myös BBM-keskustelupalvelunsa - joka voidaan tehdä täysin suojatuksi - laajentamista muihin mobiilikäyttöjärjestelmiin. Hemlisin takana olevan tiimin mukaan heidän palvelunsa olisi kauniimpi ja käyttäjäystävällisempi. 'Turvallinen, hauska ja seksikäs.' Hemlis on joukkorahoitettu käyttäjiltä, jotka voivat maksaa joko virtuaalisena nettivaluuttana Bitcoin tai PayPalilla. Viiden dollarin lahjoitusta vastaan heille tarjotaan ilmainen pääsy kaikkiin premium-ominaisuuksiin, joista tavalliset käyttäjät joutuvat normaalisti maksamaan, kuten kuvien jakamiseen. Muut sovellukset sen sijaan rahoitetaan usein myymällä mainoksia tai käyttäjätietoja - malli, josta sovelluksen kehittäjät haluavat päästä eroon. "Haluamme auttaa, emme myydä käyttäjiä", kehittäjät sanovat. "Kukaan ei voi vakoilla sinua. Emme edes me." Pirate Bayn perustajajäsenen siirto on seurausta viimeaikaisista paljastuksista, joiden mukaan Yhdysvaltain hallituksen kansallinen turvallisuusvirasto on käyttänyt Prism-nimistä järjestelmää, jolla se on päässyt käsiksi Yhdysvaltojen teknologiajättien, kuten Googlen, Facebookin ja Applen, tallentamiin tietoihin.</w:t>
      </w:r>
    </w:p>
    <w:p>
      <w:r>
        <w:rPr>
          <w:b/>
        </w:rPr>
        <w:t xml:space="preserve">Yhteenveto</w:t>
      </w:r>
    </w:p>
    <w:p>
      <w:r>
        <w:t xml:space="preserve">Yksi Pirate Bayn tiedostonjakosivuston perustajista on ilmoittanut suunnitelmista luoda "täysin turvallinen" kilpailija WhatsAppille ja Applen iMessage-palveluille.</w:t>
      </w:r>
    </w:p>
    <w:p>
      <w:r>
        <w:rPr>
          <w:b/>
          <w:u w:val="single"/>
        </w:rPr>
        <w:t xml:space="preserve">Asiakirjan numero 53648</w:t>
      </w:r>
    </w:p>
    <w:p>
      <w:r>
        <w:t xml:space="preserve">Newcastlen aseman häiriövaroitus, kun pisteitä parannetaan.</w:t>
      </w:r>
    </w:p>
    <w:p>
      <w:r>
        <w:t xml:space="preserve">Network Rail korvaa 19 vaihteen ja risteyksen, jotka tunnetaan yleisesti vaihteina. Alkuperäiset, 1980-luvulta peräisin olevat vaihteet pettivät 15 kertaa vuoden 2017 kymmenen ensimmäisen kuukauden aikana. Tarkistettu aikataulu on voimassa 15. tammikuuta asti, ja ihmisiä kehotetaan tarkistamaan se ennen matkustamista. Myös laiturit 9-12 ovat poissa käytöstä töiden ajan, ja Virgin Trains, joka hallinnoi Newcastlen keskusasemaa, tarjoaa ylimääräistä henkilökuntaa ja opasteita asiakkaiden auttamiseksi teknisten töiden aikana. Rob McIntosh Network Raililta sanoi: "Koskaan ei ole hyvää aikaa tehdä rautatietöitä, jotka häiritsevät matkustajia. "Tämä parannus on kuitenkin ehdottoman tärkeä, ja olemme tehneet erittäin tiivistä yhteistyötä junia operoivien kumppaneidemme kanssa, jotta häiriöt jäisivät mahdollisimman vähäisiksi ja jotta matkustajille annettaisiin mahdollisimman selkeää tietoa." Aiheeseen liittyvät Internet-linkit Network Rail</w:t>
      </w:r>
    </w:p>
    <w:p>
      <w:r>
        <w:rPr>
          <w:b/>
        </w:rPr>
        <w:t xml:space="preserve">Yhteenveto</w:t>
      </w:r>
    </w:p>
    <w:p>
      <w:r>
        <w:t xml:space="preserve">Newcastlen keskusrautatieasemalle ja sieltä lähtevät junamatkustajat joutuvat kärsimään kahdeksan päivän häiriöistä, kun 8,6 miljoonan punnan insinöörityöhanke käynnistyy.</w:t>
      </w:r>
    </w:p>
    <w:p>
      <w:r>
        <w:rPr>
          <w:b/>
          <w:u w:val="single"/>
        </w:rPr>
        <w:t xml:space="preserve">Asiakirjan numero 53649</w:t>
      </w:r>
    </w:p>
    <w:p>
      <w:r>
        <w:t xml:space="preserve">Roma ja The Favourite voittavat Lontoon kriitikoiden palkinnot ennen Oscar-ehdokkuutta</w:t>
      </w:r>
    </w:p>
    <w:p>
      <w:r>
        <w:t xml:space="preserve">Roma palkittiin parhaana elokuvana, The Favourite sai vuoden brittiläis-irlantilaisen elokuvan palkinnon ja sen tähdet Olivia Colman ja Rachel Weisz näyttelijäpalkinnot. He kaikki toivovat pääsevänsä tiistaina Oscar-ehdokkaiden joukkoon. Oscar-kilpailu on kuitenkin vielä täysin avoin, etenkin sen jälkeen, kun Green Book voitti Producers' Guild of America -palkinnon. Green Book käsittelee rotujännitteitä tarinan kautta, jossa musta pianisti ja hänen valkoinen autonkuljettajansa ajavat 1960-luvun Yhdysvaltojen syvän etelän läpi. PGA:n pääpalkinnon voittaja on Varietyn mukaan voittanut parhaan elokuvan Oscar-palkinnon 20:ssä viimeisestä 29 vuodesta. Se on nyt Oscar-ehdokkaiden joukossa Lady Gagan ja Bradley Cooperin A Star Is Bornin ja Roman ohella. Saatat olla myös kiinnostunut: Sen lisäksi, että Alfonso Cuaron voitti parhaan elokuvan Lontoon Critics' Circle Awardsissa Roma-elokuvalla, hänet valittiin myös parhaaksi ohjaajaksi. Voittajia äänesti Critics' Circle, johon kuuluu yli 400 jäsentä. London Critics' Circle Film Awards - täydellinen voittajaluettelo Seuraa meitä Facebookissa, Twitterissä @BBCNewsEnts tai Instagramissa bbcnewsents. Jos sinulla on juttuehdotus, lähetä sähköpostia osoitteeseen entertainment.news@bbc.co.uk.</w:t>
      </w:r>
    </w:p>
    <w:p>
      <w:r>
        <w:rPr>
          <w:b/>
        </w:rPr>
        <w:t xml:space="preserve">Yhteenveto</w:t>
      </w:r>
    </w:p>
    <w:p>
      <w:r>
        <w:t xml:space="preserve">Netflixin meksikolainen elokuvaeepos Roma ja historiallinen draamakomedia The Favourite olivat Lontoon Critics' Circlen elokuvapalkintojen suuret voittajat sunnuntaina.</w:t>
      </w:r>
    </w:p>
    <w:p>
      <w:r>
        <w:rPr>
          <w:b/>
          <w:u w:val="single"/>
        </w:rPr>
        <w:t xml:space="preserve">Asiakirjan numero 53650</w:t>
      </w:r>
    </w:p>
    <w:p>
      <w:r>
        <w:t xml:space="preserve">Korkein oikeus hyväksyi Hinkley Pointin oikeudellisen haasteen.</w:t>
      </w:r>
    </w:p>
    <w:p>
      <w:r>
        <w:t xml:space="preserve">An Taiscen mukaan EU:n direktiivit merkitsevät sitä, että koska kyseessä on naapurimaa, irlantilaisia olisi pitänyt kuulla ympäristöriskeistä. Kolme tuomaria käsittelee muutoksenhakua muutoksenhakutuomioistuimessa heinäkuussa. Viime maaliskuussa hallitus antoi EDF Energylle luvan rakentaa Hinkley Point C -ydinvoimalaitoksen Somersetin rannikolle. Euroopan komission ympäristövaikutusten arviointia koskevan direktiivin mukaan olisi pitänyt järjestää "rajat ylittävä kuuleminen". Tämä koskee Hinkley Pointin naapurimaita, joista Irlanti on lähimpänä, noin 241 kilometrin päässä. Lord Justice Sullivan totesi aiemmin, että An Taisce -järjestöllä oli "perusteltu näkemys" ja että heinäkuun kuulemisessa tuomareiden olisi annettava lopullinen näkemys siitä, mitä direktiivi tarkoittaa ja pitäisikö asia siirtää Euroopan unionin tuomioistuimen ratkaistavaksi.</w:t>
      </w:r>
    </w:p>
    <w:p>
      <w:r>
        <w:rPr>
          <w:b/>
        </w:rPr>
        <w:t xml:space="preserve">Yhteenveto</w:t>
      </w:r>
    </w:p>
    <w:p>
      <w:r>
        <w:t xml:space="preserve">Irlannin kansallinen säätiö National Trust voi riitauttaa Somersetissä sijaitsevan uuden ydinvoimalan suunnitteluluvan, on korkein oikeus päättänyt.</w:t>
      </w:r>
    </w:p>
    <w:p>
      <w:r>
        <w:rPr>
          <w:b/>
          <w:u w:val="single"/>
        </w:rPr>
        <w:t xml:space="preserve">Asiakirjan numero 53651</w:t>
      </w:r>
    </w:p>
    <w:p>
      <w:r>
        <w:t xml:space="preserve">Uusi öljy- ja kaasuteollisuuden kappalainen julkistetaan</w:t>
      </w:r>
    </w:p>
    <w:p>
      <w:r>
        <w:t xml:space="preserve">Pastori Martin Grashoff, joka toimii tällä hetkellä Skotlannin kirkon pappina West Kintyressä, aloittaa maaliskuussa. Hänen edeltäjänsä Jolly, 54, joka johti muistotilaisuuksia Pohjanmeren helikopterikatastrofin jälkeen vuonna 2009, kuoli viime vuonna taisteltuaan syöpää vastaan. Grashoff sanoi olevansa iloinen nimityksestään ja odottavansa innolla ensimmäistä matkaa merelle. Hän sanoi: "Pidän kovasti siitä, että pääsen ulos ja tapaan ihmisiä siellä, missä he työskentelevät. "Sen sijaan, että odottaisin ihmisten tulevan kirkkoon, minun on sopeuduttava heidän tilanteeseensa." Hän muuttaa perheensä kanssa Aberdeeniin nykyisestä Kilcalmonellin seurakunnasta, joka on yhteydessä Killeaniin ja Kilchenzieen. Jolly piti Aberdeenissa erityisen jumalanpalveluksen huhtikuussa 2009 tapahtuneen 16 miehen hengen vaatineen Super Puma -onnettomuuden jälkeen ja rukoili myös sen ensimmäisenä vuosipäivänä. Yhdistyneen kuningaskunnan öljy- ja kaasukappalainen perustettiin Piper Alphan onnettomuuden jälkeen vuonna 1988.</w:t>
      </w:r>
    </w:p>
    <w:p>
      <w:r>
        <w:rPr>
          <w:b/>
        </w:rPr>
        <w:t xml:space="preserve">Yhteenveto</w:t>
      </w:r>
    </w:p>
    <w:p>
      <w:r>
        <w:t xml:space="preserve">Offshore-öljy- ja -kaasuteollisuus on nimittänyt uuden kappalaisen pastori Andrew Jollyn MBE:n kuoleman jälkeen.</w:t>
      </w:r>
    </w:p>
    <w:p>
      <w:r>
        <w:rPr>
          <w:b/>
          <w:u w:val="single"/>
        </w:rPr>
        <w:t xml:space="preserve">Asiakirjan numero 53652</w:t>
      </w:r>
    </w:p>
    <w:p>
      <w:r>
        <w:t xml:space="preserve">Lontoon museo pelastaa suunnitelman romutetusta Boris Johnsonin vesitykistä</w:t>
      </w:r>
    </w:p>
    <w:p>
      <w:r>
        <w:t xml:space="preserve">Johnson osti ajoneuvot joukkojenhallinta-aseiksi vuoden 2011 mellakoiden jälkeen. Lontoon museo ilmoitti haluavansa esineitä nykyaikaisen poliisitoiminnan kokoelmaan uuteen Smithfieldin toimipisteeseen. Museon tiedottajan mukaan "ei ole vielä selvitetty, voidaanko mitään osia pelastaa". "Monet mielenkiintoisimmista esineistämme ovat peräisin romukasoista, itse asiassa lähes kaikki arkeologiset löydöt ovat jonkinlaista ihmisjätettä", museon tiedottaja sanoi. "Vielä ei ole selvitetty, onko mahdollista pelastaa osa vesitykistä romuttamolta, mutta jo osa siitä voisi auttaa kertomaan monimutkaisen tarinan pääkaupungin poliisitoiminnasta, joka on tärkeä osa kokoelmiamme." Ajoneuvot myytiin 11 025 punnalla Nottinghamshireen sijoittautuneelle Reclamations (Ollerton) Ltd:lle, joka aikoo purkaa ne ja viedä osat. Tykin ostaminen käytettynä ja kunnostaminen maksoi 322 000 puntaa. Ne ostettiin Saksasta vuonna 2014, ja Johnson ilmoittautui vapaaehtoisesti räjäytettäväksi yhdellä niistä vakuuttaakseen ihmiset niiden turvallisuudesta. Silloinen sisäministeri Theresa May kielsi niiden käytön mellakkatilanteissa Englannissa ja Walesissa vuonna 2015 ja käytti myöhemmin hankintaa Johnsonin pilkkaamiseen toryjen johtajakisassa David Cameronin eron jälkeen. Vesitykkejä on käytetty Pohjois-Irlannissa, mutta niitä ei ole koskaan käytetty muualla Yhdistyneessä kuningaskunnassa.</w:t>
      </w:r>
    </w:p>
    <w:p>
      <w:r>
        <w:rPr>
          <w:b/>
        </w:rPr>
        <w:t xml:space="preserve">Yhteenveto</w:t>
      </w:r>
    </w:p>
    <w:p>
      <w:r>
        <w:t xml:space="preserve">Museo pyrkii pelastamaan osia kolmesta vesitykistä, jotka oli ostettu Boris Johnsonin ollessa Lontoon pormestarina, kun ne myytiin romuksi 300 000 punnan tappiolla.</w:t>
      </w:r>
    </w:p>
    <w:p>
      <w:r>
        <w:rPr>
          <w:b/>
          <w:u w:val="single"/>
        </w:rPr>
        <w:t xml:space="preserve">Asiakirjan numero 53653</w:t>
      </w:r>
    </w:p>
    <w:p>
      <w:r>
        <w:t xml:space="preserve">Swindonin mies, joka kantoi kivääreitä kaupungin keskustassa, säästyi vankilalta</w:t>
      </w:r>
    </w:p>
    <w:p>
      <w:r>
        <w:t xml:space="preserve">Joseph Mclaughlin, 31, Curtis Street, Swindon, tunnusti syyllisyytensä kahteen rikokseen, jotka koskivat ampuma-aseen hallussapitoa julkisella paikalla, ja yhteen syytteeseen, joka koski ladatun ampuma-aseen hallussapitoa humalassa. Aseistautunut poliisi kutsuttiin Swindonin keskustassa sijaitsevaan The Parade -aukiolle hieman kello 12.30 GMT jälkeen sunnuntaina. Mclaughlinille määrättiin kuuden kuukauden vankeusrangaistus, joka on ehdollinen kahdeksi vuodeksi. Hänet tuomittiin maanantaina Swindon Magistrates' Courtissa, ja häntä koskee kuuden viikon ajan merkitty ulkonaliikkumiskielto kello 20:00 ja 07:00 GMT välisenä aikana. Lisäksi 31-vuotiaan on suoritettava kuuden kuukauden alkoholikuntoutusohjelma ja 30 päivän kuntoutustoiminta. Ylikonstaapeli Justin Downes Wiltshiren poliisista sanoi: "Olen tyytyväinen, että oikeusjärjestelmä on käsitellyt tämän miehen näin nopeasti. "On täysin vastuutonta ja vaarallista heilutella asetta julkisesti - varsinkin kun ympärillä on niin paljon ihmisiä. "Toivon, että tämä tuomio ja sen jälkeen tarjottu apu antavat tälle miehelle nyt mahdollisuuden muuttaa elämänsä." Aiheeseen liittyvät Internet-linkit Wiltshiren poliisi</w:t>
      </w:r>
    </w:p>
    <w:p>
      <w:r>
        <w:rPr>
          <w:b/>
        </w:rPr>
        <w:t xml:space="preserve">Yhteenveto</w:t>
      </w:r>
    </w:p>
    <w:p>
      <w:r>
        <w:t xml:space="preserve">Mies on saanut ehdollisen vankeusrangaistuksen myönnettyään kantaneensa kahta ilmakivääriä vilkkaalla ostoskadulla.</w:t>
      </w:r>
    </w:p>
    <w:p>
      <w:r>
        <w:rPr>
          <w:b/>
          <w:u w:val="single"/>
        </w:rPr>
        <w:t xml:space="preserve">Asiakirjan numero 53654</w:t>
      </w:r>
    </w:p>
    <w:p>
      <w:r>
        <w:t xml:space="preserve">Sellafieldin palomiesten lakot keskeytettiin palkkatarjouksen jälkeen</w:t>
      </w:r>
    </w:p>
    <w:p>
      <w:r>
        <w:t xml:space="preserve">GMB-ammattiliiton jäsenten oli määrä olla 24 tuntia työtaistelussa 24. ja 31. heinäkuuta. Järjestö väitti, että palomiehet olivat olleet "alipalkattuja monta vuotta" ja tekivät työtä työtehtäviensä ja palkkaluokkansa yläpuolella. Sellafield Ltd on aiemmin sanonut olevansa sitoutunut ratkaisemaan kiistan. GMB:n mukaan palomiehet ovat työskennelleet yli palkkaluokkansa turvallisuus- ja hätätyössä, kuten ensihoitotehtävissä, ja heidän palkkansa on jäänyt jälkeen inflaatiosta. Sellafield Ltd:n mukaan palomiehille maksetaan enemmän palkkaa kuin siviilipalomiehille ympäri Yhdistynyttä kuningaskuntaa, ja heillä on vuorolisä, kun taas siviilipalomiehillä ei ole. Vanhempi järjestäjä Chris Jukes sanoi: "Sellafield Ltd:n kanssa tänä aamuna käydyt viimeisetkin neuvottelut johtivat siihen, että yritys esitti parannetun tarjouksen, joka nyt esitetään GMB:n jäsenille. "GMB äänestää nyt jäsenistään uudesta sopimuksesta mahdollisimman pian." Ammattiliitto edustaa 63 palomiestä Cumbrian laitoksella.</w:t>
      </w:r>
    </w:p>
    <w:p>
      <w:r>
        <w:rPr>
          <w:b/>
        </w:rPr>
        <w:t xml:space="preserve">Yhteenveto</w:t>
      </w:r>
    </w:p>
    <w:p>
      <w:r>
        <w:t xml:space="preserve">Sellafieldin ydinvoimalan palomiesten suunnitellut lakot on keskeytetty, kun he harkitsevat uutta palkkatarjousta.</w:t>
      </w:r>
    </w:p>
    <w:p>
      <w:r>
        <w:rPr>
          <w:b/>
          <w:u w:val="single"/>
        </w:rPr>
        <w:t xml:space="preserve">Asiakirjan numero 53655</w:t>
      </w:r>
    </w:p>
    <w:p>
      <w:r>
        <w:t xml:space="preserve">G4S esittelee suunnitelman uusien osakkeiden liikkeeseenlaskusta</w:t>
      </w:r>
    </w:p>
    <w:p>
      <w:r>
        <w:t xml:space="preserve">G4S ilmoitti tarjoavansa 140,9 miljoonaa uutta osaketta, enintään 9,99 prosenttia nykyisestä osakepääomasta, nykyisille osakkeenomistajille ja uusille institutionaalisille sijoittajille. Lisäksi se myy Canadian Cash- ja Colombia Data -liiketoimintansa 100 miljoonalla punnalla. Heinäkuussa tarkastuksessa todettiin, että G4S oli laskuttanut liikaa rikollisten sähköisestä merkitsemisestä Englannissa ja Walesissa. Yrityksen maine oli jo aiemmin kärsinyt sen jälkeen, kun se ei ollut toimittanut riittävästi turvamiehiä Lontoon vuoden 2012 olympialaisiin. Tämän vuoden helmikuussa G4S ilmoitti olympiasopimuksesta aiheutuneesta 70 miljoonan punnan tappiosta sekä muista 11 miljoonan punnan kuluista, jotka liittyivät hyväntekeväisyyslahjoituksiin ja ulkoisiin palkkioihin, ja 7 miljoonan punnan kuluista, jotka liittyivät sponsorointikuluihin. Toukokuun lopussa toimitusjohtaja Nick Buckles luopui tehtävästään ja jätti yhtiön, ja hänen tilalleen tuli talousjohtaja Ashley Almanza.</w:t>
      </w:r>
    </w:p>
    <w:p>
      <w:r>
        <w:rPr>
          <w:b/>
        </w:rPr>
        <w:t xml:space="preserve">Yhteenveto</w:t>
      </w:r>
    </w:p>
    <w:p>
      <w:r>
        <w:t xml:space="preserve">Maailmanlaajuinen turvallisuuskonserni G4S on ilmoittanut suunnitelmista laskea liikkeeseen uusia osakkeita ja myydä joitakin osastoja, kun se kamppailee velkojen vähentämiseksi ja useiden takaiskujen voittamiseksi.</w:t>
      </w:r>
    </w:p>
    <w:p>
      <w:r>
        <w:rPr>
          <w:b/>
          <w:u w:val="single"/>
        </w:rPr>
        <w:t xml:space="preserve">Asiakirjan numero 53656</w:t>
      </w:r>
    </w:p>
    <w:p>
      <w:r>
        <w:t xml:space="preserve">Ironbridgen voimalaitoksen purkaminen on vahvistettu neuvostossa</w:t>
      </w:r>
    </w:p>
    <w:p>
      <w:r>
        <w:t xml:space="preserve">Se on ollut poissa käytöstä vuodesta 2015, ja Uniper-operaattorit asettivat sen myyntiin helmikuussa. Erityisesti jäähdytystornien purkaminen on jakanut paikallisten mielipiteitä, sillä jotkut asukkaat pitävät niitä osana kaupungin kulttuuriperintöä. Purkaminen kestää kolme vuotta. Midlands Live: Laitos toimi hiilivoimalana vuodesta 1969, ja se muutettiin biomassaksi vuonna 2012. Kolme vuotta myöhemmin se lopetti tuotannon EU:n aloitteen vuoksi, jolla pyrittiin valvomaan tiettyjä päästöjä. Uniperin tiedottaja Gill Dickinson sanoi, että Shropshiren neuvoston päätös "antaa meille mahdollisuuden jatkaa matkaa laitoksen tulevan kehityksen edistämiseksi". Odotettavissa on, että 140 hehtaarin suuruinen alue herättää kiinnostusta lähinnä asuntorakentamiseen sen jälkeen, kun se on ensin puhdistettu, mikä Uniperin mukaan maksaa 50 miljoonaa puntaa. Pelastetaanko vain yksi? Asukkaiden mielipiteet ympäristöönsä tehtävistä muutoksista jakautuvat. Barry Jones, jonka isä Desmond auttoi jäähdytystornien rakentamisessa, sanoi: "On selvästi surullista nähdä niiden poistuvan." "Useimmat ihmiset ovat sitä mieltä, että olisi hyvä säästää ainakin yksi, sillä se on symboli alueen sähköntuotannosta", hän sanoi. Toinen asukas, Darran Dorsett sanoi Facebookissa: "On sääli nähdä niiden menevän, mutta... ylläpitokustannukset eivät tekisi siitä taloudellisesti kannattavaa." Robert Bagley lisäsi, että kun ne ovat poissa, niistä on "ihanat näkymät".</w:t>
      </w:r>
    </w:p>
    <w:p>
      <w:r>
        <w:rPr>
          <w:b/>
        </w:rPr>
        <w:t xml:space="preserve">Yhteenveto</w:t>
      </w:r>
    </w:p>
    <w:p>
      <w:r>
        <w:t xml:space="preserve">Ironbridgen voimalaitos, joka on kuulunut Shropshiren maisemaan 1960-luvulta lähtien, puretaan ensi vuonna, kuten neuvosto on vahvistanut.</w:t>
      </w:r>
    </w:p>
    <w:p>
      <w:r>
        <w:rPr>
          <w:b/>
          <w:u w:val="single"/>
        </w:rPr>
        <w:t xml:space="preserve">Asiakirjan numero 53657</w:t>
      </w:r>
    </w:p>
    <w:p>
      <w:r>
        <w:t xml:space="preserve">Muoviset mikrohelmet kosmetiikassa kielletään Walesissa</w:t>
      </w:r>
    </w:p>
    <w:p>
      <w:r>
        <w:t xml:space="preserve">Aktivistien mukaan pienet muovinpalaset saastuttavat valtameriä ja vaikuttavat tuhoisasti merieläimiin ja pääsevät ravintoketjuun. Kielto valmistaa tai myydä mikrohelmiä sisältäviä huuhteltavia henkilökohtaisia hygieniatuotteita tulee voimaan 30. kesäkuuta. Niiden myyntikiellot tulivat voimaan Englannissa ja Skotlannissa tiistaina. Mikrohelmet ovat suuri ympäristöhuoli, koska ne ovat liian pieniä, jotta ne eivät pääse jätevedenpuhdistukseen, kun ne huuhtoutuvat viemäriin. Ympäristöministeri Hannah Blythyn sanoi: "Huuhteltavissa tuotteissa olevat mikrohelmet ovat tarpeettomia ja haitallisia meren eliöstölle. "Kielto vähentää saastuttavien aineiden pääsyä meriin ja on tärkeä askel meriympäristön suojelemiseksi." Walesin konservatiivien ympäristötiedottaja David Melding kannatti ajatusta ja sanoi: "Tämä on merkittävä askel, jos aiomme lopettaa muoviongelman, joka tukahduttaa meremme ja saastuttaa ympäristömme." Myös Plaid Cymru -puolueen ilmastonmuutoksen puolestapuhuja Simon Thomas ilmaisi tukensa: "Mikrohelmien kieltäminen on osa muovia koskevia toimia, jotka meidän on toteutettava yhdessä kertakäyttömuoveista perittävän maksun kanssa." Paikallisviranomaisten kauppastandardeja käsittelevien osastojen odotetaan olevan vastuussa toimenpiteen täytäntöönpanosta. Se on yksi monista ehdotuksista, joilla pyritään torjumaan muovisaastetta muovipillien kieltämisen ja muovipullojen panttijärjestelmän ohella.</w:t>
      </w:r>
    </w:p>
    <w:p>
      <w:r>
        <w:rPr>
          <w:b/>
        </w:rPr>
        <w:t xml:space="preserve">Yhteenveto</w:t>
      </w:r>
    </w:p>
    <w:p>
      <w:r>
        <w:t xml:space="preserve">Muoviset mikrohelmet kielletään kylpyhuoneen tuotteista, kuten suihkugeelistä ja hammastahnasta, Walesissa, kun parlamentin jäsenet tukivat asiaa.</w:t>
      </w:r>
    </w:p>
    <w:p>
      <w:r>
        <w:rPr>
          <w:b/>
          <w:u w:val="single"/>
        </w:rPr>
        <w:t xml:space="preserve">Asiakirjan numero 53658</w:t>
      </w:r>
    </w:p>
    <w:p>
      <w:r>
        <w:t xml:space="preserve">Vanhasta Swindon College -rakennuksesta tulee elokuvateatteri</w:t>
      </w:r>
    </w:p>
    <w:p>
      <w:r>
        <w:t xml:space="preserve">Konservatiivien johtaman kaupunginvaltuuston suunnittelukomitea hyväksyi tiistaina Victoria Roadilla sijaitsevaa Swindon Collegen entistä rakennusta koskevat suunnitelmat. Rakennuksen keskipisteenä on uusi julkinen aukio, ja se puretaan ennen vuoden loppua. Suunnittelulupa myönnettiin sillä ehdolla, että ehdotetulla kävelytiellä tapahtuvaa epäsosiaalista käyttäytymistä valvotaan. Viktoriaaninen rakennus Oli esitetty huoli siitä, että pohjois-eteläsuuntaista kävelytietä pitkin pääsisi alueelle ympäri vuorokauden, mikä tarkoittaisi, että myöhäisillan juhlijat voisivat käyttää sitä oikotienä kaupungin keskustan ja vanhan kaupungin välillä. Kaupunginvaltuutettu Dave Wood pyysi, että käytettäisiin porttia, joka voitaisiin sulkea, kun rakennuskohde suljetaan yöksi. Rakennuksia ei ole käytetty syyskuun 2006 jälkeen. Suunnitelmissa on purkaa 1960- ja 1970-luvun rakennukset, mutta säilyttää 1800-luvun viktoriaaninen rakennus, joka oli alun perin suunniteltu Swindonin teknilliseksi kouluksi. Lisäksi rakennukseen luotaisiin yhteensä 450 autopaikkaa.</w:t>
      </w:r>
    </w:p>
    <w:p>
      <w:r>
        <w:rPr>
          <w:b/>
        </w:rPr>
        <w:t xml:space="preserve">Yhteenveto</w:t>
      </w:r>
    </w:p>
    <w:p>
      <w:r>
        <w:t xml:space="preserve">Swindonissa sijaitseva hylätty rakennus puretaan ja tilalle rakennetaan elokuvateatteri, supermarket ja ravintoloita.</w:t>
      </w:r>
    </w:p>
    <w:p>
      <w:r>
        <w:rPr>
          <w:b/>
          <w:u w:val="single"/>
        </w:rPr>
        <w:t xml:space="preserve">Asiakirjan numero 53659</w:t>
      </w:r>
    </w:p>
    <w:p>
      <w:r>
        <w:t xml:space="preserve">Govia Thameslink Railway: TfL:lle uusi vaatimus reittien hoitamisesta</w:t>
      </w:r>
    </w:p>
    <w:p>
      <w:r>
        <w:t xml:space="preserve">Heidi Alexander sanoi, että osa pääkaupungissa toimivista osastoista voitaisiin siirtää vuoteen 2020 mennessä. Toimilupajärjestelmä on joutunut uusien aikataulujen käyttöönoton vuoksi arvostelun kohteeksi. Liikenneministeri on aiemmin sanonut käyneensä "alustavia keskusteluja" pormestari Sadiq Khanin kanssa joistakin palveluista. Palveluiden siirtäminen TfL:lle merkitsisi sitä, että nykyisin yksityistetyn yhtiön hoitamat reitit siirtyisivät kaupungintalon valvontaan. GTR:n ehdotetun uudelleenjärjestelyn mukaan TfL hoitaisi Southernin ja Great Northernin palveluja, jotka liikennöivät kaupungissa vuodesta 2020 alkaen. Niihin kuuluisivat Moorgaten ja Enfieldin, Stevenagen ja Welwyn Garden Cityn väliset junat sekä esikaupunkipalvelut Victoriasta ja London Bridgeltä esimerkiksi Croydoniin ja Suttoniin. Ensimmäisessä suuressa puheessaan Alexander sanoi Centre for London -järjestön järjestämässä liikennekonferenssissa, että joidenkin palvelujen siirtäminen on "ei-järjetöntä". "Govia Thameslinkin kriisi haittaa lontoolaisten elämää ja uhkaa aiheuttaa kaupungillemme taloudellista vahinkoa, jos se jatkuu vielä pitkään", hän sanoi. Hän lisäsi, että TfL oli myös "valmis ottamaan haltuunsa West London Line -linjan palvelut Clapham Junctionin ja Willesden Junctionin välillä" ja että sillä oli kunnianhimoisia pyrkimyksiä ottaa haltuunsa "Southernin, SouthWesternin ja SouthEasternin metropalvelut". Liikenneministeriö ei ole vielä kommentoinut Alexanderin puhetta. Toukokuussa liikenneministeri Chris Grayling sanoi alahuoneessa puhuessaan, että hän oli keskustellut mahdollisuudesta siirtää joitakin Great Northernin palveluja TfL:lle. Aiemmin on kuitenkin varoitettu, että vallan antaminen TfL:lle voisi olla haitaksi Lontoon ulkopuolisille työmatkalaisille.</w:t>
      </w:r>
    </w:p>
    <w:p>
      <w:r>
        <w:rPr>
          <w:b/>
        </w:rPr>
        <w:t xml:space="preserve">Yhteenveto</w:t>
      </w:r>
    </w:p>
    <w:p>
      <w:r>
        <w:t xml:space="preserve">Lontoon liikenneasioista vastaava apulaiskaupunginjohtaja on vaatinut "kiireellisiä neuvotteluja", jotta Govia Thameslink Railwayn (GTR) franchising-järjestelmän osat saataisiin Transport for Londonin (TfL) valvontaan.</w:t>
      </w:r>
    </w:p>
    <w:p>
      <w:r>
        <w:rPr>
          <w:b/>
          <w:u w:val="single"/>
        </w:rPr>
        <w:t xml:space="preserve">Asiakirjan numero 53660</w:t>
      </w:r>
    </w:p>
    <w:p>
      <w:r>
        <w:t xml:space="preserve">Ehdotettu IKEA-tavaratalo luo 400 työpaikkaa Berkshireen</w:t>
      </w:r>
    </w:p>
    <w:p>
      <w:r>
        <w:t xml:space="preserve">Yritys haluaa kunnostaa useita Calcotissa sijaitsevan Pincents Lane Retail Parkin hylättyjä vähittäismyynti- ja vapaa-ajan yksiköitä. Jos hakemus hyväksytään, satoja työpaikkoja vapautuu myynnin, sisustuksen, logistiikan, elintarvikkeiden, asiakaspalvelun ja varastoinnin aloilla. Muutosta on edeltänyt lähialueiden asukkaiden kuulemisprosessi. IKEA ehdottaa, että tavaratalo rakennetaan neljän hehtaarin suuruiselle liiketontille, jolla on useita vähittäismyynti- ja vapaa-ajan yksiköitä, joista osa on tyhjillään ja huonokuntoisia. Jos West Berkshiren piirineuvosto myöntää rakennusluvan, se koostuisi vähittäiskaupan varastosta ja viereisestä parkkihallista. Pysäköintipaikkoja olisi yhteensä 1 287, ja lisäksi rakennukseen tulisi linja-autojen pysäköintialueita. Tontti sijaitsisi lähellä M4-tien liittymää 12, ja sinne pääsisi parannetun A4-liittymän kautta Bath Roadin, Pincents Lanen ja Dorking Wayn kautta.</w:t>
      </w:r>
    </w:p>
    <w:p>
      <w:r>
        <w:rPr>
          <w:b/>
        </w:rPr>
        <w:t xml:space="preserve">Yhteenveto</w:t>
      </w:r>
    </w:p>
    <w:p>
      <w:r>
        <w:t xml:space="preserve">IKEA on jättämässä suunnitteluhakemuksen Readingiin rakennettavasta uudesta myymälästä, joka voisi luoda yli 400 työpaikkaa.</w:t>
      </w:r>
    </w:p>
    <w:p>
      <w:r>
        <w:rPr>
          <w:b/>
          <w:u w:val="single"/>
        </w:rPr>
        <w:t xml:space="preserve">Asiakirjan numero 53661</w:t>
      </w:r>
    </w:p>
    <w:p>
      <w:r>
        <w:t xml:space="preserve">Myrskyjen aiheuttamia häiriöitä Stanstedin lentokentällä</w:t>
      </w:r>
    </w:p>
    <w:p>
      <w:r>
        <w:t xml:space="preserve">Stanstedin mukaan myrskyt olivat johtaneet ilmatilarajoituksiin, jotka "rajoittivat lentoasemalta liikennöivien lentokoneiden määrää". Ryanair on pyytänyt anteeksi, mutta sanoi, että tilanne ei ollut sen hallinnassa. Matkustajat kertoivat pitkistä viivästyksistä ja istumisesta koneissa, jotka eivät olleet liikkuneet moneen tuntiin. Lentoasema on kehottanut tiistaina matkustavia tarkistamaan asian lentoyhtiöiltään, sillä viivästykset ja peruutukset ovat mahdollisia. Myöhästymiset ovat viimeisimmät lentokentällä, joka kärsi perjantaina myrskyjen aiheuttamista peruutuksista. Kaikkien lentoyhtiöiden yhteensä 70 lähtevää lentoa myöhästyi tiistaina kello 06.00 BST:n ja 09.00:n välisenä aikana, mikä vastaa 84 prosenttia aikataulusta flightstats.comin tietojen mukaan. Kello 11:30 mennessä noin 64 saapuvaa ja lähtevää Ryanairin koko päivän lentoa oli peruttu, mikä vastaa noin 17 prosenttia Dublinissa sijaitsevan lentoyhtiön palveluista lentoasemalla. Lisäksi 89 lentoa oli myöhässä. Ryanairin, jonka suurin tukikohta on Stanstedissa, tiedottaja sanoi: "Ryanair pyytää vilpittömästi anteeksi näitä sää- ja lennonjohtohäiriöitä, joihin emme voi vaikuttaa."</w:t>
      </w:r>
    </w:p>
    <w:p>
      <w:r>
        <w:rPr>
          <w:b/>
        </w:rPr>
        <w:t xml:space="preserve">Yhteenveto</w:t>
      </w:r>
    </w:p>
    <w:p>
      <w:r>
        <w:t xml:space="preserve">Yli 150 Ryanairin lentoa Stanstedin lentoasemalle on peruttu tai viivästynyt Lontoossa ja Kaakkois-Englannissa riehuneiden ukkosmyrskyjen vuoksi.</w:t>
      </w:r>
    </w:p>
    <w:p>
      <w:r>
        <w:rPr>
          <w:b/>
          <w:u w:val="single"/>
        </w:rPr>
        <w:t xml:space="preserve">Asiakirjan numero 53662</w:t>
      </w:r>
    </w:p>
    <w:p>
      <w:r>
        <w:t xml:space="preserve">'Ei motiivia' Suffolkin pihatiemurhaan</w:t>
      </w:r>
    </w:p>
    <w:p>
      <w:r>
        <w:t xml:space="preserve">Richard Clarke, 73, Cranley Green Roadilta, Eye, löydettiin varhain 22. elokuuta 2009. Hän oli saanut vakavia päävammoja ja kuoli myöhemmin. Norfolkin ja Suffolkin yhteinen suurrikostutkintaryhmä ilmoitti, että he eivät olleet pystyneet selvittämään hyökkäyksen motiivia. Päivää ennen kuin Clarke löydettiin, hän oli käynyt The Horseshoes Public Housessa Billingfordissa ja ostanut paluumatkalla kiinalaisen noutopöydän noin klo 19.00 BST. "Vaikea vuosi" Poliisi uskoo, että hän söi osan ateriastaan pihatiellä ja että hänen kimppuunsa on voitu hyökätä silloin. Komisario Neil Luckett Suffolkin poliisista sanoi: "Tutkinnan eteen on tehty paljon kovaa työtä, ja on turhauttavaa sekä ryhmälle että Clarken perheelle, että vuoden kuluttua emme vieläkään tiedä, kuka hänen kimppuunsa hyökkäsi ja miksi. "Tutkinta keskittyy edelleen Eye-yhteisöön. "Olen varma, että jollakulla alueella on hallussaan avaintietoja, jotka auttavat ratkaisemaan tämän murhatutkimuksen ja tuomaan hänen perheelleen jonkinlaisen päätöksen vaikean vuoden jälkeen."</w:t>
      </w:r>
    </w:p>
    <w:p>
      <w:r>
        <w:rPr>
          <w:b/>
        </w:rPr>
        <w:t xml:space="preserve">Yhteenveto</w:t>
      </w:r>
    </w:p>
    <w:p>
      <w:r>
        <w:t xml:space="preserve">Rikostutkijat, jotka tutkivat Suffolkissa pihatieltä romahtaneen miehen murhaa, sanovat, etteivät he vieläkään tiedä, miksi hänen kimppuunsa hyökättiin.</w:t>
      </w:r>
    </w:p>
    <w:p>
      <w:r>
        <w:rPr>
          <w:b/>
          <w:u w:val="single"/>
        </w:rPr>
        <w:t xml:space="preserve">Asiakirjan numero 53663</w:t>
      </w:r>
    </w:p>
    <w:p>
      <w:r>
        <w:t xml:space="preserve">Mile Endin pyöräilyn superhighway CS2:lla kuollut pyöräilijä nimetty nimeltä</w:t>
      </w:r>
    </w:p>
    <w:p>
      <w:r>
        <w:t xml:space="preserve">Aldgatesta kotoisin oleva sairaalan kantaja Brian Holt, 62, kuoli tiistaina törmättyään kippiautoon CS2-tiellä Mile End Roadilla. Holt on kolmas pyöräilijä, joka on kuollut CS2-tiellä, jota kuolinsyyntutkija kuvaili äskettäin "sekavaksi". Lontoon liikenneviraston mukaan Lontoon teillä on tänä vuonna kuollut yhdeksän pyöräilijää, kun vuonna 2012 heitä oli kuollut 14. Poliisin mukaan kuljettaja pysähtyi ja häntä kuulusteltiin varovaisesti, mutta häntä ei ole pidätetty. G4S, joka tarjoaa osan sairaalan henkilökunnasta, sanoi: "Hänen menetyksensä on ollut valtava järkytys kaikille, jotka työskentelivät hänen kanssaan, ja häntä tullaan kaipaamaan kovasti. "Olemme olleet yhteydessä Brianin vaimoon tarjotaksemme tukemme ja surunvalittelumme." Tieliikennekuolemien tutkintayksikön poliisit etsivät silminnäkijöitä tapahtumalle.</w:t>
      </w:r>
    </w:p>
    <w:p>
      <w:r>
        <w:rPr>
          <w:b/>
        </w:rPr>
        <w:t xml:space="preserve">Yhteenveto</w:t>
      </w:r>
    </w:p>
    <w:p>
      <w:r>
        <w:t xml:space="preserve">Poliisi on nimennyt pyöräilijän, joka kuoli pyöräilyn päätiellä Itä-Lontoossa.</w:t>
      </w:r>
    </w:p>
    <w:p>
      <w:r>
        <w:rPr>
          <w:b/>
          <w:u w:val="single"/>
        </w:rPr>
        <w:t xml:space="preserve">Asiakirjan numero 53664</w:t>
      </w:r>
    </w:p>
    <w:p>
      <w:r>
        <w:t xml:space="preserve">Dale Farm: Häädöt "voivat jatkua", mutta välipäätös pysyy voimassa</w:t>
      </w:r>
    </w:p>
    <w:p>
      <w:r>
        <w:t xml:space="preserve">Korkeimman oikeuden tuomari kertoi neuvostolle, että se voi myös poistaa suurimman osan alueen betonikentistä. Tuomiossa todetaan kuitenkin, että muurit, aidat ja portit on säilytettävä alueella. Välipäätöksen, joka estää kaikenlaisen matkustajien poistamisen alueelta, odotetaan olevan voimassa ainakin tiistaihin asti. Maanantain kuulemisen aikana Basildonin neuvosto haki kieltomääräyksen kumoamista, joka annettiin, kun matkailijat nostivat oman oikeusjuttunsa välttääkseen häädön, kun ulosottomiehet valmistautuivat siirtymään paikalle. Neuvosto oli määrätty toimittamaan yksityiskohtaiset tiedot siitä, miten se aikoo toimia alueen tyhjentämiseksi. Näin on tehty, ja neuvosto on nyt voittanut kieltomääräyksen osittaisen kumoamisen. Asukkaat ovat myös tehneet kolme erillistä hakemusta, joissa he ovat pyytäneet oikeudellista uudelleentarkastelua kotiensa tyhjentämisen lopettamiseksi, ja näitä hakemuksia käsitellään myöhemmin tällä viikolla. Neuvosto on määrätty maksamaan kolmasosa maanantaina pidetyssä kuulemistilaisuudessa käsitellyn kieltomääräyksen aiheuttamista matkustajien oikeudenkäyntikuluista. Viranomaiset ovat yrittäneet poistaa kiertolaisia Dale Farm -alueelta jo vuosikymmenen ajan. Alue sijaitsee vihreällä vyöhykkeellä, ja siellä uskotaan tällä hetkellä asuvan noin 400 ihmistä. Kuuden hehtaarin suuruisen alueen tyhjentäminen pysähtyi aiemmin tässä kuussa, kun matkailijoiden asianajajat saivat korkeimman oikeuden kieltotuomion, joka esti ulosottomiesten siirtymisen alueelle, kun tuomioistuinta pyydettiin päättämään useista kiistanalaisista kysymyksistä. Hovioikeus on aiemmin vuonna 2009 antanut tuomion matkailijoita vastaan ihmisoikeuksia koskevan hakemuksen johdosta.</w:t>
      </w:r>
    </w:p>
    <w:p>
      <w:r>
        <w:rPr>
          <w:b/>
        </w:rPr>
        <w:t xml:space="preserve">Yhteenveto</w:t>
      </w:r>
    </w:p>
    <w:p>
      <w:r>
        <w:t xml:space="preserve">Tuomari on päättänyt, että Basildonin kaupunginvaltuusto voi poistaa asuntovaunut 49:stä 54:stä Dale Farm -matkustajapaikan tontista, kunhan jäljellä olevat oikeudelliset kysymykset on ratkaistu.</w:t>
      </w:r>
    </w:p>
    <w:p>
      <w:r>
        <w:rPr>
          <w:b/>
          <w:u w:val="single"/>
        </w:rPr>
        <w:t xml:space="preserve">Asiakirjan numero 53665</w:t>
      </w:r>
    </w:p>
    <w:p>
      <w:r>
        <w:t xml:space="preserve">Suur-Manchesterin yritykset "uhattuna" ilmansaasteiden rahoituksen puuttumisen vuoksi.</w:t>
      </w:r>
    </w:p>
    <w:p>
      <w:r>
        <w:t xml:space="preserve">Suuripäästöisiä busseja, kuorma-autoja ja takseja rangaistaan vuodesta 2021 alkaen, kun alueen yhdistetty viranomainen ottaa käyttöön puhtaan ilman vyöhykkeen. Se halusi vapauttaa pakettiautot verosta vuoteen 2023 asti, jotta pienyrityksillä olisi enemmän aikaa siirtyä puhtaampiin vaihtoehtoihin. Hallitus haluaa kuitenkin, että rangaistukset otetaan käyttöön kaksi vuotta aikaisemmin. Se on tarjonnut 36 miljoonaa puntaa valvontakameroiden rahoittamiseen. Suunnitelmien mukaan pakettiauton kuljettajilta voitaisiin periä 7,50 puntaa päivässä. Burnham on pyytänyt kiireellistä tapaamista ympäristöministerin kanssa. "Emme halua, että yksikään työpaikka tai yritys joutuu uhatuksi ilman puhdistamisen vuoksi", sanoi työväenpuolueen pormestari. "Mutta emme voi taata tätä ilman hallituksen apua." Greater Manchester Combined Authorityn (GMCA) Clean Air Plan -suunnitelman tavoitteena on löytää keinoja liikenteen aiheuttamien ilmansaasteiden vähentämiseksi. Se oli pyytänyt 116 miljoonaa puntaa "puhtaiden ajoneuvojen rahoitusta" auttaakseen paikallisia yrityksiä siirtymään puhtaampiin ajoneuvoihin. Hallitus kuitenkin sanoi, että hajautettu kaupunkialue ei ole oikeutettu tällaiseen tukeen. Kun ympäristö-, elintarvike- ja maaseutuasioiden ministeriön heinäkuussa 2017 tekemässä tutkimuksessa todettiin liian korkeat typpidioksidipitoisuudet, hallitus määräsi Greater Manchesterin kymmenestä kaupunginosasta seitsemässä kunnassa valtuustot panemaan täytäntöön puhdasta ilmaa koskevan suunnitelman viimeistään vuoden 2020 loppuun mennessä. Oldham lisättiin alkuperäiseen luetteloon - Bury, Bolton, Manchester, Salford, Stockport, Tameside ja Trafford - toukokuussa 2018. Puhdasta ilmaa koskevat suunnitelmat Aiheeseen liittyvät Internet-linkit Greater Manchester Combined Authority (Greater Manchester Combined Authority)</w:t>
      </w:r>
    </w:p>
    <w:p>
      <w:r>
        <w:rPr>
          <w:b/>
        </w:rPr>
        <w:t xml:space="preserve">Yhteenveto</w:t>
      </w:r>
    </w:p>
    <w:p>
      <w:r>
        <w:t xml:space="preserve">Suur-Manchesterin pormestari Andy Burnham sanoi, että pienet yritykset voivat mennä konkurssiin, koska hallitus ei anna niille lisäaikaa raskaasti saastuttavien pakettiautojen korvaamiseen.</w:t>
      </w:r>
    </w:p>
    <w:p>
      <w:r>
        <w:rPr>
          <w:b/>
          <w:u w:val="single"/>
        </w:rPr>
        <w:t xml:space="preserve">Asiakirjan numero 53666</w:t>
      </w:r>
    </w:p>
    <w:p>
      <w:r>
        <w:t xml:space="preserve">Kyyhkynen jäi kiinni huumerepun kanssa.</w:t>
      </w:r>
    </w:p>
    <w:p>
      <w:r>
        <w:t xml:space="preserve">Sen selkään kiinnitetystä kangastaskusta löytyi yhteensä 178 pilleriä, lehti kertoo. Lintu otettiin kiinni lähellä Abdalin tullirakennusta lähellä Irakin rajaa. Al-Rain toimittajan mukaan huumeet olivat eräänlaista ketamiinia, nukutusainetta, jota käytetään myös laittomana bilehuumeena. Abdullah Fahmi kertoi BBC:lle, että tullivirkailijat tiesivät jo aiemmin, että kyyhkysiä käytetään huumeiden salakuljetukseen, mutta tämä oli ensimmäinen kerta, kun he saivat linnun kiinni itse teosta. Lainvalvontaviranomaiset muualla ovat kuitenkin havainneet aiempia tapauksia, joissa kyyhkysiä on käytetty kevyiden ja arvokkaiden huumausaineiden kuljettamiseen. Vuonna 2015 Costa Ricassa vanginvartijat saivat kiinni kyyhkysen, joka kuljetti kokaiinia ja kannabista vetoketjullisessa pussissa. Vuonna 2011 Kolumbian poliisi löysi kyyhkysen, joka ei pystynyt lentämään korkean vankilan muurin yli, koska siihen oli kiinnitetty kokaiini- ja marihuanapaketti. Kyyhkysiä on käytetty viestien kuljettamiseen roomalaisista ajoista lähtien niiden voimakkaan "kotiutumiskyvyn" avulla. Kilpakyyhkyt voivat palata kotiloihinsa satojen kilometrien etäisyyksiltä.</w:t>
      </w:r>
    </w:p>
    <w:p>
      <w:r>
        <w:rPr>
          <w:b/>
        </w:rPr>
        <w:t xml:space="preserve">Yhteenveto</w:t>
      </w:r>
    </w:p>
    <w:p>
      <w:r>
        <w:t xml:space="preserve">Kuwaitin tulliviranomaiset ovat ottaneet kiinni kyyhkysen, joka kuljetti huumeita minirepussa, kertoo kuwaitilainen sanomalehti al-Rai.</w:t>
      </w:r>
    </w:p>
    <w:p>
      <w:r>
        <w:rPr>
          <w:b/>
          <w:u w:val="single"/>
        </w:rPr>
        <w:t xml:space="preserve">Asiakirjan numero 53667</w:t>
      </w:r>
    </w:p>
    <w:p>
      <w:r>
        <w:t xml:space="preserve">Moottoripyöräilijä kuoli kolaroituaan auton kanssa Bellinghamissa</w:t>
      </w:r>
    </w:p>
    <w:p>
      <w:r>
        <w:t xml:space="preserve">60-vuotiaan miehen Honda-pyörä ja Audi A4-kombi törmäsivät toisiinsa lähellä Buteland Farmia, Bellinghamissa, Hexhamissa, hieman kello 16:00 BST jälkeen maanantaina. Gatesheadista kotoisin ollut pyöräilijä kuljetettiin sairaalaan, jossa hän kuoli. Auton kuljettaja ei loukkaantunut. Ylikonstaapeli Matt Sykes Northumbrian poliisista sanoi, että poliisit selvittävät onnettomuuteen johtaneita olosuhteita ja vetosivat silminnäkijöihin. Aiheeseen liittyvät Internet-linkit Northumbria Police</w:t>
      </w:r>
    </w:p>
    <w:p>
      <w:r>
        <w:rPr>
          <w:b/>
        </w:rPr>
        <w:t xml:space="preserve">Yhteenveto</w:t>
      </w:r>
    </w:p>
    <w:p>
      <w:r>
        <w:t xml:space="preserve">Moottoripyöräilijä on kuollut törmättyään autoon Northumberlandissa.</w:t>
      </w:r>
    </w:p>
    <w:p>
      <w:r>
        <w:rPr>
          <w:b/>
          <w:u w:val="single"/>
        </w:rPr>
        <w:t xml:space="preserve">Asiakirjan numero 53668</w:t>
      </w:r>
    </w:p>
    <w:p>
      <w:r>
        <w:t xml:space="preserve">Welshpool: Canal and River Trust tarjoaa sulkukierroksen</w:t>
      </w:r>
    </w:p>
    <w:p>
      <w:r>
        <w:t xml:space="preserve">Canal and River Trust järjesti avoimien ovien päivän Welshpoolissa viikko sen jälkeen, kun kaksi porttia oli nostettu paikalleen. Ihmiset kiertelivät tyhjennetyssä sulussa ja keskustelivat asiantuntijoiden kanssa siitä, miten portit asennettiin, ja kanavan historiasta kerrottiin. Vanhoissa, vuonna 1973 asennetuissa sulkuporteissa oli merkkejä vuodoista. Kaksi 3,6 tonnia painavaa korvaavaa porttia laskettiin paikalleen Grade II -luokituksen saaneeseen kanavasulkuun viime viikolla. Ne asennettiin osana 50 miljoonan punnan hanketta, jolla korvataan 104 uutta sulkua 2 000 mailin pituisilla vesireiteillä Walesissa ja Englannissa. Canal and River Trustin mukaan Welshpoolissa tehtävät työt maksoivat 38 000 puntaa. Historiallisesti merkittävä sulku on peräisin vuodelta 1790. "Toivomme, että esittelemällä korjaustöitä tänä talvena voimme antaa ihmisille mahdollisuuden nähdä sen työn laajuuden, jota teemme varmistaaksemme, että vesiväylät säilyvät nykyisille kävijöille ja tuleville sukupolville", Canal and River Trustin toiminnanjohtaja Vince Moran sanoi.</w:t>
      </w:r>
    </w:p>
    <w:p>
      <w:r>
        <w:rPr>
          <w:b/>
        </w:rPr>
        <w:t xml:space="preserve">Yhteenveto</w:t>
      </w:r>
    </w:p>
    <w:p>
      <w:r>
        <w:t xml:space="preserve">Harrastajat pääsivät kiertämään tyhjän Powysin kanavasulun, jonka valtavat portit on juuri vaihdettu.</w:t>
      </w:r>
    </w:p>
    <w:p>
      <w:r>
        <w:rPr>
          <w:b/>
          <w:u w:val="single"/>
        </w:rPr>
        <w:t xml:space="preserve">Asiakirjan numero 53669</w:t>
      </w:r>
    </w:p>
    <w:p>
      <w:r>
        <w:t xml:space="preserve">Transsukupuolisuutta käsittelevä elokuva voittaa palkintoja Gaelin FilmG:ssä</w:t>
      </w:r>
    </w:p>
    <w:p>
      <w:r>
        <w:t xml:space="preserve">Edinburgh Napierin yliopiston opiskelija Lana Pheutan Skyeltä voitti parhaan esityksen ja parhaan opiskelijaelokuvan FilmG-palkinnoissa Glasgow'ssa. Hänen lyhytelokuvansa Coig Puing a' Trì (Five Point Three) sai valtakunnallisen gaelinkielisen lyhytelokuvakilpailun tuomareilta "voimakkaan" kuvauksen. Voittajien täydellinen luettelo löytyy FilmG:n verkkosivuilta. Heidän joukossaan on myös Edinburghin Lachlan Peel, joka voitti parhaan elokuvan nuorisopalkinnon elokuvallaan Eòghan Beag: Latha Mòr (Wee Ewan: A Big Day). Myös Laidesta kotoisin olevat veljekset Eòin ja Anndra Cumming saivat palkinnot kahdessa eri kategoriassa. Eòin voitti jo toisena vuonna peräkkäin parhaan liikkuvan lyhytelokuvan nuorisopalkinnon elokuvallaan melonnasta. Hänen nuorempi veljensä Anndra voitti parhaan urheilukommentoinnin palkinnon. FilmG on järjestetty 10 vuotta, ja siihen osallistuu elokuvantekijöitä eri puolilta Skotlantia.</w:t>
      </w:r>
    </w:p>
    <w:p>
      <w:r>
        <w:rPr>
          <w:b/>
        </w:rPr>
        <w:t xml:space="preserve">Yhteenveto</w:t>
      </w:r>
    </w:p>
    <w:p>
      <w:r>
        <w:t xml:space="preserve">Lyhytelokuva, joka kertoo transsukupuolisen naisen kohtaamista haasteista, on voittanut tekijälleen kaksi palkintoa.</w:t>
      </w:r>
    </w:p>
    <w:p>
      <w:r>
        <w:rPr>
          <w:b/>
          <w:u w:val="single"/>
        </w:rPr>
        <w:t xml:space="preserve">Asiakirjan numero 53670</w:t>
      </w:r>
    </w:p>
    <w:p>
      <w:r>
        <w:t xml:space="preserve">Guernseyn pronssikautinen hautapaikka "tuhoutui".</w:t>
      </w:r>
    </w:p>
    <w:p>
      <w:r>
        <w:t xml:space="preserve">Tohtori Phil De Jersey, joka tutki Roussen niemellä sijaitsevaa paikkaa, kertoi löytäneensä "pari palaa piikiveä", mutta ei muita löytöjä rannikolla sijaitsevasta pronssikautisesta paikasta. Hän sanoi, että vahingon tarkka syy jää tuntemattomaksi. Hän lisäsi kuitenkin, että se on saattanut johtua vuosien takaisista aarteenmetsästäjistä tai meren aiheuttamasta eroosiosta. "Tämä rohkaisee meitä tutkimaan korkeamman veden korkeuden yläpuolella, koska meillä on Roussen niemeltä muitakin todisteita pronssikautisesta asutuksesta", hän sanoi. "Se antaa meille toivoa, että tällä hieman korkeammalla sijaitsevalla alueella voisi olla jotain lupaavampaa löydettävissä."</w:t>
      </w:r>
    </w:p>
    <w:p>
      <w:r>
        <w:rPr>
          <w:b/>
        </w:rPr>
        <w:t xml:space="preserve">Yhteenveto</w:t>
      </w:r>
    </w:p>
    <w:p>
      <w:r>
        <w:t xml:space="preserve">Muinaisten hautakammioiden jäännökset Guernseylla on tuhottu, on saaren arkeologi kertonut.</w:t>
      </w:r>
    </w:p>
    <w:p>
      <w:r>
        <w:rPr>
          <w:b/>
          <w:u w:val="single"/>
        </w:rPr>
        <w:t xml:space="preserve">Asiakirjan numero 53671</w:t>
      </w:r>
    </w:p>
    <w:p>
      <w:r>
        <w:t xml:space="preserve">Flintshiren yläasteen koulujen uudistamisvaihtoehdoista on sovittu.</w:t>
      </w:r>
    </w:p>
    <w:p>
      <w:r>
        <w:t xml:space="preserve">Täysistunto äänesti keskiviikkoiltana siitä, että helmikuussa käynnistetään uudelleen julkinen kuuleminen uudistuksesta. Suunnitelmat sulkea kaksi lukiota ylijäämäpaikkojen vähentämiseksi aiheuttivat kesällä protesteja. Ensimmäinen kuuleminen keskeytettiin, kun jotkut vanhemmat kyseenalaistivat sen ajoituksen kesälomien aikaan. Kolme koulua - Holywell High, Elfed High Buckleyssa ja John Summers Queensferryssa - on todettu kouluiksi, joissa on eniten ylijäämäpaikkoja. Kullekin koululle on esitetty useita eri vaihtoehtoja. Neuvoston johtajat myönsivät elokuussa, että yleisön luottamus heidän suunnitelmaansa kohtaan oli "ristiriitainen", kun sadat vanhemmat, oppilaat ja opettajat olivat lobanneet asiaa käsitelleessä kokouksessa.</w:t>
      </w:r>
    </w:p>
    <w:p>
      <w:r>
        <w:rPr>
          <w:b/>
        </w:rPr>
        <w:t xml:space="preserve">Yhteenveto</w:t>
      </w:r>
    </w:p>
    <w:p>
      <w:r>
        <w:t xml:space="preserve">Flintshiren kunnanvaltuutetut ovat hyväksyneet tarkistetut vaihtoehdot maakunnan toisen asteen koulujen uudelleenjärjestelystä.</w:t>
      </w:r>
    </w:p>
    <w:p>
      <w:r>
        <w:rPr>
          <w:b/>
          <w:u w:val="single"/>
        </w:rPr>
        <w:t xml:space="preserve">Asiakirjan numero 53672</w:t>
      </w:r>
    </w:p>
    <w:p>
      <w:r>
        <w:t xml:space="preserve">Brierley Hillin ampumavälikohtaukset: Brierley Brierley Hill: Mies syytettynä murhista</w:t>
      </w:r>
    </w:p>
    <w:p>
      <w:r>
        <w:t xml:space="preserve">William Henry, 31, ja Brian McIntosh, 29, molemmat kotoisin Bartley Greenistä, löydettiin parkkipaikalta Moor Streetillä Brierley Hillissä, Dudleyssä, hieman ennen kello 15.30 BST keskiviikkona. West Midlandsin poliisin mukaan ruumiinavauksessa todettiin, että molemmat miehet kuolivat ampumahaavoihin. Stourbridgesta kotoisin olevaa 32-vuotiasta Jonathan Housemania syytetään kahdesta murhasta. Quarry Park Roadilla asuva Houseman saapuu maanantaina Birminghamin tuomaristuomioistuimeen, kertoo poliisi. Toinen rikoksentekijän avustamisesta epäiltynä pidätetty henkilö on vapautettu ilman syytettä, poliisi lisäsi. Seuraa BBC West Midlandsia Facebookissa, Twitterissä ja Instagramissa. Lähetä juttuideasi osoitteeseen: newsonline.westmidlands@bbc.co.uk</w:t>
      </w:r>
    </w:p>
    <w:p>
      <w:r>
        <w:rPr>
          <w:b/>
        </w:rPr>
        <w:t xml:space="preserve">Yhteenveto</w:t>
      </w:r>
    </w:p>
    <w:p>
      <w:r>
        <w:t xml:space="preserve">Miestä on syytetty kahden autosta ammuttuna löytyneen miehen murhasta.</w:t>
      </w:r>
    </w:p>
    <w:p>
      <w:r>
        <w:rPr>
          <w:b/>
          <w:u w:val="single"/>
        </w:rPr>
        <w:t xml:space="preserve">Asiakirjan numero 53673</w:t>
      </w:r>
    </w:p>
    <w:p>
      <w:r>
        <w:t xml:space="preserve">Pienet sotilaat: Kuvat osoittavat joukkojen perheiden "ylä- ja alamäet".</w:t>
      </w:r>
    </w:p>
    <w:p>
      <w:r>
        <w:t xml:space="preserve">Little Troopers -hyväntekeväisyysjärjestö arvioi, että yli 150 000 lasta, joiden vanhempi palvelee Britannian asevoimissa ja jotka voivat olla poissa kotoa jopa yhdeksän kuukautta. Louise Fetigan, hyväntekeväisyysjärjestön perustaja, sanoi: "Kuvissa näkyvät monet sotilasperheen kokemat tunteet isän laivalle hyvästelystä, onnellisuudesta kotiin palatessa ja vaikeista ajoista poissaolon aikana." Kuvia käytetään hyväntekeväisyyskalenterissa, ja niissä on mukana perheitä armeijasta, kuninkaallisesta laivastosta ja RAF:sta. Hyväntekeväisyysjärjestö sanoo, että sen Military Moments -kalenteri näyttää sotilaselämän sellaisen puolen, jota jaetaan hyvin harvoin. BBC on kerännyt Pinterest-taululleen joitakin kauneimmista ja mielenkiintoisimmista valokuvista eri puolilta Englantia.</w:t>
      </w:r>
    </w:p>
    <w:p>
      <w:r>
        <w:rPr>
          <w:b/>
        </w:rPr>
        <w:t xml:space="preserve">Yhteenveto</w:t>
      </w:r>
    </w:p>
    <w:p>
      <w:r>
        <w:t xml:space="preserve">Joidenkin brittiläisten sotilasperheiden elämää on kuvattu kameralla, jotta voidaan osoittaa niiden lasten kokemukset, joiden vanhemmat palvelevat poissa kotoa.</w:t>
      </w:r>
    </w:p>
    <w:p>
      <w:r>
        <w:rPr>
          <w:b/>
          <w:u w:val="single"/>
        </w:rPr>
        <w:t xml:space="preserve">Asiakirjan numero 53674</w:t>
      </w:r>
    </w:p>
    <w:p>
      <w:r>
        <w:t xml:space="preserve">Ofcomin laajakaistakorvausjärjestelmästä maksetaan ennätyssumma</w:t>
      </w:r>
    </w:p>
    <w:p>
      <w:r>
        <w:t xml:space="preserve">Järjestelmästä, joka ei edellytä virallisia korvausvaatimuksia, maksettiin korvauksia korjausten viivästymisestä, uusien yhteyksien rakentamisesta ja tapaamisten laiminlyönneistä. Ofcomin mukaan asiakkaille maksettiin vain 8 miljoonaa puntaa vuoden 2019 ensimmäisten kuuden kuukauden aikana ennen järjestelmän käyttöönottoa. Silti 85 prosenttia asiakkaista oli tiettävästi tyytyväisiä laajakaistapalveluunsa. Valvojan vuosiraportin mukaan Plusnetin asiakkaat olivat tyytyväisimpiä laajakaistaan - ja TalkTalkin käyttäjät vähiten. Yhdeksän kymmenestä matkapuhelinasiakkaasta kertoi olevansa tyytyväinen puhelinpalveluunsa. Tesco Mobilen käyttäjät ilmoittivat keskimääräistä korkeammasta tyytyväisyydestä, kun taas Three-asiakkaat olivat tyytymättömimpiä, sillä he ilmoittivat pisimmistä puhelujen odotusajoista ja huonoimmasta kuuluvuudesta. Ofcomin kuluttajaryhmän johtaja Lindsey Fussell sanoi: "Puhelin- tai laajakaistapalvelun laadun tarkistaminen voi olla ratkaisevaa sen välillä, onko kyseessä yritys, joka pitää yhteydet yllä vai sellainen, joka ei pidä yhteyttä." Tiedot tarkastelevat palveluntarjoajien toimintaa tammikuuhun 2020 asti, joten ne eivät kata Covid-19-pandemiaa. Ofcom pitää uutta korvausjärjestelmää, jonka se otti käyttöön huhtikuussa 2019, onnistuneena. Maksuja maksetaan mm: Vapaaehtoisessa järjestelmässä asiakkaat saavat korvauksen palveluntarjoajaltaan ilman, että heidän tarvitsee pyytää sitä. Mukaan ovat liittyneet muun muassa BT, Sky, TalkTalk ja Virgin Media, ja Ofcom kehottaa muitakin palveluntarjoajia liittymään järjestelmään varmistaakseen, että "asiakkaat saavat oikeudenmukaisen korvauksen, kun asiat menevät pieleen".</w:t>
      </w:r>
    </w:p>
    <w:p>
      <w:r>
        <w:rPr>
          <w:b/>
        </w:rPr>
        <w:t xml:space="preserve">Yhteenveto</w:t>
      </w:r>
    </w:p>
    <w:p>
      <w:r>
        <w:t xml:space="preserve">Laajakaista-asiakkaille, jotka käyttivät uutta järjestelmää valittaakseen palvelustaan vuoden 2019 viimeisen puolen vuoden aikana, maksettiin ennätykselliset 20,7 miljoonan punnan korvaukset.</w:t>
      </w:r>
    </w:p>
    <w:p>
      <w:r>
        <w:rPr>
          <w:b/>
          <w:u w:val="single"/>
        </w:rPr>
        <w:t xml:space="preserve">Asiakirjan numero 53675</w:t>
      </w:r>
    </w:p>
    <w:p>
      <w:r>
        <w:t xml:space="preserve">Trumpin Jerusalemin siirto: Palestiinan lähettiläs lähetetään takaisin Washingtoniin</w:t>
      </w:r>
    </w:p>
    <w:p>
      <w:r>
        <w:t xml:space="preserve">Husam Zomlot kertoi tavanneensa palestiinalaisten presidentin Mahmud Abbasin yksityisesti. Häntä ohjeistettiin palaamaan Washingtoniin "välittömästi", hän sanoi. Abbas sanoi sunnuntaina, ettei hän hyväksy mitään Yhdysvaltain rauhansuunnitelmaa Trumpin ilmoituksen jälkeen. Jerusalemin asema on Israelin ja palestiinalaisten konfliktin ytimessä, ja Yhdysvaltojen 6. joulukuuta antama ilmoitus johti mielenosoituksiin ja yhteenottoihin Gazan kaistalla. YK:n yleiskokous tuki ylivoimaisesti YK:n päätöslauselmaa, jossa Yhdysvaltoja kehotettiin perumaan päätös. Palestiinan vapautusjärjestön (PLO) lähettiläs Zomlot sanoi maanantaina Facebookissa, että hän palaa Yhdysvaltoihin vietettyään aikaa "rakkaidensa kanssa". Palestiinalaisten ulkoministeri Riad al-Maliki sanoi sunnuntaina, että Zomlotin ja Abbasin väliset keskustelut oli järjestetty "palestiinalaisjohdon tarvitsemien päätösten tekemiseksi ... suhteistamme Yhdysvaltoihin". Kolmetoista palestiinalaista on kuollut väkivaltaisuuksissa sen jälkeen, kun Trump ilmoitti Yhdysvaltain näkemyksestä Jerusalemista, useimmat heistä ovat kuolleet yhteenotoissa Israelin joukkojen kanssa. Palestiinalaiset vaativat Itä-Jerusalemia tulevan valtion pääkaupungiksi, ja sen lopullisesta asemasta on tarkoitus keskustella rauhanneuvottelujen loppuvaiheessa. Abbas on kutsunut Jerusalemia "Palestiinan kansan ikuiseksi pääkaupungiksi". Israelin suvereniteettia Jerusalemiin ei ole koskaan tunnustettu kansainvälisesti, ja kaikki maat pitävät tällä hetkellä suurlähetystöjään Tel Avivissa. Presidentti Trump on kuitenkin käskenyt Yhdysvaltain ulkoministeriötä aloittamaan työt Yhdysvaltain suurlähetystön siirtämiseksi.</w:t>
      </w:r>
    </w:p>
    <w:p>
      <w:r>
        <w:rPr>
          <w:b/>
        </w:rPr>
        <w:t xml:space="preserve">Yhteenveto</w:t>
      </w:r>
    </w:p>
    <w:p>
      <w:r>
        <w:t xml:space="preserve">Palestiinalaisten Yhdysvaltain-lähettiläs sanoo palaavansa Washingtoniin vain yhden päivän "neuvottelujen" jälkeen presidentti Trumpin päätöksestä tunnustaa Jerusalem Israelin pääkaupungiksi.</w:t>
      </w:r>
    </w:p>
    <w:p>
      <w:r>
        <w:rPr>
          <w:b/>
          <w:u w:val="single"/>
        </w:rPr>
        <w:t xml:space="preserve">Asiakirjan numero 53676</w:t>
      </w:r>
    </w:p>
    <w:p>
      <w:r>
        <w:t xml:space="preserve">Suunnitelmat House of Fraserin korvaamiseksi Readingin Oracle-ostoskeskuksessa</w:t>
      </w:r>
    </w:p>
    <w:p>
      <w:r>
        <w:t xml:space="preserve">Readingissä sijaitseva Oracle on hakenut rakennuslupaa kolmikerroksisen tavaratalon käyttötarkoituksen muuttamiseksi. Osakkaiden Hammersonin mukaan se antaisi heille mahdollisuuden tuoda kaupunkiin "uusia vapaa-ajanvietto- ja ravintolavaihtoehtoja ja uusia tuotemerkkejä". Kuulemismenettely on nyt alkanut, ennen kuin Reading Borough Council harkitsee suunnitelmia. Oracle kertoi haluavansa muuttaa tilojen käyttötarkoitusta siten, että ne "heijastavat ostoskeskusten kehitystä ja tarjoavat monipuolisia toimintoja". Suunnitteluhakemuksen mukaan keskustelut ovat käynnissä keilaratatoimijan kanssa. Ehdotuksiin sisältyy myös minigolf ja elintarvikemarkkinat. Hammerson sanoi lausunnossaan, että se "harkitsee kaikkia vaihtoehtoja myymälän tulevaisuutta varten" ja toivoo, että neuvosto tekisi päätöksen vuoden 2020 alussa. House of Fraser on toiminut kauppakeskuksessa syyskuusta 1999 lähtien. Tavarataloketjun omistavaan Sports Directiin on otettu yhteyttä kommenttia varten.</w:t>
      </w:r>
    </w:p>
    <w:p>
      <w:r>
        <w:rPr>
          <w:b/>
        </w:rPr>
        <w:t xml:space="preserve">Yhteenveto</w:t>
      </w:r>
    </w:p>
    <w:p>
      <w:r>
        <w:t xml:space="preserve">Suunnitelmat House of Fraserin korvaamisesta keilaradalla ostoskeskuksessa on paljastettu.</w:t>
      </w:r>
    </w:p>
    <w:p>
      <w:r>
        <w:rPr>
          <w:b/>
          <w:u w:val="single"/>
        </w:rPr>
        <w:t xml:space="preserve">Asiakirjan numero 53677</w:t>
      </w:r>
    </w:p>
    <w:p>
      <w:r>
        <w:t xml:space="preserve">Lontoo 2012: Box Hillin olympialaisten maantieajon renkaat paljastettiin</w:t>
      </w:r>
    </w:p>
    <w:p>
      <w:r>
        <w:t xml:space="preserve">Alumiinista valmistetut 15 metriä leveät ja 7 metriä korkeat renkaat ovat National Trustin alueella vuoden 2012 kisojen ajan. Rakenne on suunnilleen samankokoinen kuin Lontoon Tower Bridgen yläpuolelle ripustetut renkaat, Surreyn kreivikunnanvaltuusto kertoi. Sebastian Coe sanoi: "Nämä renkaat innostavat ja inspiroivat paikallisia asukkaita ja Box Hillin kävijöitä." Miesten maantieajokilpailu on 28. heinäkuuta, naisten kilpailu seuraavana päivänä ja pyöräilyn aika-ajo 1. elokuuta. Reitti vie pyöräilijät Mallilta Länsi-Lontoon läpi Surreyyn ja takaisin, ja siihen sisältyy 9,6 mailin (15,5 kilometrin) kierros Box Hillin ympäri. Helyn Clack Surreyn kreivikunnanvaltuustosta sanoi: "Tämä osoittaa, että kisat eivät koske vain Lontoota. Surreyn jättimäisistä olympiarenkaista tulee yksi kisojen mieleenpainuvimmista symboleista, ja televisiokamerat lähettävät siitä kuvia ympäri maailmaa." Surreyn olympiarenkaista tulee yksi kisojen ikimuistoisimmista symboleista. "Se rohkaisee ihmisiä vierailemaan kauniissa kreivikunnassamme paitsi nyt myös tulevina vuosina."</w:t>
      </w:r>
    </w:p>
    <w:p>
      <w:r>
        <w:rPr>
          <w:b/>
        </w:rPr>
        <w:t xml:space="preserve">Yhteenveto</w:t>
      </w:r>
    </w:p>
    <w:p>
      <w:r>
        <w:t xml:space="preserve">Olympiarenkaat on paljastettu Box Hillissä Surreyssä, pyöräilykilpailujen reitillä.</w:t>
      </w:r>
    </w:p>
    <w:p>
      <w:r>
        <w:rPr>
          <w:b/>
          <w:u w:val="single"/>
        </w:rPr>
        <w:t xml:space="preserve">Asiakirjan numero 53678</w:t>
      </w:r>
    </w:p>
    <w:p>
      <w:r>
        <w:t xml:space="preserve">Middlesbroughissa avataan "ei kysymyksiä" -veitsiastia.</w:t>
      </w:r>
    </w:p>
    <w:p>
      <w:r>
        <w:t xml:space="preserve">Roskakori on sijoitettu Middlesbroughin poliisiasemalle Clevelandin poliisin järjestämän armahduksen jälkeen, jolloin luovutettiin lähes 400 asetta. Poliisin tiedottajan mukaan veitsirikollisuus väheni 10 prosenttia vuonna 2018 vuoteen 2017 verrattuna, mutta lisää on tehtävä. Theresa Cave, jonka poika Chris, 17, puukotettiin kuoliaaksi vuonna 2003, sanoi, että veitsirikollisuuden "epidemia" on pysäytettävä. "Turvallinen paikka" Marraskuussa 2003 Sean Matson sai elinkautisen vankeusrangaistuksen hänen poikansa murhasta. Cave on sittemmin perustanut Chris Cave -säätiön, joka kampanjoi ase- ja veitsirikoksia vastaan. Hän sanoi: "Meidän on tehtävä jotakin, jotta epidemia saadaan pysäytettyä. "Esineet hävitetään ilman kysymyksiä ja turvallisessa paikassa." Hän sanoi, että hänellä ei ole mitään syytä huoleen. Clevelandin poliisi- ja rikoskomissaari Barry Coppinger kertoi, että vuonna 2018 alueella tehtiin 415 veitsirikosta, mikä on 10 prosenttia vähemmän kuin vuonna 2017.</w:t>
      </w:r>
    </w:p>
    <w:p>
      <w:r>
        <w:rPr>
          <w:b/>
        </w:rPr>
        <w:t xml:space="preserve">Yhteenveto</w:t>
      </w:r>
    </w:p>
    <w:p>
      <w:r>
        <w:t xml:space="preserve">Teessidessä on avattu pysyvä veitsisäiliö, jossa aseet voi luovuttaa "ilman kysymyksiä".</w:t>
      </w:r>
    </w:p>
    <w:p>
      <w:r>
        <w:rPr>
          <w:b/>
          <w:u w:val="single"/>
        </w:rPr>
        <w:t xml:space="preserve">Asiakirjan numero 53679</w:t>
      </w:r>
    </w:p>
    <w:p>
      <w:r>
        <w:t xml:space="preserve">Kampanja Beattockin rautatieaseman avaamiseksi uudelleen kerää höyryä</w:t>
      </w:r>
    </w:p>
    <w:p>
      <w:r>
        <w:t xml:space="preserve">Beattockin aseman toimintaryhmä on yhdistänyt voimansa alueellisen liikennekumppanuuden, SWestransin, kanssa teettääkseen toteutettavuustutkimuksen. Tämä on seurausta viime vuoden syyskuussa pidetystä tapaamisesta liikenneministerinä toimineen Keith Brownin kanssa. Beattockin asema suljettiin vuonna 1972, kun West Coast Main Line -rata sähköistettiin. Toimintaryhmä toivoo voivansa hyödyntää Skotlannin hallituksen perustamaa 30 miljoonan punnan rahastoa asemien palauttamiseksi käyttöön. Kannattajat väittävät, että aseman sijainti 45 minuutin ajomatkan päässä Glasgow'sta ja Edinburghista voisi avata työmatkaliikenne- ja vapaa-ajanviettomahdollisuuksia ja edistää alueen taloutta. Toteutettavuustutkimuksen tulokset on tarkoitus julkaista ensi vuoden alussa.</w:t>
      </w:r>
    </w:p>
    <w:p>
      <w:r>
        <w:rPr>
          <w:b/>
        </w:rPr>
        <w:t xml:space="preserve">Yhteenveto</w:t>
      </w:r>
    </w:p>
    <w:p>
      <w:r>
        <w:t xml:space="preserve">Beattockin rautatieaseman uudelleen avaamiseksi kampanjoiva ryhmä väittää ottaneensa tärkeän askeleen eteenpäin.</w:t>
      </w:r>
    </w:p>
    <w:p>
      <w:r>
        <w:rPr>
          <w:b/>
          <w:u w:val="single"/>
        </w:rPr>
        <w:t xml:space="preserve">Asiakirjan numero 53680</w:t>
      </w:r>
    </w:p>
    <w:p>
      <w:r>
        <w:t xml:space="preserve">Guernseyn lentoasema pyrkii vähentämään lentomelua</w:t>
      </w:r>
    </w:p>
    <w:p>
      <w:r>
        <w:t xml:space="preserve">Valitukset lisääntyivät viime kesänä sen jälkeen, kun kiitotietä siirrettiin 120 metriä (392 jalkaa) länteen osana 80 miljoonan punnan kunnostushanketta. Lentoaseman tiedottaja sanoi, että he eivät löytäneet mitään toiminnallisia muutoksia, jotka selittäisivät melun lisääntymisen. Muutoksen on määrä tulla voimaan kuun loppuun mennessä. Tiedottaja sanoi, että kolmen saaren lentokoneiden poistaminen Guernseyn ja Jerseyn välisistä lennoista olisi jo vähentänyt melua, joka vaikuttaa lentoreitillä tai sen läheisyydessä asuviin ihmisiin. "Lentoja hajotetaan" Hän sanoi: "Tämä vaikuttaa ensisijaisesti yksityisiin kevytlentokoneisiin, jotka saavat kääntyä pois lentoreitiltä maan yllä aikaisemmin kuin muut [lentokoneet]. "Menettelyä, joka sallii tämän, muutetaan, jotta lentäjiä kannustetaan vaihtamaan ajankohtaa, jolloin he tekevät tämän manööverin, jotta lennot hajautetaan laajemmalle alueelle. "Muut lentokoneet noudattavat normaalia lentoreittiä, suoraan itään tai länteen heti lentoonlähdön jälkeen, ja kääntyvät kohti määränpäätään, kun ne saavuttavat 1 500 metrin korkeuden tai ovat kolmen mailin päässä lentoasemasta." Jos lentäjät eivät noudata uusia sääntöjä, lentokenttä voi määrätä heille seuraamuksia.</w:t>
      </w:r>
    </w:p>
    <w:p>
      <w:r>
        <w:rPr>
          <w:b/>
        </w:rPr>
        <w:t xml:space="preserve">Yhteenveto</w:t>
      </w:r>
    </w:p>
    <w:p>
      <w:r>
        <w:t xml:space="preserve">Kevyiden lentokoneiden lentäjiä kannustetaan vaihtamaan lentoreittiään Guernseyn lentoasemalta, jotta meluvalitukset vähenisivät.</w:t>
      </w:r>
    </w:p>
    <w:p>
      <w:r>
        <w:rPr>
          <w:b/>
          <w:u w:val="single"/>
        </w:rPr>
        <w:t xml:space="preserve">Asiakirjan numero 53681</w:t>
      </w:r>
    </w:p>
    <w:p>
      <w:r>
        <w:t xml:space="preserve">Lindsay Lohan paljastaa saaneensa keskenmenon sarjan finaalissa</w:t>
      </w:r>
    </w:p>
    <w:p>
      <w:r>
        <w:t xml:space="preserve">27-vuotias näyttelijä teki ilmoituksen Lindsayn sunnuntain finaalissa. "Kukaan ei tiedä tätä - ja voimme lopettaa tämän jälkeen - mutta minulla oli keskenmeno niiden kahden viikon aikana, jotka pidin vapaata", hän sanoi ohjelmassa. Hän lisäsi, että keskenmeno oli syy siihen, että osa kuvauksista jäi väliin. "En pystynyt liikkumaan, olin sairas... henkisesti se sotkee sinua", näyttelijä sanoi. Lohan ei paljastanut isän henkilöllisyyttä tai sitä, kuinka pitkällä raskaudessa hän oli. Sarja, joka kertoo entisen lapsitähden elämästä vieroitushoidon jälkeen, alkoi sen jälkeen, kun hän lähti laitoksesta viime vuoden elokuussa 90 päivän oleskelun jälkeen. Mean Girls ja Parent Trap -tähti on ollut vieroitushoidossa yhteensä kuusi kertaa. Own ei ole vielä vahvistanut, uusitaanko Lindsay, joka keräsi ensi-iltansa aikana kanavan ennätykselliset 693 000 katsojaa, toiselle kaudelle. Tiedottajan mukaan huhut sarjan peruuntumisesta eivät kuitenkaan pidä paikkaansa. Lindsay Lohan työstää parhaillaan uutta elokuvaa nimeltä Inconceivable. Seuraa @BBCNewsbeat Twitterissä</w:t>
      </w:r>
    </w:p>
    <w:p>
      <w:r>
        <w:rPr>
          <w:b/>
        </w:rPr>
        <w:t xml:space="preserve">Yhteenveto</w:t>
      </w:r>
    </w:p>
    <w:p>
      <w:r>
        <w:t xml:space="preserve">Lindsay Lohan on paljastanut kärsineensä keskenmenon Oprah Winfreyn Own-verkostolle tekemän dokumenttisarjan kuvausten aikana.</w:t>
      </w:r>
    </w:p>
    <w:p>
      <w:r>
        <w:rPr>
          <w:b/>
          <w:u w:val="single"/>
        </w:rPr>
        <w:t xml:space="preserve">Asiakirjan numero 53682</w:t>
      </w:r>
    </w:p>
    <w:p>
      <w:r>
        <w:t xml:space="preserve">Margaten Dreamlandin maisemarautatie saa lisärahoitusta Yhdysvalloista.</w:t>
      </w:r>
    </w:p>
    <w:p>
      <w:r>
        <w:t xml:space="preserve">American Coaster Enthusiasts (ACE) -järjestö on lahjoittanut 5 000 dollaria (3 289 puntaa) II-luokan vuoristoradalle, joka vaurioitui tuhopoltossa vuonna 2008. Vuonna 1920 rakennettu vuoristorata on Yhdistyneen kuningaskunnan vanhin säilynyt vuoristorata ja maailman neljänneksi vanhin. ACE:n puheenjohtaja Mark Cole sanoi odottavansa innolla pääsevänsä ajamaan sillä. Dreamland Trustin puheenjohtaja Nick Laister sanoi, että "erittäin antelias lahjoitus" osoittaa, että kansainvälinen kiinnostus Scenic Railwayn tulevaisuutta kohtaan on suuri. "Kyseessä on merkittävä ja hauras eloonjäänyt". Scenic Railwayn kunnostamisen lisäksi Dreamland Trust aikoo avata huvipuiston, joka perustuu vanhoihin laitteisiin, joista monet on hankittu viime vuosina ja jotka ovat tällä hetkellä varastossa. Kunnostustöiden aloittamiseen on saatu 10 miljoonan punnan rahoitus.</w:t>
      </w:r>
    </w:p>
    <w:p>
      <w:r>
        <w:rPr>
          <w:b/>
        </w:rPr>
        <w:t xml:space="preserve">Yhteenveto</w:t>
      </w:r>
    </w:p>
    <w:p>
      <w:r>
        <w:t xml:space="preserve">Kentin Margaten Dreamlandissa sijaitsevan Scenic Railway -rautatieaseman kunnostaminen on saanut lisärahoitusta huviajelun harrastajilta.</w:t>
      </w:r>
    </w:p>
    <w:p>
      <w:r>
        <w:rPr>
          <w:b/>
          <w:u w:val="single"/>
        </w:rPr>
        <w:t xml:space="preserve">Asiakirjan numero 53683</w:t>
      </w:r>
    </w:p>
    <w:p>
      <w:r>
        <w:t xml:space="preserve">Devizesin ammunta: Solicitor James Ward kuolee sairaalassa</w:t>
      </w:r>
    </w:p>
    <w:p>
      <w:r>
        <w:t xml:space="preserve">James Ward, 58, oli ollut kriittisessä tilassa Bristolin Frenchayn sairaalassa sen jälkeen, kun välikohtaus sattui Morris, Goddard &amp; Ward Solicitorsin tiloissa 2. heinäkuuta. Kolmen lapsen isä asui Westburyssa, ja ystävät tunsivat hänet nimellä Jim. Michael Chudley, 62, jolla ei ole kiinteää osoitetta, on saanut syytteen Wardin murhayrityksestä. "Suosittua ja arvostettua" Chudleyta, joka on kotoisin Rowdesta Wiltshiren osavaltiosta, syytetään myös tappouhkauksesta ja ampuma-aserikoksista. Hän saapuu seuraavan kerran Winchester Crown Courtiin 24. syyskuuta, ja mahdollinen oikeudenkäyntipäivä on 17. joulukuuta. Ward, joka oli Devizesissa St John's Streetillä sijaitsevan asianajotoimiston pääasianajaja, oli työskennellyt työpöytänsä ääressä, kun häntä ammuttiin. Wiltshiren poliisin mukaan hän kuoli sairaalassa sunnuntaina iltapäivällä perhe rinnallaan. Komisario Ian Saunders sanoi: "Olemme ajatuksissamme Jimin perheen ja ystävien kanssa. Jim oli suosittu ja arvostettu mies." Ruumiinavaus tehdään myöhemmin Flax Bourtonin ruumishuoneella Somersetissa.</w:t>
      </w:r>
    </w:p>
    <w:p>
      <w:r>
        <w:rPr>
          <w:b/>
        </w:rPr>
        <w:t xml:space="preserve">Yhteenveto</w:t>
      </w:r>
    </w:p>
    <w:p>
      <w:r>
        <w:t xml:space="preserve">Devizesissä sijaitsevassa toimistossaan haulikolla päähän ammuttu asianajaja on kuollut sairaalassa vammoihinsa.</w:t>
      </w:r>
    </w:p>
    <w:p>
      <w:r>
        <w:rPr>
          <w:b/>
          <w:u w:val="single"/>
        </w:rPr>
        <w:t xml:space="preserve">Asiakirjan numero 53684</w:t>
      </w:r>
    </w:p>
    <w:p>
      <w:r>
        <w:t xml:space="preserve">Spon End koteja £ 12m uudistus "torjuu epäsosiaalista käyttäytymistä</w:t>
      </w:r>
    </w:p>
    <w:p>
      <w:r>
        <w:t xml:space="preserve">Citizenin sosiaalisen asuntotuotannon tarjoajan mukaan rahoilla "muutettaisiin" Kerry House, Milestone House ja Trafalgar House Spon Endissä, Coventryssä, neljän vuoden aikana. Citizenin johtaja Kevin Rodgers sanoi, että asukkaat olivat huolissaan muun muassa 1960-luvun asuntojen turvallisuudesta ja lentävien jätteiden keräämisestä. Valaistusta parannetaan koko alueella ja turvatoimia tiukennetaan. Windsor Streetin kolme korttelia saavat uudet katot, ja sisäänkäyntien turvallisuutta parannetaan, yritys kertoi. Kyseiset 158 asuntoa saisivat myös uudet ovet ja ikkunat, ja ulkoseinien eristäminen tekisi kodeista "paljon lämpimämpiä" ja energiatehokkaampia. "Ongelmia on, ja siksi olemme päättäneet investoida niihin ja parantaa asukkaidemme elämää ja yhteisöjä, joissa he asuvat", Rodgers sanoi. Citizen, joka omistaa ja hallinnoi 30 000 asuntoa alueella, muodostettiin hiljattain useista asunto-osakeyhtiöistä. Seuraa BBC West Midlandsia Facebookissa ja Twitterissä ja tilaa paikallisuutispäivitykset suoraan puhelimeesi.</w:t>
      </w:r>
    </w:p>
    <w:p>
      <w:r>
        <w:rPr>
          <w:b/>
        </w:rPr>
        <w:t xml:space="preserve">Yhteenveto</w:t>
      </w:r>
    </w:p>
    <w:p>
      <w:r>
        <w:t xml:space="preserve">Yli 50 vuotta sitten rakennetut kerrostalot uudistetaan 12 miljoonalla punnalla, jotta voidaan puuttua epäsosiaaliseen käyttäytymiseen.</w:t>
      </w:r>
    </w:p>
    <w:p>
      <w:r>
        <w:rPr>
          <w:b/>
          <w:u w:val="single"/>
        </w:rPr>
        <w:t xml:space="preserve">Asiakirjan numero 53685</w:t>
      </w:r>
    </w:p>
    <w:p>
      <w:r>
        <w:t xml:space="preserve">Julkinen huijaus 999-puhelut "menestys", sanoo palokuntapalvelu</w:t>
      </w:r>
    </w:p>
    <w:p>
      <w:r>
        <w:t xml:space="preserve">Etelä-Walesin palo- ja pelastuspalvelu on julkaissut verkkosivuillaan nauhoituksia 999-huijauksista osoittaakseen, miten ne vievät resursseja aidoista hätätilanteista. Kampanjan nimi oli Blood on your hands? Jokainen sekunti ratkaisee". Valvontahenkilöstö käsitteli 55 huijauspuhelua koulujen kesäloman 2011 aikana, kun se kesällä 2010 käsitteli 69 huijauspuhelua. Palopäällikkö Andy Marles sanoi: "Korkeasti koulutetut palomiehemme ja valvomohenkilöstömme ovat täällä yleisöä varten hätätilanteessa. "Huijauspuheluita soittavat ihmiset vievät kuitenkin arvokasta aikaa ja taitoja, joita voitaisiin käyttää muualla todellisissa hätätilanteissa, joissa ihmishenkiä voi olla vaarassa." "Monia yllättää se, että aikuiset ovat syyllistyneet tällaisiin puheluihin, eikä kyse ole vain lapsista, jotka 'pelleilevät' puhelinkopeissa. "Valvontahenkilöstömme kyseenalaistaa kaikki epäilyttäviltä vaikuttavat soittajat, mutta jotkut näistä puheluista ovat tunnistamattomia väärennöksiä, mikä tarkoittaa, että lähetämme palomiehiä tapaukseen, jota ei ole olemassa." Valvontahenkilöstö otti viime vuonna vastaan 2 100 huijauspuhelua, joista yli 500 johti siihen, että poliisit saapuivat paikalle. Verta käsissäsi -sivustolla käyviä ihmisiä pyydettiin ilmoittamaan huijaussoittoja tekevistä soittajista, jotka he tunnistivat.</w:t>
      </w:r>
    </w:p>
    <w:p>
      <w:r>
        <w:rPr>
          <w:b/>
        </w:rPr>
        <w:t xml:space="preserve">Yhteenveto</w:t>
      </w:r>
    </w:p>
    <w:p>
      <w:r>
        <w:t xml:space="preserve">Palokunta sanoo, että sen kesäkampanja huijauspuhelujen torjumiseksi on ollut suuri menestys, sillä se on vähentynyt 20 prosenttia viime vuoden vastaavaan ajanjaksoon verrattuna.</w:t>
      </w:r>
    </w:p>
    <w:p>
      <w:r>
        <w:rPr>
          <w:b/>
          <w:u w:val="single"/>
        </w:rPr>
        <w:t xml:space="preserve">Asiakirjan numero 53686</w:t>
      </w:r>
    </w:p>
    <w:p>
      <w:r>
        <w:t xml:space="preserve">Burnleyn lääkärin ja tyttären kuolemasta syytetty nainen</w:t>
      </w:r>
    </w:p>
    <w:p>
      <w:r>
        <w:t xml:space="preserve">Tohtori Saman Sacharvi, 49, ja 14-vuotias Vian Mangrio löydettiin kuolleina tulipalon vaurioittamasta talostaan Reedleyssä, Burnleyn lähellä, 1. lokakuuta. Burnleystä kotoisin olevaa Rabia Shahbazia syytetään oikeudenkäynnin vääristämisestä. Hänen aviomiehensä Shabaz Khan, 51, sai syytteen heidän murhastaan lokakuussa. Ribble Avenuelta kotoisin olevan 44-vuotiaan Shahbazin on määrä saapua Blackburnin käräjäoikeuden eteen 4. maaliskuuta. Lancashiren poliisin mukaan häntä syytetään teosta tai tekosarjasta, jonka tarkoituksena on vääristää oikeuden kulkua. Khan on kiistänyt kaksi murhaa ja tuhopolton, koska hän on ollut piittaamaton siitä, onko henki vaarassa. Hänen on määrä astua oikeuteen kesäkuussa.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Lääkärin ja hänen tyttärensä murhasta syytetyn miehen vaimoa on syytetty oikeudenkäynnin vääristämisestä.</w:t>
      </w:r>
    </w:p>
    <w:p>
      <w:r>
        <w:rPr>
          <w:b/>
          <w:u w:val="single"/>
        </w:rPr>
        <w:t xml:space="preserve">Asiakirjan numero 53687</w:t>
      </w:r>
    </w:p>
    <w:p>
      <w:r>
        <w:t xml:space="preserve">Gloria Gaynor "pettynyt", kun Rewind North peruttiin rankkasateen vuoksi</w:t>
      </w:r>
    </w:p>
    <w:p>
      <w:r>
        <w:t xml:space="preserve">Diskotähden oli määrä esiintyä lauantaina kolmipäiväisessä Rewind North -tapahtumassa Capesthorne Hallissa lähellä Macclesfieldiä. Viitaten hittiinsä I Will Survive Gaynor twiittasi, että äärimmäinen sää oli tehnyt festivaalialueesta "vaarallisen". Tapahtuman järjestäjät, jotka aikoivat esittää myös Tiffanyn ja Thin Lizzyn, sanoivat, että "pitkittyneen äärimmäisen märän sään" vuoksi tapahtuma oli peruttava. Cheshiressä ja muualla Pohjois-Englannissa on edelleen voimassa tulvavaroitus. Festivaalille odotettiin yli 14 000 ihmistä. Järjestäjien edustaja sanoi olevansa "erittäin pettynyt", mutta sade oli aiheuttanut "huomattavia häiriöitä tapahtumapaikalla". Hän sanoi, että vaikka heillä oli "vankat varasuunnitelmat", he joutuivat turvallisuuden vuoksi perumaan tapahtuman ja lisäsi, että kaikki virallisesta myyntipisteestä lipun ostaneet saisivat lipun takaisin. OMD-tribuuttiyhtye Manoeuvres, jonka oli määrä esiintyä sunnuntaina, twiittasi olevansa "aivan järkyttynyt". Keskiviikkona Luoteis-Englannissa satoi noin 19 millimetriä kahdeksan tunnin aikana sunnuntain ja maanantain rankkasateiden jälkeen.</w:t>
      </w:r>
    </w:p>
    <w:p>
      <w:r>
        <w:rPr>
          <w:b/>
        </w:rPr>
        <w:t xml:space="preserve">Yhteenveto</w:t>
      </w:r>
    </w:p>
    <w:p>
      <w:r>
        <w:t xml:space="preserve">Rankkasade on johtanut musiikkifestivaalin peruuntumiseen ja jättänyt pääesiintyjä Gloria Gaynorin "niin pettyneeksi".</w:t>
      </w:r>
    </w:p>
    <w:p>
      <w:r>
        <w:rPr>
          <w:b/>
          <w:u w:val="single"/>
        </w:rPr>
        <w:t xml:space="preserve">Asiakirjan numero 53688</w:t>
      </w:r>
    </w:p>
    <w:p>
      <w:r>
        <w:t xml:space="preserve">Jaguar Land Rover kasvatti Tata Motorsin voittoa</w:t>
      </w:r>
    </w:p>
    <w:p>
      <w:r>
        <w:t xml:space="preserve">Intian suurimman autonvalmistajan nettovoitto kolminkertaistui 53,98 miljardiin rupiaan (882 miljoonaa dollaria; 525 miljoonaa puntaa) kesäkuun loppuun päättyneellä kolmen kuukauden jaksolla, mikä on paljon enemmän kuin analyytikot olivat odottaneet. Liikevaihto kasvoi lähes 40 prosenttia. Jaguar Land Roverin vähittäismyynti kasvoi 22 prosenttia kyseisellä ajanjaksolla. Näiden luksusmerkkien myynnin voimakas kasvu auttoi peittämään kotimaisen ajoneuvomyynnin 28 prosentin laskun. "Jaguar Land Roverin uusien tuotteiden vahva kysyntä, volyymien kasvu, monipuolisempi tuotevalikoima ja monipuolisempi maantieteellinen jakauma enemmän kuin kompensoivat itsenäisen liiketoiminnan edelleen heikkoa toiminta- ja talousympäristöä", yhtiö totesi tiedotteessaan. Tata Motorsin osakkeet nousivat yli 3 % ennen tulosjulkistusta. Yhtiön on määrä lanseerata tällä viikolla uusi Zest-malli, jonka se toivoo lisäävän Tata-merkkisten autojen myyntiä.</w:t>
      </w:r>
    </w:p>
    <w:p>
      <w:r>
        <w:rPr>
          <w:b/>
        </w:rPr>
        <w:t xml:space="preserve">Yhteenveto</w:t>
      </w:r>
    </w:p>
    <w:p>
      <w:r>
        <w:t xml:space="preserve">Tata Motors on raportoinut suuresta voittojen kasvusta Jaguar Land Rover -liiketoimintansa vahvan myynnin ansiosta.</w:t>
      </w:r>
    </w:p>
    <w:p>
      <w:r>
        <w:rPr>
          <w:b/>
          <w:u w:val="single"/>
        </w:rPr>
        <w:t xml:space="preserve">Asiakirjan numero 53689</w:t>
      </w:r>
    </w:p>
    <w:p>
      <w:r>
        <w:t xml:space="preserve">Aberdeenin keskustan yleissuunnitelma herättää huolta</w:t>
      </w:r>
    </w:p>
    <w:p>
      <w:r>
        <w:t xml:space="preserve">Uudistamisen - johon kuuluu myös Union Streetin osittainen jalankulkijoiden käyttöönotto - toivotaan luovan 5 500 työpaikkaa ja lisäävän tuloja 280 miljoonaa puntaa vuodessa. Yhteisön valtuutettu Ken Hutcheon sanoi: "Näyttää siltä, että tilaisuuksia on jätetty käyttämättä, ja nyt he näyttävät yrittävän järjestää toisen luokan suunnitelmaa." Valtuutetut ovat sopineet, että he eivät kommentoi suunnitelmia ennen keskiviikkoa. Silloin he tarkastelevat BDP-konsultin laatimaa yleissuunnitelmaa. Hutcheon sanoi: "Nyt kun valtuutettuja on pyydetty olemaan sanomatta asiasta mitään, olen vieläkin huolestuneempi." BDP:n arkkitehtuurijohtaja Scott Mackenzie sanoi aiemmin, että ehdotukset ovat "mielikuvituksellisia, mullistavia ja haastavia".</w:t>
      </w:r>
    </w:p>
    <w:p>
      <w:r>
        <w:rPr>
          <w:b/>
        </w:rPr>
        <w:t xml:space="preserve">Yhteenveto</w:t>
      </w:r>
    </w:p>
    <w:p>
      <w:r>
        <w:t xml:space="preserve">Aberdeenin keskustan yleissuunnitelma on vaarassa jäädä "toisen luokan" vaihtoehdoksi, kuten eräs yhteisöaktivisti sanoo.</w:t>
      </w:r>
    </w:p>
    <w:p>
      <w:r>
        <w:rPr>
          <w:b/>
          <w:u w:val="single"/>
        </w:rPr>
        <w:t xml:space="preserve">Asiakirjan numero 53690</w:t>
      </w:r>
    </w:p>
    <w:p>
      <w:r>
        <w:t xml:space="preserve">"Dylan-päivä" Swansean runoilijan saavutusten kunniaksi</w:t>
      </w:r>
    </w:p>
    <w:p>
      <w:r>
        <w:t xml:space="preserve">Dylan-päivää vietetään joka vuosi 14. toukokuuta, jolloin Under Milk Wood luettiin ensimmäisen kerran New Yorkin The Poetry Centressä vuonna 1953. Vuonna 2015 alkaneen Dylan-päivän tavoitteena on juhlistaa ja lisätä Thomasin työn näkyvyyttä Walesissa ja ulkomailla. Tapahtuma on osa Walesin hallituksen kolmivuotista rahoituspakettia. "Hämmästyttävä perintö" Runoilijan pojantytär Hannah Ellis ilmoitti asiasta torstaina. Hän sanoi: "On niin tärkeää, että hyödynnämme Dylan Thomas 100 -festivaalin tarjoaman hämmästyttävän perinnön ja jatkamme Dylan Thomasin saavutusten juhlistamista. "Isoisälleni omistettu kansallinen päivä on myös tapa kiinnittää huomiota Walesin kirjallisuuteen ja taiteeseen sekä paikkoihin, jotka inspiroivat häntä niin paljon."</w:t>
      </w:r>
    </w:p>
    <w:p>
      <w:r>
        <w:rPr>
          <w:b/>
        </w:rPr>
        <w:t xml:space="preserve">Yhteenveto</w:t>
      </w:r>
    </w:p>
    <w:p>
      <w:r>
        <w:t xml:space="preserve">Dylan Thomasille omistettu vuotuinen päivä on ilmoitettu järjestettäväksi koko vuoden kestäneen festivaalin päätteeksi.</w:t>
      </w:r>
    </w:p>
    <w:p>
      <w:r>
        <w:rPr>
          <w:b/>
          <w:u w:val="single"/>
        </w:rPr>
        <w:t xml:space="preserve">Asiakirjan numero 53691</w:t>
      </w:r>
    </w:p>
    <w:p>
      <w:r>
        <w:t xml:space="preserve">Bournemouthin rantahuviloiden tulipalo leviää rinteeseen saakka</w:t>
      </w:r>
    </w:p>
    <w:p>
      <w:r>
        <w:t xml:space="preserve">Sadat rannalla kävijät seurasivat liekkien leviämistä, kun tulipalo, jonka uskotaan johtuneen liedestä, syttyi kello 15.45 BST. Kahdeksan miehistön jäsentä taisteli paloa vastaan sen ollessa korkeimmillaan, kertoi Dorset &amp; Wiltshire Fire and Rescue Service. Ihmisiä kehotettiin varotoimena pysymään poissa alueelta, sillä kaupungin ylle nousi valtava musta savupilvi. Loukkaantumisista ei ole raportoitu, ja palon uskotaan syttyneen vahingossa yhdessä majoista. Palokunnan tiedottajan mukaan tulipalo sai alkunsa, kun retkikeitin kaatui. Palo vaikutti kolmeen rantamökkiin ja levisi noin 100 metrin pituiselle alueelle kallion rinteessä, kunnes se saatiin hallintaan kello 17.30 mennessä. Aiheeseen liittyvät Internet-linkit Dorsetin ja Wiltshiren palokunta.</w:t>
      </w:r>
    </w:p>
    <w:p>
      <w:r>
        <w:rPr>
          <w:b/>
        </w:rPr>
        <w:t xml:space="preserve">Yhteenveto</w:t>
      </w:r>
    </w:p>
    <w:p>
      <w:r>
        <w:t xml:space="preserve">Bournemouthin rantamökeissä syttyi tulipalo, jonka seurauksena liekit levisivät ylös takana olevalle rinteelle.</w:t>
      </w:r>
    </w:p>
    <w:p>
      <w:r>
        <w:rPr>
          <w:b/>
          <w:u w:val="single"/>
        </w:rPr>
        <w:t xml:space="preserve">Asiakirjan numero 53692</w:t>
      </w:r>
    </w:p>
    <w:p>
      <w:r>
        <w:t xml:space="preserve">Heinäsirkkojen hyökkäys: Etiopiaa, Keniaa, Eritreaa ja Sudania koskeva YK:n varoitus.</w:t>
      </w:r>
    </w:p>
    <w:p>
      <w:r>
        <w:t xml:space="preserve">YK:n lausunnon mukaan Etiopian hallitus on vaatinut "välittömiä toimia" ongelman ratkaisemiseksi, joka koskee neljää maan yhdeksästä osavaltiosta. Pohjois-Amharan osavaltiossa jotkut maanviljelijät ovat menettäneet "lähes 100 prosenttia" perusviljan, teffin, sadosta. Ponnistelut tartunnan torjumiseksi eivät ole toistaiseksi olleet tehokkaita. YK:n elintarvike- ja maatalousjärjestö FAO:n mukaan viranomaisten työtä on haitannut myös "jatkuva turvattomuus" joillakin maan alueilla. "Meidän on toimittava nopeasti ja saatava tarvittavat resurssit käyttöön pikaisesti torjunta- ja ennaltaehkäisytoimien tehostamiseksi", FAO:n Etiopian edustaja Fatouma Seid sanoi. Viime viikolla hallitus kertoi lähettäneensä lentokoneita tuhoalueille, jotta ongelmaa voitaisiin ratkaista ilmasta käsin. Kaiken kaikkiaan aavikon heinäsirkat ovat tuhonneet satoja ja laidunmaita koko alueella, joka kattaa osia Tigrayn, Amharan, Oromian ja Somalian osavaltioista. FAO arvioi, että hyönteiset syövät päivittäin 1,8 miljoonaa tonnia kasvillisuutta 350 neliökilometrin alueella. Jos lisätorjuntatoimenpiteet epäonnistuvat, heinäsirkat voivat jatkaa liikkumistaan Etiopiassa ja tunkeutua Koillis-Keniaan, Eritrean osiin ja Sudanin etelärannikolle, FAO sanoi. Heinäsirkkojen uskotaan levinneen Jemenistä kolme kuukautta sitten. Kannattaa katsoa/kuunnella:</w:t>
      </w:r>
    </w:p>
    <w:p>
      <w:r>
        <w:rPr>
          <w:b/>
        </w:rPr>
        <w:t xml:space="preserve">Yhteenveto</w:t>
      </w:r>
    </w:p>
    <w:p>
      <w:r>
        <w:t xml:space="preserve">YK on sanonut, että jos Etiopian heinäsirkkatautia ei saada kuriin, satoa tuhoava hyönteinen voi "hyökätä" naapurimaihin.</w:t>
      </w:r>
    </w:p>
    <w:p>
      <w:r>
        <w:rPr>
          <w:b/>
          <w:u w:val="single"/>
        </w:rPr>
        <w:t xml:space="preserve">Asiakirjan numero 53693</w:t>
      </w:r>
    </w:p>
    <w:p>
      <w:r>
        <w:t xml:space="preserve">Pelastetulta etsintäkoiralta JoJolta amputoidaan jalka</w:t>
      </w:r>
    </w:p>
    <w:p>
      <w:r>
        <w:t xml:space="preserve">Toinen International Rescue Training Centre Walesin koira löysi spanielin JoJon sen jälkeen, kun se oli kadonnut kävelyllä Penmaenmawrissa Conwyssa. Omistajansa David Jones kertoi, että kuusivuotias, joka on koulutettu etsimään ihmisen jäännöksiä, sai tiistaina infektion, joka pahensi hänen tilaansa. Jonesin mukaan leikkauksesta päätetään keskiviikkona. "Verikokeiden tulokset eivät ole vielä tulleet, mutta tiedämme, että sen jalka on amputoitava", Jones sanoi. "He ovat kuitenkin huolissaan hänen munuaisistaan ja siitä, voiko hän tarpeeksi hyvin, jotta jalka voidaan irrottaa, koska infektio on levinnyt jalassa." Kennelin omistaja ja etsintä- ja pelastuskoirien kouluttaja sanoi, että munuaisvaurio voi vaikuttaa myös JoJon näkökykyyn. "Meillä on edessämme noin 1 000 punnan eläinlääkärilaskut, eikä se enää toimi. Tämän jälkeen hänestä tulee vain lemmikki", hän lisäsi.</w:t>
      </w:r>
    </w:p>
    <w:p>
      <w:r>
        <w:rPr>
          <w:b/>
        </w:rPr>
        <w:t xml:space="preserve">Yhteenveto</w:t>
      </w:r>
    </w:p>
    <w:p>
      <w:r>
        <w:t xml:space="preserve">Korkeasti koulutetulta pelastuskoiralta, joka löytyi 14 päivän jälkeen aitaan loukkuun jääneenä, amputoidaan takajalka.</w:t>
      </w:r>
    </w:p>
    <w:p>
      <w:r>
        <w:rPr>
          <w:b/>
          <w:u w:val="single"/>
        </w:rPr>
        <w:t xml:space="preserve">Asiakirjan numero 53694</w:t>
      </w:r>
    </w:p>
    <w:p>
      <w:r>
        <w:t xml:space="preserve">Coronavirus: NHS-työntekijöiden auttamiseksi mobilisoituu vapaaehtoinen ompelijoiden armeija</w:t>
      </w:r>
    </w:p>
    <w:p>
      <w:r>
        <w:t xml:space="preserve">Laura Nuttall Rossendalesta, Lancashiren osavaltiosta, kuuluu Scrub Hub -ryhmään, joka on valtakunnallinen ryhmä koneistajia, jotka valmistavat vaatteita NHS:n henkilökunnalle, jolla on vaikeuksia saada varusteet. Itä-Lancashiren ja Manchesterin hub käynnistyi tiistaina, ja jo yli 200 vapaaehtoista on ilmoittautunut. "Se on vain heidän tapansa auttaa NHS:ää kaikin tavoin", Nuttall sanoi. Idea sai alkunsa, kun eräs päivystyssairaanhoitaja pyysi apua leikkausvaatteiden hankinnassa. Idea levisi nopeasti koko maahan, ja työmäärät jaettiin paikallisiin keskuksiin. Jäsenet valmistavat leikkaushousuja ja pesupusseja, jotka lahjoitetaan sairaaloihin ja NHS:n laitoksiin. Nuttall sanoi, että hänellä oli ollut niin kiire vapaaehtoisten koordinoimisessa, ettei hänellä ollut vielä aikaa ommella itse. Hän sanoi: Jäsenet lahjoittavat kankaita." Hän sanoi: "On olemassa ilmainen kaava, jonka voi ladata, ja jäsenet lahjoittavat kankaita. "Teemme myös pesupusseja, jotta ihmiset voivat laittaa pesupussin suoraan pesupussiin ja laittaa sen pesuun ilman, että heidän tarvitsee käsitellä sitä kotona ristikontaminaation välttämiseksi. "Lancashiressa on paljon ompelijoita ja valmistajia, jotka ovat tällä hetkellä kotona ilman työtä, koska tuotanto on kokonaan pysähdyksissä. "Luulen, että se on vain heidän tapansa auttaa NHS:ää kaikin tavoin."</w:t>
      </w:r>
    </w:p>
    <w:p>
      <w:r>
        <w:rPr>
          <w:b/>
        </w:rPr>
        <w:t xml:space="preserve">Yhteenveto</w:t>
      </w:r>
    </w:p>
    <w:p>
      <w:r>
        <w:t xml:space="preserve">Koronavirusrajoitusten vuoksi "kotiin jumiin jäänyt" pukuvalmistaja on koonnut ryhmän ompelijoita valmistamaan lääkintäpukuja.</w:t>
      </w:r>
    </w:p>
    <w:p>
      <w:r>
        <w:rPr>
          <w:b/>
          <w:u w:val="single"/>
        </w:rPr>
        <w:t xml:space="preserve">Asiakirjan numero 53695</w:t>
      </w:r>
    </w:p>
    <w:p>
      <w:r>
        <w:t xml:space="preserve">Länsi-Yorkshiren jumalanpalvelukset Ukrainan Stalin-aikaisen nälänhädän muistoksi</w:t>
      </w:r>
    </w:p>
    <w:p>
      <w:r>
        <w:t xml:space="preserve">Kokonaisia kyliä tuhoutui Ukrainan Stalinin holodomorin eli nälkäkuoleman aikana vuosina 1932-33. Bradfordissa asuva Klaudia Semianiv sanoi, että hänen kolmen sisarensa ja isänsä menettämisen aiheuttama kipu on yhä raakaa. Muistotilaisuuksia järjestettiin eri puolilla Yorkshireä, muun muassa St Anne's Catholic Churchissa Leedsissä. Ukrainalaiset viettävät holodomorin muistopäivää joka vuosi marraskuun neljäntenä lauantaina. Tänä vuonna siitä tulee kuluneeksi 85 vuotta. Bohdan Dygan, 69, jonka perhe on kotoisin Ukrainasta, kertoi, että yli 100 ihmistä, mukaan lukien Leedsin ja Bradfordin pormestarit, osallistui jumalanpalvelukseen Leedsissä. "Se oli hyvin liikuttava jumalanpalvelus, ja osallistujamäärä oli poikkeuksellinen. Kirkko oli täynnä etupuolelta takapuolelle. "Vaikka minulla ei ollutkaan kärsinyttä perhettä, minulla on ystäviä, joiden sukulaiset saivat surmansa." Historioitsijat sanovat, että Neuvostoliiton johtaja Josif Stalin aiheutti nälänhädän takavarikoimalla ukrainalaisten talonpoikien sadon ja pakottamalla heidät liittymään kolhoosiin. Miljoonia ihmisiä kuoli, kun neuvostohallitus takavarikoi heidän omaisuutensa, sulki rajat ja kielsi kaiken ulkopuolisen avun. Semianiv, joka oli kahdeksanvuotias, kun holodomor iski hänen kyläänsä, sanoi: "En tiedä, miten minä ja äitini selvisimme hengissä, koska meillä ei ollut mitään syötävää. "Se on aina minussa. Se on todella tuskallista."</w:t>
      </w:r>
    </w:p>
    <w:p>
      <w:r>
        <w:rPr>
          <w:b/>
        </w:rPr>
        <w:t xml:space="preserve">Yhteenveto</w:t>
      </w:r>
    </w:p>
    <w:p>
      <w:r>
        <w:t xml:space="preserve">West Yorkshiren ukrainalaiset osallistuivat muistotilaisuuksiin, joissa muistettiin miljoonia ihmisiä, jotka kuolivat nälkään nälänhädässä, jota monet kutsuvat kansanmurhaksi.</w:t>
      </w:r>
    </w:p>
    <w:p>
      <w:r>
        <w:rPr>
          <w:b/>
          <w:u w:val="single"/>
        </w:rPr>
        <w:t xml:space="preserve">Asiakirjan numero 53696</w:t>
      </w:r>
    </w:p>
    <w:p>
      <w:r>
        <w:t xml:space="preserve">Kysy asiantuntijalta</w:t>
      </w:r>
    </w:p>
    <w:p>
      <w:r>
        <w:t xml:space="preserve">PPI:n oli tarkoitus maksaa ihmisten lainat takaisin, jos heidän tulonsa vähenevät sairastumisen tai työpaikan menettämisen vuoksi, mutta tuhansille ihmisille myytiin vakuutuksia väärin. Pankit maksoivat viime vuonna 1,9 miljardia puntaa väärin myydyn PPI:n uhreille, ja monet tuhannet ihmiset hakivat onnistuneesti korvauksia, ja lopullinen lasku nousee todennäköisesti miljardeihin puntiin. Olette lähettäneet meille kysymyksiä. Joihinkin niistä vastaa David Cresswell rahoitusalan oikeusasiamiespalvelusta, joka on riippumaton rahoitusriitatapausten sovittelija. Davidin vastaukset julkaistaan BBC Newsin verkkosivuilla maanantaina 12. maaliskuuta.</w:t>
      </w:r>
    </w:p>
    <w:p>
      <w:r>
        <w:rPr>
          <w:b/>
        </w:rPr>
        <w:t xml:space="preserve">Yhteenveto</w:t>
      </w:r>
    </w:p>
    <w:p>
      <w:r>
        <w:t xml:space="preserve">Oletko hämmentynyt korvauksen hakemisesta väärin myydystä maksusuojavakuutuksesta (PPI)?</w:t>
      </w:r>
    </w:p>
    <w:p>
      <w:r>
        <w:rPr>
          <w:b/>
          <w:u w:val="single"/>
        </w:rPr>
        <w:t xml:space="preserve">Asiakirjan numero 53697</w:t>
      </w:r>
    </w:p>
    <w:p>
      <w:r>
        <w:t xml:space="preserve">Google: Churchillin valokuvan mysteeri selitetään</w:t>
      </w:r>
    </w:p>
    <w:p>
      <w:r>
        <w:t xml:space="preserve">Hänen kuvansa korvattiin harmaalla siluettikuvalla. Google oli huolissaan kuvan sensuroinnista entisen pääministerin patsaasta syntyneen kiistan jälkeen, ja kulttuuriministeri Oliver Dowden otti asiasta yhteyttä teknologiajättiin. Googlen mukaan virhe oli tapahtunut, kun se yritti muuttaa kuvaa. Hänen kuvansa puuttui hänen nimeään koskevien hakujen oikealla puolella olevasta tietoruudusta ja myös Googlen laatimista luetteloista, joissa hän oli mukana, kuten "Britannian pääministerit". Google selitti twiiteissä, että huhtikuun lopulla se oli saanut kritiikkiä siitä, että käytetty ja automaattisesti valittu valokuva oli nuori ja huonosti tunnistettava Churchill. Sen inhimilliset tarkastajat totesivat, että kuva ei ollut "kaikkein edustavin" entisestä Britannian pääministeristä, ja estivät sen, jotta järjestelmä voisi korvata sen automaattisesti toisella. "Normaalisti kuva päivittyisi nopeasti. Tässä tapauksessa järjestelmiemme virhe esti uuden edustavan kuvan päivittämisen", Google sanoo. "Tämän seurauksena Churchillin merkinnästä puuttui kuva huhtikuun lopusta tähän viikonloppuun asti, jolloin ongelma tuotiin tietoisuuteemme ja ratkaistiin pian sen jälkeen."</w:t>
      </w:r>
    </w:p>
    <w:p>
      <w:r>
        <w:rPr>
          <w:b/>
        </w:rPr>
        <w:t xml:space="preserve">Yhteenveto</w:t>
      </w:r>
    </w:p>
    <w:p>
      <w:r>
        <w:t xml:space="preserve">Google on selittänyt, miksi Sir Winston Churchilliä koskevista hakutulostiedoista puuttui valokuva useiden viikkojen ajan.</w:t>
      </w:r>
    </w:p>
    <w:p>
      <w:r>
        <w:rPr>
          <w:b/>
          <w:u w:val="single"/>
        </w:rPr>
        <w:t xml:space="preserve">Asiakirjan numero 53698</w:t>
      </w:r>
    </w:p>
    <w:p>
      <w:r>
        <w:t xml:space="preserve">Caledonian Skotlannin ja Englannin veistoksen tähti varmistaa jatkoajan</w:t>
      </w:r>
    </w:p>
    <w:p>
      <w:r>
        <w:t xml:space="preserve">Gretnan Star of Caledonia -hanke jäi ilman Creative Scotlandin tukea viisi vuotta sitten. Dumfries and Gallowayn neuvosto on hyväksynyt hakemuksen, joka koskee hankkeen tukikauden pidentämistä. Hankkeen johtaja Jan Hogarth sanoi, että sen ansiosta he voivat yrittää hankkia tarvittavan rahoituksen. "Olemme iloisia siitä, että suunnittelua on jatkettu, jotta Caledonian tähti voi houkutella investointeja, joita se tarvitsee toteutuakseen", hän sanoi. "Tähti lähettää maailmalle myönteisen viestin innovaatiosta, energiasta ja paikasta Etelä-Skotlannissa, ja se on saanut inspiraationsa yhdestä maailman merkittävimmistä tiedemiehistä, James Clerk Maxwellista. "Meidän on katsottava tulevaisuuteen toiveikkaina ja kunnianhimoisesti, ja tähti edistää tätä tärkeää viestiä osana laajempaa uudistushanketta." Hän toivoo, että suunnitelmat voisivat saada rahoitusta Etelä-Skotlannin ja Pohjois-Englannin Borderlands Growth Deal -ohjelmasta. Cecil Balmondin ja Charles Jencksin suunnittelema veistos voisi hiljattain tehdyn vaikutustutkimuksen mukaan houkutella 100 000 kävijää vuodessa.</w:t>
      </w:r>
    </w:p>
    <w:p>
      <w:r>
        <w:rPr>
          <w:b/>
        </w:rPr>
        <w:t xml:space="preserve">Yhteenveto</w:t>
      </w:r>
    </w:p>
    <w:p>
      <w:r>
        <w:t xml:space="preserve">Skotlanti-Englanti-maamerkkiveistosta 5 miljoonaa puntaa suunnitteleva ryhmä on sanonut, että suunnittelun jatkaminen antaa heille lisäaikaa rahoituksen hakemiseen.</w:t>
      </w:r>
    </w:p>
    <w:p>
      <w:r>
        <w:rPr>
          <w:b/>
          <w:u w:val="single"/>
        </w:rPr>
        <w:t xml:space="preserve">Asiakirjan numero 53699</w:t>
      </w:r>
    </w:p>
    <w:p>
      <w:r>
        <w:t xml:space="preserve">Preston Guild Hallin henkilökunta irtisanotaan, kun omistaja sulkee paikan</w:t>
      </w:r>
    </w:p>
    <w:p>
      <w:r>
        <w:t xml:space="preserve">Simon Rigby sanoi, että sali suljetaan sen jälkeen, kun hänen oli pakko "tarkistaa yrityksen elinkelpoisuus", ja lisäsi, että hän halusi kohdella velkojia oikeudenmukaisesti. Hän osti sen vuonna 2014 Prestonin kaupunginvaltuustolta ja lupasi investoida 1 miljoonaa puntaa. Hän sanoi, että neuvottelut hallintoyhtiö VMS Liven kanssa olivat kestäneet liian kauan sen toimitusjohtajan kuoleman vuoksi. Paikka avattiin vuonna 1972, ja se on isännöinyt muun muassa David Bowien ja Queenin kaltaisia tähtiä, ja siellä järjestettiin aikoinaan säännöllisesti Yhdistyneen kuningaskunnan snooker-mestaruuskilpailut. Muuton myötä sekä 2 000-paikkainen Great Hall että 716-paikkainen Charter Theatre suljetaan toistaiseksi, mutta se ei vaikuta tapahtumapaikan pohjakerroksessa sijaitseviin liiketiloihin. Rigby ei vahvistanut työpaikkansa menettäneiden työntekijöiden lukumäärää, mutta sanoi, että peruutettujen esitysten lipunmyyjille maksetaan korvaus. Hän sanoi toivovansa edelleen, että Preston Guild Hall Ltd allekirjoittaisi pitkäaikaisen sopimuksen VMS Liven kanssa, mikä johtaisi sen takaisin "oikeaan asemaansa johtavana alueellisena elävän viihteen tapahtumapaikkana". "Traagisen onnettomuuden vuoksi olemme joutuneet palaamaan lähtöruutuun, ja yritämme kaikki löytää jalansijaa", hän sanoi. "Yksi viivästys on johtanut toiseen, emmekä saa varmuutta." VMS Liven toimitusjohtaja Steve Forster kuoli huhtikuussa loukkaannuttuaan liikenneonnettomuudessa maaliskuussa. Yritykseen, jonka asiakkaita ovat muun muassa Manchester Academy, The Foundry Sheffieldissä ja Hullin The Welly, on otettu yhteyttä kommenttia varten.</w:t>
      </w:r>
    </w:p>
    <w:p>
      <w:r>
        <w:rPr>
          <w:b/>
        </w:rPr>
        <w:t xml:space="preserve">Yhteenveto</w:t>
      </w:r>
    </w:p>
    <w:p>
      <w:r>
        <w:t xml:space="preserve">Prestonin Guild Hallin henkilökunta on irtisanottu ja esitykset peruttu sen jälkeen, kun omistaja ei päässyt sopimukseen paikan hallinnointiyhtiön kanssa.</w:t>
      </w:r>
    </w:p>
    <w:p>
      <w:r>
        <w:rPr>
          <w:b/>
          <w:u w:val="single"/>
        </w:rPr>
        <w:t xml:space="preserve">Asiakirjan numero 53700</w:t>
      </w:r>
    </w:p>
    <w:p>
      <w:r>
        <w:t xml:space="preserve">Holly Roen oikeudenkäynti: Roole Holen: Vanhemmat oikeuteen vauvan kuolemasta</w:t>
      </w:r>
    </w:p>
    <w:p>
      <w:r>
        <w:t xml:space="preserve">Crowborough'sta kotoisin oleva Holly Roe kuoli Tunbridge Wellsin sairaalassa Pemburyssa syyskuussa 2018. Kuolemanjälkeisessä tutkimuksessa todettiin, että hänen aivoissaan oli mustelmia, Hove Crown Court kuuli. Hänen isäänsä, Michael Roeta, syytetään hänen murhastaan, kun taas Hollyn äitiä, Tiffany Tatea, syytetään lapsen kuoleman sallimisesta. Molemmat vanhemmat kiistävät syytteet. Kuolemanjälkeisessä tutkimuksessa todettiin, että vauvalla oli hiertymiä päässään ja sisäisiä ruhjeita aivoissa ja selkäytimessä sekä murtuneita kylkiluita, oikeudelle kerrottiin. Syyttäjä väittää, että nämä vammat eivät aiheutuneet vahingossa, vaan ne olivat väkivaltaisen ravistelun aiheuttamia. Oikeudenkäynti jatkuu. Aiheeseen liittyvät Internet-linkit HM Courts &amp; Tribunals Service - GOV.UK</w:t>
      </w:r>
    </w:p>
    <w:p>
      <w:r>
        <w:rPr>
          <w:b/>
        </w:rPr>
        <w:t xml:space="preserve">Yhteenveto</w:t>
      </w:r>
    </w:p>
    <w:p>
      <w:r>
        <w:t xml:space="preserve">Kahdeksanviikkoinen tyttö Sussexista kuoli traumaattisiin päävammoihin, on kuultu oikeudenkäynnissä.</w:t>
      </w:r>
    </w:p>
    <w:p>
      <w:r>
        <w:rPr>
          <w:b/>
          <w:u w:val="single"/>
        </w:rPr>
        <w:t xml:space="preserve">Asiakirjan numero 53701</w:t>
      </w:r>
    </w:p>
    <w:p>
      <w:r>
        <w:t xml:space="preserve">Jerseyn teleyhtiö luopuu Guernseyn puhelinluettelosta</w:t>
      </w:r>
    </w:p>
    <w:p>
      <w:r>
        <w:t xml:space="preserve">Yhtiö kertoo, että vuoden 2014 Guernsey-hakemisto siirtyy kokonaan verkkoon, koska se on noudattanut "markkinasuuntauksia, asiakaspalautetta ja tutkimuksia". JT julkaisi Kanaalisaarten puhelinluettelon ensimmäisen kerran vuonna 2012. Sure, Guernseyn tärkein operaattori, julkaisee Bailiwickiä varten erillisen puhelinluettelon. JT ilmoitti, että se on sitoutunut tuottamaan painetun puhelinluettelon Jerseylle, ja koko saaren yhteystiedot ovat saatavilla verkossa. JT (Guernsey) -yhtiön toimitusjohtaja Paul Taylor sanoi: "Yhä useammat saarelaiset käyttävät digitaalisia lähteitä, kuten hakemistosivustoa, ja yritykselle, joka on ylpeä siitä, että se on palvelemansa yhteisön ytimessä, on tärkeää, että kuuntelemme asiakaspalautetta ja sopeudumme siihen." JT:tä oli arvosteltu puhelinluettelon julkaisemisesta Guernseyssä. Sen oli suostuttava keräämään ei-toivotut kappaleet kaikista Guernseyn kodeista asukkaiden valitettua asiasta.</w:t>
      </w:r>
    </w:p>
    <w:p>
      <w:r>
        <w:rPr>
          <w:b/>
        </w:rPr>
        <w:t xml:space="preserve">Yhteenveto</w:t>
      </w:r>
    </w:p>
    <w:p>
      <w:r>
        <w:t xml:space="preserve">Guernseyn puhelinluetteloa julkaistaan vuonna 2014 vain yksi, kun teleyhtiö JT päätti siirtyä verkkoon.</w:t>
      </w:r>
    </w:p>
    <w:p>
      <w:r>
        <w:rPr>
          <w:b/>
          <w:u w:val="single"/>
        </w:rPr>
        <w:t xml:space="preserve">Asiakirjan numero 53702</w:t>
      </w:r>
    </w:p>
    <w:p>
      <w:r>
        <w:t xml:space="preserve">Mansaaren TT 2015: Eniten lauttakävijöitä sitten vuoden 2007</w:t>
      </w:r>
    </w:p>
    <w:p>
      <w:r>
        <w:t xml:space="preserve">Mansaaren höyrylaivayhtiö kertoi, että luku oli samansuuruinen kuin vuonna 2014, joka oli vilkkain sen jälkeen, kun tapahtuma juhli satavuotisjuhlaansa vuonna 2007. Yhtiö kertoi myös, että se on tähän mennessä kuljettanut yli 14 000 moottoripyörää, mikä on 17 prosenttia enemmän kuin viime vuonna. Vuonna 2014 saarella vieraili TT-tapahtuman aikana yli 42 000 fania. Manxin hallitus ei ole vielä julkaissut virallista lukua tämän vuoden tapahtumasta. Matkailuosaston tiedottaja sanoi, että on tilattu täydellinen taloudellinen tutkimus, jonka tulokset julkaistaan aikanaan. Steam Packet Companyn toimitusjohtaja Mark Woodward sanoi, että vuoden 2016 tapahtumaan on jo tehty yli 7 000 varausta, joista lähes 17 000 on matkustajia ja yli 8 500 moottoripyöriä. David Cretney MHK:n mukaan luvut heijastavat "maailmanlaajuista kiinnostusta TT:tä kohtaan". Tapahtuma, jossa eri puolilta maailmaa tulevat kilpa-ajajat saavuttavat 200 mailin tuntinopeuden suljetuilla yleisillä teillä, päättyy Senior-kilpailuun perjantaina.</w:t>
      </w:r>
    </w:p>
    <w:p>
      <w:r>
        <w:rPr>
          <w:b/>
        </w:rPr>
        <w:t xml:space="preserve">Yhteenveto</w:t>
      </w:r>
    </w:p>
    <w:p>
      <w:r>
        <w:t xml:space="preserve">Noin 36 000 kilpaurheilufania on matkustanut Mansaarelle lautalla tämän vuoden TT-festivaalia varten, kertoo yksi saaren liikenteenharjoittajista.</w:t>
      </w:r>
    </w:p>
    <w:p>
      <w:r>
        <w:rPr>
          <w:b/>
          <w:u w:val="single"/>
        </w:rPr>
        <w:t xml:space="preserve">Asiakirjan numero 53703</w:t>
      </w:r>
    </w:p>
    <w:p>
      <w:r>
        <w:t xml:space="preserve">Hankkeessa kartoitetaan aaltovoiman sijoituspaikkoja Western Isles -saarten edustalla.</w:t>
      </w:r>
    </w:p>
    <w:p>
      <w:r>
        <w:t xml:space="preserve">Hebridean Marine Energy Futures -hanketta on tuettu 900 000 punnalla Skotlannin rahoitusneuvostolta. Tutkimustyötä johtaa University of the Highlands and Islandsin (UHI) Lews Castle Collegen henkilökunta Lewisin saarella. UHI:n mukaan saarten länsirannikon aalloilla on valtava potentiaali. Merienergian kehittäjät työskentelevät UHI:n kanssa tutkimustyössä. Projektipäällikkö Arne Vogler sanoi: "Tämä on yksi tärkeimmistä tutkimushankkeista laatuaan, ja siitä on kauaskantoisia hyötyjä kasvavalle teollisuudelle. "Olemme ylpeitä siitä, että meillä on resurssit, taidot ja kokemus, jotka mahdollistavat tämän hankkeen johtamisen." Hän lisäsi: "Merienergiahankkeet luonnonvaroiltaan rikkailla alueilla tuottavat enemmän energiaa alhaisemmilla kustannuksilla tuotettua energiayksikköä kohti. "Tämä tarkoittaa sitä, että hankkeiden kehittäjien on taloudellisesti selvästi pakko keskittyä näille alueille." UHI oli aiemmin korkeakoulu, mutta sille myönnettiin helmikuussa yliopiston asema.</w:t>
      </w:r>
    </w:p>
    <w:p>
      <w:r>
        <w:rPr>
          <w:b/>
        </w:rPr>
        <w:t xml:space="preserve">Yhteenveto</w:t>
      </w:r>
    </w:p>
    <w:p>
      <w:r>
        <w:t xml:space="preserve">Skotlannin uusin yliopisto työskentelee hankkeessa, jonka tarkoituksena on kartoittaa mahdollisia aaltovoimapaikkoja Länsisaarten edustalla.</w:t>
      </w:r>
    </w:p>
    <w:p>
      <w:r>
        <w:rPr>
          <w:b/>
          <w:u w:val="single"/>
        </w:rPr>
        <w:t xml:space="preserve">Asiakirjan numero 53704</w:t>
      </w:r>
    </w:p>
    <w:p>
      <w:r>
        <w:t xml:space="preserve">Pelastuskoira "pelastettiin jälleen" keskeltä Manchesterin moottoritietä</w:t>
      </w:r>
    </w:p>
    <w:p>
      <w:r>
        <w:t xml:space="preserve">Cola-maksakoira jäi auton alle M56-tiellä Manchesterin lentokentän lähellä keskiviikkoiltana. Mies, jolla oli "kultainen sydän", onnistui pysäyttämään liikenteen ennen kuin hän ylitti moottoritien noutaakseen Colan, kertoi koirien hyvinvointia edistävä Heather Cake. Kyprokselle hylätty Cola oli matkalla uusille omistajilleen Yhdistyneeseen kuningaskuntaan, kun se karkasi Manchesterin lentokentän rahtikeskuksesta. Manchesterin lentoaseman tiedottaja sanoi, ettei hän voi kommentoida asiaa, koska laitosta hallinnoivat ulkopuoliset yritykset. Hän sanoi, ettei hän tiedä, mikä rahtikeskuksen käsittelystä vastaava taho oli vastuussa. Cola oli laihtunut ja saanut ampumahaavan Kyproksella ennen kuin hän lensi aloittamaan uuden elämänsä Manchesteriin. Bay Tree Rescue -ryhmän varainkerääjä Cake sanoi, että Cola "oli löytynyt täydellisen sankarin toimesta". "Se on juuri saapumassa [eläin]sairaalaan omistajiensa kanssa, jossa sitä arvioidaan tarkemmin", hän kirjoitti Facebookissa. "Sillä on huomattava jalkavamma, mutta se on onnistunut juomaan ja syömään hieman ja on pirteä."</w:t>
      </w:r>
    </w:p>
    <w:p>
      <w:r>
        <w:rPr>
          <w:b/>
        </w:rPr>
        <w:t xml:space="preserve">Yhteenveto</w:t>
      </w:r>
    </w:p>
    <w:p>
      <w:r>
        <w:t xml:space="preserve">Lentokentältä kadonnut koira on pelastettu dramaattisesti keskeltä läheistä moottoritietä.</w:t>
      </w:r>
    </w:p>
    <w:p>
      <w:r>
        <w:rPr>
          <w:b/>
          <w:u w:val="single"/>
        </w:rPr>
        <w:t xml:space="preserve">Asiakirjan numero 53705</w:t>
      </w:r>
    </w:p>
    <w:p>
      <w:r>
        <w:t xml:space="preserve">Autoilijoita varoitetaan myöhästymisistä Catthorpen risteystyön aikana</w:t>
      </w:r>
    </w:p>
    <w:p>
      <w:r>
        <w:t xml:space="preserve">Leicestershiressä sijaitsevan 190 miljoonan punnan Catthorpe-hankkeen aikana M6-tien, A14-tien ja M1-tien liittymän 19 risteyksessä tehdään usean vuoden ajan töitä. Tammikuun 6. päivänä aloitetaan yölliset sulkemiset osissa M1:ää ja M6:ta, Highways Agency kertoi. Viraston johtaja Paul Unwin sanoi: "Parannusten toteuttaminen edellyttää väistämättä joitakin häiriöitä. "Tammikuun ensimmäisellä viikolla ja seuraavien kolmen vuoden aikana tapahtuvien sulkemisten aikana kehotamme ihmisiä suunnittelemaan etukäteen ja varaamaan ylimääräistä aikaa matkoihinsa", Unwin sanoi. Työt ovat alku "useille parannuksille, jotka vähentävät ruuhkia ja parantavat turvallisuutta". Highways Agencyn tilastojen mukaan risteystä käyttää päivittäin yli 142 000 ajoneuvoa.</w:t>
      </w:r>
    </w:p>
    <w:p>
      <w:r>
        <w:rPr>
          <w:b/>
        </w:rPr>
        <w:t xml:space="preserve">Yhteenveto</w:t>
      </w:r>
    </w:p>
    <w:p>
      <w:r>
        <w:t xml:space="preserve">Autoilijoita varoitetaan M1- ja M6-teiden viivästyksistä Midlandsin tärkeän liittymän rakennustöiden aikana.</w:t>
      </w:r>
    </w:p>
    <w:p>
      <w:r>
        <w:rPr>
          <w:b/>
          <w:u w:val="single"/>
        </w:rPr>
        <w:t xml:space="preserve">Asiakirjan numero 53706</w:t>
      </w:r>
    </w:p>
    <w:p>
      <w:r>
        <w:t xml:space="preserve">Run Geordie Run -tapahtuma on haaste Euroopalle.</w:t>
      </w:r>
    </w:p>
    <w:p>
      <w:r>
        <w:t xml:space="preserve">Mark Allison on jo juossut Yhdysvaltojen ja Australian halki, ja nyt hän aikoo juosta 3 400 mailia Lissabonista Istanbuliin. Northumberlandin Bedlingtonista kotoisin olevan ohjelmistokehittäjän tavoitteena on kulkea 14 maan reitti 100 päivässä. Kerätyt varat menevät kahdelle hyväntekeväisyysjärjestölle: Children's Foundationille ja Sir Bobby Robson Foundationille. Allison lähti liikkeelle Tynemouthista matkailuautolla, joka toimii hänen tukikohtanaan koko haasteen ajan, ja lähtee tiistaina lautalla Portsmouthista Santanderiin Espanjaan. "Tämä juoksu on minulle iso askel matkan ja erityisesti korkeuserojen suhteen", hän sanoi. "Odotan innolla, että pääsen aloittamaan ja panemaan kaiken valmistelun täytäntöön. "Mutta tietäen, että edessä on Stelvion solan kaltaisia 9 000 jalan nousuja ja 15 Tour de Francen nousua, se on pelottavaa."</w:t>
      </w:r>
    </w:p>
    <w:p>
      <w:r>
        <w:rPr>
          <w:b/>
        </w:rPr>
        <w:t xml:space="preserve">Yhteenveto</w:t>
      </w:r>
    </w:p>
    <w:p>
      <w:r>
        <w:t xml:space="preserve">Hyväntekeväisyysjärjestö "Run Geordie Run" on lähtenyt Eurooppaan seuraavalle etapille maailman ympäri -haasteessaan.</w:t>
      </w:r>
    </w:p>
    <w:p>
      <w:r>
        <w:rPr>
          <w:b/>
          <w:u w:val="single"/>
        </w:rPr>
        <w:t xml:space="preserve">Asiakirjan numero 53707</w:t>
      </w:r>
    </w:p>
    <w:p>
      <w:r>
        <w:t xml:space="preserve">South Gloucestershire Councilin vihreiden roskien keräysmaksu alkaa</w:t>
      </w:r>
    </w:p>
    <w:p>
      <w:r>
        <w:t xml:space="preserve">South Gloucestershiren neuvosto perii 36 punnan vuosimaksun vihreiden roskien keräyksestä, jonka se sanoo tuottavan jopa 1,2 miljoonaa puntaa vuodessa. Viranomaisen mukaan asukkaat, jotka eivät halua maksaa vuosimaksua, voivat edelleen hävittää vihreän jätteen paikallisessa kierrätyskeskuksessa. Konservatiivien kaupunginvaltuutettu Ian Adams luonnehti kuitenkin maksua "vihreiden vastaiseksi". Hänen mukaansa se johtaisi lentävien jätteiden roskaamisen lisääntymiseen ja kierrätyksen vähenemiseen, kun yhä useammat ihmiset laittaisivat vihreää jätettä mustaan roskikseen. "Tämä piilovero ei ainoastaan vahingoita ympäristöä, vaan se myös vahingoittaa yhteisöjä nostamalla elinkustannuksia ja luomalla vihamielisyyttä naapureiden välille", hän sanoi. Libidemokraattien valtuutettu Claire Young sanoi, että valtuuston on tehtävä "suuria säästöjä" ja että ihmiset, jotka eivät halua maksaa maksua, voivat käyttää vaihtoehtoisia kierrätysmenetelmiä, kuten kompostointia ja vihreiden roskien yhteiskäyttöä. Vihreästä jätteestä perittävä maksu otettiin käyttöön puoluerajat ylittävän South Gloucestershiren valtuuston yhteisöjen komiteassa. Viranomaisen mukaan noin 20 000 kotitaloutta on jo liittynyt palveluun.</w:t>
      </w:r>
    </w:p>
    <w:p>
      <w:r>
        <w:rPr>
          <w:b/>
        </w:rPr>
        <w:t xml:space="preserve">Yhteenveto</w:t>
      </w:r>
    </w:p>
    <w:p>
      <w:r>
        <w:t xml:space="preserve">Etelä-Gloucestershiren alueella on tullut voimaan kiistanalainen puutarhajätteen keräyksen hinnoittelukäytäntö.</w:t>
      </w:r>
    </w:p>
    <w:p>
      <w:r>
        <w:rPr>
          <w:b/>
          <w:u w:val="single"/>
        </w:rPr>
        <w:t xml:space="preserve">Asiakirjan numero 53708</w:t>
      </w:r>
    </w:p>
    <w:p>
      <w:r>
        <w:t xml:space="preserve">Sotaveteraani lahjoittaa hänelle kerätyt 2 000 puntaa amputoidulle jalkapalloilijalle Shaun Whiterille</w:t>
      </w:r>
    </w:p>
    <w:p>
      <w:r>
        <w:t xml:space="preserve">Cyril Banksin, 91, poliisiksi esittäytyneet huijarit varastivat 9000 puntaa. Sen jälkeen, kun hänelle oli kerätty yli 12 000 puntaa, Banks sanoi haluavansa lahjoittaa osan Shaun Whiterille, 27, joka loukkaantui vakavasti yliajossa. Herra Banks sanoi: "En ole koskaan nähnyt, että hän olisi voinut kuolla: "Jos voin auttaa häntä, olisin hyvin iloinen." Newmarket FC:ssä pelannut Whiter auttoi ystäväänsä Joey Abbsia vaihtamaan rengasrikkoa Newmarketissa, Suffolkissa, 1. heinäkuuta, kun kuljettaja törmäsi heidän molempien autoihin. Whiterin vammat olivat niin vakavia, että häneltä jouduttiin amputoimaan molemmat jalat. Banksilta vietiin kesäkuussa säästöt, kun huijarit tekeytyivät Metropolitan Police -poliisiksi. Herts and Essex Observer -lehti perusti varainkeruusivun sen jälkeen, kun Banksia haastateltiin BBC:n Three Counties Radio -ohjelmassa. Vetoomus keräsi yli 12 000 puntaa alle 24 tunnissa, ja Banks sanoi olevansa "häkeltynyt" anteliaisuudesta. "Se on uskomatonta. En tajunnut, että ihmiset tarjoaisivat niin paljon", hän sanoi. Banks sanoi lahjoittavansa kaikki 9 000 puntaa ylittävät rahat hyväntekeväisyyteen ja tarjosi Whiterille 2 000 puntaa. "Hän on kokenut hyvin ikävän onnettomuuden, ja jos hän saa uudet jalat, kuten hänen on tehtävä häitään varten, olisin hyvin iloinen, jos voisin auttaa." Hän kertoi, että hänellä on ollut hyvin ikävä onnettomuus. Kerätyt rahat käytetään Whiterin kodin ja auton muutostöihin sekä hänen tarvitsemiinsa varusteisiin ja jälkihoitoon, kertoo hänen perheensä.</w:t>
      </w:r>
    </w:p>
    <w:p>
      <w:r>
        <w:rPr>
          <w:b/>
        </w:rPr>
        <w:t xml:space="preserve">Yhteenveto</w:t>
      </w:r>
    </w:p>
    <w:p>
      <w:r>
        <w:t xml:space="preserve">Toisen maailmansodan veteraani, jolta huijattiin hänen säästönsä ja josta tuli varainkeruukampanjan keskipiste, lahjoittaa 2000 puntaa jalkapalloilijalle, joka menetti molemmat jalkansa auto-onnettomuudessa.</w:t>
      </w:r>
    </w:p>
    <w:p>
      <w:r>
        <w:rPr>
          <w:b/>
          <w:u w:val="single"/>
        </w:rPr>
        <w:t xml:space="preserve">Asiakirjan numero 53709</w:t>
      </w:r>
    </w:p>
    <w:p>
      <w:r>
        <w:t xml:space="preserve">Staffordin sairaalan julkinen tutkimus tervetullut</w:t>
      </w:r>
    </w:p>
    <w:p>
      <w:r>
        <w:t xml:space="preserve">Staffordin sairaalaa koskeva täysistunto on määrä järjestää myöhemmin tänä vuonna. Tutkimus käynnistettiin sen jälkeen, kun terveysalan valvontaviranomainen ilmoitti, että vuosina 2005-2008 oli tapahtunut ainakin 400 kuolemantapausta odotettua enemmän. Sairaalasäätiön puheenjohtaja Sir Stephen Moss sanoi, että jotkut perheet tarvitsevat yhä vastauksia. Tutkimus aloitettiin virallisesti tiistaina, ja sen odotetaan jatkuvan muutaman viikon kuluttua. Toimitusjohtaja Anthony Sumara sanoi, että sairaala oli tehnyt monia parannuksia vuoden 2009 jälkeen, jolloin Healthcare Commission paljasti huonot standardit, mukaan lukien tapaukset, joissa vastaanottovirkailijoita oli käytetty hätäpotilaiden arviointiin. "Suurin asia, jonka olemme tehneet, on se, että olemme lisänneet sairaanhoitajia. "Meillä on 140 sairaanhoitajaa lisää, ja rekrytoimme edelleen", hän sanoi. Hän lisäsi, että sairaalan infektioluvut ovat parantuneet, että se on siistimpi ja että sairaalassa pyritään luomaan erilainen kulttuuri. "Uskon, että meillä on vielä vuoden verran työtä, jotta tästä sairaalasta tulee yksi maan parhaista", hän sanoi. Sumara ja Sir Stephen nimitettiin Staffordin sairaalaa hallinnoivan Mid Staffordshire NHS Foundation Trustin johtoon heinäkuussa 2009, kun tuomitseva raportti oli julkaistu. Kahdesta aiemmasta tutkimuksesta huolimatta kampanjoijat vaativat julkista tutkimusta, jossa todistajat velvoitettaisiin osallistumaan ja kuulustelemaan.</w:t>
      </w:r>
    </w:p>
    <w:p>
      <w:r>
        <w:rPr>
          <w:b/>
        </w:rPr>
        <w:t xml:space="preserve">Yhteenveto</w:t>
      </w:r>
    </w:p>
    <w:p>
      <w:r>
        <w:t xml:space="preserve">Julkisen tutkimuksen kohteena olevan sairaalan hallituksen puheenjohtaja ja toimitusjohtaja ovat tyytyväisiä menettelyyn, sillä sen "järkyttävät" standardit ovat olleet julkisessa tutkimuksessa esillä.</w:t>
      </w:r>
    </w:p>
    <w:p>
      <w:r>
        <w:rPr>
          <w:b/>
          <w:u w:val="single"/>
        </w:rPr>
        <w:t xml:space="preserve">Asiakirjan numero 53710</w:t>
      </w:r>
    </w:p>
    <w:p>
      <w:r>
        <w:t xml:space="preserve">Lutonin lentoaseman laajennus: 65 prosenttia kannattaa suunnitelmia kuulemisessa</w:t>
      </w:r>
    </w:p>
    <w:p>
      <w:r>
        <w:t xml:space="preserve">Ehdotukseen, joka koskee 18 miljoonan matkustajan tukemista vuodessa, saatiin 1 360 vastausta (9,5 miljoonaa), joista 884 (65 %) oli myönteisiä. Kolmesataakahdeksankymmentä (28 %) vastusti ehdotusta, ja 94 (7 %) ei ollut päättänyt asiasta. 100 miljoonan punnan laajennus sisältäisi parannuksia tieverkkoon, pysäköintiin, matkustajaterminaaliin ja lentokoneiden rullausteihin. Lentotoiminnan harjoittaja London Luton Airport Operations Limited (LLAOL) ilmoitti, että laajennus, joka toteutettaisiin lentoaseman nykyisillä rajoilla ja nykyistä kiitotietä käyttäen, loisi jopa 5 100 työpaikkaa. Työ toteutettaisiin kolmessa vaiheessa vuoteen 2028 asti. LLAOL ilmoitti, että palautteen perusteella se aikoo rajoittaa yölentojen määrää ja ottaa käyttöön sakotusjärjestelmän melurajoja rikkoville lentokoneille. Kuuleminen päättyi lokakuussa, ja suunnitteluhakemus jätettiin marraskuun lopussa. Luton Borough Councilin kuulemisaika suunnitelmista kestää 18. helmikuuta asti.</w:t>
      </w:r>
    </w:p>
    <w:p>
      <w:r>
        <w:rPr>
          <w:b/>
        </w:rPr>
        <w:t xml:space="preserve">Yhteenveto</w:t>
      </w:r>
    </w:p>
    <w:p>
      <w:r>
        <w:t xml:space="preserve">Suunnitelmat Lutonin lentoaseman kapasiteetin lähes kaksinkertaistamisesta ovat saaneet tukea julkisessa kuulemisessa.</w:t>
      </w:r>
    </w:p>
    <w:p>
      <w:r>
        <w:rPr>
          <w:b/>
          <w:u w:val="single"/>
        </w:rPr>
        <w:t xml:space="preserve">Asiakirjan numero 53711</w:t>
      </w:r>
    </w:p>
    <w:p>
      <w:r>
        <w:t xml:space="preserve">Palomiehet pelastavat hevosen Buckinghamshiren vajoamisreiästä</w:t>
      </w:r>
    </w:p>
    <w:p>
      <w:r>
        <w:t xml:space="preserve">Miehistöt kaivoivat kaivannon ja loivat luiskan, jotta 10-vuotias tamma saatiin vapautettua kahden metrin syvyisestä kuopasta Buckinghamshiren Beaconsfieldissä. Seitsemän kuukautta tiineenä ollut tamma tarkastettiin myöhemmin eläinlääkärin toimesta, ja se todettiin terveeksi. Bucksin palo- ja pelastuslaitoksen mukaan sunnuntaina Holtspurissa Wooburn Green Lanella suoritettu operaatio oli "erinomainen tiimityö". Aiheeseen liittyvät Internet-linkit Buckinghamshire Fire &amp; Rescue Service (Buckinghamshiren palo- ja pelastuspalvelu)</w:t>
      </w:r>
    </w:p>
    <w:p>
      <w:r>
        <w:rPr>
          <w:b/>
        </w:rPr>
        <w:t xml:space="preserve">Yhteenveto</w:t>
      </w:r>
    </w:p>
    <w:p>
      <w:r>
        <w:t xml:space="preserve">Palomiehet ovat vapauttaneet tiineenä olevan hevosen, joka putosi vajoamiskuoppaan.</w:t>
      </w:r>
    </w:p>
    <w:p>
      <w:r>
        <w:rPr>
          <w:b/>
          <w:u w:val="single"/>
        </w:rPr>
        <w:t xml:space="preserve">Asiakirjan numero 53712</w:t>
      </w:r>
    </w:p>
    <w:p>
      <w:r>
        <w:t xml:space="preserve">Militian taistelijat mestasivat 40 poliisia Kongon demokraattisessa tasavallassa</w:t>
      </w:r>
    </w:p>
    <w:p>
      <w:r>
        <w:t xml:space="preserve">Kamwina Nsapu -ryhmän taistelijat hyökkäsivät poliisisaattueen kimppuun. Kuusi poliisia, jotka puhuivat paikallista tshilubaa, vapautettiin, mutta loput tapettiin, Kasain edustajakokouksen puheenjohtaja Francois Kalamba sanoi. Kasain levottomuudet alkoivat viime elokuussa, kun turvallisuusjoukot tappoivat Kamwina Nsapun johtajan. Perjantain hyökkäys kohdistui poliisisaattueeseen, joka oli matkalla Tshikapan ja Kanangan välillä. Osavaltion kuvernööri Alexis Nkande Myopompa kertoi, että surmatapauksista on aloitettu tutkinta. YK:n mukaan 400 ihmistä on saanut surmansa ja 200 000 on joutunut jättämään kotinsa Kasain alueella sen jälkeen, kun Kamwina Nsapun johtaja Jean-Pierre Pandi tapettiin. Tämä tapahtui kaksi kuukautta sen jälkeen, kun Kamwina Nsapu aloitti kesäkuussa 2016 pyrkimyksen, että hänet tunnustettaisiin virallisesti paikalliseksi päälliköksi ja että valtion elimet vetäytyisivät alueelta. Mikä on Kasain levottomuuksien taustalla? YK sanoo tunnistaneensa 10 joukkohautaa, joihin levottomuuksissa kuolleet on haudattu, sekä seitsemän muuta epäiltyä joukkohautapaikkaa. Kaksi YK:n asiantuntijaa, amerikkalainen ja ruotsalainen, siepattiin alueella kaksi viikkoa sitten neljän kongolaisen kollegansa kanssa, ja he ovat edelleen kateissa. Kongon demokraattisessa tasavallassa vallitsee yhä suurempi poliittinen epävarmuus, sillä presidentti Joseph Kabila pysyy vallassa viime joulukuussa päättyneen toimikautensa jälkeen. Vaalit on määrä pitää ennen tämän vuoden loppua, mutta mitään varmaa päivämäärää ei ole vielä vahvistettu.</w:t>
      </w:r>
    </w:p>
    <w:p>
      <w:r>
        <w:rPr>
          <w:b/>
        </w:rPr>
        <w:t xml:space="preserve">Yhteenveto</w:t>
      </w:r>
    </w:p>
    <w:p>
      <w:r>
        <w:t xml:space="preserve">Kongon demokraattisen tasavallan miliisitaistelijat ovat paikallisten viranomaisten mukaan mestanneet noin 40 poliisia väijytyksessä keskisessä Kasain maakunnassa.</w:t>
      </w:r>
    </w:p>
    <w:p>
      <w:r>
        <w:rPr>
          <w:b/>
          <w:u w:val="single"/>
        </w:rPr>
        <w:t xml:space="preserve">Asiakirjan numero 53713</w:t>
      </w:r>
    </w:p>
    <w:p>
      <w:r>
        <w:t xml:space="preserve">Vuoristoradan purkamisen kustannukset "yli 13 miljoonaa puntaa".</w:t>
      </w:r>
    </w:p>
    <w:p>
      <w:r>
        <w:t xml:space="preserve">Rautatie, josta pääsee Aviemoren lähellä sijaitsevaan Cairngorm-hiihtokeskukseen, on ollut suljettuna yli vuoden ajan rakenteellisten ongelmien vuoksi. HIE:n mukaan sen tarkoituksena on korjata rautatie arviolta 10 miljoonalla punnalla. Skotlannin hallitusta pyydetään tekemään päätös korjauksista. HIE, joka on julkinen elin, sanoi odottavansa, että se saisi työn liiketoimintasuunnitelman valmiiksi toimitettavaksi hallitukselle joulukuussa. Rautatien poistaminen tai korjaaminen on monimutkaista, koska se on tehtävä niin, että vaikutukset Cairn Gorm -vuorelle - 1 245 metrin korkeuteen nousevalle Munro-vuorelle, joka on yksi Skotlannin tunnetuimmista huipuista - jäävät mahdollisimman vähäisiksi. Rautatien rakentamisen aikana helikopteria käytettiin rakennusmateriaalien toimittamiseen vuorenrinteelle. Köysirata avattiin vuonna 2001, ja sen lopulliset kustannukset olivat 26 miljoonaa puntaa. Viimeisimmässä köysiradasta antamassaan päivityksessä HIE totesi, että rakenteen poistamisen mahdolliset kustannukset eivät sisällä sitä, kuinka paljon rahaa tarvittaisiin vaihtoehtoisen nostokorkeuden järjestämiseen lumilajien harrastajille ja muille kävijöille. Rautatie yhdistää perusaseman ravintolaan ja laajempaan hiihtokeskukseen 1 097 metrin korkeudessa Cairn Gorm -vuorella. Ennen kuin köysirata suljettiin viime syyskuussa, sillä kävi vuosittain noin 300 000 kävijää.</w:t>
      </w:r>
    </w:p>
    <w:p>
      <w:r>
        <w:rPr>
          <w:b/>
        </w:rPr>
        <w:t xml:space="preserve">Yhteenveto</w:t>
      </w:r>
    </w:p>
    <w:p>
      <w:r>
        <w:t xml:space="preserve">Cairngormin köysiradan purkamisesta aiheutuvat kustannukset voivat olla yli 13,3 miljoonaa puntaa, kuten sen omistaja Highlands and Islands Enterprise (HIE) on todennut.</w:t>
      </w:r>
    </w:p>
    <w:p>
      <w:r>
        <w:rPr>
          <w:b/>
          <w:u w:val="single"/>
        </w:rPr>
        <w:t xml:space="preserve">Asiakirjan numero 53714</w:t>
      </w:r>
    </w:p>
    <w:p>
      <w:r>
        <w:t xml:space="preserve">Wrightbus ostaa Gallahersin Ballymenan tupakkatehtaan alueen</w:t>
      </w:r>
    </w:p>
    <w:p>
      <w:r>
        <w:t xml:space="preserve">Julian O'NeillBBC News NI Business Correspondent Sopimukset on vaihdettu, mutta molempien yhtiöiden mukaan kaupan yksityiskohtia ei julkisteta. JTI jättää Lisnafillanin tehtaan vuoden 2017 puolivälissä sen jälkeen, kun tupakanvalmistustoiminta lopetettiin hiljattain ja yli 800 työpaikkaa menetettiin. Wrights Group on yksi Ballymenan merkittävimmistä työnantajista. Sillä on noin 1 800 työntekijää, ja sillä on tehdas myös Antrimissa. Hallituksen puheenjohtaja Mark Nodder sanoi, että sen nykyinen tehdas Galgormissa - noin kilometrin päässä JTI:stä - oli viime vuosina joutunut "jonkin verran sisämaahan". Hänen mukaansa osto tarjoaa lisätilaa, jotta "tulevaa kasvua ja kehityssuunnitelmiamme eivät haittaisi kiinteistörajoitteet". Lisätyöpaikkojen luominen on mahdollista "keskipitkällä ja pitkällä aikavälillä", hän lisäsi. Talousministeri Simon Hamilton oli tyytyväinen kauppaan. "Lisnafillanin tuotantolaitoksen hankkimisella Wrights Group vahvistaa sitoutumistaan Ballymenaan ja osoittaa, että se pyrkii kasvamaan kansainvälisillä markkinoilla", hän sanoi. Alueen kansanedustaja Ian Paisley ilmaisi tyytyväisyytensä siirtoon. "JTI lupasi minulle, että se tekisi kaikkensa tehdäkseen paikasta houkuttelevan, ja tämä on sopiva perintö", hän sanoi.</w:t>
      </w:r>
    </w:p>
    <w:p>
      <w:r>
        <w:rPr>
          <w:b/>
        </w:rPr>
        <w:t xml:space="preserve">Yhteenveto</w:t>
      </w:r>
    </w:p>
    <w:p>
      <w:r>
        <w:t xml:space="preserve">Wrightbus ostaa JTI Gallahersin 100 hehtaarin tehdasalueen Ballymenassa ensi vuoden alussa toteutettavalla kaupalla.</w:t>
      </w:r>
    </w:p>
    <w:p>
      <w:r>
        <w:rPr>
          <w:b/>
          <w:u w:val="single"/>
        </w:rPr>
        <w:t xml:space="preserve">Asiakirjan numero 53715</w:t>
      </w:r>
    </w:p>
    <w:p>
      <w:r>
        <w:t xml:space="preserve">Brasilian ex-johtajan Lulan lahjusrikosoikeudenkäynti keskeytetty</w:t>
      </w:r>
    </w:p>
    <w:p>
      <w:r>
        <w:t xml:space="preserve">Keskeyttäminen on seurausta Lulan työväenpuolueen lainsäätäjän valituksesta. Kansanedustaja väitti, että syyttäjä, joka vaati ex-presidenttiä todistamaan, oli toiminut "menettelyllisesti epäoikeudenmukaisesti". Lulan, joka kiistää korruptiosyytökset, oli määrä saapua kuultavaksi keskiviikkona. Myöhään tiistaina kansallisen syyttäjäneuvoston jäsen kuitenkin hyväksyi valituksen, joka perustui väitettyihin menettelyvirheisiin. Keskeytys on voimassa siihen asti, kunnes neuvosto tutkii valitusta tarkemmin yleisistunnossaan. Luksusasunto Syyttäjien oli tarkoitus kuulustella entistä presidenttiä kiinteistökauppoihin liittyvistä rahanpesuepäilyistä. Lulaa syytetään siitä, että hän salasi Guaruja-lomakeskuksessa sijaitsevan ranta-asunnon omistuksen. Sao Paulon lounaispuolella sijaitsevan kolmikerroksisen kattohuoneiston arvoksi arvioidaan jopa 550 000 dollaria (385 000 puntaa). Rakennusliike OAS on tiettävästi kunnostanut sen entisen presidentin Lulan perheelle. Lulan asianajajat sanoivat, että vaikka entisen presidentin vaimolle annettiin mahdollisuus ostaa asunto, he eivät koskaan ostaneet sitä. Sen omistaa nyt OAS, joka on yhdistetty valtion öljyjätti Petrobrasin korruptioskandaaliin. BBC:n Julia Carneiro Rio de Janeirossa kertoo, että Lula on joutunut kohtaamaan syytöksiä, joiden mukaan hän olisi käyttänyt vaikutusvaltaansa saadakseen etuja. Lulan kannattajien mukaan häntä vastaan suunnattujen hyökkäysten tarkoituksena on tahrata hänen maineensa, kun huhutaan, että hän saattaa asettua uudelleen ehdolle vuonna 2018. Lula toimi Brasilian presidenttinä vuosina 2003-2011, ja hänen poliittinen suojattinsa Dilma Rousseff seurasi häntä tehtävässä.</w:t>
      </w:r>
    </w:p>
    <w:p>
      <w:r>
        <w:rPr>
          <w:b/>
        </w:rPr>
        <w:t xml:space="preserve">Yhteenveto</w:t>
      </w:r>
    </w:p>
    <w:p>
      <w:r>
        <w:t xml:space="preserve">Brasiliassa syyttäjä on väliaikaisesti keskeyttänyt kuulemisen, jossa ex-presidentti Luiz Inacio Lula da Silvaa oli määrä kuulla korruptiosyytösten vuoksi.</w:t>
      </w:r>
    </w:p>
    <w:p>
      <w:r>
        <w:rPr>
          <w:b/>
          <w:u w:val="single"/>
        </w:rPr>
        <w:t xml:space="preserve">Asiakirjan numero 53716</w:t>
      </w:r>
    </w:p>
    <w:p>
      <w:r>
        <w:t xml:space="preserve">"Staffordin sairaala: Ei perusteita luokituksen alentamishaasteelle</w:t>
      </w:r>
    </w:p>
    <w:p>
      <w:r>
        <w:t xml:space="preserve">Staffordin kaupunginvaltuuston johtajat pyysivät heitä tarkastelemaan joidenkin palvelujen, kuten äitiys- ja synnytyspalvelujen, siirron laillisuutta. David Wolfe QC kertoi viranomaisille, ettei ollut perusteita kiistää toimenpiteitä. Mid Staffordshire NHS Trustia arvosteltiin voimakkaasti vuonna 2013 laaditussa raportissa, jossa käsiteltiin sen puutteita. Tutkimuksessa todettiin, että trusti oli aiheuttanut satojen hoidossaan olleiden ihmisten kärsimyksiä vuosina 2005-2008. Hallinnoijat ottivat sen haltuunsa kaksi kuukautta myöhemmin. Marraskuussa perustettiin uusi trusti, University Hospitals of North Midlands (UHNM), ja Staffordin sairaala nimettiin uudelleen County Hospitaliksi. Siitä lähtien lakimiehet ovat tarkastelleet UHNM:n suorittamaa prosessia ja sen suunnitelmien laillisuutta ehdotetun palvelujen siirron toteuttamiseksi. He totesivat, ettei oikeudelliselle uudelleentarkastelulle ole "tällä hetkellä" perusteita. Kaupunginvaltuusto kokoontuu ensi maanantaina pohtimaan, mihin lisätoimiin olisi mahdollisesti ryhdyttävä.</w:t>
      </w:r>
    </w:p>
    <w:p>
      <w:r>
        <w:rPr>
          <w:b/>
        </w:rPr>
        <w:t xml:space="preserve">Yhteenveto</w:t>
      </w:r>
    </w:p>
    <w:p>
      <w:r>
        <w:t xml:space="preserve">Valtuuston lakimiehet ovat hylänneet Staffordin sairaalan palvelujen vähentämistä koskevan oikeudellisen haasteen.</w:t>
      </w:r>
    </w:p>
    <w:p>
      <w:r>
        <w:rPr>
          <w:b/>
          <w:u w:val="single"/>
        </w:rPr>
        <w:t xml:space="preserve">Asiakirjan numero 53717</w:t>
      </w:r>
    </w:p>
    <w:p>
      <w:r>
        <w:t xml:space="preserve">Influenssarokotteet annetaan kuusivuotiaille koulussa</w:t>
      </w:r>
    </w:p>
    <w:p>
      <w:r>
        <w:t xml:space="preserve">Kaikki kahden ja kuuden vuoden ikäiset lapset ovat nyt oikeutettuja siihen, ja peruskouluikäisille oppilaille nenäsumute annetaan koulussa. Viime vuonna rokotussuoja oli odotettua alhaisempi, noin 34 prosenttia, koska yksi rokotekannoista oli muuntunut. Public Health Walesin mukaan tämän vuoden rokote sisältää mutatoituneen kannan. Kaikki lapset, jotka olivat kahden ja kuuden vuoden ikäisiä 31. elokuuta 2015 mennessä, ovat oikeutettuja saamaan ruiskun, joka kattaa lapset toisen luokan loppuun asti. Esikouluikäiset lapset saavat rokotteensa edelleen yleislääkärin vastaanotolla. Lasten lisäksi myös yli 65-vuotiaat tai tietystä kroonisesta tai pitkäaikaisesta sairaudesta kärsivät henkilöt ovat oikeutettuja ilmaiseen rokotukseen.</w:t>
      </w:r>
    </w:p>
    <w:p>
      <w:r>
        <w:rPr>
          <w:b/>
        </w:rPr>
        <w:t xml:space="preserve">Yhteenveto</w:t>
      </w:r>
    </w:p>
    <w:p>
      <w:r>
        <w:t xml:space="preserve">Influenssarokotukset laajennetaan koskemaan alle kuusivuotiaita lapsia, ja ne annetaan alakouluissa.</w:t>
      </w:r>
    </w:p>
    <w:p>
      <w:r>
        <w:rPr>
          <w:b/>
          <w:u w:val="single"/>
        </w:rPr>
        <w:t xml:space="preserve">Asiakirjan numero 53718</w:t>
      </w:r>
    </w:p>
    <w:p>
      <w:r>
        <w:t xml:space="preserve">Venezuelan joukot lopettivat 20 päivää kestäneen mellakan Meridan vankilassa</w:t>
      </w:r>
    </w:p>
    <w:p>
      <w:r>
        <w:t xml:space="preserve">Vankilaministeri Iris Varela kertoi, että poliisi siirtyi Cepran vankilaan varhain lauantaina. Hänen mukaansa kapinan johtajat olivat antautuneet. Ainakin 22 ihmistä on saanut surmansa viikkoja kestäneiden mielenosoitusten aikana, joissa vastustettiin pakkosiirtoja muihin vankiloihin. Varela sanoi, että kapinajohtajat antautuivat viikkoja kestäneiden neuvottelujen jälkeen. Hän sanoi, että kukaan ei ollut loukkaantunut operaatiossa, ja lisäsi, että kaikkien vankien ihmisoikeuksia oli kunnioitettu. "Mellakan johtajat ovat jo viranomaisten käsissä", hän sanoi valtiolliselle Venezolana de Television -televisiokanavalle. "Vankilassa ei ole enää aseistettuja vankeja, emme saa enää kokea samanlaista tilannetta Meridan osavaltiossa." Amerikkalais-amerikkalaisen ihmisoikeuskomission mukaan protestit ja kilpailevien jengien väliset tappelut Venezuelan ylikansoitetuissa vankiloissa johtivat viime vuonna yli 500 ihmisen kuolemaan. Kun Varela nimitettiin elokuussa 2011, hän sanoi, että 20 000 ihmistä, jotka olivat syyllistyneet vain vähäisiin rikoksiin, voitaisiin vapauttaa ehdollisesti. "Venezuelan 50 000 vangista 20 000:n ei pitäisi olla vankilassa", hän sanoi silloin.</w:t>
      </w:r>
    </w:p>
    <w:p>
      <w:r>
        <w:rPr>
          <w:b/>
        </w:rPr>
        <w:t xml:space="preserve">Yhteenveto</w:t>
      </w:r>
    </w:p>
    <w:p>
      <w:r>
        <w:t xml:space="preserve">Venezuelan turvallisuusjoukot ovat ottaneet haltuunsa Meridan osavaltiossa sijaitsevan vankilan ja lopettaneet yli 20 päivää kestäneen tappavan mellakan, kertoo hallitus.</w:t>
      </w:r>
    </w:p>
    <w:p>
      <w:r>
        <w:rPr>
          <w:b/>
          <w:u w:val="single"/>
        </w:rPr>
        <w:t xml:space="preserve">Asiakirjan numero 53719</w:t>
      </w:r>
    </w:p>
    <w:p>
      <w:r>
        <w:t xml:space="preserve">Uusi Solent-pelastuspiste pystytetty ilkivallan jälkeen</w:t>
      </w:r>
    </w:p>
    <w:p>
      <w:r>
        <w:t xml:space="preserve">Solent Rescue, vapaaehtoinen pelastusveneen hyväntekeväisyysjärjestö, sai paikallisilta yrityksiltä lahjoituksia uuden 900 punnan teräsrakenteen rakentamiseksi Lepe Beachille. Tammikuussa tapahtunut murto maksoi hyväntekeväisyysjärjestölle yli 2 000 puntaa vahinkojen korjaamiseen ja varastettujen laitteiden korvaamiseen. Coxon Cameron Critchfield sanoi, että uusi pylväs oli "valtava piristysruiske, paljon parempi ja turvallisempi työskennellä". Järjestö toimii HM Coastguardin suorassa valvonnassa, ja se tarjoaa pelastuspalvelua koko Solentin keski- ja länsiosassa. Vartiopaikka tarjoaa myös ensiapua Lepe Country Parkin 300 000 vuosittaiselle kävijälle. Hyväntekeväisyysjärjestö, jossa on 20 vapaaehtoista, toivoo voivansa käyttää säästyneet varat uuteen pelastusveneeseen. Aiheeseen liittyvät Internet-linkit Solent Rescue</w:t>
      </w:r>
    </w:p>
    <w:p>
      <w:r>
        <w:rPr>
          <w:b/>
        </w:rPr>
        <w:t xml:space="preserve">Yhteenveto</w:t>
      </w:r>
    </w:p>
    <w:p>
      <w:r>
        <w:t xml:space="preserve">Uusi Solentille avautuva näköalapaikka on pystytetty vanhan paikan jatkuvan ilkivallan jälkeen.</w:t>
      </w:r>
    </w:p>
    <w:p>
      <w:r>
        <w:rPr>
          <w:b/>
          <w:u w:val="single"/>
        </w:rPr>
        <w:t xml:space="preserve">Asiakirjan numero 53720</w:t>
      </w:r>
    </w:p>
    <w:p>
      <w:r>
        <w:t xml:space="preserve">Camp Bestival -leirintäalueen räjähdyksen uhri palaa festivaalille</w:t>
      </w:r>
    </w:p>
    <w:p>
      <w:r>
        <w:t xml:space="preserve">Milton Keynesistä kotoisin oleva Georgina Chalmers, 27, yritti valmistaa lounasta kaasukanisterilla, kun se räjähti Camp Bestivalissa Dorsetissa viime elokuussa. Hän kuvaili oloaan "silkaksi paniikiksi", kun liekit nielaisivat hänet. Hän aikoo palata tapahtumaan tänä vuonna ja varoittaa muita festivaalikävijöitä käyttämään vain kanistereita, joissa on turvaventtiilit. Chalmers, jonka ystävä sai lieviä palovammoja, kuljetettiin paikalta pois ilmakuljetuksella, hän vietti kaksi viikkoa sairaalassa ja joutui olemaan kuusi viikkoa pois työstään Network Rail -yhtiössä. Hän oli teltan ulkopuolella, kun hän puhkaisi juuri ostamansa keittolieden kaasupullon, mutta ei saanut kiinnitettyä kiinnikettä, joka olisi estänyt kaasun pääsyn ulos. Hetkeä myöhemmin kaasu syttyi toisesta kanisterista, jota käytettiin lounaan valmistamiseen festivaalin torstaina. Chalmers sanoi: "Ajattelin 'voi luoja', kun kaasu syttyi tuleen ja muuttui kauhistuttavaksi siniseksi ja oranssiksi pilveksi. "Minulla oli vain kesämekko päällä, joten liekit polttivat jalkojeni ala- ja yläosat aina takapuoleeni asti, sylissäni, koko oikean käsivarteni, selkäni ja kasvoni - menetin kulmakarvani, ripseni ja poltin korvani ." Chalmers palaa 31. heinäkuuta alkavalle nelipäiväiselle festivaalille kiittämään niitä, jotka auttoivat häntä. "Ajattelen aina turvallisuutta, sitä teen työssäni, mutta tämä voi tapahtua kenelle tahansa, joka käyttää lävistettäviä kanistereita ilman varoventtiiliä", hän sanoi. Camp Bestival sanoi lisänneensä paloturvallisuuskäytäntöjä ja lisänneensä turvallisuusviestejä paikan päällä.</w:t>
      </w:r>
    </w:p>
    <w:p>
      <w:r>
        <w:rPr>
          <w:b/>
        </w:rPr>
        <w:t xml:space="preserve">Yhteenveto</w:t>
      </w:r>
    </w:p>
    <w:p>
      <w:r>
        <w:t xml:space="preserve">Nainen, joka sai palovammoja 28 prosenttiin kehostaan, kun kaasusäiliö räjähti musiikkifestivaaleilla, palaa tapahtumaan kiittääkseen niitä, jotka auttoivat häntä.</w:t>
      </w:r>
    </w:p>
    <w:p>
      <w:r>
        <w:rPr>
          <w:b/>
          <w:u w:val="single"/>
        </w:rPr>
        <w:t xml:space="preserve">Asiakirjan numero 53721</w:t>
      </w:r>
    </w:p>
    <w:p>
      <w:r>
        <w:t xml:space="preserve">Sähkökatkos pilasi Cirencesterin asukkaiden joulun</w:t>
      </w:r>
    </w:p>
    <w:p>
      <w:r>
        <w:t xml:space="preserve">Yli 70 kiinteistöä Cirencesterissä Gloucestershiren osavaltiossa kärsi sähkökatkoista ja oli tulvan vaarassa rankkasateiden vuoksi. Cotswoldin piirineuvoston johtaja Joe Harris sanoi, että viranomainen tukee asianomaisia. Bella-myrskyn odotetaan tuovan lisää rankkasateita sunnuntaina. Harris sanoi: "Tiedämme, että monien asukkaidemme joulu on mennyt pilalle, ja teemme kaiken voitavamme tukeaksemme heitä." Hän sanoi, että piirineuvosto tekee yhteistyötä Cirencesterin kaupunginvaltuuston ja Siddingtonin ja South Cerneyn seurakuntaneuvostojen kanssa, sillä tulvat uhkaavat koteja. Andrew Doherty, ympäristöstä, jätteistä ja kierrätyksestä vastaava kabinettijäsen, sanoi, että piirineuvosto ei voi toimittaa hiekkasäkkejä yksittäisiin koteihin pyynnöstä, mutta tarjoaa "strategista suojaa" niille, jotka sitä eniten tarvitsevat. Aiheeseen liittyvät Internet-linkit Etusivu - Cotswoldin piirineuvosto</w:t>
      </w:r>
    </w:p>
    <w:p>
      <w:r>
        <w:rPr>
          <w:b/>
        </w:rPr>
        <w:t xml:space="preserve">Yhteenveto</w:t>
      </w:r>
    </w:p>
    <w:p>
      <w:r>
        <w:t xml:space="preserve">Asukkaat jäivät ilman sähköä ja "pilasivat joulunsa", kun sähköasema tulvi perjantaina.</w:t>
      </w:r>
    </w:p>
    <w:p>
      <w:r>
        <w:rPr>
          <w:b/>
          <w:u w:val="single"/>
        </w:rPr>
        <w:t xml:space="preserve">Asiakirjan numero 53722</w:t>
      </w:r>
    </w:p>
    <w:p>
      <w:r>
        <w:t xml:space="preserve">BenRiach Distillery Company saa 27 miljoonaa puntaa rahoitusta</w:t>
      </w:r>
    </w:p>
    <w:p>
      <w:r>
        <w:t xml:space="preserve">Edinburghissa sijaitseva BenRiach Distillery Company aikoo käyttää rahavarat varastoon ja tiloihin tehtäviin investointeihin sekä "tilaisuuden tullen valikoiviin yritysostoihin". Yritys työllistää tällä hetkellä 80 henkilöä kahdessa toimipaikassa. Vuonna 1898 perustettu BenRiach on kasvanut huomattavasti viime vuosina. Vuonna 2008 se osti Glendronachin tislaamon Aberdeenshiressä, minkä jälkeen se perusti viiden linjan pullotustehtaan Newbridgeen vuonna 2010. Yritys toimittaa 12-15-vuotiasta single malt -viskiä sekä kypsempiä ja premium-luokan viskilajikkeita muun muassa Länsi-Eurooppaan, Aasiaan, Pohjois-Amerikkaan ja yhä useammin Brasiliaan ja muihin Latinalaisen Amerikan talouksiin. BenRiachin toimitusjohtaja Billy Walker sanoi: "Täytimme vuonna 2011 yli 10 000 tynnyriä single malt -viskiä ensimmäistä kertaa sen jälkeen, kun tislaamo vaihtoi omistajaa vuonna 2004, ja tämän uuden rahoitusjärjestelyn ansiosta voimme laajentaa liiketoimintaamme ja vastata arvostettujen viskiemme maailmanlaajuiseen kysyntään."</w:t>
      </w:r>
    </w:p>
    <w:p>
      <w:r>
        <w:rPr>
          <w:b/>
        </w:rPr>
        <w:t xml:space="preserve">Yhteenveto</w:t>
      </w:r>
    </w:p>
    <w:p>
      <w:r>
        <w:t xml:space="preserve">Riippumaton viskitislaamo saattaa ryhtyä yritysostoihin saatuaan 27 miljoonan punnan rahoituspaketin Royal Bank of Scotlandilta.</w:t>
      </w:r>
    </w:p>
    <w:p>
      <w:r>
        <w:rPr>
          <w:b/>
          <w:u w:val="single"/>
        </w:rPr>
        <w:t xml:space="preserve">Asiakirjan numero 53723</w:t>
      </w:r>
    </w:p>
    <w:p>
      <w:r>
        <w:t xml:space="preserve">Manchester Arenan hyökkäys: 1975:n itsemurhaliivivideo: Perhe kritisoi The 1975:n itsemurhaliivivideota</w:t>
      </w:r>
    </w:p>
    <w:p>
      <w:r>
        <w:t xml:space="preserve">Manchesterissa toimivan yhtyeen laulajan nähdään vaikuttavan räjäyttävän liivin. Figen Murray, jonka poika Martyn Hett oli yksi 22 kuolonuhrista, twiittasi videon olevan "ällöttävä" ja "loukkaus" kuolleita kohtaan. The 1975:n johtoon on otettu yhteyttä kommenttia varten. Elokuussa julkaistulla People-videolla Healy näyttää hymyilevän, ennen kuin hän painaa nappia ja räjäyttää liivin hymiöiden pilveksi. Murray sanoi, että yhtyeen pitäisi "hävetä". Manchesterin kaupunginvaltuutettu Pat Karney lisäsi, että se oli "täysin tunteetonta". "Hän on yksi meistä, joten hänen pitäisi tietää, mitä ajattelisimme", hän twiittasi. Cheshiressä perustettu bändi tunnetaan sosiaalisesti tiedostavasta toiminnastaan. Viime kuussa Healy suuteli Dubaissa miespuolista yleisön jäsentä uhmaten maan HLBTQ-vastaisia lakeja, ja bändin seuraavan albumin avauskappaleessa esiintyy 16-vuotias ilmastonmuutosaktivisti Greta Thunberg.</w:t>
      </w:r>
    </w:p>
    <w:p>
      <w:r>
        <w:rPr>
          <w:b/>
        </w:rPr>
        <w:t xml:space="preserve">Yhteenveto</w:t>
      </w:r>
    </w:p>
    <w:p>
      <w:r>
        <w:t xml:space="preserve">Manchester Arenan iskun uhrin äiti on arvostellut The 1975 -yhtyettä siitä, että sen keulahahmo Matty Healy käyttää itsemurhaliiviä bändin uusimmassa videossa.</w:t>
      </w:r>
    </w:p>
    <w:p>
      <w:r>
        <w:rPr>
          <w:b/>
          <w:u w:val="single"/>
        </w:rPr>
        <w:t xml:space="preserve">Asiakirjan numero 53724</w:t>
      </w:r>
    </w:p>
    <w:p>
      <w:r>
        <w:t xml:space="preserve">Kuva PlayStation-puhelimesta "vuoti" amerikkalaiselle verkkosivustolle</w:t>
      </w:r>
    </w:p>
    <w:p>
      <w:r>
        <w:t xml:space="preserve">Engadget.com väittää, että kuvat ovat aitoja, mutta Sony kieltäytyy kommentoimasta juttua ja kuvia. Sivuston otokset näyttävät näyttävän, että puhelin perustuu PlayStationin joypadiin, jossa on kosketusnäyttö keskellä ulos liu'utettavia pelisäätimiä. Engadget.com kertoo myös, että Sony Ericssonin puhelin julkaistaan todennäköisesti tämän vuoden sijaan vuonna 2011. Kännykkä tulee tiettävästi sisältämään yhtiön Station Exchange -pelimarkkinapaikan, jonka avulla ihmiset voivat ostaa ja ladata pelejä Googlen uusinta Android-ohjelmistoa käyttäen. Applen iPhone 4:n prototyyppi löytyi baarista huhtikuussa ennen sen maailmanlaajuista julkaisua kesäkuussa.</w:t>
      </w:r>
    </w:p>
    <w:p>
      <w:r>
        <w:rPr>
          <w:b/>
        </w:rPr>
        <w:t xml:space="preserve">Yhteenveto</w:t>
      </w:r>
    </w:p>
    <w:p>
      <w:r>
        <w:t xml:space="preserve">Yhdysvaltalaisella teknologiasivustolla on julkaistu kuvia, joissa näkyy PlayStationin huhuttu matkapuhelin.</w:t>
      </w:r>
    </w:p>
    <w:p>
      <w:r>
        <w:rPr>
          <w:b/>
          <w:u w:val="single"/>
        </w:rPr>
        <w:t xml:space="preserve">Asiakirjan numero 53725</w:t>
      </w:r>
    </w:p>
    <w:p>
      <w:r>
        <w:t xml:space="preserve">Pommiräjähdys Nittambuwassa tappoi kuusi ihmistä</w:t>
      </w:r>
    </w:p>
    <w:p>
      <w:r>
        <w:t xml:space="preserve">Ainakin 30 ihmistä on loukkaantunut. Attanagallessa, Watupitiwalassa ja Nittambuwassa on määrätty ulkonaliikkumiskielto lauantaihin klo 6.00 SLT saakka. Koneessa oli noin 80 siviiliä hyökkäyksen aikaan, joka tapahtui ilta-aikaan ruuhka-aikaan. Nittambuwasta Girullaan matkalla olleeseen bussiin on sijoitettu pommi istuimen alle, kertoivat sotilasviranomaiset. Colombon yleissairaalan johtaja tohtori Hector Weerasinghe kertoi BBC Sandeshayalle, että ainakin 10 ihmistä on saanut vakavia vammoja. Suurin osa loukkaantuneista vietiin Watupitivalaan. Kahdeksan loukkaantunutta siirrettiin Colomboon. Puolustusasioiden tiedottaja, ministeri Keheliya Rambukwella syytti tamilitiikereitä pommin asettamisesta bussiin. Oli selvää, että LTTE oli vastuussa, "kun otetaan huomioon heidän aiempi toimintansa", Rambukwella sanoi BBC Sinhalalle. LTTE on kiistänyt osallisuutensa.</w:t>
      </w:r>
    </w:p>
    <w:p>
      <w:r>
        <w:rPr>
          <w:b/>
        </w:rPr>
        <w:t xml:space="preserve">Yhteenveto</w:t>
      </w:r>
    </w:p>
    <w:p>
      <w:r>
        <w:t xml:space="preserve">Poliisi on määrännyt ulkonaliikkumiskiellon Sri Lankan luoteisosassa sijaitsevan Nittambuwan kaupungin ympärille sen jälkeen, kun yksityisessä bussissa tapahtunut pommiräjähdys tappoi ainakin kuusi ihmistä.</w:t>
      </w:r>
    </w:p>
    <w:p>
      <w:r>
        <w:rPr>
          <w:b/>
          <w:u w:val="single"/>
        </w:rPr>
        <w:t xml:space="preserve">Asiakirjan numero 53726</w:t>
      </w:r>
    </w:p>
    <w:p>
      <w:r>
        <w:t xml:space="preserve">Skotlannin asuntojen hinnat "pysyvät ennallaan", katsastajat odottavat.</w:t>
      </w:r>
    </w:p>
    <w:p>
      <w:r>
        <w:t xml:space="preserve">Royal Institute of Chartered Surveyors (Rics) sanoi, että myyntien määrä voi nousta 4 prosenttia 74 000:sta 77 000:een. Tämä olisi kuitenkin vain noin puolet enemmän kuin viisi vuotta sitten, jolloin markkinat olivat vilkkaat. Rics odottaa, että Skotlanti ei liity joidenkin Yhdistyneen kuningaskunnan alueiden hintakehitykseen. Tällaisia alueita ovat esimerkiksi Lontoo, Kaakkois-Englannin ja Luoteis-Englannin alueet. Rics Scotlandin johtaja Sarah Speirs sanoi: "Skotlannin asuntojen keskihinta näyttää pysyvän lähellä nykyistä tasoa koko vuoden 2013 ajan, mikä heijastaa osittain talouden epävarmoja näkymiä. Myönteisempää on, että toteutuvien asuntokauppojen määrä lisääntyy koko maassa ja nousee parhaalle tasolleen sitten vuoden 2008, kun lainanantajat pyrkivät asteittain lisäämään asuntolainarahoituksen saatavuutta". "Nämä varovaiset merkit myyntimarkkinoiden elpymisestä eivät kuitenkaan saisi sokaista meitä siitä, että hyvin todellisia ongelmia on edelleen olemassa", totesi hän. "Vaikka hallituksen toimet alkavat näkyä asuntolainamarkkinoilla, monilla ensiasunnon ostajilla on edelleen vaikeuksia saada riittävän suurta lainaa, jotta he voisivat ottaa ensiaskeleen asuntomarkkinoilla. "Samaan aikaan vuokraaminen on yhä kalliimpi vaihtoehto, ja vuokrien nousu jatkuu todennäköisesti vuonna 2013."</w:t>
      </w:r>
    </w:p>
    <w:p>
      <w:r>
        <w:rPr>
          <w:b/>
        </w:rPr>
        <w:t xml:space="preserve">Yhteenveto</w:t>
      </w:r>
    </w:p>
    <w:p>
      <w:r>
        <w:t xml:space="preserve">Maanmittauslaitokset odottavat asuntojen hintojen pysyvän ennallaan ensi vuonna, ja asuntokauppojen määrä Skotlannissa lisääntyy vain vähän, kun taas vuokrahinnat nousevat.</w:t>
      </w:r>
    </w:p>
    <w:p>
      <w:r>
        <w:rPr>
          <w:b/>
          <w:u w:val="single"/>
        </w:rPr>
        <w:t xml:space="preserve">Asiakirjan numero 53727</w:t>
      </w:r>
    </w:p>
    <w:p>
      <w:r>
        <w:t xml:space="preserve">Kokous A890 Stromeferryn ohitustien vaihtoehdoista Wester Rossissa</w:t>
      </w:r>
    </w:p>
    <w:p>
      <w:r>
        <w:t xml:space="preserve">Viimeisin useista maanvyöryistä sulki reitin 22. joulukuuta 2011 ja 23. huhtikuuta 2011 välisenä aikana, ja sen korjaaminen maksoi kaupungille 2,8 miljoonaa puntaa. Ohitustie osallistuu liikenteen ohjaamiseen Loch Carronin ympäri. Highland Councilin mukaan vaihtoehtoina olivat silta, 2 kilometrin pituinen tunneli ja uusi ohitustie. Ratkaisujen arvioidut kustannukset vaihtelevat 23 miljoonasta 115 miljoonaan puntaan. Paikallinen viranomainen esittelee ehdotuksensa 25. kesäkuuta pidettävässä näyttelyssä ja julkisessa kokouksessa. Liikenne-, ympäristö- ja yhdyskuntapalveluista vastaava puheenjohtaja Graham Philips sanoi, että valtuusto noudattaa sitoumustaan keskustella paikallisyhteisöjen kanssa ohitustien ratkaisuista. Hän lisäsi: "Ymmärrämme täysin, että paikallisyhteisöille on aiheutunut haittaa aiemmista ja viimeaikaisista pitkittyneistä sulkemisjaksoista, jotka ovat johtuneet kalliomurskeesta. "Otamme mielellämme vastaan yleisön näkemyksiä näyttelyssä esittelemistämme vaihtoehdoista ja muista vaihtoehdoista, jotka olemme saattaneet jättää huomiotta. "Tämä on ensimmäinen yleisön kuuleminen, kun hanke etenee suunnittelun eri vaiheissa."</w:t>
      </w:r>
    </w:p>
    <w:p>
      <w:r>
        <w:rPr>
          <w:b/>
        </w:rPr>
        <w:t xml:space="preserve">Yhteenveto</w:t>
      </w:r>
    </w:p>
    <w:p>
      <w:r>
        <w:t xml:space="preserve">Highland Councilin mukaan Wester Rossissa sijaitsevan, ongelmia aiheuttavan A890 Stromeferryn ohitustien pitkän aikavälin ratkaisu voisi maksaa arviolta 115 miljoonaa puntaa.</w:t>
      </w:r>
    </w:p>
    <w:p>
      <w:r>
        <w:rPr>
          <w:b/>
          <w:u w:val="single"/>
        </w:rPr>
        <w:t xml:space="preserve">Asiakirjan numero 53728</w:t>
      </w:r>
    </w:p>
    <w:p>
      <w:r>
        <w:t xml:space="preserve">Solentin rannikon lintuja voitaisiin suojella erityisasemalla.</w:t>
      </w:r>
    </w:p>
    <w:p>
      <w:r>
        <w:t xml:space="preserve">Natural England aloittaa julkisen kuulemisen siitä, pitäisikö Solentista ja osasta Dorsetin rannikkoa tehdä erityinen suojelualue. Worbarrow Barysta West Sussexissa sijaitsevaan Middleton-on-Seaan ulottuvalla alueella elää kolmea tiiralajia. Natural England kertoo, että huhtikuussa saapuvat sandwich-, common- ja little terns -lajit viettävät kesän kalojen ravinnoksi. Järjestön mukaan ne ovat "tärkeitä populaatioita". Natural England kerää yleisöltä tietoja ehdotetun alueen todennäköisistä taloudellisista, ympäristöllisistä ja sosiaalisista vaikutuksista 21. huhtikuuta asti. Euroopan komission lintudirektiivi suositteli aluetta statuksen saajaksi, ja hallitus päättää, myönnetäänkö status. Erityissuojelualueilla hallituksella on velvollisuus estää alueiden tilan heikkeneminen ja tehdä arviointeja mahdollisesta haitallisesta kehityksestä. Aiheeseen liittyvät Internet-linkit Natural England</w:t>
      </w:r>
    </w:p>
    <w:p>
      <w:r>
        <w:rPr>
          <w:b/>
        </w:rPr>
        <w:t xml:space="preserve">Yhteenveto</w:t>
      </w:r>
    </w:p>
    <w:p>
      <w:r>
        <w:t xml:space="preserve">Englannin etelärannikolla voisi olla erityissuojelualue, jolla säilytetään "tärkeä" luonto.</w:t>
      </w:r>
    </w:p>
    <w:p>
      <w:r>
        <w:rPr>
          <w:b/>
          <w:u w:val="single"/>
        </w:rPr>
        <w:t xml:space="preserve">Asiakirjan numero 53729</w:t>
      </w:r>
    </w:p>
    <w:p>
      <w:r>
        <w:t xml:space="preserve">SNP johtaa Aberdeenshiren neuvoston uutta kumppanuutta</w:t>
      </w:r>
    </w:p>
    <w:p>
      <w:r>
        <w:t xml:space="preserve">Valtuuston hallinto oli koostunut konservatiivien, liberaalidemokraattien, työväenpuolueen ja riippumattomien valtuutettujen muodostamasta kokoonpanosta. Konservatiivien johtama hallinto menetti kuitenkin enemmistönsä neljän kokoomuslaisen valtuutetun erottua. Johtajuus jaetaan riippumattoman Martin Kitts-Hayesin ja SNP:n Richard Thomsonin kesken. Kitts-Hayes sanoi: "Uskon, että se tulee toimimaan erittäin hyvin. Meidän on pystyttävä tekemään kompromisseja." Thomson sanoi: "Työnjakojärjestelyistä on tulossa yhä yleisempiä yhteiskunnassa." Kokouksessa SNP:n Hamish Vernalista tuli uusi provosti ja Allison Grantista varaprovosti. Syrjäytetty entinen provosti Jill Webster sanoi: "Olen epäilemättä hyvin surullinen, koska olen antanut tehtävääni sydämeni ja sieluni. Tämä tuntuu puukotukselta selkään." Vihreiden valtuutettu Martin Ford sanoi äänestyksen jälkeen: "Provost Webster on tehnyt kovasti töitä, ei ole mitään henkilökohtaista kritiikkiä, hän oli vain osa hallintoa, joka on menettänyt enemmistönsä."</w:t>
      </w:r>
    </w:p>
    <w:p>
      <w:r>
        <w:rPr>
          <w:b/>
        </w:rPr>
        <w:t xml:space="preserve">Yhteenveto</w:t>
      </w:r>
    </w:p>
    <w:p>
      <w:r>
        <w:t xml:space="preserve">SNP:n johtama kumppanuus on ottanut Aberdeenshiren valtuuston hallintaansa viranomaisen ylimääräisen kokouksen jälkeen.</w:t>
      </w:r>
    </w:p>
    <w:p>
      <w:r>
        <w:rPr>
          <w:b/>
          <w:u w:val="single"/>
        </w:rPr>
        <w:t xml:space="preserve">Asiakirjan numero 53730</w:t>
      </w:r>
    </w:p>
    <w:p>
      <w:r>
        <w:t xml:space="preserve">EU hyväksyy lentomatkustajarekisteridirektiivin</w:t>
      </w:r>
    </w:p>
    <w:p>
      <w:r>
        <w:t xml:space="preserve">Toimenpide hyväksyttiin äänin 461 puolesta ja 179 vastaan. Terrorismin torjunnasta vastaavat viranomaiset ovat jo vuosia lobanneet matkustajarekisteritietojen (PNR) käyttöönottoa ja väittäneet, että tietojen jakaminen auttaisi heitä jäljittämään epäilyttäviä lentoreittejä. EU:n jäsenvaltioilla on kaksi vuotta aikaa muuttaa se kansalliseksi lainsäädännöksi. Lentoyhtiöt keräävät jo nyt kyseisiä tietoja, mutta uudessa lainsäädännössä vahvistetaan yksityiskohtaiset säännöt, joiden mukaan kansalliset viranomaiset voivat käyttää niitä vakavien rikosten torjunnassa. Islamilainen valtio (IS) -ryhmän ase- ja pommi-iskut Pariisissa viime vuonna ja Brysselissä tänä vuonna ovat lisänneet tukea tällaiselle tietojen seurannalle EU:ssa. Euroopan komissio piti torstain äänestystä myönteisenä ja totesi sen olevan "vahva osoitus Euroopan sitoutumisesta terrorismin ja järjestäytyneen rikollisuuden torjuntaan". Ranskan sisäministeri Bernard Cazeneuve totesi lausunnossaan (ranskaksi), että uusi järjestelmä olisi "arvokas väline Euroopan kansalaisten turvallisuuden vahvistamiseksi". "Kuhunkin jäsenvaltioon perustetaan matkustajatietoyksiköt (PIU), jotka tallentavat tietoja. Uuden toimenpiteen tekstissä kielletään sellaisten tietojen käsittely, joista käy ilmi henkilön rotu tai etninen alkuperä, uskonto, poliittiset mielipiteet, ammattiyhdistystoiminta, terveys tai sukupuolielämä. Henkilötietoyksiköt ovat velvollisia poistamaan kaikki tällaiset tiedot, jos ne saavat niitä. Uusi järjestelmä edellyttää edelleen jäsenvaltioita edustavan Eurooppa-neuvoston hyväksyntää.</w:t>
      </w:r>
    </w:p>
    <w:p>
      <w:r>
        <w:rPr>
          <w:b/>
        </w:rPr>
        <w:t xml:space="preserve">Yhteenveto</w:t>
      </w:r>
    </w:p>
    <w:p>
      <w:r>
        <w:t xml:space="preserve">Euroopan parlamentti on hyväksynyt yhteisen järjestelmän, jonka avulla poliisi- ja oikeusviranomaiset voivat saada käyttöönsä lentoyhtiöiden matkustajatiedot kaikista EU:hun saapuvista ja sieltä lähtevistä lennoista.</w:t>
      </w:r>
    </w:p>
    <w:p>
      <w:r>
        <w:rPr>
          <w:b/>
          <w:u w:val="single"/>
        </w:rPr>
        <w:t xml:space="preserve">Asiakirjan numero 53731</w:t>
      </w:r>
    </w:p>
    <w:p>
      <w:r>
        <w:t xml:space="preserve">Venäläinen lento-onnettomuus: Utair-kone syttyy tuleen laskeuduttuaan Sotshiin</w:t>
      </w:r>
    </w:p>
    <w:p>
      <w:r>
        <w:t xml:space="preserve">Utair-lentoyhtiön Boeing 737-800 -lentokoneen lento UT579 kuljetti 164 matkustajaa ja kuutta miehistön jäsentä Moskovasta. Videolla näkyy, kuinka lentokoneesta leimahtaa voimakkaat liekit sen jälkeen, kun se oli syöksynyt lentokentän aidan läpi ja pudonnut joen uomaan. Osa loukkaantuneista sai palovammoja, osa häkämyrkytyksen, kertoivat viranomaiset. Sotshin lentokentän tiedottaja kertoi, että yksi lentokentän työntekijä oli saanut kuolettavan sydänkohtauksen pelastusoperaation aikana. Kone yritti laskeutua kovassa tuulessa ja rankkasateessa varhain lauantaina, kertoivat venäläiset tiedotusvälineet. Venäjän NTV-kanava välitti kuvia ja videota tapahtumasta. Koneen alusteline ja yksi siipi vaurioituivat, kun se lähti kiitotieltä, ja sen jälkeen vasen moottori syttyi tuleen. Loukkaantuneista kolme on lapsia. Venäjän tutkintakomitea on käynnistänyt tapauksesta rikostutkinnan "epäiltynä riittämättömistä palveluista, joihin liittyy riski asiakkaiden terveydelle". Viime kuussa Utairin helikopteri syöksyi maahan Luoteis-Siperiassa, ja 18 ihmistä sai surmansa. Venäläisen matkustajakoneen kohtalokas onnettomuus Moskovan Domodedovon lentokentällä helmikuussa herätti jälleen huolta kansallisesta lentoturvallisuudesta. Se oli kolmas suuri lento-onnettomuus maassa vuoden 2015 jälkeen.</w:t>
      </w:r>
    </w:p>
    <w:p>
      <w:r>
        <w:rPr>
          <w:b/>
        </w:rPr>
        <w:t xml:space="preserve">Yhteenveto</w:t>
      </w:r>
    </w:p>
    <w:p>
      <w:r>
        <w:t xml:space="preserve">Matkustajakone suistui kiitoradalta ja syttyi tuleen laskeutuessaan venäläiseen Sotshiin, ja 18 ihmistä loukkaantui, kertoivat viranomaiset.</w:t>
      </w:r>
    </w:p>
    <w:p>
      <w:r>
        <w:rPr>
          <w:b/>
          <w:u w:val="single"/>
        </w:rPr>
        <w:t xml:space="preserve">Asiakirjan numero 53732</w:t>
      </w:r>
    </w:p>
    <w:p>
      <w:r>
        <w:t xml:space="preserve">Connor Lyonsin kuolema: Hull murhatutkinta käynnistetty</w:t>
      </w:r>
    </w:p>
    <w:p>
      <w:r>
        <w:t xml:space="preserve">Connor Lyonsin ruumis löydettiin tiistaina penkereeltä lähellä Ennerdalea. 21-vuotias mies pidätettiin epäiltynä murhasta, varkaudesta ja pahoinpitelystä, Humbersiden poliisi kertoi. Tutkintaa johtava komisario Rhod Troake sanoi: "Haluan kiittää kaikkia, jotka ovat tähän mennessä antaneet tietoja." "On hyvin selvää, että Connor oli suosittu ja arvostettu, ja ajatuksemme ovat kaikkien niiden kanssa, jotka tunsivat ja rakastivat häntä", hän sanoi. "Keskitymme selvittämään tarkalleen, mitä Connorille tapahtui, ja saattamaan oikeuden eteen kaikki, joiden todetaan osallistuneen hänen kuolemaansa." Humbersiden poliisi kertoi, että Hullin oikeusistuin oli antanut heille luvan pitää 21-vuotiasta vangittuna vielä 36 tuntia. Lisää uutisia eri puolilta Yorkshirea Seuraa BBC East Yorkshire ja Lincolnshire Facebookissa, Twitterissä ja Instagramissa. Lähetä juttuideoita osoitteeseen yorkslincs.news@bbc.co.uk. Aiheeseen liittyvät Internet-linkit Humbersiden poliisi</w:t>
      </w:r>
    </w:p>
    <w:p>
      <w:r>
        <w:rPr>
          <w:b/>
        </w:rPr>
        <w:t xml:space="preserve">Yhteenveto</w:t>
      </w:r>
    </w:p>
    <w:p>
      <w:r>
        <w:t xml:space="preserve">Mies oli pidätetty murhasta epäiltynä sen jälkeen, kun 17-vuotias poika oli löydetty kuolleena Hull-joen rannalta.</w:t>
      </w:r>
    </w:p>
    <w:p>
      <w:r>
        <w:rPr>
          <w:b/>
          <w:u w:val="single"/>
        </w:rPr>
        <w:t xml:space="preserve">Asiakirjan numero 53733</w:t>
      </w:r>
    </w:p>
    <w:p>
      <w:r>
        <w:t xml:space="preserve">Brasilialainen jengi "julistaa sodan" kilpailijoille funk-kappaleessa</w:t>
      </w:r>
    </w:p>
    <w:p>
      <w:r>
        <w:t xml:space="preserve">Familia do Norte (FDN) -jengille omistetussa laulussa mies kertoo yksityiskohtia murhista ja sanoo, että "sota on vasta alkanut". Hän jatkaa uhkaamalla kilpailevan jengin First Capital Command (PCC) jäseniä. Kappaletta jaettiin sosiaalisessa mediassa mellakoiden jälkeisinä päivinä. Tulitauon päättyminen Tutkijat ovat sanoneet uskovansa, että mellakan laukaisivat Familia do Norte -jengin jäsenet. Suurin osa Anisio Jobimin vankilan mellakassa kuolleista 56 vangista kuului PCC:hen. Kappale, jonka nimi on "Funk about the FDN's massacre", näyttää myös tukevan tutkijoiden epäilyjä siitä, että Familia do Norte toimi toisen jengin, Red Commandin, käskystä hyökätessään PCC:hen. Viime aikoihin asti Red Command ja PCC noudattivat aselepoa, jonka ansiosta kumpikin jengi pystyi valvomaan huumekauppareittejä tietyillä Brasilian alueilla. Jengien toimintaa tarkkailevat turvallisuusasiantuntijat kuitenkin uskovat, että aselepo murtui vuonna 2016, kun PCC yritti laajentaa toimintaansa Pohjois-Brasiliassa. Sanoituksissaan funk-kappale ylistää Familia do Norte -jengin ja Red Commandin välistä uutta liittoa. Siinä viitataan myös Red Commandin ja PCC:n välisen "ystävyyden" katkeamiseen. Kappaleessa kuvataan myös murhissa käytettyjä aseita, kuten kivääreitä ja kranaatteja, ja kehutaan tehdyllä väkivallalla, kuten PCC:n jäsenten mestaamisella. BBC Brasilin Felipe Souza sanoo, ettei tämä ole ensimmäinen kerta, kun Familia do Norte on käyttänyt funk-kappaleita uhkaillakseen kilpailijoitaan. Hän kertoo, että vuonna 2015 jengi jakoi kappaleen, jossa se tuomitsi "pettureiksi" jäsenet, jotka olivat irtautuneet ja perustaneet uuden jengin. Kolme haaraosaston jäsentä murhattiin sittemmin.</w:t>
      </w:r>
    </w:p>
    <w:p>
      <w:r>
        <w:rPr>
          <w:b/>
        </w:rPr>
        <w:t xml:space="preserve">Yhteenveto</w:t>
      </w:r>
    </w:p>
    <w:p>
      <w:r>
        <w:t xml:space="preserve">Brasilialainen rikollisjengi, jonka epäillään lietsoneen tappavaa mellakkaa vankilassa Manausin pohjoisessa kaupungissa 1. tammikuuta, on käyttänyt funk-kappaletta "sodanjulistukseen" kilpailijoitaan vastaan.</w:t>
      </w:r>
    </w:p>
    <w:p>
      <w:r>
        <w:rPr>
          <w:b/>
          <w:u w:val="single"/>
        </w:rPr>
        <w:t xml:space="preserve">Asiakirjan numero 53734</w:t>
      </w:r>
    </w:p>
    <w:p>
      <w:r>
        <w:t xml:space="preserve">Guernseyn bussilinjojen häiriöt jatkuvat</w:t>
      </w:r>
    </w:p>
    <w:p>
      <w:r>
        <w:t xml:space="preserve">CT Plus syytti henkilöstöpulaa siitä, että maanantain jälkeen viisi reittiä on peruttu. Yhtiön tiedottajan mukaan peruutukset jatkuvat ensi viikolla arkipäivisin, mutta viikonloppuihin ne eivät vaikuta. Hän sanoi, että yhtiö toivoo saavansa lisää kuljettajia ja pystyvänsä palauttamaan täyden palvelun ennen 24. kesäkuuta. Jon McColl emoyhtiö HCT Groupista sanoi: "Olemme yhä varmempia siitä, että pystymme palauttamaan täydet palvelut, ja työskentelemme väsymättömästi saadaksemme henkilöstöä ajoissa, mutta pidämme tietenkin matkustajat ajan tasalla edistymisestämme." Hän sanoi, että yhtiö tutkii kaikkia keinoja kuljettajapulan ratkaisemiseksi lyhyellä ja pitkällä aikavälillä. Yhtiö on käynnistänyt bussinkuljettajaohjelman, jonka tarkoituksena on työllistää saaren asukkaita. Peruutukset koskevat reittejä 11, 21, 41, 42 ja 81, joiden liikennöintiä supistetaan päivisin. Tarkemmat tiedot löytyvät Guernseyn bussiliikenteen verkkosivuilta.</w:t>
      </w:r>
    </w:p>
    <w:p>
      <w:r>
        <w:rPr>
          <w:b/>
        </w:rPr>
        <w:t xml:space="preserve">Yhteenveto</w:t>
      </w:r>
    </w:p>
    <w:p>
      <w:r>
        <w:t xml:space="preserve">Joidenkin Guernseyn julkisten linja-autoliikennepalvelujen peruuttaminen voi jatkua kesäkuun loppuun asti, on liikennöintiyritys ilmoittanut.</w:t>
      </w:r>
    </w:p>
    <w:p>
      <w:r>
        <w:rPr>
          <w:b/>
          <w:u w:val="single"/>
        </w:rPr>
        <w:t xml:space="preserve">Asiakirjan numero 53735</w:t>
      </w:r>
    </w:p>
    <w:p>
      <w:r>
        <w:t xml:space="preserve">Leedsin puukotus: Leeds: Poikaa, 15, syytetään murhayrityksestä</w:t>
      </w:r>
    </w:p>
    <w:p>
      <w:r>
        <w:t xml:space="preserve">Poliisi kutsuttiin torstaina noin klo 21:20 BST Whingateen, Armleyyn, kun 32-vuotiasta miestä oli puukotettu. Hänen vammojensa ei uskota olevan hengenvaarallisia, ja hänen tilansa on edelleen vakaa sairaalassa. Teini-ikäisen on määrä saapua myöhemmin oikeuden eteen. Kaksi muuta puukotuksen yhteydessä pidätettyä 11- ja 16-vuotiasta poikaa on vapautettu takuita vastaan. Komisario James Entwistle kertoi, että tapauksen silminnäkijöitä etsitään edelleen, ja poliisi on vahvemmin läsnä Armleyssä viikonlopun ajan. Seuraa BBC Yorkshirea Facebookissa, Twitterissä ja Instagramissa. Lähetä juttuideoita osoitteeseen yorkslincs.news@bbc.co.uk.</w:t>
      </w:r>
    </w:p>
    <w:p>
      <w:r>
        <w:rPr>
          <w:b/>
        </w:rPr>
        <w:t xml:space="preserve">Yhteenveto</w:t>
      </w:r>
    </w:p>
    <w:p>
      <w:r>
        <w:t xml:space="preserve">15-vuotiasta poikaa on syytetty murhayrityksestä Leedsissä tapahtuneen puukotuksen jälkeen.</w:t>
      </w:r>
    </w:p>
    <w:p>
      <w:r>
        <w:rPr>
          <w:b/>
          <w:u w:val="single"/>
        </w:rPr>
        <w:t xml:space="preserve">Asiakirjan numero 53736</w:t>
      </w:r>
    </w:p>
    <w:p>
      <w:r>
        <w:t xml:space="preserve">Egypti Hisham Barakatin murha: 30 tuomittu kuolemaan</w:t>
      </w:r>
    </w:p>
    <w:p>
      <w:r>
        <w:t xml:space="preserve">Hisham Barakat murhattiin autopommi-iskussa kesäkuussa 2015. Hän oli korkein valtion virkamies, jonka militantit ovat tappaneet viime vuosina. Barakat oli lähettänyt tuhansia islamisteja oikeuteen sen jälkeen, kun Egyptin Muslimiveljeskunnan tukema hallitus syöstiin vallasta vuonna 2013. Sadat islamistit tuomittiin kuolemaan tai elinkautiseen vankeuteen osana kielletyn ryhmän kannattajien tukahduttamista. Egypti syytti veljeskuntaa ja Gazassa toimivia Hamasin taistelijoita Barakatin murhasta, vaikka molemmat ryhmät ovat kiistäneet osallisuutensa. Sisäministeriö julkaisi viime vuonna videon, jossa useat miehet tunnustavat murhan ja sanovat menneensä Gazaan Hamasin koulutukseen. Jotkut heistä kiistivät myöhemmin syytökset oikeudessa ja sanoivat, että heitä oli kidutettu. Tuomioistuimen suositukset lähetetään nyt Egyptin korkeimmalle uskonnolliselle viranomaiselle, suurmuftille. Kaikki kuolemantuomiot on lähetettävä suurmuftille, jotta tämä voi päättää, pitäisikö ne pitää voimassa. Mutta vaikka suurmufti antaisikin hyväksyntänsä, tuomioista voidaan valittaa.</w:t>
      </w:r>
    </w:p>
    <w:p>
      <w:r>
        <w:rPr>
          <w:b/>
        </w:rPr>
        <w:t xml:space="preserve">Yhteenveto</w:t>
      </w:r>
    </w:p>
    <w:p>
      <w:r>
        <w:t xml:space="preserve">Kairon tuomioistuin on suositellut kuolemanrangaistusta 30 henkilölle, jotka on tuomittu osallisuudesta Egyptin ylimmän syyttäjän murhaan.</w:t>
      </w:r>
    </w:p>
    <w:p>
      <w:r>
        <w:rPr>
          <w:b/>
          <w:u w:val="single"/>
        </w:rPr>
        <w:t xml:space="preserve">Asiakirjan numero 53737</w:t>
      </w:r>
    </w:p>
    <w:p>
      <w:r>
        <w:t xml:space="preserve">Bristolin yritysalueen pod-matkasuunnitelma hyllytetty</w:t>
      </w:r>
    </w:p>
    <w:p>
      <w:r>
        <w:t xml:space="preserve">Kaupunginvaltuusto oli harkinnut Bristol Temple Meadsin rautatieaseman läheisyydessä sijaitsevan yritysalueen suunnitelmaa. Liikenteestä ja elvyttämisestä vastaava Mark Bradshaw sanoi, että hanke olisi voinut maksaa jopa 100 miljoonaa puntaa. Kotelot olisivat olleet samanlaisia kuin Lontoon Heathrow'n lentokentän terminaali 5:ssä käytössä olevat. Bristolin suunnitelmaa oli ajateltu voitavan laajentaa myös läheiselle Temple Meadsin rautatieasemalle ja Cabot Circusin kauppoihin. Bradshaw sanoi, että neuvosto oli tutkinut kapseliajatusta, mutta kun sitä oli harkittu perusteellisesti, se ei tarjonnut toteuttamiskelpoista liikenneyhteyttä Temple Meadsin yritysalueelle, Bristol Post -lehti kertoi. "Sen rakentaminen olisi maksanut noin 60-100 miljoonaa puntaa, kapasiteettirajoitukset vaikuttaisivat kaupalliseen kannattavuuteen ja pääomainvestoinnit maksaisivat itsensä takaisin aikaisintaan 30 vuoden kuluttua, apulaiskaupunginjohtaja sanoi.</w:t>
      </w:r>
    </w:p>
    <w:p>
      <w:r>
        <w:rPr>
          <w:b/>
        </w:rPr>
        <w:t xml:space="preserve">Yhteenveto</w:t>
      </w:r>
    </w:p>
    <w:p>
      <w:r>
        <w:t xml:space="preserve">Suunnitelmat, joiden mukaan automatisoidut kapselit kuljettaisivat työntekijöitä Bristolin miljoonien punnan arvoisen yritysalueen ohjatulla ajoradalla, on hyllytetty.</w:t>
      </w:r>
    </w:p>
    <w:p>
      <w:r>
        <w:rPr>
          <w:b/>
          <w:u w:val="single"/>
        </w:rPr>
        <w:t xml:space="preserve">Asiakirjan numero 53738</w:t>
      </w:r>
    </w:p>
    <w:p>
      <w:r>
        <w:t xml:space="preserve">Wolverhamptonin kuljettaja vangittiin jalankulkijan tappamisesta risteyksessä</w:t>
      </w:r>
    </w:p>
    <w:p>
      <w:r>
        <w:t xml:space="preserve">Daniel Bracher, 23, tappoi 43-vuotiaan Damien Hubbardin ja haavoitti vakavasti naisjalankulkijaa Wolverhamptonissa 12. joulukuuta 2019. He olivat olleet Parkfield Roadin risteysalueella, kun Bracher törmäsi heihin ohittaessaan hitaampia ajoneuvoja, kertoi Crown Prosecution Service. Hänet tuomittiin torstaina kuudeksi vuodeksi ja yhdeksäksi kuukaudeksi vankeuteen. Wolverhamptonista kotoisin oleva Bracher oli tunnustanut syyllisyytensä kuoleman aiheuttamiseen vaarallisella ajotavalla ja vakavan vamman aiheuttamiseen vaarallisella ajotavalla. Wolverhamptonin kruununoikeudessa hänelle määrättiin myös yli seitsemän vuoden ajokielto. "Daniel Bracher teki tietoisen päätöksen ylittää nopeusrajoitus ja ajaa väärällä puolella tietä piittaamatta täysin liikennesäännöistä ja muille aiheutetusta vaarasta", syyttäjä Lynne Warrington sanoi. Oikeus kuuli, että hänen eloonjäänyt uhrinsa sai onnettomuudessa elämänsä mullistavia vammoja, kuten murtuneen lantion, murtuneen jalan ja selkärangan vammoja. Hubbard kuoli vammoihinsa paikan päällä. Seuraa BBC West Midlandsia Facebookissa ja Twitterissä ja tilaa paikalliset uutispäivitykset suoraan puhelimeesi.</w:t>
      </w:r>
    </w:p>
    <w:p>
      <w:r>
        <w:rPr>
          <w:b/>
        </w:rPr>
        <w:t xml:space="preserve">Yhteenveto</w:t>
      </w:r>
    </w:p>
    <w:p>
      <w:r>
        <w:t xml:space="preserve">Mies, joka törmäsi kahteen jalankulkijaan ajaessaan väärällä puolella tietä ja tappoi toisen heistä, on tuomittu vankilaan.</w:t>
      </w:r>
    </w:p>
    <w:p>
      <w:r>
        <w:rPr>
          <w:b/>
          <w:u w:val="single"/>
        </w:rPr>
        <w:t xml:space="preserve">Asiakirjan numero 53739</w:t>
      </w:r>
    </w:p>
    <w:p>
      <w:r>
        <w:t xml:space="preserve">Walesin julkisten palvelujen oikeusasiamies "tarvitsee enemmän valtaa".</w:t>
      </w:r>
    </w:p>
    <w:p>
      <w:r>
        <w:t xml:space="preserve">Kansainvälisen oikeusasiamiesinstituutin Euroopan puheenjohtaja Rafael Ribo sanoi, että se vahvistaisi Walesin kykyä käsitellä kanteluita. Walesin julkisten palvelujen oikeusasiamies Nick Bennett oli samaa mieltä ja sanoi, että se "nostaisi standardeja". Walesin neljäs edustajakokous on kuullut oikeusasiamiestä koskevasta lakiluonnoksesta. Lakiluonnos, jossa oikeusasiamiehelle annettiin oma-aloitteiset valtuudet ja mahdollisuus ottaa vastaan suullisia kanteluita, saattaa vielä tulla uuden edustajakokouksen käsiteltäväksi. Tietyt palvelut, kuten yksityiset sairaalat, eivät tällä hetkellä kuulu julkisten palvelujen oikeusasiamiehen toimivaltaan. Ribo kehotti edustajakokousta hyväksymään uuden oikeusasiamiestä koskevan lainsäädännön ennen Aberystwythin yliopistossa perjantaina pidettävää seminaaria. "Walesin nykyinen oikeusasiamieslainsäädäntö on edelleen erittäin arvostettu, mutta mielestäni on tullut aika antaa uusia valtuuksia, jotta Wales ei jäisi jälkeen", hän sanoi. "Julkisten palvelujen valvonta on ratkaisevan tärkeä parannuskeino, ja oma-aloitteiset valtuudet ovat osoittautuneet tehokkaaksi välineeksi oikeusasiamiehille kaikkialla Euroopassa, kun niitä käytetään tehokkaasti." Bennett sanoi, että on "aika todella ponnistaa" uuden lakiehdotuksen laatimiseksi. "Se auttaisi parantamaan yksilön oikeusturvaa ja nostaisi julkisten palvelujen tasoa", hän lisäsi. Jos lakiehdotus hyväksytään, se olisi ensimmäinen laatuaan parlamentin 17-vuotisen historian aikana. Walesin hallituksen edustaja sanoi: "Kun lakiehdotus on käsitelty uudelleen talouskomiteassa, odotamme innolla, että voimme keskustella siitä lisää."</w:t>
      </w:r>
    </w:p>
    <w:p>
      <w:r>
        <w:rPr>
          <w:b/>
        </w:rPr>
        <w:t xml:space="preserve">Yhteenveto</w:t>
      </w:r>
    </w:p>
    <w:p>
      <w:r>
        <w:t xml:space="preserve">Wales saattaa jäädä "jälkeen" muista Euroopan maista, jos Walesin julkisen palvelun oikeusasiamiehelle ei anneta lisää valtuuksia, on väittänyt oikeusasiamiehen Euroopan tason johtaja.</w:t>
      </w:r>
    </w:p>
    <w:p>
      <w:r>
        <w:rPr>
          <w:b/>
          <w:u w:val="single"/>
        </w:rPr>
        <w:t xml:space="preserve">Asiakirjan numero 53740</w:t>
      </w:r>
    </w:p>
    <w:p>
      <w:r>
        <w:t xml:space="preserve">Great British Bake Off saa ammattimaisen spin-off-ohjelman</w:t>
      </w:r>
    </w:p>
    <w:p>
      <w:r>
        <w:t xml:space="preserve">Bake Off: Creme de la Creme -kilpailun juontaa Michelin-tähdellä palkittu kokki Tom Kerridge. Viisitoista ammattikokkien joukkuetta kilpailee vaikuttavimmista miniatyyreistä ja näyttävimmistä jälkiruoista. Kahdeksanosainen sarja esitetään BBC Two -kanavalla ensi vuonna. Kokit työskentelevät kolmen hengen tiimeissä, ja he tulevat kuuluisista hotelleista, huippuravintoloista ja konditorioista sekä johtavan supermarketin kehityskeittiöstä, asevoimista ja yksityisklubeilta. Heidän työtään arvioi kolme alan vaikutusvaltaisinta kondiittoria: Benoit Blin Le Manoir aux Quat'Saisonsista, Cherish Finden The Langham Hotel Lontoosta ja Claire Clark, joka on kahdesti valittu Britannian parhaaksi kondiittoriksi. Uutta ohjelmaa tekee sama tiimi, joka tuottaa The Great British Bake Offia. Love Productions lupasi jännitystä ja draamaa, kun kokit työskentelevät yhdessä näyttääkseen taitonsa ja luovuutensa. Voittajaksi selviää joukkue, joka osoittaa "kirurgien tarkkuutta, kemistien tietämystä ja taiteilijoiden luovuutta".</w:t>
      </w:r>
    </w:p>
    <w:p>
      <w:r>
        <w:rPr>
          <w:b/>
        </w:rPr>
        <w:t xml:space="preserve">Yhteenveto</w:t>
      </w:r>
    </w:p>
    <w:p>
      <w:r>
        <w:t xml:space="preserve">Great British Bake Off saa spin-off-ohjelman, jossa ammattikondiittorit kilpailevat parhaiden jälkiruokien valmistamisesta.</w:t>
      </w:r>
    </w:p>
    <w:p>
      <w:r>
        <w:rPr>
          <w:b/>
          <w:u w:val="single"/>
        </w:rPr>
        <w:t xml:space="preserve">Asiakirjan numero 53741</w:t>
      </w:r>
    </w:p>
    <w:p>
      <w:r>
        <w:t xml:space="preserve">Tulvien vaurioittamien teiden korjaaminen maksaa miljoonia euroja.</w:t>
      </w:r>
    </w:p>
    <w:p>
      <w:r>
        <w:t xml:space="preserve">Molemmat piirikunnat kärsivät laajoista tulvista kaikkien aikojen sateisimman talven aikana. Worcestershiren kreivikunnanvaltuusto on varannut 700 000 puntaa, kun taas Herefordshiren kreivikunnanvaltuusto arvioi, että kuoppien ja muiden vikojen korjaaminen maksaisi 2,85 miljoonaa puntaa. Ne sanoivat olevansa sitoutuneet ongelmien korjaamiseen "pitkällä aikavälillä". "Valtava haaste" Worcestershiren kreivikunnanvaltuuston tiehallinnon johtaja Jon Fraser kertoi BBC:lle, että viranomainen on jo korjannut yli 800 kuoppaa viimeisen kahden viikon aikana. "Tällä hetkellä töissä on 23 ryhmää, mikä on yhdeksän tai kymmenen enemmän kuin tavallisesti. Hyökkäämme niiden kimppuun niin nopeasti kuin voimme", hän sanoi. Herefordshiren valtuuston tiemestari Clive Hall sanoi, että valtuusto oli havainnut 1 800 ongelmaa tieverkollaan. Hän väitti, että arvioidut korjauskustannukset todennäköisesti nousevat, kun vaurioita havaitaan lisää. "Se on valtava haaste", hän sanoi.</w:t>
      </w:r>
    </w:p>
    <w:p>
      <w:r>
        <w:rPr>
          <w:b/>
        </w:rPr>
        <w:t xml:space="preserve">Yhteenveto</w:t>
      </w:r>
    </w:p>
    <w:p>
      <w:r>
        <w:t xml:space="preserve">Tulvavaurioituneiden teiden korjaaminen Herefordshiren ja Worcestershiren osavaltioissa tulee maksamaan miljoonia euroja, ovat valtuustot todenneet.</w:t>
      </w:r>
    </w:p>
    <w:p>
      <w:r>
        <w:rPr>
          <w:b/>
          <w:u w:val="single"/>
        </w:rPr>
        <w:t xml:space="preserve">Asiakirjan numero 53742</w:t>
      </w:r>
    </w:p>
    <w:p>
      <w:r>
        <w:t xml:space="preserve">Damian Lewis näyttelee Wolf Hallin Henrik VIII:aa</w:t>
      </w:r>
    </w:p>
    <w:p>
      <w:r>
        <w:t xml:space="preserve">Homeland-sarjasta tunnetuksi tullut Lewis näyttelee Thomas Cromwellia Mark Rylancea vastapäätä. Sarja kertoo Cromwellin huikeasta noususta sepän pojasta kuninkaan lähimmäksi neuvonantajaksi. Ensi vuonna esitettävässä kuusiosaisessa minisarjassa ovat mukana myös Mark Gatiss ja Jonathan Pryce. Pryce näyttelee Cromwellin varhaista mentoria ja suojelijaa, kardinaali Wolseyta, ja Gatiss näyttelee kuninkaan sihteeriä Stephen Gardineria. Anne Boleynia - jonka avioliiton Henrik VIII:n kanssa Cromwell epäsuorasti varmistaa - esittää Little Dorrit -tähti Claire Foy, ja syrjäytettyä Aragonin Katariinaa näyttelee Joanne Whalley. Rylance kehui ohjaaja Peter Kosminskyn näyttelijävalintoja: "Minusta tuntuu, että hän on valinnut Wolf Hallin näyttelijät loistavalla hahmosilmällä ja kaikella sillä vivahteikkaalla inhimillisyydellä, jonka neiti Mantelin mestariteokset ansaitsevat." Myös Jessica Raine, Richard Dillane ja Saskia Reeves näyttelevät draamassa. Wolf Hallin näyttämösovitus ja sen jatko-osa Bring Up The Bodies esitetään parhaillaan Lontoossa Stratford upon Avonissa menestyksekkään ensi-illan jälkeen. Ben Miles ja Nathaniel Parker näyttelevät Cromwellia ja Henrik VIII:aa Royal Shakespeare Companyn ylistetyssä sovituksessa. Mantel kirjoittaa parhaillaan Cromwell-trilogiansa kolmatta osaa, jonka nimi on Mirror and the Light.</w:t>
      </w:r>
    </w:p>
    <w:p>
      <w:r>
        <w:rPr>
          <w:b/>
        </w:rPr>
        <w:t xml:space="preserve">Yhteenveto</w:t>
      </w:r>
    </w:p>
    <w:p>
      <w:r>
        <w:t xml:space="preserve">Damian Lewis näyttelee Henrik VIII:aa BBC:n tulevassa Wolf Hall -sarjassa, joka perustuu Hilary Mantelin ensimmäiseen Booker-palkittuun romaaniin.</w:t>
      </w:r>
    </w:p>
    <w:p>
      <w:r>
        <w:rPr>
          <w:b/>
          <w:u w:val="single"/>
        </w:rPr>
        <w:t xml:space="preserve">Asiakirjan numero 53743</w:t>
      </w:r>
    </w:p>
    <w:p>
      <w:r>
        <w:t xml:space="preserve">Heathrow'n terminaali 2 nimetään kuningattaren terminaaliksi</w:t>
      </w:r>
    </w:p>
    <w:p>
      <w:r>
        <w:t xml:space="preserve">Terminaali 2 - The Queen's Terminal avataan 4. kesäkuuta 2014, 59 vuotta alkuperäisen terminaalin avaamisen jälkeen. Rakennustyöt on määrä saada valmiiksi marraskuussa, mutta ennen virallista avaamista terminaali testataan kuusi kuukautta. Lentoasema ilmoitti olevansa "iloinen siitä, että hänen majesteettinsa on ystävällisesti suostunut antamaan nimensä uudelle terminaalille". Kuningatar avasi alkuperäisen terminaalin vuonna 1955, jolloin siitä tuli Heathrow'n ensimmäinen pysyvä matkustajaterminaali. Sen jälkeen lentoaseman matkustajamäärät ovat kasvaneet kahdesta miljoonasta vuonna 1955 70 miljoonaan vuonna 2012.</w:t>
      </w:r>
    </w:p>
    <w:p>
      <w:r>
        <w:rPr>
          <w:b/>
        </w:rPr>
        <w:t xml:space="preserve">Yhteenveto</w:t>
      </w:r>
    </w:p>
    <w:p>
      <w:r>
        <w:t xml:space="preserve">Heathrow'n lentoaseman uusi 2,5 miljardin punnan terminaali 2 nimetään kuningattaren mukaan.</w:t>
      </w:r>
    </w:p>
    <w:p>
      <w:r>
        <w:rPr>
          <w:b/>
          <w:u w:val="single"/>
        </w:rPr>
        <w:t xml:space="preserve">Asiakirjan numero 53744</w:t>
      </w:r>
    </w:p>
    <w:p>
      <w:r>
        <w:t xml:space="preserve">Lordi Jannerin todisteita tarkastellaan lasten hyväksikäytön tutkinnassa</w:t>
      </w:r>
    </w:p>
    <w:p>
      <w:r>
        <w:t xml:space="preserve">Leicesterin Labour-puolueen kansanedustajana 27 vuotta toimineen 85-vuotiaan vertaisen koti Lontoossa tutkittiin joulukuussa. Poliisi on sanonut, ettei häntä ole pidätetty, eikä BBC:n tietojen mukaan häntä ole edes haastateltu. Tutkinta liittyy Frank Beckiin, joka todettiin syylliseksi lasten hyväksikäyttöön 1970- ja 1980-luvuilla. Beck, joka tuomittiin yli sadan lapsen seksuaalisesta ja fyysisestä hyväksikäytöstä, johti lastenkoteja Leicestershiressä. Hän sai viisi elinkautista vankeusrangaistusta ja kuoli vankilassa. Greville Janner oli työväenpuolueen kansanedustaja Leicesterin luoteisosassa ja myöhemmin Leicesterin länsiosassa. Leicestershiren poliisi on toimittanut asian CPS:lle ja on ottanut vastaan neuvoja tutkinnan etenemisestä. Rikostutkijat tekivät etsintäluvan kiinteistöön Barnetissa, Pohjois-Lontoossa joulukuussa. Cambridgesta valmistunut mies luopui kansanedustajan virasta vuonna 1997, ja hänestä tehtiin myöhemmin elinikäinen jäsen. Lordi Janner, kolmen lapsen isä, on Britannian juutalaisten edustajiston entinen puheenjohtaja. Hän on myös Holokaust Education Trust -järjestön puheenjohtaja.</w:t>
      </w:r>
    </w:p>
    <w:p>
      <w:r>
        <w:rPr>
          <w:b/>
        </w:rPr>
        <w:t xml:space="preserve">Yhteenveto</w:t>
      </w:r>
    </w:p>
    <w:p>
      <w:r>
        <w:t xml:space="preserve">Kruunun syyttäjälaitos (Crown Prosecution Service, CPS) harkitsee todisteita lordi Janneria vastaan osana tutkimusta, joka koskee syytöksiä lasten hyväksikäytöstä.</w:t>
      </w:r>
    </w:p>
    <w:p>
      <w:r>
        <w:rPr>
          <w:b/>
          <w:u w:val="single"/>
        </w:rPr>
        <w:t xml:space="preserve">Asiakirjan numero 53745</w:t>
      </w:r>
    </w:p>
    <w:p>
      <w:r>
        <w:t xml:space="preserve">John Constablen lyijykynäpiirustukset huutokaupataan</w:t>
      </w:r>
    </w:p>
    <w:p>
      <w:r>
        <w:t xml:space="preserve">Seitsemän Constablen piirustusta ja hänen poikansa Lionelin tekemä kahdeksas piirros ostettiin vuonna 1952 500 punnalla, mutta ne jäivät huomaamatta, kunnes perhe päätti muuttaa. He veivät ne Cambridgessa sijaitsevaan Cheffins-taidealan asiantuntijayritykseen, joka teetti niiden aitouden tarkistuksen asiantuntijalla. Piirustusten arvo on arvioitu 4 000-12 000 punnaksi kappaleelta. Cheffinsin maalausosaston johtaja Sarah Flynn sanoi, että kyseessä oli "erityinen löytö". "Tällaisia yksityisomistuksessa olevia kokoelmia tuskin tulee huutokauppaan", hän sanoi. "Omistaja oli perinyt ne ja kasvanut niiden parissa, ja hän halusi tietää niistä enemmän, joten hän toi ne meille." Hän kertoi, että ne olivat olleet hänen omaisuuttaan. Yksi torstain huutokaupan kohokohdista on lyijykynäpiirros, jossa hevonen lepää auran vieressä. Constable on tiettävästi piirtänyt sen ollessaan häämatkalla vaimonsa Marian kanssa. Piirros, joka on kooltaan 9 x 11 senttimetriä ja alun perin tehty taskukokoiseen luonnosvihkoon, jonka Constable otti mukaansa häämatkalleen, olisi piirretty heidän palatessaan Dorsetista ja asuessaan ystäviensä luona Binfieldissä Berkshiressä. Siinä on merkintä: "Binfiled Decr. 6th 1816". Piirroksissa on myös East Anglian maisemia, kuten East Bergholtin ympärillä olevat jokiniityt ja Flatfordin kävelysilta. Flynn kertoi, että piirustukset ovat kiinnostaneet ympäri maailmaa. Kokoelmasta odotetaan saatavan 50 000-60 000 puntaa.</w:t>
      </w:r>
    </w:p>
    <w:p>
      <w:r>
        <w:rPr>
          <w:b/>
        </w:rPr>
        <w:t xml:space="preserve">Yhteenveto</w:t>
      </w:r>
    </w:p>
    <w:p>
      <w:r>
        <w:t xml:space="preserve">Norfolkilaisesta talosta löydetty kokoelma suffolkilaisen taiteilijan John Constablen aiemmin tuntemattomia piirustuksia huutokaupataan myöhemmin tällä viikolla.</w:t>
      </w:r>
    </w:p>
    <w:p>
      <w:r>
        <w:rPr>
          <w:b/>
          <w:u w:val="single"/>
        </w:rPr>
        <w:t xml:space="preserve">Asiakirjan numero 53746</w:t>
      </w:r>
    </w:p>
    <w:p>
      <w:r>
        <w:t xml:space="preserve">Tynesiden elokuvateatteri käynnistää väärinkäytöstä ja häirinnästä esitettyjen väitteiden tarkastelun.</w:t>
      </w:r>
    </w:p>
    <w:p>
      <w:r>
        <w:t xml:space="preserve">Newcastlessa sijaitseva Tyneside Cinema -elokuvateatteri joutui tulituksen kohteeksi, kun väitetään, että se ei ole järjestelmällisesti pystynyt käsittelemään häirintää ja seksuaalista hyväksikäyttöä koskevia väitteitä. Elokuvateatterin luottamushenkilöt ilmoittivat, että "korkean tason riippumaton konsultti" tekee tarkastelun ja raportoi siitä kuuden viikon kuluessa. Elokuvateatterin puheenjohtaja Lucy Armstrong sanoi, että elokuvateatterin hallitus on "syvästi pahoillaan". Hän sanoi, että hallitus on sitoutunut julkaisemaan annetut suositukset ja toimimaan niiden mukaisesti. Armstrong sanoi: "Tunnustamme täysin ne hyvin todelliset huolenaiheet, joita on viime päivinä tuotu esiin sosiaalisessa mediassa monista Tynesiden elokuvateatterissa ilmenneistä ongelmista. "Haluamme, että tämä tutkimus on perusteellinen ja että siinä tarkastellaan kulttuuria ja käytäntöjä, ja haluamme varmistaa, että kaikilla, myös entisillä ja nykyisillä työntekijöillä, on mahdollisuus osallistua täysimääräisesti tähän tarkasteluun." Hän sanoi, että he ovat "syvästi pahoillaan ilmaistusta selvästä loukkaantumisesta, ja haluamme vakuuttaa ihmisille, että kuuntelemme kaikkia huolenaiheita". Seuraa BBC North East &amp; Cumbrian uutisia Twitterissä, Facebookissa ja Instagramissa. Lähetä juttuideoita osoitteeseen northeastandcumbria@bbc.co.uk.</w:t>
      </w:r>
    </w:p>
    <w:p>
      <w:r>
        <w:rPr>
          <w:b/>
        </w:rPr>
        <w:t xml:space="preserve">Yhteenveto</w:t>
      </w:r>
    </w:p>
    <w:p>
      <w:r>
        <w:t xml:space="preserve">Elokuvateatteri, jota lähes 200 entistä ja nykyistä työntekijää on arvostellut siitä, että se ei ole käsitellyt väärinkäytöksiä, on käynnistänyt uudelleentarkastelun.</w:t>
      </w:r>
    </w:p>
    <w:p>
      <w:r>
        <w:rPr>
          <w:b/>
          <w:u w:val="single"/>
        </w:rPr>
        <w:t xml:space="preserve">Asiakirjan numero 53747</w:t>
      </w:r>
    </w:p>
    <w:p>
      <w:r>
        <w:t xml:space="preserve">Purfleetin onnettomuus: Teini kuolee moottoripyöräonnettomuudessa</w:t>
      </w:r>
    </w:p>
    <w:p>
      <w:r>
        <w:t xml:space="preserve">Poliisi kutsuttiin London Roadille, lähelle Vellacott Close -tien risteystä, sen jälkeen, kun oli tullut ilmoitus jalankulkijan ja moottoripyörän välisestä kolarista hieman kello 15:00 BST. Ensihoitajat hoitivat poikaa, mutta hän kuoli tapahtumapaikalla. Moottoripyörän kuljettaja vietiin sairaalaan hengenvaarallisten vammojen vuoksi. Poliisit pyytävät kaikkia tapauksen nähneitä ottamaan yhteyttä.</w:t>
      </w:r>
    </w:p>
    <w:p>
      <w:r>
        <w:rPr>
          <w:b/>
        </w:rPr>
        <w:t xml:space="preserve">Yhteenveto</w:t>
      </w:r>
    </w:p>
    <w:p>
      <w:r>
        <w:t xml:space="preserve">Teinipoika on kuollut törmäyksessä Purfleetissä Essexissä.</w:t>
      </w:r>
    </w:p>
    <w:p>
      <w:r>
        <w:rPr>
          <w:b/>
          <w:u w:val="single"/>
        </w:rPr>
        <w:t xml:space="preserve">Asiakirjan numero 53748</w:t>
      </w:r>
    </w:p>
    <w:p>
      <w:r>
        <w:t xml:space="preserve">Wisbechin murhatutkimus: Kaksi syytettyä pensasaidasta löytyneen ruumiin jälkeen</w:t>
      </w:r>
    </w:p>
    <w:p>
      <w:r>
        <w:t xml:space="preserve">Vielä nimeämättömän miehen ruumis löydettiin lauantaina noin kello 05:10 BST Sandall Roadilta, Wisbechistä, Cambridgeshirestä. Kuolemansyyntutkimuksessa todettiin, että uhri, jonka uskotaan olevan 28-vuotias kaupunkilainen, kuoli päähän kohdistuneeseen tylppään iskuun. Wisbechissä asuvien Tomas Lazdauskasin, 23, ja Donatas Umbrasasin, 27, on määrä saapua oikeuteen torstaina. Tämä ensimmäinen esiintyminen oli Cambridgen tuomaristuomioistuimessa, eikä syytettä esitetty, ja kaksikko vangittiin, ja tapaus siirrettiin Cambridgen kruununoikeuteen. Aiheeseen liittyvät Internet-linkit HM Courts &amp; Tribunals Service (HM Courts &amp; Tribunals Service)</w:t>
      </w:r>
    </w:p>
    <w:p>
      <w:r>
        <w:rPr>
          <w:b/>
        </w:rPr>
        <w:t xml:space="preserve">Yhteenveto</w:t>
      </w:r>
    </w:p>
    <w:p>
      <w:r>
        <w:t xml:space="preserve">Kaksi miestä on saapunut oikeuteen syytettynä murhasta sen jälkeen, kun ruumis löytyi puskista teollisuusalueella.</w:t>
      </w:r>
    </w:p>
    <w:p>
      <w:r>
        <w:rPr>
          <w:b/>
          <w:u w:val="single"/>
        </w:rPr>
        <w:t xml:space="preserve">Asiakirjan numero 53749</w:t>
      </w:r>
    </w:p>
    <w:p>
      <w:r>
        <w:t xml:space="preserve">Harry Uzokan kuolema: Kaksi syytettyä mallin murhasta</w:t>
      </w:r>
    </w:p>
    <w:p>
      <w:r>
        <w:t xml:space="preserve">Harry Uzoka, 25, julistettiin kuolleeksi paikan päällä Shepherd's Bushissa, Länsi-Lontoossa, torstaina noin klo 17.00 GMT. George Koh, 24, York Waysta, Camdenista, ja Jonathan Okigbo, 23, Trevithick Housesta, Kentish Townista, saapuivat aiemmin Westminsterin käräjäoikeuteen. Molemmat määrättiin tutkintavankeuteen, jotta he voivat saapua Old Bailey -oikeuteen torstaina. Kohia syytetään myös hyökkäysaseen hallussapidosta. Miehet pidätettiin 14. ja 15. tammikuuta. Premier Model Managementin tiedottaja sanoi, että sen ajatukset ovat Uzokan perheen kanssa. Malli Jourdan Dunn julkaisi Twitterissä kuvan Uzokasta ja kirjoitti kuvatekstin: "Lepää paratiisissa, nuori kuningas". Verkkovaatekauppias Everlane twiittasi: "Olemme syvästi surullisia kuullessamme Harry Uzokan kuolemasta." Sen mukaan hänen kanssaan oli "ilo työskennellä". Puukotuspäivänä pidätetty 27-vuotias mies on vapautettu tutkinnan alaisena, ja 28-vuotias mies, joka myös pidätettiin sinä päivänä, on vapautettu ilman jatkotoimia. Uhri ei ole saanut virallista henkilöllisyystodistusta, mutta lähiomaisille on ilmoitettu asiasta. Kyseessä on viides Lontoossa tänä vuonna käynnissä oleva murhatutkinta - neljä niistä on puukotuksia.</w:t>
      </w:r>
    </w:p>
    <w:p>
      <w:r>
        <w:rPr>
          <w:b/>
        </w:rPr>
        <w:t xml:space="preserve">Yhteenveto</w:t>
      </w:r>
    </w:p>
    <w:p>
      <w:r>
        <w:t xml:space="preserve">Kaksi miestä, joita syytetään lontoolaisen mallin murhasta, joka sai surmansa sydämeen kohdistuneesta puukoniskusta, on saapunut oikeuteen.</w:t>
      </w:r>
    </w:p>
    <w:p>
      <w:r>
        <w:rPr>
          <w:b/>
          <w:u w:val="single"/>
        </w:rPr>
        <w:t xml:space="preserve">Asiakirjan numero 53750</w:t>
      </w:r>
    </w:p>
    <w:p>
      <w:r>
        <w:t xml:space="preserve">Fileyn onnettomuudessa kuolleen pyöräilijä Luke Burtonin perheen varainkeruu</w:t>
      </w:r>
    </w:p>
    <w:p>
      <w:r>
        <w:t xml:space="preserve">Luke Burton, 23, kuoli Blue Dolphinin lomapuiston ulkopuolella Fileyssä torstaina tapahtuneessa nokkakolarissa. Vanhemmat Brett ja Ann Marie kertoivat, että heidän poikansa rakasti viettää aikaa perheensä ja ystäviensä kanssa Filey Sport Clubissa. Yli 4 000 puntaa on kerätty klubin kunnostamiseksi, jotta siitä tulisi Burtonin muiston keskipiste. Kerätyt rahat ovat ylittäneet perheen alkuperäisen 500 punnan tavoitteen. Hänen vanhempansa sanoivat: "Kuten kaikki tiedämme, Luke rakasti kaikkea muuta kuin viettää aikaa perheensä ja ystäviensä kanssa ja erityisesti Filey Sports Clubilla. "Luken muistoksi keräämme varoja auttaaksemme urheilukerhon kunnostamisessa. "Haluaisimme auttaa tässä, jotta se voisi ikuisesti olla keskipiste, jossa voimme jakaa muistoja kaikista niistä hyvistä hetkistä, jotka olemme kaikki viettäneet Luken kanssa." Burtonille, joka pelasi Filey Town FC:ssä ja oli myös entinen vapaaehtoinen RNLI Fileyn pelastusveneessä, on osoitettu kunnioitusta. Jalkapalloseuran mukaan Burton oli "todellinen herrasmies, joka täytti minkä tahansa huoneen hymyllä ja naurulla". Seuraa BBC Yorkshirea Facebookissa, Twitterissä ja Instagramissa. Lähetä juttuideasi osoitteeseen yorkslincs.news@bbc.co.uk tai lähetä video täältä.</w:t>
      </w:r>
    </w:p>
    <w:p>
      <w:r>
        <w:rPr>
          <w:b/>
        </w:rPr>
        <w:t xml:space="preserve">Yhteenveto</w:t>
      </w:r>
    </w:p>
    <w:p>
      <w:r>
        <w:t xml:space="preserve">Sen miehen vanhemmat, joka kuoli, kun hänen moottoripyöränsä törmäsi linja-autoon ja syttyi tuleen, ovat perustaneet varainkeruun.</w:t>
      </w:r>
    </w:p>
    <w:p>
      <w:r>
        <w:rPr>
          <w:b/>
          <w:u w:val="single"/>
        </w:rPr>
        <w:t xml:space="preserve">Asiakirjan numero 53751</w:t>
      </w:r>
    </w:p>
    <w:p>
      <w:r>
        <w:t xml:space="preserve">Saudi-Arabiaa kehotettiin keskeyttämään Sri Lankan rekrytoinnit</w:t>
      </w:r>
    </w:p>
    <w:p>
      <w:r>
        <w:t xml:space="preserve">Saudi-Arabian kansallinen rekrytointikomitea kehotti viranomaisia panemaan jäädytyksen täytäntöön mahdollisimman pian. Saudi-Arabian viranomaisten mukaan ehdotuksen tärkein syy on rekrytointimaksuja koskeva riita. Sri Lankan viranomaiset sanovat kuitenkin, että siirto liittyy erään srilankalaisen kotiapulaisen esittämiin kidutusväitteisiin. Saudi-Arabian viranomaiset kiistivät aiemmat tiedot, joiden mukaan kielto olisi jo pantu täytäntöön. He sanovat, että lopullinen päätös on nyt Saudi-Arabian hallituksella. Saudi-Arabian hallituksen tiedottaja kertoi BBC:lle, että tärkeimmät syyt ehdotettuun Sri Lankasta palkkaamisen keskeyttämiseen olivat korkeat rekrytointimaksut - 2 000 dollaria työntekijää kohti - ja se, että Colombon viranomaiset eivät ole kouluttaneet kotiapulaisia riittävästi. Heidän mukaansa kielto ei vaikuta maassa jo oleviin yli 500 000:een Sri Lankasta tulevaan työntekijään, joista suurin osa on naisia. Saudi-Arabian viranomaiset kiistivät, että ehdotettu keskeytys liittyisi entisen kotiapulaisen LP Ariyawathien, 49, väärinkäytösväitteisiin. Sri lankalaiset lääkärit, jotka hoitivat häntä hänen palattuaan Saudi-Arabiasta elokuussa, sanovat, että hänen käsiinsä ja jalkoihinsa oli työnnetty kynnet ja viisi naulaa. Hän kertoi Colombossa työskentelevälle hoitohenkilökunnalle, että hänen työnantajansa oli aiheuttanut vammat rangaistukseksi. Ariyawathie matkusti Saudi-Arabiaan maaliskuussa kotiapulaiseksi. Tämän vuoden alkupuoliskolla lähes 20 000 srilankalaista lähti sinne töihin.</w:t>
      </w:r>
    </w:p>
    <w:p>
      <w:r>
        <w:rPr>
          <w:b/>
        </w:rPr>
        <w:t xml:space="preserve">Yhteenveto</w:t>
      </w:r>
    </w:p>
    <w:p>
      <w:r>
        <w:t xml:space="preserve">Yksi Saudi-Arabian tärkeimmistä rekrytointiorganisaatioista on kehottanut keskeyttämään tuhansien työntekijöiden palkkaamisen Sri Lankasta.</w:t>
      </w:r>
    </w:p>
    <w:p>
      <w:r>
        <w:rPr>
          <w:b/>
          <w:u w:val="single"/>
        </w:rPr>
        <w:t xml:space="preserve">Asiakirjan numero 53752</w:t>
      </w:r>
    </w:p>
    <w:p>
      <w:r>
        <w:t xml:space="preserve">Aylesburyn David Bowie -patsaan pienoismalli paljastuu</w:t>
      </w:r>
    </w:p>
    <w:p>
      <w:r>
        <w:t xml:space="preserve">Pronssiveistos, jonka nimi on Earthly Messenger, paljastetaan myöhemmin tänä vuonna Aylesburyssä, Buckinghamshiressä. Se asennetaan Market Squaren kaarien alle, joihin Bowie viittasi kappaleessaan Five Years. Teoksessa on Bowien vuoden 2002 muotokuva, jossa hän katsoo Ziggyä alaspäin, sekä joitakin hänen muita ulkoasujaan. LIVE: Päivityksiä tähän juttuun ja muihin Buckinghamshiren uutisiin Kuvanveistäjä Andrew Sinclairin suunnittelemaa patsasta varten on kerätty varoja 100 000 punnan joukkorahoitushakemuksella sekä avustuksilla. Valmistuttuaan elävän kokoisen taideteoksen yläpuolelle asennetut kaiuttimet soittavat joka tunti jotakin 2 000 kappaleesta. Suunnitelmaan on odotettavissa joitakin muutoksia ennen kuin valmis tuote esitellään virallisesti maaliskuussa. Bowie esitteli kaksi albumia ja Stardust-hahmonsa keikoilla Friarsissa 1970-luvun alussa. Hän soitti siellä syyskuussa 1971 keikan, jossa hän antoi kaupungille Hunky Dory -albuminsa maailmanensi-illan. Neljä kuukautta myöhemmin hän esiintyi siellä uudelleen, ja suurin osa hänen keikastaan koostui Ziggy Stardust -albumilla julkaistuista kappaleista.</w:t>
      </w:r>
    </w:p>
    <w:p>
      <w:r>
        <w:rPr>
          <w:b/>
        </w:rPr>
        <w:t xml:space="preserve">Yhteenveto</w:t>
      </w:r>
    </w:p>
    <w:p>
      <w:r>
        <w:t xml:space="preserve">Kaupunkiin, jossa hänen Ziggy Stardust -hahmonsa esiintyi ensimmäisen kerran, suunnitellun David Bowie -patsaan malli on paljastunut.</w:t>
      </w:r>
    </w:p>
    <w:p>
      <w:r>
        <w:rPr>
          <w:b/>
          <w:u w:val="single"/>
        </w:rPr>
        <w:t xml:space="preserve">Asiakirjan numero 53753</w:t>
      </w:r>
    </w:p>
    <w:p>
      <w:r>
        <w:t xml:space="preserve">Auringonottoa harrastavat hylkeet tekevät pitkän matkan Washista sisämaahan.</w:t>
      </w:r>
    </w:p>
    <w:p>
      <w:r>
        <w:t xml:space="preserve">Ympäristöviraston virkamiehet kuvasivat kaksi niistä ottamassa lämpöä Great Ouse -joen sululla St Ivesissä Cambridgeshiren osavaltiossa. Kaksi muuta on havaittu Bedford Ouse -joella ylävirtaan. Viranomaisen James Hooker sanoi, että ne ovat todennäköisesti tulleet Wash-joesta. Monet niistä ovat "uteliaita ja seuraavat veneitä sulkujen läpi", hän sanoi. Kalastusvirkailija Hooker sanoi, että hylkeet tulevat toisinaan makeaan veteen, vaikka ei olekaan tavallista, että ne lisääntyvät sisävesillä. Hän sanoi, että usein "nuoret ja uteliaat" onnistuivat uimaan niin kauas merestä. Toukokuussa kuvattiin toinenkin auringonottoa harrastava hylje, joka oli tehnyt 40 mailin matkan St Ivesin alueelle.</w:t>
      </w:r>
    </w:p>
    <w:p>
      <w:r>
        <w:rPr>
          <w:b/>
        </w:rPr>
        <w:t xml:space="preserve">Yhteenveto</w:t>
      </w:r>
    </w:p>
    <w:p>
      <w:r>
        <w:t xml:space="preserve">Hylkeitä on nähty paistattelemassa auringossa jokien rannoilla Itä-Angliassa, noin 40 mailin päässä merestä.</w:t>
      </w:r>
    </w:p>
    <w:p>
      <w:r>
        <w:rPr>
          <w:b/>
          <w:u w:val="single"/>
        </w:rPr>
        <w:t xml:space="preserve">Asiakirjan numero 53754</w:t>
      </w:r>
    </w:p>
    <w:p>
      <w:r>
        <w:t xml:space="preserve">Yosemiten El Capitan: Yitit: Kaksi kiipeilijää kaatuu kuoliaaksi</w:t>
      </w:r>
    </w:p>
    <w:p>
      <w:r>
        <w:t xml:space="preserve">Yhdysvaltain kansallispuistopalvelun mukaan miehet putosivat kuoliaaksi Freeblast-nimellä tunnetulla reitillä. Miehet nimettiin Jason Wellsiksi, 46, Boulderista, Coloradosta, ja 42-vuotiaaksi Tim Klieniksi Palmdalesta, Kaliforniasta. Kuolemantapaukset seuraavat Half Domen kallioilla viime viikolla kuolleen retkeilijän kuolemaa, joka oli ensimmäinen kuolemantapaus puistossa tänä vuonna. Yosemitessa tapahtuu vuosittain yli 100 kiipeilyonnettomuutta. Vuonna 2016 kuolonuhreja oli 16. Puiston virkamiesten mukaan onnettomuus tapahtui noin kello 08:00 paikallista aikaa (15:00 GMT) lauantaina. Pelastajat ja metsänvartijat saapuivat paikalle saatuaan lukuisia hätäpuheluita. Tapahtumaa tutkitaan parhaillaan. Tarkempia yksityiskohtia ei ole julkistettu. El Capitan, joka kohoaa 914 metriä laaksonpohjan yläpuolelle, on maailman suurin graniittimonoliitti ja yksi Yosemiten tunnetuimmista maamerkeistä. Sitä pidetään kalliokiipeilijöiden suurena haasteena. Walesilainen kiipeilijä Andrew Foster sai surmansa siellä viime vuoden syyskuussa. Hänen vaimonsa Lucy, joka loukkaantui onnettomuudessa vakavasti, kertoi myöhemmin perheelleen, että hän selvisi hengissä vain siksi, että hänen miehensä suojasi häntä kallioputoukselta.</w:t>
      </w:r>
    </w:p>
    <w:p>
      <w:r>
        <w:rPr>
          <w:b/>
        </w:rPr>
        <w:t xml:space="preserve">Yhteenveto</w:t>
      </w:r>
    </w:p>
    <w:p>
      <w:r>
        <w:t xml:space="preserve">Kaksi kiipeilijää on saanut surmansa yrittäessään kiivetä El Capitanina tunnettua graniittista kalliomuodostelmaa Kalifornian Yosemiten kansallispuistossa.</w:t>
      </w:r>
    </w:p>
    <w:p>
      <w:r>
        <w:rPr>
          <w:b/>
          <w:u w:val="single"/>
        </w:rPr>
        <w:t xml:space="preserve">Asiakirjan numero 53755</w:t>
      </w:r>
    </w:p>
    <w:p>
      <w:r>
        <w:t xml:space="preserve">Devonin mudan runtelema rautatielinja avataan uudelleen</w:t>
      </w:r>
    </w:p>
    <w:p>
      <w:r>
        <w:t xml:space="preserve">Network Rail on avannut uudelleen Teignmouthin kohdalla suljetun länteen menevän raiteen. Se ilmoitti, että toinen raide, joka oli suljettu lähes viikon ajan rankkasateiden jälkeen, oli tarkoitus avata uudelleen lauantaina klo 05.00 GMT. Sen mukaan palvelut ovat "hyvin rajoitettuja", ja matkustajien olisi tarkistettava, mitkä palvelut kulkevat. Newton Abbotin ja Exeterin väliseltä alueelta poistetaan 1 000-1 500 tonnia mutaa ja kalliota. Investointipuhelu Matkustajat joutuivat käyttämään raideliikenteen korvaavia busseja, kun radat olivat tukossa. Samalla alueella on tapahtunut myös noin 13 muuta pientä maanvyöryä. Plymouthin kaupunginvaltuuston johtaja Tudor Evans vaatii hallitukselta investointeja, jotta tie- ja rautatieverkko pysyisi auki. Hän koordinoi Cornwallin, Devonin ja Somersetin valtuustojen johtajien ja Torbayn pormestarin kirjettä. Hän sanoi: "En ole kohtuuton mies, ymmärrän, että tällä kertaa oli kyse äärimmäisistä sääoloista, mutta tämä ei ole mikään uusi asia, ja tulvia esiintyy aivan liian usein." Network Railin mukaan voi kestää vielä kaksi viikkoa, ennen kuin junaliikenne palautuu täysin normaaliksi. Täydelliset tiedot liikennöinnistä ovat National Railin verkkosivuilla.</w:t>
      </w:r>
    </w:p>
    <w:p>
      <w:r>
        <w:rPr>
          <w:b/>
        </w:rPr>
        <w:t xml:space="preserve">Yhteenveto</w:t>
      </w:r>
    </w:p>
    <w:p>
      <w:r>
        <w:t xml:space="preserve">Devonin ja Cornwallin muuhun Englantiin yhdistävä rata on avattu uudelleen sen jälkeen, kun maanvyörymä uhkasi rataa.</w:t>
      </w:r>
    </w:p>
    <w:p>
      <w:r>
        <w:rPr>
          <w:b/>
          <w:u w:val="single"/>
        </w:rPr>
        <w:t xml:space="preserve">Asiakirjan numero 53756</w:t>
      </w:r>
    </w:p>
    <w:p>
      <w:r>
        <w:t xml:space="preserve">Uudenvuoden kunnianosoitukset 2019: Lounais-Devonin kansanedustaja Gary Streeter lyötiin ritariksi</w:t>
      </w:r>
    </w:p>
    <w:p>
      <w:r>
        <w:t xml:space="preserve">Lounais-Devonin kansanedustaja tuli parlamenttiin ensimmäisen kerran vuonna 1992 ja toimi nuorempana ministerinä Sir John Majorin alaisuudessa. Sir Gary sanoi, että ritarin arvonimi on hänelle suuri kunnia. Hän lisäsi: "Haluan omistaa palkinnon vaimolleni ja perheelleni, jotka ovat tukeneet minua viimeisen neljännesvuosisadan aikana Westminsterissä." Entinen asianajaja ja Plymouthin kaupunginvaltuutettu sanoi myös toivovansa, että hänet tunnustetaan hänen työstään kristittyjä parlamentissa käsittelevän puolueryhmän puheenjohtajana. Sir Gary sanoi tehneensä "melko paljon mentorointityötä joidenkin parlamentin nuorempien jäsenten kanssa". Viimeisimmät uutiset Devonista ja Cornwallista Hän lisäsi: "Mielestäni on tärkeää, että yritämme kasvattaa seuraavaa sukupolvea. "Loppujen lopuksi demokratiamme on, jos se aikoo selviytyä, houkuteltava hyviä ihmisiä, ja heitä on koulutettava ja ohjattava oikeaan suuntaan." Hän totesi, että hänellä on paljon annettavaa. Hän toimi nuorempana ministerinä lordikanslerin ministeriössä Sir John Majorin hallinnon viimeisinä vuosina ennen kuin hän toimi William Haagin varjo-ulkomaankehitysministerinä vuosina 1998-2001.</w:t>
      </w:r>
    </w:p>
    <w:p>
      <w:r>
        <w:rPr>
          <w:b/>
        </w:rPr>
        <w:t xml:space="preserve">Yhteenveto</w:t>
      </w:r>
    </w:p>
    <w:p>
      <w:r>
        <w:t xml:space="preserve">Kansanedustaja ja entinen konservatiiviministeri Gary Streeter on sanonut olevansa "järkyttynyt", kun hänelle myönnettiin ritarin arvonimi uudenvuoden kunniamainintaluettelossa.</w:t>
      </w:r>
    </w:p>
    <w:p>
      <w:r>
        <w:rPr>
          <w:b/>
          <w:u w:val="single"/>
        </w:rPr>
        <w:t xml:space="preserve">Asiakirjan numero 53757</w:t>
      </w:r>
    </w:p>
    <w:p>
      <w:r>
        <w:t xml:space="preserve">Francis Le Gresley kehuu Jersey Back to Work -aloitetta.</w:t>
      </w:r>
    </w:p>
    <w:p>
      <w:r>
        <w:t xml:space="preserve">Takaisin töihin -aloite käynnistyi toukokuussa 2012, ja sen tavoitteena on hillitä saaren työttömyyden ennätysmäistä kasvua. Ohjelmassa 60 henkilöä on saanut koulutusta sekä apua työhakemusten tekemisessä ja työkokemuksen järjestämisessä. Sosiaaliturvaministeri, senaattori Francis Le Gresley sanoi, että järjestelmä kannustaa työnantajia ottamaan huomioon myös ne ihmiset, jotka ovat olleet työttömänä jo jonkin aikaa. Back to Work -ohjelma rahoitettiin 2,5 miljoonalla punnalla valtion varoja, jotka oli varattu pitkäaikaistyöttömien auttamiseksi takaisin työelämään. Yritykset saivat hakea enintään 7 200 puntaa takaisin jokaisesta palkkaamastaan pitkäaikaistyöttömästä.</w:t>
      </w:r>
    </w:p>
    <w:p>
      <w:r>
        <w:rPr>
          <w:b/>
        </w:rPr>
        <w:t xml:space="preserve">Yhteenveto</w:t>
      </w:r>
    </w:p>
    <w:p>
      <w:r>
        <w:t xml:space="preserve">Viisitoista ihmistä on löytänyt työpaikan Jerseystä hallituksen uuden ohjelman avulla.</w:t>
      </w:r>
    </w:p>
    <w:p>
      <w:r>
        <w:rPr>
          <w:b/>
          <w:u w:val="single"/>
        </w:rPr>
        <w:t xml:space="preserve">Asiakirjan numero 53758</w:t>
      </w:r>
    </w:p>
    <w:p>
      <w:r>
        <w:t xml:space="preserve">The Factory Manchester: Osborne rahoittaa ex-Corrie-aluetta</w:t>
      </w:r>
    </w:p>
    <w:p>
      <w:r>
        <w:t xml:space="preserve">Liittokansleri George Osborne ilmoitti menokatsauksessaan, että The Factory Manchester saa 9 miljoonaa puntaa vuodessa vuosina 2018/19 ja 2019/20. Taidetta ja kulttuuria teatterista televisioon sisältävän hankkeen rakennustyöt alkavat vuonna 2016. Osborne sanoi, että menot ovat osa Northern Powerhouse -ohjelmaa. Manchesterin hankkeen tiedottaja sanoi, että tuen toivotaan jatkuvan vuoden 2020 jälkeen. Osborne sanoi: "Olemme tukeneet The Factorya merkittävillä investoinneilla, koska tiedämme, että se tarjoaa erinomaisen uuden taidepaikan, josta kaikenikäiset ja -taustaiset ihmiset voivat nauttia tulevien sukupolvien ajan." The Factory, joka sai rakennusluvan heinäkuussa, on osa uutta St John's -kaupunginosaa, joka sijaitsee 15 hehtaarin suuruisella entisen Granadan alueella.</w:t>
      </w:r>
    </w:p>
    <w:p>
      <w:r>
        <w:rPr>
          <w:b/>
        </w:rPr>
        <w:t xml:space="preserve">Yhteenveto</w:t>
      </w:r>
    </w:p>
    <w:p>
      <w:r>
        <w:t xml:space="preserve">Suunnitelmat muuttaa saippuaooppera Coronation Streetin entinen koti "taiteen lippulaivarakennukseksi" ovat saaneet hallituksen tuen.</w:t>
      </w:r>
    </w:p>
    <w:p>
      <w:r>
        <w:rPr>
          <w:b/>
          <w:u w:val="single"/>
        </w:rPr>
        <w:t xml:space="preserve">Asiakirjan numero 53759</w:t>
      </w:r>
    </w:p>
    <w:p>
      <w:r>
        <w:t xml:space="preserve">Manchester Arenan iskun muistopaikka paljastui</w:t>
      </w:r>
    </w:p>
    <w:p>
      <w:r>
        <w:t xml:space="preserve">Hunt's Bankin ja Deansgaten välissä, lähellä kaupungin katedraalia sijaitseva paikka on "korvamerkitty" perheiden kuulemisen jälkeen, tiedottaja sanoi. Manchester Memorial Advisory Groupin professori Malcom Press sanoi, että paikan valinta oli "merkittävä askel". Hän lisäsi, että suunnittelusta ei ole vielä päätetty eikä sitä "kiirehditä". Paikka julkistettiin, kun paljastettiin suunnitelmat "intiimimmäksi" muistotilaisuudeksi 22. toukokuuta 2017 tapahtuneen iskun toisen vuosipäivän kunniaksi. Kaksitoista kuukautta iskun jälkeen Manchesterin katedraalissa pidettiin ensimmäisen vuosipäivän muistotilaisuus, johon osallistuivat prinssi William ja pääministeri Theresa May. Räjähdyksen tarkalla hetkellä, kello 22.31, kellot soivat jälleen kerran kaupungin keskustassa, ja pienempi "henkilökohtainen ja yksityinen tapahtuma" uhrien perheille ja pelastuspalveluille, jotka vastasivat uhreihin, järjestetään Pyhän Annin kirkossa, neuvoston edustaja sanoi. Neuvoston johtaja Sir Richard Leese sanoi, että kuolleet ja loukkaantuneet sekä heidän "läheisensä... ovat sydämissämme paitsi 22. toukokuuta myös joka päivä". "Jokainen kokee kauheat tapahtumat eri tavalla, ja me tunnustamme ja kunnioitamme sitä, että muut haluavat muistaa niitä omalla tavallaan", hän sanoi. Valtuuston edustaja lisäsi, että kaupungin katedraali on 22. toukokuuta avoinna koko päivän kaikille ihmisille, jotta he voivat "viettää aikaa hiljaisessa mietiskelyssä ja rukouksessa".</w:t>
      </w:r>
    </w:p>
    <w:p>
      <w:r>
        <w:rPr>
          <w:b/>
        </w:rPr>
        <w:t xml:space="preserve">Yhteenveto</w:t>
      </w:r>
    </w:p>
    <w:p>
      <w:r>
        <w:t xml:space="preserve">Manchester Arenan pommi-iskun 22 uhrin pysyvä muistomerkki sijoitetaan lähelle iskun tapahtumapaikkaa, on neuvosto vahvistanut.</w:t>
      </w:r>
    </w:p>
    <w:p>
      <w:r>
        <w:rPr>
          <w:b/>
          <w:u w:val="single"/>
        </w:rPr>
        <w:t xml:space="preserve">Asiakirjan numero 53760</w:t>
      </w:r>
    </w:p>
    <w:p>
      <w:r>
        <w:t xml:space="preserve">Lisää työpaikkoja vähennetään Corbyn veneenrakentajalta Fairlinelta</w:t>
      </w:r>
    </w:p>
    <w:p>
      <w:r>
        <w:t xml:space="preserve">Jopa 75 työntekijää on vaarassa menettää työpaikkansa Fairline Boatsilla, jolla on tehtaat Oundlessa ja Corbyssä, ovat yhtiön omistajat kertoneet. Yritys ilmoitti 85 työpaikan menettämisestä toukokuussa ja 85 työpaikan menettämisestä vuonna 2011, jolloin Better Capital osti yrityksen. Toimitusjohtaja Alistair Schofield sanoi, että päätös heijastaa "haastavia markkinoita". "Valitettavasti joudumme ilmoittamaan, että Fairline on vaarassa irtisanoa jopa 75 työntekijää eri puolilla yritystä. "Tämä päätös on tehty tämän vuoden jälkipuoliskon viimeisimmän liiketoimintaennusteen perusteella, jonka mukaan suunniteltuja tuotantomääriä on tarpeen muuttaa tietyillä alueilla", Schofield sanoi. Yritys työllistää 716 henkilöä. Aiheeseen liittyvät Internet-linkit Fairline Luxury Motor Yachts</w:t>
      </w:r>
    </w:p>
    <w:p>
      <w:r>
        <w:rPr>
          <w:b/>
        </w:rPr>
        <w:t xml:space="preserve">Yhteenveto</w:t>
      </w:r>
    </w:p>
    <w:p>
      <w:r>
        <w:t xml:space="preserve">Northamptonshiressä sijaitsevassa luksusveneiden rakentajassa on ilmoitettu toisesta irtisanomisten aallosta.</w:t>
      </w:r>
    </w:p>
    <w:p>
      <w:r>
        <w:rPr>
          <w:b/>
          <w:u w:val="single"/>
        </w:rPr>
        <w:t xml:space="preserve">Asiakirjan numero 53761</w:t>
      </w:r>
    </w:p>
    <w:p>
      <w:r>
        <w:t xml:space="preserve">Guernseyn lentoyhtiö Aurigny nimittää Mark Darbyn pysyväksi toimitusjohtajaksi</w:t>
      </w:r>
    </w:p>
    <w:p>
      <w:r>
        <w:t xml:space="preserve">Mark Darby on toiminut tehtävässä huhtikuusta lähtien, ja hän oli Aurigny-konsernin toimitusjohtaja. Hänellä on 30 vuoden kokemus alalta, ja hän työskenteli Freddie Lakerin lentokoneinsinöörinä Karibian alueellisten lentoyhtiöiden toimitusjohtajana. Darby astuu virkaan, kun Aurignysta tulee Gatwickin reitin ainoa liikennöitsijä Flyben vetäydyttyä markkinoilta vuonna 2014. Aurignyn hallituksen puheenjohtaja Jon Moulton sanoi, että tämä on Aurignylle tärkeää aikaa ja että Darby jatkaa yhteistyötä Guernseyn hallituksen kanssa reittien turvaamiseksi. Hän sanoi: "Hän on tehnyt tiivistä yhteistyötä valtioiden kanssa laatiessaan suunnitelmaa, jolla suojellaan saaren yhteyksiä Lontoon Gatwickiin Flyben vetäydyttyä ensi vuoden maaliskuussa. "Olemme tyytyväisiä, että hän voi nyt nähdä työnsä toteutuvan, kun uusi Embraer 195 -lentokoneemme toimitetaan ensi vuoden kesäkuussa."</w:t>
      </w:r>
    </w:p>
    <w:p>
      <w:r>
        <w:rPr>
          <w:b/>
        </w:rPr>
        <w:t xml:space="preserve">Yhteenveto</w:t>
      </w:r>
    </w:p>
    <w:p>
      <w:r>
        <w:t xml:space="preserve">Valtion omistama lentoyhtiö Aurigny on vakinaistanut väliaikaisen toimitusjohtajansa, kertoo Guernsey-yhtiö.</w:t>
      </w:r>
    </w:p>
    <w:p>
      <w:r>
        <w:rPr>
          <w:b/>
          <w:u w:val="single"/>
        </w:rPr>
        <w:t xml:space="preserve">Asiakirjan numero 53762</w:t>
      </w:r>
    </w:p>
    <w:p>
      <w:r>
        <w:t xml:space="preserve">VJ-päivä: Muistomerkkejä lisätään "harvinaisiin" lueteltuihin Cambridgeshiren kirkkoihin</w:t>
      </w:r>
    </w:p>
    <w:p>
      <w:r>
        <w:t xml:space="preserve">Omistus on lisätty Ramseyn kirkkoon Cambridgeshiren maakunnassa sen jälkeen, kun lordi De Ramsey palasi vankeudesta. Historic England on päivittänyt toisen Cambridgeshiren kirkon, jossa on muistomerkki Itä-Aasiassa kuolleille. Konflikti päättyi 15. elokuuta 1945, kun Japani ilmoitti antautuvansa. Se tunnetaan nimellä Victory in Japan tai VJ Day. Japanin vastaisessa sodassa arvioidaan kuolleen 71 000 brittiä ja kansainyhteisön jäsentä, mukaan lukien yli 12 000 sotavankia, jotka kuolivat japanilaisessa vankeudessa. Historic Englandin mukaan kirkkoissa on 25 muistomerkkiä kaatuneille, kun taas Historic Englandin mukaan "eloonjääneiden kiittämiseen omistetut kappelit ovat vielä harvinaisempia". Lordi De Ramsey, jonka isä kuoli ensimmäisessä maailmansodassa, oli kuninkaallisen tykistön kapteeni, kun hänet vangittiin. St Thomas a Becketin kirkon eteläinen käytävä muutettiin Lady Chapeliksi - Neitsyt Marialle omistetuksi kirkon osaksi - ja kirkkoon lisättiin vuonna 1956, viisi vuotta sen jälkeen, kun kirkko oli merkitty luetteloon, muistolaatta, jolla kiitetään hänen henkiinjäämisestään. Muistomerkin tiedot on nyt lisätty kirkon luetteloon. Wisbechissä sijaitsevassa St Peter's and Paul's -kirkossa on Itä-Aasiassa taistelussa tai vankeudessa kaatuneiden muistolaatta, joka on nyt lisätty kirkon luetteloon. Historic Englandin alueiden johtaja Claudia Kenyatta sanoi: "Meitä ympäröivät toisen maailmansodan aikaiset fyysiset todisteet... Kuitenkin [Itä-Aasiassa] taistelleiden liittoutuneiden joukkojen muistomerkit ovat yllättävän harvinaisia Englannissa." Etsi BBC News: East of England Facebookissa, Instagramissa ja Twitterissä. Jos sinulla on juttuehdotus, lähetä sähköpostia osoitteeseen eastofenglandnews@bbc.co.uk.</w:t>
      </w:r>
    </w:p>
    <w:p>
      <w:r>
        <w:rPr>
          <w:b/>
        </w:rPr>
        <w:t xml:space="preserve">Yhteenveto</w:t>
      </w:r>
    </w:p>
    <w:p>
      <w:r>
        <w:t xml:space="preserve">Kirkko, jossa on "harvinainen" kappeli japanilaisen sotavangin paluun muistoksi, on päivitetty toisen maailmansodan päättymisen 75. vuosipäivän kunniaksi.</w:t>
      </w:r>
    </w:p>
    <w:p>
      <w:r>
        <w:rPr>
          <w:b/>
          <w:u w:val="single"/>
        </w:rPr>
        <w:t xml:space="preserve">Asiakirjan numero 53763</w:t>
      </w:r>
    </w:p>
    <w:p>
      <w:r>
        <w:t xml:space="preserve">Kaksi pidätetty, kun rajavartiosto pysäyttää "iranilaisia" maahanmuuttajia</w:t>
      </w:r>
    </w:p>
    <w:p>
      <w:r>
        <w:t xml:space="preserve">Kaksi rannikkovartioston alusta lähetettiin aluksen luokse, ja ne löysivät siirtolaiset, jotka "esittäytyivät Iranin kansalaisiksi", poliisi kertoi. Heidät vietiin merivartioston tuella Doveriin, ja kaksi henkilöä on pidätetty epäiltynä avunannosta. Erikseen seitsemän muuta, jotka myös väittivät olevansa iranilaisia, pysäytettiin Doverin länsisatamassa poliisille tehdyn puhelun jälkeen. Heidän uskotaan saapuneen ilmatäytteisellä aluksella, jonka rajavartijat ovat löytäneet ja takavarikoineet. Vielä ei tiedetä, liittyvätkö nämä kaksi tapausta toisiinsa. Rajavartiolaitoksen mukaan: "Kaikki nämä henkilöt käsitellään nyt maahanmuuttosääntöjen mukaisesti."</w:t>
      </w:r>
    </w:p>
    <w:p>
      <w:r>
        <w:rPr>
          <w:b/>
        </w:rPr>
        <w:t xml:space="preserve">Yhteenveto</w:t>
      </w:r>
    </w:p>
    <w:p>
      <w:r>
        <w:t xml:space="preserve">Kaksi ihmistä on pidätetty sen jälkeen, kun kahdeksan siirtolaista kuljettanut vene pysäytettiin Kentin rannikolla.</w:t>
      </w:r>
    </w:p>
    <w:p>
      <w:r>
        <w:rPr>
          <w:b/>
          <w:u w:val="single"/>
        </w:rPr>
        <w:t xml:space="preserve">Asiakirjan numero 53764</w:t>
      </w:r>
    </w:p>
    <w:p>
      <w:r>
        <w:t xml:space="preserve">M5 saa ensimmäiset moottoritien huoltoasemien polttoainemerkit</w:t>
      </w:r>
    </w:p>
    <w:p>
      <w:r>
        <w:t xml:space="preserve">Sähköiset kyltit, jotka otetaan käyttöön 29. maaliskuuta alkaen, näyttävät polttoaineen hinnan M5-tien etelään johtavalla ajoradalla. Mukana on viisi huoltoasemaa: Gordano, Sedgemoor, Bridgwater, Taunton Deane ja Exeter. Jos se osoittautuu menestykseksi, se voidaan ottaa käyttöön koko moottoritieverkostossa. Tieministeri Andrew Jones sanoi: "Kokeilun ansiosta kuljettajat saavat paljon enemmän tietoa polttoaineen hinnasta ja voivat helpommin suunnitella taukojaan edullisimpien tarjousten mukaan." Andrew Page-Dove Highways Englandista sanoi: "Tämä kokeilu on tärkeä osa laajempaa kokonaisuutta, ja haluamme, että tienkäyttäjät saavat enemmän tietoa ja hallitsevat paremmin matkojaan. "Tämä tarkoittaa, että he ovat paremmin valmistautuneita, suunnittelevat taukoja paremmin ja heillä on riittävästi polttoainetta." Järjestelmä on voimassa vuoden 2017 loppuun asti, jolloin Highways England päättää, voidaanko hanke ulottaa muille alueille.</w:t>
      </w:r>
    </w:p>
    <w:p>
      <w:r>
        <w:rPr>
          <w:b/>
        </w:rPr>
        <w:t xml:space="preserve">Yhteenveto</w:t>
      </w:r>
    </w:p>
    <w:p>
      <w:r>
        <w:t xml:space="preserve">Huoltoasemien polttoainehintoja mainostetaan ensimmäistä kertaa Englannin moottoriteillä, Highways England on ilmoittanut.</w:t>
      </w:r>
    </w:p>
    <w:p>
      <w:r>
        <w:rPr>
          <w:b/>
          <w:u w:val="single"/>
        </w:rPr>
        <w:t xml:space="preserve">Asiakirjan numero 53765</w:t>
      </w:r>
    </w:p>
    <w:p>
      <w:r>
        <w:t xml:space="preserve">Eläinlääkärit lopettivat Highland Wildlife Parkin lumileopardin lopettamisen.</w:t>
      </w:r>
    </w:p>
    <w:p>
      <w:r>
        <w:t xml:space="preserve">Kingussien lähellä sijaitseva Highland Wildlife Park ilmoitti, että Chan-nimisen suurkissan tila oli huonontunut ja että se oli vaaraksi alueen muille kissoille. FHV on erittäin tarttuva ja voi aiheuttaa kissoille hengitystieinfektioita. Puiston muihin suuriin kissoihin kuuluu lumileopardinaaras pentuineen sekä skotlantilaisia villikissoja ja amurinleopardeja. Amurinleopardit ovat aitauksessa, johon vierailijat eivät pääse, jotta mahdolliset pennut pääsevät mahdollisimman vähän kosketuksiin ihmisten kanssa ja jotta ne voidaan vapauttaa luontoon Venäjällä. Aviemoren lähellä Cairngormsissa sijaitsevassa puistossa on myös naaraspuolinen amurintiikeri. Highland Wildlife Park sanoi: "Olemme surullisia voidessamme kertoa, että uros lumileopardimme Chan on lopetettu eläinlääkärin ohjeiden mukaisesti. "Häntä tullaan kaipaamaan, ja ajatuksemme ovat kaikkien niiden kanssa, jotka työskentelivät hänen kanssaan." Chan saapui puistoon vuonna 2015, ja hänet paritettiin Animesh-nimisen naarasleopardin kanssa. Ne saivat ensimmäiset pentunsa viime vuonna. Puisto sanoi: "Äiti ja pennut Leannain ja Stardust voivat hyvin."</w:t>
      </w:r>
    </w:p>
    <w:p>
      <w:r>
        <w:rPr>
          <w:b/>
        </w:rPr>
        <w:t xml:space="preserve">Yhteenveto</w:t>
      </w:r>
    </w:p>
    <w:p>
      <w:r>
        <w:t xml:space="preserve">Skotlantilaisen luonnonpuiston urospuolinen lumileopardi on lopetettu sairastuttuaan kissan herpesvirukseen (FHV).</w:t>
      </w:r>
    </w:p>
    <w:p>
      <w:r>
        <w:rPr>
          <w:b/>
          <w:u w:val="single"/>
        </w:rPr>
        <w:t xml:space="preserve">Asiakirjan numero 53766</w:t>
      </w:r>
    </w:p>
    <w:p>
      <w:r>
        <w:t xml:space="preserve">Storringtonin kylän saastumista koskeva toimintasuunnitelma</w:t>
      </w:r>
    </w:p>
    <w:p>
      <w:r>
        <w:t xml:space="preserve">Horshamin piirineuvoston mukaan Storringtonissa on virallisesti julistettu ilmanlaadun hallinta-alue. Neuvosto sanoi, että nyt laaditaan toimintasuunnitelma, jonka avulla kylän asukkaat voivat hyötyä terveydelle pitkällä aikavälillä. Korkeat saastepitoisuudet johtuvat suuresta määrästä ajoneuvoja ja ruuhka-aikoina vallitsevista pysähtyneistä ajo-olosuhteista, neuvosto totesi. Storringtonin muuttamisesta ilmanlaadun hallinta-alueeksi järjestettiin kuuleminen sen jälkeen, kun todettiin, että typpidioksidipitoisuudet ylittivät kansalliset ilmanlaatunormit osissa kylää. Valtuusto kertoi saaneensa yli 90 vastausta, jotka suurelta osin tukivat valtuuston toimia. Ilmanlaadun hallinta-alue kattaa West Streetin, High Streetin sekä osan School Hillin ja Manleys Hillin alueista. Horshamin valtuusto sanoi tekevänsä yhteistyötä West Sussexin kreivikunnanvaltuuston, asukkaiden ja paikallisten edustajien kanssa ilmanlaadun parantamiseksi ja laativansa toimintasuunnitelman 12-18 kuukauden kuluessa.</w:t>
      </w:r>
    </w:p>
    <w:p>
      <w:r>
        <w:rPr>
          <w:b/>
        </w:rPr>
        <w:t xml:space="preserve">Yhteenveto</w:t>
      </w:r>
    </w:p>
    <w:p>
      <w:r>
        <w:t xml:space="preserve">Sussexilaisessa kylässä on tarkoitus laatia toimintasuunnitelma, jonka avulla voidaan puuttua liikenteen savukaasujen aiheuttamaan suureen saastepitoisuuteen.</w:t>
      </w:r>
    </w:p>
    <w:p>
      <w:r>
        <w:rPr>
          <w:b/>
          <w:u w:val="single"/>
        </w:rPr>
        <w:t xml:space="preserve">Asiakirjan numero 53767</w:t>
      </w:r>
    </w:p>
    <w:p>
      <w:r>
        <w:t xml:space="preserve">RSPCA jahtaa varsijousella hyökkääjää toisen Cambridgeshire-linnun ampumisen jälkeen.</w:t>
      </w:r>
    </w:p>
    <w:p>
      <w:r>
        <w:t xml:space="preserve">Joutsenta hoidetaan parhaillaan tehohoidossa hyväntekeväisyysjärjestön Norfolkin sairaalassa sen jälkeen, kun se löydettiin Upwellista, ja siihen oli upotettu kaksi varsijousen pulttia. Viime kuussa Elmin läheltä löytyi hanhi, jonka selässä oli varsijousipultti. RSPCA kuvaili viimeisintä, sunnuntaina tapahtunutta hyökkäystä joutsenen kimppuun "todella kauheaksi, järjettömäksi ja väkivaltaiseksi". Joutsenen olkapäästä työntyi esiin varsijousipultti. RSPCA:n East Winch Wildlife Centerissä tehdyssä röntgenkuvassa paljastui, että toinen pultti oli upotettu lähelle sen häntää. RSPCA:n tarkastaja Justin Stubbs, joka pelasti linnun, sanoi: "Oletettavasti jonkun on täytynyt ampua tätä kaunista lintua tällä julmalla aseella ja sitten rauhallisesti ladata uudelleen ja ampua sitä toisen kerran. "Tämä on viimeisin hyökkäys, joka tuntuu olevan jatkuva hyökkäys tämän alueen villieläimiä vastaan, ja olen hyvin huolissani siitä, että se saadaan loppumaan." East Winchin johtaja Alison Charles sanoi: "Valitettavasti tämän joutsenparan tilanne ei näytä tällä hetkellä hyvältä. Se ei ole ollut yhtä onnekas kuin hanhi. "Pultti läpäisi yhden sen ilmapusseista, ja sen ympärillä oli kuollutta kudosta. "Vammat ovat todella hirvittäviä, se on niin surullista. Se tuntuu niin järjettömältä ja väkivaltaiselta tavalta kohdella näin siroja lintuja." Wildlife and Countryside Act -lain mukaan joutsenen ottaminen, vahingoittaminen tai tappaminen on rikos, ja rangaistuksena voi olla jopa 5 000 punnan sakko tai enintään kuuden kuukauden vankeusrangaistus.</w:t>
      </w:r>
    </w:p>
    <w:p>
      <w:r>
        <w:rPr>
          <w:b/>
        </w:rPr>
        <w:t xml:space="preserve">Yhteenveto</w:t>
      </w:r>
    </w:p>
    <w:p>
      <w:r>
        <w:t xml:space="preserve">RSPCA on varoittanut, että toinen varsijousella tehty hyökkäys lintua vastaan Cambridgeshiressä on osoitus "jatkuvasta hyökkäyksestä alueen luontoa vastaan".</w:t>
      </w:r>
    </w:p>
    <w:p>
      <w:r>
        <w:rPr>
          <w:b/>
          <w:u w:val="single"/>
        </w:rPr>
        <w:t xml:space="preserve">Asiakirjan numero 53768</w:t>
      </w:r>
    </w:p>
    <w:p>
      <w:r>
        <w:t xml:space="preserve">Aberdeenin A&amp;E:n henkilöstömäärää koskeva uusi "täydellinen myrsky" huolestuttaa.</w:t>
      </w:r>
    </w:p>
    <w:p>
      <w:r>
        <w:t xml:space="preserve">Eräs lääkintämies kuvaili tilannetta "täydelliseksi myrskyksi". Terveyslautakunnalle kerrottiin kesäkuussa, että lääkärit eivät pystyisi huolehtimaan potilaiden turvallisesta hoidosta henkilöstömäärän vuoksi. NHS Grampianin mukaan Aberdeen Royal Infirmaryn sairaalassa oli "henkilöstöhaasteita". Ryhmä A&amp;E-konsultteja pyysi, että he puhuisivat lautakunnan jäsenille Aberdeenissa aiemmin tässä kuussa pidetyssä kokouksessa toistaakseen varoituksensa. BBC Scotlandin tietojen mukaan he kertoivat johtokunnalle, että he olivat edelleen ylikuormitettuja ja että viikonloput olivat erityinen huolenaihe. NHS Grampianin tiedottaja sanoi: "Aberdeen Royal Infirmaryn päivystysosastolla on edelleen haasteita henkilöstön suhteen. "Tilanne ei ole ainutlaatuinen Aberdeenissa. Koko Skotlannissa päivystysosaston henkilöstöresurssien kestävään ratkaisuun liittyy monitahoisia haasteita, ja niistä on tiedotettu laajasti. "Olemme kuitenkin edelleen sitoutuneet palauttamaan ja parantamaan päivystysosastomme henkilöstömäärää ja vakuutamme Grampianin asukkaille, että olemme sitoutuneet tarjoamaan tätä palvelua." Tiedottaja lisäsi: "Olemme onnistuneesti rekrytoineet keskitason kapasiteettia ja varmistaneet paikalliset konsultit ja keskitason työntekijät. Myös keskitason henkilöstöä on palkattu lisää virka-ajan ulkopuolella. "Konsultti- ja keskitason henkilöstön rekrytointi jatkuu edelleen". Sillä välin päivystyspoliklinikan henkilökunta tekee kovasti töitä ja käyttää ylimääräistä aikaa, jotta vastausten taso pysyisi turvallisena. "Näin on varmistettu, että kaikki viikonlopun työvuorot ovat täysin katettuja."</w:t>
      </w:r>
    </w:p>
    <w:p>
      <w:r>
        <w:rPr>
          <w:b/>
        </w:rPr>
        <w:t xml:space="preserve">Yhteenveto</w:t>
      </w:r>
    </w:p>
    <w:p>
      <w:r>
        <w:t xml:space="preserve">Onnettomuus- ja päivystyskonsultit ovat varoittaneet NHS Grampiania jo toisen kerran siitä, että Aberdeenin henkilöstöpula uhkaa vaarantaa potilasturvallisuuden, BBC Scotland voi paljastaa.</w:t>
      </w:r>
    </w:p>
    <w:p>
      <w:r>
        <w:rPr>
          <w:b/>
          <w:u w:val="single"/>
        </w:rPr>
        <w:t xml:space="preserve">Asiakirjan numero 53769</w:t>
      </w:r>
    </w:p>
    <w:p>
      <w:r>
        <w:t xml:space="preserve">Sinun kuvasi: Northern Lights</w:t>
      </w:r>
    </w:p>
    <w:p>
      <w:r>
        <w:t xml:space="preserve">BBC Newsin lukijat ovat lähettäneet kuvia näytöstä, jonka he ovat saaneet talteen. Tässä on valikoima: Valoshow näkyi, kun Maa siirtyi uuteen linjaan Auringon kanssa. Miten Aurora Borealis syntyy Revontulet johtuvat aurinkotuulen - Auringosta pakenevien varattujen hiukkasten virran - ja planeettamme magneettikentän ja ilmakehän vuorovaikutuksesta. Lisätietoja Revontulia nähdään yleensä Islannin ja Skandinavian yläpuolella, mutta keskiviikkoiltana niitä nähtiin jopa Walesin eteläpuolella Yhdistyneessä kuningaskunnassa. Revontulia nähtiin Walesissa Revontulet valaisevat Skotlantia Revontulinäytös Englannin yllä Revontulet valaisevat Mansaaren Mahdollisuudet nähdä revontulia Britannian yllä paranevat lähiviikkoina, sanovat meteorologit. Miten voin nähdä revontulet Yhdistyneessä kuningaskunnassa? (BBC iWonder) Onko sinulla upea kuva revontulista? Voit lähettää sen meille seuraavilla tavoilla:</w:t>
      </w:r>
    </w:p>
    <w:p>
      <w:r>
        <w:rPr>
          <w:b/>
        </w:rPr>
        <w:t xml:space="preserve">Yhteenveto</w:t>
      </w:r>
    </w:p>
    <w:p>
      <w:r>
        <w:t xml:space="preserve">Aurora Borealis - joka tunnetaan paremmin nimellä revontulet - on näkynyt osassa Yhdistynyttä kuningaskuntaa.</w:t>
      </w:r>
    </w:p>
    <w:p>
      <w:r>
        <w:rPr>
          <w:b/>
          <w:u w:val="single"/>
        </w:rPr>
        <w:t xml:space="preserve">Asiakirjan numero 53770</w:t>
      </w:r>
    </w:p>
    <w:p>
      <w:r>
        <w:t xml:space="preserve">Mary Robinson pyrkii poliisin tehtäviin</w:t>
      </w:r>
    </w:p>
    <w:p>
      <w:r>
        <w:t xml:space="preserve">Mary Robinson, joka on Edenin piirineuvoston varajohtaja ja Cumbrian maakuntaneuvoston jäsen, on ehdolla marraskuun vaaleissa. Ensimmäiset poliisi- ja rikoskomissaarit valitaan Englannin ja Walesin 41 poliisivoimien alueella. Komissaarit vastaavat niiden yhteisöjen tarpeisiin, joita he edustavat. Cumbrian Probation Trustin puheenjohtaja Richard Rhodes on valittu konservatiivien ehdokkaaksi Cumbriassa, ja työväenpuolue on valinnut Patrick Leonardin, joka on Carlislen asuntoyhtiön johtaja. On todennäköistä, että liberaalidemokraatit valitsevat ehdokkaakseen South Lakelandin kaupunginvaltuutetun Pru Jupen.</w:t>
      </w:r>
    </w:p>
    <w:p>
      <w:r>
        <w:rPr>
          <w:b/>
        </w:rPr>
        <w:t xml:space="preserve">Yhteenveto</w:t>
      </w:r>
    </w:p>
    <w:p>
      <w:r>
        <w:t xml:space="preserve">Eräs kaupunginvaltuutettu on ilmoittanut aikovansa asettua ehdolle riippumattomana ehdokkaana Cumbrian poliisi- ja rikoskomissaariksi.</w:t>
      </w:r>
    </w:p>
    <w:p>
      <w:r>
        <w:rPr>
          <w:b/>
          <w:u w:val="single"/>
        </w:rPr>
        <w:t xml:space="preserve">Asiakirjan numero 53771</w:t>
      </w:r>
    </w:p>
    <w:p>
      <w:r>
        <w:t xml:space="preserve">Euroopassa poikkeuksellisen lämmin talvi</w:t>
      </w:r>
    </w:p>
    <w:p>
      <w:r>
        <w:t xml:space="preserve">Talveksi määritellään joulukuu, tammikuu ja helmikuu. Copernicus Climate Change Service (C3S) kertoo, että lämpö oli hyvin ilmeistä mantereen pohjois- ja itäosissa, joissa rikottiin useita paikallisia lämpötilaennätyksiä. Viime kuukausi oli myös toiseksi kuumin helmikuu maailmanlaajuisesti. Se oli vain 0,1 celsiusastetta viileämpi verrattuna edelliseen vuoden 2016 huippulukemiin. C3S raportoi luvuista uusimmissa ilmastotiedotteissaan. Sen mukaan tämän talven leudot olosuhteet johtivat moniin vaikutuksiin eri puolilla Eurooppaa, kuten "vaikeuksiin poronhoidossa Pohjois-Ruotsissa, jääviinisadon epäonnistumiseen Saksassa ja lumen tuontiin urheilutapahtumia varten Ruotsissa ja Venäjällä". Joulukuun ja helmikuun keskiarvo oli 3,4 celsiusastetta korkeampi kuin vuosina 1981-2010. Tämä teki talvesta 2019/20 ylivoimaisesti lämpimimmän Euroopan talven vuodesta 1979 lähtien tallennetuissa tiedoissa, joihin palvelun ilmastotiedotteet perustuvat.</w:t>
      </w:r>
    </w:p>
    <w:p>
      <w:r>
        <w:rPr>
          <w:b/>
        </w:rPr>
        <w:t xml:space="preserve">Yhteenveto</w:t>
      </w:r>
    </w:p>
    <w:p>
      <w:r>
        <w:t xml:space="preserve">Talvi 2019/2020 on ollut Euroopan ennätyslämmin, ja keskilämpötila on 1,4 celsiusastetta korkeampi kuin aiempi huippulämpötila vuosina 2015/2016.</w:t>
      </w:r>
    </w:p>
    <w:p>
      <w:r>
        <w:rPr>
          <w:b/>
          <w:u w:val="single"/>
        </w:rPr>
        <w:t xml:space="preserve">Asiakirjan numero 53772</w:t>
      </w:r>
    </w:p>
    <w:p>
      <w:r>
        <w:t xml:space="preserve">Australialaiset miehet pakotettiin auton katolle krokotiileja pakoon</w:t>
      </w:r>
    </w:p>
    <w:p>
      <w:r>
        <w:t xml:space="preserve">Charlie Williams, 19, ja Beau Bryce-Morris, 37, olivat perjantaina kalastusmatkalla koiran kanssa Länsi-Australiassa, kun heidän autonsa juuttui jumiin. Kaksikko teki koettelemuksensa aikana videoviestejä dokumentiksi ja viestiksi läheisilleen. Pelastajat löysivät miehet tiistaina. "He olivat hyvin väsyneitä ja dehydratoituneita ja kuumuuden runtelemia. Ilmeisesti melko tunteikkaita ja iloisia nähdessään meidät", sanoi pelastustyötä koordinoinut poliisikersantti Mark Balfour. Hän kertoi BBC:lle, että miehet olivat selviytyneet ruoka- ja vesiannoksilla, mutta heidän varastonsa olivat loppuneet, kun heidät löydettiin Dampierin niemimaalta, noin 100 kilometriä Broomen kaupungista pohjoiseen. Saatat myös pitää tästä: Kersantti Balfour kertoi, että miehet olivat kohdanneet ainakin yhden krokotiilin, joka sai heidät pelkäämään. Paikallisten tiedotusvälineiden julkaisemissa videoissa Bryce-Morris sanoi: "Krokotiilit saartoivat meidät viime yönä - yrittivät hyökätä koirani kimppuun." Hän jatkoi sanomalla, että pari pysyy positiivisena, ja myöhemmin hän nimesi muutamia ihmisiä, joille hän lähetti rakkautta. "Kukaan ei löydä meitä. Kuulen lentokoneita silloin tällöin. Ette tiedä, miten masentavaa on, kun [ne] lentävät pois", hän sanoi. "Toivottavasti joku tulee hakemaan meidät." Poliisi aloitti etsinnät tiistaina sen jälkeen, kun sukulaiset huomasivat, etteivät miehet olleet palanneet. Heidät löydettiin myöhemmin samana päivänä. Ylikonstaapeli Balfour sanoi, että alue oli "keskellä ei-mitään" ja tunnettu suurista vuorovesistä.</w:t>
      </w:r>
    </w:p>
    <w:p>
      <w:r>
        <w:rPr>
          <w:b/>
        </w:rPr>
        <w:t xml:space="preserve">Yhteenveto</w:t>
      </w:r>
    </w:p>
    <w:p>
      <w:r>
        <w:t xml:space="preserve">Kaksi miestä, jotka olivat jääneet jumiin viideksi päiväksi Australian syrjäiseen kolkkaan, joutuivat poliisin mukaan nousevien vuorovesien ja jopa krokotiilin tieltä pakenemaan umpikujaan ajautuneen autonsa katolle.</w:t>
      </w:r>
    </w:p>
    <w:p>
      <w:r>
        <w:rPr>
          <w:b/>
          <w:u w:val="single"/>
        </w:rPr>
        <w:t xml:space="preserve">Asiakirjan numero 53773</w:t>
      </w:r>
    </w:p>
    <w:p>
      <w:r>
        <w:t xml:space="preserve">Naisen ruumis löytyi Severn-joen "murha"-etsinnöissä</w:t>
      </w:r>
    </w:p>
    <w:p>
      <w:r>
        <w:t xml:space="preserve">West Mercian poliisin mukaan 24-vuotias mies, joka pidätettiin keskiviikkona murhasta epäiltynä, on edelleen pidätettynä. Rikostutkijat olivat eristäneet kolme kaupunginosaa Waterworks Roadilla, Cheviot Closessa ja Diglisin kävelysillan ympärillä olevalla alueella. Parikymppisen naisen ruumis löydettiin keskiviikkoiltana, ja hänen perheelleen on ilmoitettu, poliisi kertoi. Virallista tunnistamista ei ole vielä tehty. Vanhempi tutkija Det Ch Insp Dean Jones sanoi, että kyseessä oli "yksittäinen tapaus", eivätkä poliisit etsi ketään muuta naisen kuolemaan liittyvää henkilöä. Waterworks Roadilla ja Cheviot Closessa on edelleen eristykset, mutta Diglisin kävelysillan eristys on nyt poistettu, poliisi lisäsi. Seuraa BBC West Midlandsia Facebookissa, Twitterissä ja Instagramissa. Lähetä juttuideasi osoitteeseen: newsonline.westmidlands@bbc.co.uk Aiheeseen liittyvät Internet-linkit West Mercia Police</w:t>
      </w:r>
    </w:p>
    <w:p>
      <w:r>
        <w:rPr>
          <w:b/>
        </w:rPr>
        <w:t xml:space="preserve">Yhteenveto</w:t>
      </w:r>
    </w:p>
    <w:p>
      <w:r>
        <w:t xml:space="preserve">Poliisi on löytänyt naisen ruumiin, kun se tutki Severn-jokea Worcesterissa osana murhatutkimuksia.</w:t>
      </w:r>
    </w:p>
    <w:p>
      <w:r>
        <w:rPr>
          <w:b/>
          <w:u w:val="single"/>
        </w:rPr>
        <w:t xml:space="preserve">Asiakirjan numero 53774</w:t>
      </w:r>
    </w:p>
    <w:p>
      <w:r>
        <w:t xml:space="preserve">Abe, Kiina ja aidat</w:t>
      </w:r>
    </w:p>
    <w:p>
      <w:r>
        <w:t xml:space="preserve">Linda YuehPääkirjeenvaihtaja Silti hänen tultuaan valtaan vuosi sitten jännitteet Kiinan kanssa ovat lisääntyneet, nimittäin Senkakun (japanilaisille) ja Diaoyun (kiinalaisille) omistusoikeudesta ja hänen vierailustaan kiistellyssä sotapyhäkössä. Niinkin paljon, että yhden Japanin suurimmista yrityksistä, Renault-Nissanin toimitusjohtaja Carlos Ghosn kertoi minulle, että liike-elämä painostaa Aben hallitusta ratkaisemaan ongelman Kiinan kanssa. Johtava taloustieteilijä Nouriel Roubini pitää sitä yhtenä vuoden 2014 riskeistä - mahdollisena sotilaallisena yhteenottona. Helppous Japanille, jonka kysyntä on heikkoa väestön vähenemisen vuoksi, on ehkä uhkarohkeaa ottaa riski yhdellä sen tärkeimmistä ulkomaanmarkkinoista. Kun kysyin Ghosnilta, kuinka paljon kysyntä voi kasvaa ikääntyvässä yhteiskunnassa, hän viittasi vientimarkkinoiden merkitykseen. Yritykset haluavat siis nähdä jännitteiden lievittyvän. Sen pitäisi olla myös Aben hallituksen toive. Loppujen lopuksi Abenomicsin onnistuminen edellyttää, että yritykset nostavat palkkoja, mikä on avainasemassa, kun halutaan voittaa deflaatio, joka on juuri alkanut hellittää 20 vuoden jälkeen. Hallitus voi painostaa yrityksiä, ja niin se tekeekin. Mutta viime kädessä yritykset nostaisivat palkkoja pysyvästi vain, jos kysyntä kasvaisi. Ulkoinen kysyntä on tärkeää, kun väestön määrä vähenee ja sisäinen kysyntä on heikkoa. Vienti Kiinaan onkin ollut yksi Japanin viime vuosikymmenen viennin kautta tapahtuneen elpymisen moottoreista. Kuten Abe sanoi puheessaan, Aasiasta on tullut maailman kasvumoottori. Hänen mukaansa se johtuu uudistuneesta Japanista ja sen naapureista, Kiina mukaan lukien. Hän kannustaa luomaan vapaakauppa-alueen, joka tunnetaan nimellä Trans-Pacific Partnership (TPP) - mutta pitää muistaa, että Kiina jää sen ulkopuolelle. Nämä hieman ristiriitaiset suuntaukset näyttävät läpäisevän Aben puheen ja maailman toiseksi ja kolmanneksi suurimpien talouksien välisen kannanoton. Mutta kuten Ghosn kertoi minulle, on Japanin etujen mukaista, että tämä naapureiden välinen aita korjataan.</w:t>
      </w:r>
    </w:p>
    <w:p>
      <w:r>
        <w:rPr>
          <w:b/>
        </w:rPr>
        <w:t xml:space="preserve">Yhteenveto</w:t>
      </w:r>
    </w:p>
    <w:p>
      <w:r>
        <w:t xml:space="preserve">Japanin pääministeri Shinzo Abe sanoi Davosin Maailman talousfoorumin pääpuheessaan, että Aasian vaurautta ei pidä tuhlata sotilasmenoihin ja että Aasia ja maailma tarvitsevat kriisinhallintamekanismin.</w:t>
      </w:r>
    </w:p>
    <w:p>
      <w:r>
        <w:rPr>
          <w:b/>
          <w:u w:val="single"/>
        </w:rPr>
        <w:t xml:space="preserve">Asiakirjan numero 53775</w:t>
      </w:r>
    </w:p>
    <w:p>
      <w:r>
        <w:t xml:space="preserve">EA Hornelin historiallinen koti Kirkcudbrightissa avataan uudelleen.</w:t>
      </w:r>
    </w:p>
    <w:p>
      <w:r>
        <w:t xml:space="preserve">Kirkcudbrightissa sijaitsevassa Broughton Housessa asui vuodesta 1901 lähtien EA Hornel, joka kuului Glasgow Boys -nimellä tunnettuun ryhmään. Broughton Housen ystävät olivat ilmaisseet huolensa siitä, että se saattaisi avautua vasta vuonna 2021 tai jopa seuraavana vuonna. National Trust for Scotland (NTS) on nyt kuitenkin vahvistanut, että puutarha avataan jälleen tässä kuussa ja talo 6. syyskuuta alkaen. Siirto tapahtuu sen jälkeen, kun Skotlannin hallitus myönsi hyväntekeväisyysjärjestölle 3,8 miljoonaa puntaa. Rahan tarkoituksena on auttaa sitä toipumaan Covid-19-ohjelman vaikutuksista. NTS vahvisti, että Broughtonissa irtisanotaan neljä virkaa, mutta luodaan kaksi uutta vakituista virkaa. Se sanoi, että "kaikin tavoin" pyritään löytämään vaihtoehtoisia työpaikkoja henkilöstölle, joka ei ole saanut uusia työpaikkoja. Aiheeseen liittyvät Internet-linkit National Trust for Scotland</w:t>
      </w:r>
    </w:p>
    <w:p>
      <w:r>
        <w:rPr>
          <w:b/>
        </w:rPr>
        <w:t xml:space="preserve">Yhteenveto</w:t>
      </w:r>
    </w:p>
    <w:p>
      <w:r>
        <w:t xml:space="preserve">Taiteilijan koti ja puutarha, jonka pelättiin pysyvän suljettuna ensi vuoteen asti, avataan uudelleen tässä kuussa.</w:t>
      </w:r>
    </w:p>
    <w:p>
      <w:r>
        <w:rPr>
          <w:b/>
          <w:u w:val="single"/>
        </w:rPr>
        <w:t xml:space="preserve">Asiakirjan numero 53776</w:t>
      </w:r>
    </w:p>
    <w:p>
      <w:r>
        <w:t xml:space="preserve">Oscar Wilden Readingin vankila saa rahoitusta teatterille</w:t>
      </w:r>
    </w:p>
    <w:p>
      <w:r>
        <w:t xml:space="preserve">ACE on myöntänyt 20 000 puntaa, jotta arkkitehdit voivat aloittaa toteutettavuustutkimuksen hankkeesta Grade II -luokan Readingin vankilassa, joka suljettiin vuonna 2013. Avustus vastaa Trafalgar Entertainment Groupin ja Festival Republicin hankkeelle lupaamaa rahoitusta. Reading Borough Councilin mukaan teatteri-idea on "ilmeisen potentiaalinen". Vankila ikuistettiin Wilden runoon The Ballad of Reading Gaol, jonka hän kirjoitti kahden vuoden tuomionsa aikana törkeästä siveellisyysrikoksesta, josta hänet tuomittiin silloin, kun homoseksuaaliset teot olivat laittomia. Vuonna 2016 siellä järjestettiin taidenäyttelyitä, muun muassa Earnestin merkitys -kirjailijan elämää juhlistava näyttely, mutta muuten se on ollut käyttämättömänä, ja hallituksen mukaan sen ylläpito maksaa yli 250 000 puntaa vuodessa. Valtuuston apulaisjohtaja Tony Page sanoi, että viranomainen on tyytyväinen tutkimukseen, jonka on tilannut Theatre and Arts Reading. Hän sanoi: "Se on yksi tärkeimmistä asioista, joita on vaikea sanoa: "Se perustuu siihen ilmeiseen potentiaaliin, jonka tuhannet ihmiset näkivät viime vuonna, kun vankila oli avoinna teatteriesityksille, historiallisille näytöksille ja laajemmalle kulttuurin arvostamiselle. Theatre and Arts Readingin puheenjohtaja Melvin Benn sanoi olevansa iloinen ja kiitollinen siitä, että hänen järjestönsä oli saanut rahoitusta työhön. "Vankila olisi loistava paikka uudelle teatterille ja mahdollisesti muille taidetiloille", hän lisäsi.</w:t>
      </w:r>
    </w:p>
    <w:p>
      <w:r>
        <w:rPr>
          <w:b/>
        </w:rPr>
        <w:t xml:space="preserve">Yhteenveto</w:t>
      </w:r>
    </w:p>
    <w:p>
      <w:r>
        <w:t xml:space="preserve">Arts Council England (ACE) on tukenut suunnitelmia muuttaa vankila, jossa näytelmäkirjailija Oscar Wilde oli vankina, teatteriksi.</w:t>
      </w:r>
    </w:p>
    <w:p>
      <w:r>
        <w:rPr>
          <w:b/>
          <w:u w:val="single"/>
        </w:rPr>
        <w:t xml:space="preserve">Asiakirjan numero 53777</w:t>
      </w:r>
    </w:p>
    <w:p>
      <w:r>
        <w:t xml:space="preserve">Swan Hunter on palannut liiketoimintaan purkamalla kaasuporauslauttoja.</w:t>
      </w:r>
    </w:p>
    <w:p>
      <w:r>
        <w:t xml:space="preserve">17-kerroksinen lautta on jo saapunut, ja se on ensimmäinen niistä kahdeksasta proomusta, joiden on määrä saapua telakalle seuraavien neljän kuukauden aikana. Työ luo suoraan 35 työpaikkaa ja edistää paikallistaloutta vähintään miljoonalla punnalla. Veolia Environmental Services (UK) Plc vastaa hankkeesta, ja sen kierrätystavoite on 98 prosenttia. Vuonna 1860 perustettu Swan Hunter -telakka lopetti laivanrakennuksen viime vuosikymmenellä, mutta toimii edelleen merenkulun, suunnittelun ja suunnittelun alalla. Uusien suunnitelmien mukaan 10 500 tonnia tarpeettomaksi jäänyttä kaasualusta poistetaan turvallisesti käytöstä huhtikuun ja lokakuun 2011 välisenä aikana. Aiheeseen liittyvät Internet-linkit Swan Hunterin kotisivu</w:t>
      </w:r>
    </w:p>
    <w:p>
      <w:r>
        <w:rPr>
          <w:b/>
        </w:rPr>
        <w:t xml:space="preserve">Yhteenveto</w:t>
      </w:r>
    </w:p>
    <w:p>
      <w:r>
        <w:t xml:space="preserve">Pohjanmeren offshore-kaasuteräslauttojen käytöstäpoisto on alkanut Swan Hunterin telakalla Tynesidessa.</w:t>
      </w:r>
    </w:p>
    <w:p>
      <w:r>
        <w:rPr>
          <w:b/>
          <w:u w:val="single"/>
        </w:rPr>
        <w:t xml:space="preserve">Asiakirjan numero 53778</w:t>
      </w:r>
    </w:p>
    <w:p>
      <w:r>
        <w:t xml:space="preserve">Coronavirus: Morayn neuvosto varoittaa kasvavista budjettileikkauksista</w:t>
      </w:r>
    </w:p>
    <w:p>
      <w:r>
        <w:t xml:space="preserve">Viranomaisen talouteen kohdistuvan vahingon uskotaan nyt olevan lähes 2 miljoonaa puntaa suurempi kuin kaksi kuukautta sitten tehdyssä viimeisimmässä arviossa. Valtuutetuille kerrottiin heinäkuussa, että koronaviruksen nettovaikutuksen arvioitiin olevan hieman alle 5,5 miljoonaa puntaa. Uusi jäsenille laadittu raportti paljastaa, että luku on nyt noussut hieman yli 7,4 miljoonaan puntaan. Lisähenkilöstökustannukset, tulonmenetykset ja lisämenot esimerkiksi asunnottomien majoitukseen ja koulujen yhdistelmäopetuksen suunnitteluun ovat yhdessä nostaneet lukua. Raportissa varoitetaan, että seuraavana varainhoitovuonna tarvitaan todennäköisesti talousarviosäästöjä ja viranomaisen palvelujen uudelleensuunnittelua, jos neuvosto aikoo jättää itselleen riittävästi varantoja täyttääkseen vaatimukset ja selviytyäkseen uusista taloudellisista myrskyistä. Pandemian taloudellisista vaikutuksista on määrä laatia uusi raportti marraskuussa. Tilintarkastuslautakunnan viime kuussa laatimassa Best Value -tarkastusraportissa korostettiin "heikentyvää suorituskykyä" ja näyttöä tyytyväisyyden vähenemisestä monissa palveluissa.</w:t>
      </w:r>
    </w:p>
    <w:p>
      <w:r>
        <w:rPr>
          <w:b/>
        </w:rPr>
        <w:t xml:space="preserve">Yhteenveto</w:t>
      </w:r>
    </w:p>
    <w:p>
      <w:r>
        <w:t xml:space="preserve">Morayn kaupunginvaltuutettuja varoitetaan siitä, että koronavirus-pandemian jatkuvien vaikutusten vuoksi tarvitaan yhä suurempia budjettileikkauksia.</w:t>
      </w:r>
    </w:p>
    <w:p>
      <w:r>
        <w:rPr>
          <w:b/>
          <w:u w:val="single"/>
        </w:rPr>
        <w:t xml:space="preserve">Asiakirjan numero 53779</w:t>
      </w:r>
    </w:p>
    <w:p>
      <w:r>
        <w:t xml:space="preserve">Yli 220 metsäpaloa levinnyt Nepalissa</w:t>
      </w:r>
    </w:p>
    <w:p>
      <w:r>
        <w:t xml:space="preserve">Viranomaisten mukaan tulipalot - joista osa on palanut maaliskuusta lähtien - johtuvat pitkästä kuivuudesta, savukkeiden hylkäämisestä ja tuulisesta säästä. Yksi tällainen palo maan keskilännessä on tuhonnut 600 hehtaaria metsää, kertovat viranomaiset. Metsäpalot ovat Nepalissa suurimmillaan kuivina kuukausina ennen monsuunia. Ne kestävät yleensä maaliskuun lopusta toukokuun alkuun. Viranomaiset kertovat, että vaikka toistaiseksi ei ole raportoitu uhreista, syrjäisessä läntisessä osassa sijaitsevan kylän liekit olivat keskiviikkona lähes nielaista liekit. BBC:n John Parajuli Kathmandussa kertoo, että vaikka useimmissa yhteisöissä Nepalissa on nimettyjä palomiesryhmiä, monilta puuttuu asianmukainen varustus, jolla torjua joskus valtavia tulipaloja. Kansainvälisen vuoristokehityskeskuksen julkaisemat luvut osoittavat, että viime vuonna oli 1 857 aktiivista tulipaloa, mikä on suhteellisen vähän verrattuna 4 217 tulipaloon vuonna 2009, joka oli poikkeuksellisen kuiva vuosi. "Tulipaloja voidaan käyttää metsänhoidon välineenä, mutta jos ne muuttuvat hallitsemattomiksi, se voi olla vaarallista", sanoi metsäministeriön tiedottaja Yajnanath Dahal. Dahal sanoi, että useimmat tulipalot eivät aiheuta ihmishenkien menetyksiä ja saattavat jopa tukea siementen kasvua. Toiset taas voivat hänen mukaansa vaikuttaa kielteisesti maaperän tiiviyteen, siementen itävyyteen ja puuston määrään.</w:t>
      </w:r>
    </w:p>
    <w:p>
      <w:r>
        <w:rPr>
          <w:b/>
        </w:rPr>
        <w:t xml:space="preserve">Yhteenveto</w:t>
      </w:r>
    </w:p>
    <w:p>
      <w:r>
        <w:t xml:space="preserve">Viranomaisten mukaan metsäpaloja on syttynyt 225 eri puolilla Nepalia, ja jotkut syrjäseutujen yhteisöt kamppailevat liekkien hallitsemiseksi.</w:t>
      </w:r>
    </w:p>
    <w:p>
      <w:r>
        <w:rPr>
          <w:b/>
          <w:u w:val="single"/>
        </w:rPr>
        <w:t xml:space="preserve">Asiakirjan numero 53780</w:t>
      </w:r>
    </w:p>
    <w:p>
      <w:r>
        <w:t xml:space="preserve">Derby Hippodrome Theatre -teatterin oikeudellisen laskun vaatimus hylättiin</w:t>
      </w:r>
    </w:p>
    <w:p>
      <w:r>
        <w:t xml:space="preserve">Christopher Anthony myönsi viime vuonna oikeudessa, että hän vahingoitti II-luokan rakennusta vuonna 2008 tehtyjen töiden aikana. Tuomari totesi, ettei Anthonylla ollut varaa maksaa neuvoston oikeudenkäyntikuluja, mutta antoi luvan käsitellä asiaa uudelleen tietyn ajan kuluessa. Viranomaiset ovat nyt todenneet, että Anthonyn olosuhteet eivät ole muuttuneet, ja määräyksen annettiin raueta. Hippodrome on ollut tyhjillään jo joitakin vuosia, kun suuri osa sen katosta ja osa ulkoseinistä romahti vuonna 2008. Huhtikuussa 2010 Bishops Stortfordista kotoisin oleva rakennuttaja Anthony vapautettiin ehdollisesti vastuuvapaudesta myönnettyään, että hän oli tilannut rakennukseen töitä ilman lupaa. Sen jälkeen neuvosto on tehnyt 43 000 punnan arvosta rakennuksen vakauttamistöitä. Tiedottaja sanoi: "Derbyn kaupunginvaltuusto aikoo periä Macklin Streetillä tehtyjen töiden kustannukset takaisin, ja tarkastelemme parhaillaan herra Anthonyn taloudellista tilannetta arvioidaksemme käytettävissä olevia vaihtoehtoja."</w:t>
      </w:r>
    </w:p>
    <w:p>
      <w:r>
        <w:rPr>
          <w:b/>
        </w:rPr>
        <w:t xml:space="preserve">Yhteenveto</w:t>
      </w:r>
    </w:p>
    <w:p>
      <w:r>
        <w:t xml:space="preserve">Derbyn kaupunginvaltuusto on päättänyt olla haastamatta Hippodrome-teatterin omistajaa oikeuteen 17 000 punnan oikeudenkäyntikuluista.</w:t>
      </w:r>
    </w:p>
    <w:p>
      <w:r>
        <w:rPr>
          <w:b/>
          <w:u w:val="single"/>
        </w:rPr>
        <w:t xml:space="preserve">Asiakirjan numero 53781</w:t>
      </w:r>
    </w:p>
    <w:p>
      <w:r>
        <w:t xml:space="preserve">Berliinin poliisi takavarikoi libanonilaisklaanin omaisuusimperiumin</w:t>
      </w:r>
    </w:p>
    <w:p>
      <w:r>
        <w:t xml:space="preserve">Kolme klaanin jäsentä pidätettiin kolikkovarkauden vuoksi. Kanadan "Big Maple Leaf" - 100 kiloa puhdasta 24 karaatin kultaa - varastettiin Berliinin Bode-museosta maaliskuussa 2017. 77 taloa, kerrostaloa ja puutarhapalstaa on arvoltaan noin 10 miljoonaa euroa (9 miljoonaa puntaa; 12 miljoonaa dollaria), kertovat saksalaiset tiedotusvälineet. Kultakolikkoa ei ole vielä löydetty. On pelätty, että kulta on saatettu sulattaa ja myydä pois. Kolikon arvo oli noin 3,7 miljoonaa euroa. Tutkijat epäilevät, että takavarikoidut kiinteistöt on ostettu järjestäytyneen rikollisuuden tuotoilla. Oikeudellisista syistä libanonilaista perhettä ei mainita nimeltä, vaan se tunnetaan vain nimellä "R". Saksassa viime vuonna hyväksytty rahanpesun vastainen laki mahdollistaa omaisuuden takavarikoinnin laittomien voittojen perimiseksi takaisin. Klaanin jäseniä epäillään muun muassa murhista, kiristyksistä, huumekaupasta ja ihmiskaupasta.</w:t>
      </w:r>
    </w:p>
    <w:p>
      <w:r>
        <w:rPr>
          <w:b/>
        </w:rPr>
        <w:t xml:space="preserve">Yhteenveto</w:t>
      </w:r>
    </w:p>
    <w:p>
      <w:r>
        <w:t xml:space="preserve">Poliisi on takavarikoinut 77 berliiniläistä kiinteistöä, jotka kuuluvat libanonilaiselle perheelle, jota epäillään mafiatyylisistä rikoksista, kuten jättimäisen kultakolikon varastamisesta.</w:t>
      </w:r>
    </w:p>
    <w:p>
      <w:r>
        <w:rPr>
          <w:b/>
          <w:u w:val="single"/>
        </w:rPr>
        <w:t xml:space="preserve">Asiakirjan numero 53782</w:t>
      </w:r>
    </w:p>
    <w:p>
      <w:r>
        <w:t xml:space="preserve">Aurignyn suihkukoneen ohjelmistohäiriö aiheuttaa pelkoa renkaiden puhkeamisesta</w:t>
      </w:r>
    </w:p>
    <w:p>
      <w:r>
        <w:t xml:space="preserve">Aurignyn suihkukoneen miehistö huomasi jarruvalon vilkkuvan, kun se lähestyi Guernseyn lentokenttää perjantaina. Tekninen henkilökunta päätti, että vilkkuva valo oli "ohjelmisto-ongelma" ja että lentokoneen renkaat eivät olleet lukkiutuneet, mikä olisi voinut aiheuttaa renkaiden puhkeamisen. Hätäpalvelut asetettiin valmiustilaan, mutta Gatwickista saapunut kone laskeutui turvallisesti kello 21.35 BST. Aurignyn edustaja sanoi: "Miehistön ja teknisen maaryhmämme arvioinnin jälkeen miehistö vahvisti, että he pystyivät laskeutumaan normaalisti. "Sekä matkustamohenkilökunta että matkustajat pidettiin täysin ajan tasalla siitä, mitä tapahtui ohjaamosta käsin." Tiedottajan mukaan Aurigny oli ottanut yhteyttä kaikkiin matkustajiin, ja monet heistä olivat kehuneet lentäjän ja miehistön toimintaa. Matkustajat, joiden oli määrä matkustaa koneella lauantaiaamuna, siirrettiin pienempiin koneisiin koneen korjauksen ajaksi. Kone on sittemmin palannut liikenteeseen.</w:t>
      </w:r>
    </w:p>
    <w:p>
      <w:r>
        <w:rPr>
          <w:b/>
        </w:rPr>
        <w:t xml:space="preserve">Yhteenveto</w:t>
      </w:r>
    </w:p>
    <w:p>
      <w:r>
        <w:t xml:space="preserve">Ohjelmistohäiriö pysäytti 122-paikkaisen suihkukoneen lentokieltoon sen jälkeen, kun sen renkaiden pelättiin puhkeavan laskeutuessa.</w:t>
      </w:r>
    </w:p>
    <w:p>
      <w:r>
        <w:rPr>
          <w:b/>
          <w:u w:val="single"/>
        </w:rPr>
        <w:t xml:space="preserve">Asiakirjan numero 53783</w:t>
      </w:r>
    </w:p>
    <w:p>
      <w:r>
        <w:t xml:space="preserve">'Yliseksualisoitu' Femfreshin parranajomainos kielletty</w:t>
      </w:r>
    </w:p>
    <w:p>
      <w:r>
        <w:t xml:space="preserve">Femfreshin mainoksessa naiset tanssivat alushousuissa ja uimahousuissa. Se esitettiin ITV:n ja Channel 4:n tilauspalveluissa aiemmin tänä vuonna, ja siinä oli lähikuvia naisten haaroista. ASA sai 17 valitusta, joiden mukaan mainoksessa esineellistettiin naisia ja kuvattiin heitä liian seksuaalisella tavalla. Church &amp; Dwight UK - tuotemerkki, joka omistaa Femfreshin - ei katsonut, että niin sanotun "intiimiparranajomalliston" mainos oli loukkaava tai sosiaalisesti vastuuton. Sen mukaan mainos oli suunnattu 18-34-vuotiaille naisille, ja lähikuvia käytettiin havainnollistamaan, että tuote voi antaa kuluttajille sileän bikinirajan. Channel 4 tai ITV eivät saaneet suoraan valituksia mainoksesta, ja molemmat yhtyivät Church &amp; Dwightin kommentteihin, joiden mukaan mainoksessa ei esineellistetty naisia. ASA kuitenkin huomautti, että tanssijakso oli "erittäin seksualisoitu", naisten kasvoja kuvattiin "harvoin" ja että korkeavyötäröiset uimapuvut olivat "paljastavampia" kuin yleensä. "Vaikka otimme huomioon tuotteen luonteen, katsoimme, että se oli esitetty liian seksualisoidulla tavalla, joka esineellisti naisia", ASA sanoi. "Tulimme siihen tulokseen, että mainos oli omiaan aiheuttamaan vakavaa tai laajaa loukkaantumista ja rikkoi siten sääntöjä." ASA päätti, että mainosta ei saa enää esittää nykyisessä muodossaan.</w:t>
      </w:r>
    </w:p>
    <w:p>
      <w:r>
        <w:rPr>
          <w:b/>
        </w:rPr>
        <w:t xml:space="preserve">Yhteenveto</w:t>
      </w:r>
    </w:p>
    <w:p>
      <w:r>
        <w:t xml:space="preserve">Mainostandardiviranomainen (ASA) on kieltänyt bikiniviivojen parranajotuotteiden mainoksen, koska se on todennäköisesti aiheuttanut "vakavaa tai laajaa loukkausta".</w:t>
      </w:r>
    </w:p>
    <w:p>
      <w:r>
        <w:rPr>
          <w:b/>
          <w:u w:val="single"/>
        </w:rPr>
        <w:t xml:space="preserve">Asiakirjan numero 53784</w:t>
      </w:r>
    </w:p>
    <w:p>
      <w:r>
        <w:t xml:space="preserve">Notting Hillin karnevaalit: juhlijat turpoavat ennätyshelteessä</w:t>
      </w:r>
    </w:p>
    <w:p>
      <w:r>
        <w:t xml:space="preserve">Yli miljoonan ihmisen odotetaan osallistuvan kaksipäiväiseen tapahtumaan, joka alkoi sunnuntaina lastenpäivällä. Meteorologi Steven Keates sanoi, että karnevaalit näyttävät "yhdeltä kaikkien aikojen kuumimmista karnevaaleista", kun Lontoossa vahvistettiin 32,7 celsiusasteen lämpötila. Järjestäjien mukaan viikonloppu olisi jälleen kerran täynnä värikkäitä värejä, uskomatonta musiikkia ja tanssia. Lähes 12 500 poliisia ja noin 1 000 järjestyksenvalvojaa on paikalla pitämässä tapahtumaa turvallisena ja näyttävänä. Aamu alkoi perinteisellä J'Ouvert-tapahtumalla, jossa juhlijat heittelivät värikkäitä maaleja toistensa päälle. Sitä seurasi lasten paraati, jossa esiintyjät ja tanssijat kulkivat pitkin Notting Hillin katuja. Karnevaalien eri puolilla oli myös äänentoistolaitteita, joista kuului musiikkia. Monet juhlijat hiljenivät kuitenkin, kun Grenfell Towerin tulipalossa kesäkuussa 2017 kuolleiden muistoksi pidettiin 72 sekunnin hiljaisuus. Kortteli on puolen kilometrin päässä paraatireitistä. Festivaali huipentuu maanantaina Notting Hillin suureen loppukulkueeseen. Kaikkiin kuviin sovelletaan tekijänoikeuksia.</w:t>
      </w:r>
    </w:p>
    <w:p>
      <w:r>
        <w:rPr>
          <w:b/>
        </w:rPr>
        <w:t xml:space="preserve">Yhteenveto</w:t>
      </w:r>
    </w:p>
    <w:p>
      <w:r>
        <w:t xml:space="preserve">Länsi-Lontoon ennätyslämpötilat eivät estäneet juhlijoita menemästä kaduille Notting Hillin karnevaaleille.</w:t>
      </w:r>
    </w:p>
    <w:p>
      <w:r>
        <w:rPr>
          <w:b/>
          <w:u w:val="single"/>
        </w:rPr>
        <w:t xml:space="preserve">Asiakirjan numero 53785</w:t>
      </w:r>
    </w:p>
    <w:p>
      <w:r>
        <w:t xml:space="preserve">Margate Dreamlandin tulipalo "syttyi tahallaan</w:t>
      </w:r>
    </w:p>
    <w:p>
      <w:r>
        <w:t xml:space="preserve">Thanetin neuvoston mukaan tulipalo syttyi rakennuksessa, joka sijaitsee Grade II* -luokituksen piiriin kuuluvan maisemaradan paikalla, mutta rakennus ei vahingoittunut. Keskiviikkona kello 20.30 BST syttyneestä tulipalosta ilmoitti yleisö, ja sen sammutti Kent Fire and Rescue Service. Maisemarata vaurioitui pahoin toisessa tuhopolttoiskussa vuonna 2008. Dreamland, jossa oli aikoinaan Euroopan suurin suurpyörä, suljettiin vuonna 2003 ja se rappeutui. Thanet District Council osti sen pakkolunastusmääräyksellä viime vuonna. Heritage Park Paikallinen viranomainen, joka huolehtii alueen turvallisuudesta ja säännöllisistä partioista, sanoi uskovansa, että tulipalo oli tahallinen. Se sanoi tekevänsä yhteistyötä Kentin poliisin kanssa tutkiakseen, miten tunkeutujat pääsivät sisään ja tarvitaanko lisätoimenpiteitä. Kaupunginhallitus ja Dreamland Trust -järjestö aikovat avata alueen ensi vuonna uudelleen perinneteemapuistona, jossa käytetään historiallisia laitteita muista tivoleista eri puolilta Yhdistynyttä kuningaskuntaa sekä kunnostettua rautatietä. "Neuvoston virkamiehet kävivät arvioimassa vahinkoja yhdessä Dreamland Trustin yhteistyökumppaneidemme kanssa, ja he ovat palanneet paikalle tänä aamuna tarkastelemaan, mitä toimenpiteitä on toteutettava, jotta tapahtuma ei toistuisi", sanoi kunnanvaltuutettu Iris Johnston. "Suunnitelmat uuden jännittävän huvipuiston kehittämiseksi etenevät aikataulun mukaisesti."</w:t>
      </w:r>
    </w:p>
    <w:p>
      <w:r>
        <w:rPr>
          <w:b/>
        </w:rPr>
        <w:t xml:space="preserve">Yhteenveto</w:t>
      </w:r>
    </w:p>
    <w:p>
      <w:r>
        <w:t xml:space="preserve">Margaten entisen Dreamland-huvipuiston tulipalon uskotaan olleen tahallisen, kun tunkeutujat murtautuivat vartioituihin tiloihin.</w:t>
      </w:r>
    </w:p>
    <w:p>
      <w:r>
        <w:rPr>
          <w:b/>
          <w:u w:val="single"/>
        </w:rPr>
        <w:t xml:space="preserve">Asiakirjan numero 53786</w:t>
      </w:r>
    </w:p>
    <w:p>
      <w:r>
        <w:t xml:space="preserve">Yritys ennustaa rikkauksia kultakaivoksesta</w:t>
      </w:r>
    </w:p>
    <w:p>
      <w:r>
        <w:t xml:space="preserve">Laskelma perustuu kullan nykyhintoihin, ja sen mukaan investoinnin takaisinmaksuaika olisi 18 kuukautta. Yritys odottaa voivansa aloittaa kehitystyön myöhemmin tänä vuonna ja sanoi, että rahoitusvaihtoehdoista käydään parhaillaan keskusteluja. Alustavan arvion mukaan kaivos tuottaa 21 000 unssia kultaa ja 74 700 unssia hopeaa vuodessa. Peruskullan hinnalla hanke tuottaisi 23,4 miljoonaa puntaa. Scotgoldin toimitusjohtaja Chris Sangster sanoi: "Päivitetyn tutkimuksen tulokset osoittavat selvästi Cononish-projektin elinkelpoisuuden." Hän lisäsi: "Tulokset tukevat Scotgoldin aikomusta tehdä tuotantopäätös mahdollisimman pian, mikäli rahoitus saadaan turvattua." Hän lisäsi: "Tulokset tukevat Scotgoldin aikomusta tehdä tuotantopäätös mahdollisimman pian, mikäli rahoitus saadaan turvattua." Yhtiö sai aiemmin tänä vuonna virallisen suunnitteluluvan kullan ja hopean louhintaan Loch Lomondin kansallispuistossa. Se löysi hiljattain alueelta todisteita platinan esiintymisestä.</w:t>
      </w:r>
    </w:p>
    <w:p>
      <w:r>
        <w:rPr>
          <w:b/>
        </w:rPr>
        <w:t xml:space="preserve">Yhteenveto</w:t>
      </w:r>
    </w:p>
    <w:p>
      <w:r>
        <w:t xml:space="preserve">Kaivosyhtiö Scotgold Resources on ennustanut, että sen Tyndrumin lähellä sijaitseva Cononishin kaivos voisi tuottaa 65 miljoonan punnan kassavirran ennen veroja koko elinkaarensa aikana.</w:t>
      </w:r>
    </w:p>
    <w:p>
      <w:r>
        <w:rPr>
          <w:b/>
          <w:u w:val="single"/>
        </w:rPr>
        <w:t xml:space="preserve">Asiakirjan numero 53787</w:t>
      </w:r>
    </w:p>
    <w:p>
      <w:r>
        <w:t xml:space="preserve">Torrit hallitsevat, mutta työväenpuolue voitti Plymouthin.</w:t>
      </w:r>
    </w:p>
    <w:p>
      <w:r>
        <w:t xml:space="preserve">Torrit ovat pitäneet valtaa kymmenessä kreivikunnan vaalipiirissä, ja Labour on pitänyt hallussaan myös Exeterin vaalipiiriä. Luke Pollard voitti Plymouth Suttonin ja Devonportin työväenpuolueen 23 808 äänellä, kun konservatiivien Oliver Colvile sai 17 806 ääntä. Plymouthin konservatiivien kansanedustaja Johnny Mercer sanoi, että valtakunnallinen tulos "murskaa tavan, jolla politiikka on kulkenut pitkään aikaan". Vaalit 2017: Devonin ja Cornwallin tulokset Mercer sanoi kiitospuheessaan, että "ajan hiekka on siirtymässä" politiikassa, kun uusi poliitikkojen sukupolvi on tulossa. Pollard sanoi olevansa erityisen kiitollinen nuorille, joiden hän sanoi äänestäneen häntä.</w:t>
      </w:r>
    </w:p>
    <w:p>
      <w:r>
        <w:rPr>
          <w:b/>
        </w:rPr>
        <w:t xml:space="preserve">Yhteenveto</w:t>
      </w:r>
    </w:p>
    <w:p>
      <w:r>
        <w:t xml:space="preserve">Konservatiivit ovat edelleen hallitsevassa asemassa Devonissa, mutta työväenpuolue on saanut paikan Plymouthissa.</w:t>
      </w:r>
    </w:p>
    <w:p>
      <w:r>
        <w:rPr>
          <w:b/>
          <w:u w:val="single"/>
        </w:rPr>
        <w:t xml:space="preserve">Asiakirjan numero 53788</w:t>
      </w:r>
    </w:p>
    <w:p>
      <w:r>
        <w:t xml:space="preserve">Asiantuntijoiden mukaan jättiläishirvi oli saarella 4000 vuotta ennen ihmistä.</w:t>
      </w:r>
    </w:p>
    <w:p>
      <w:r>
        <w:t xml:space="preserve">Hirvi, jonka sarvien kärkiväli on yli 2,6 metriä, löydettiin vuonna 1897 St John'sin lähellä sijaitsevasta marmellikuopasta. Oxfordin yliopiston asiantuntijat käyttivät luunäytteiden radiohiiliajoitusta ja uskovat, että peura kuoli 14 500 vuotta sitten. Manx National Heritage (MNH) -järjestön tiedottaja sanoi, että kaikki näytteet olivat "tilastollisesti yhdenmukaisia". Työ tehtiin luurangon kahdeksan kuukautta kestäneen konservointihankkeen aikana - ensimmäinen sen jälkeen, kun se asetettiin näytteille sata vuotta sitten. MNH:n esinekonservaattori Christopher Weeks sanoi: "Oli tärkeää hyödyntää mahdollisimman paljon mahdollisuuksia, joita hirven purkaminen, puhdistaminen ja konservointi meille tarjosivat. "Otimme kolme pientä luunäytettä radiohiiliajoitusta varten Oxfordin yliopiston radiohiilikiihdytinyksikössä. "Kaikista kolmesta näytteestä saatiin päivämäärät, jotka olivat tilastollisesti yhdenmukaisia keskenään ja osoittavat selvästi, että peura kuoli noin 14 500 vuotta sitten, yli 4 000 vuotta ennen varhaisimpia todisteita ihmisen asumisesta, joita saarelta on vielä löydetty." Myös DNA-näytteitä otettiin, ja museo toivoo voivansa "yhdistää Manxin peuran serkkuihinsa Irlannissa, Skandinaviassa ja Venäjällä". Peuran restaurointi oli osa 100 000 punnan hanketta, jonka Mansaaren hallitus rahoitti ja johon kuului myös useita uusia gallerioita ja näyttelyitä.</w:t>
      </w:r>
    </w:p>
    <w:p>
      <w:r>
        <w:rPr>
          <w:b/>
        </w:rPr>
        <w:t xml:space="preserve">Yhteenveto</w:t>
      </w:r>
    </w:p>
    <w:p>
      <w:r>
        <w:t xml:space="preserve">Yli 100 vuotta sitten kaivetun jättiläishirven luurangon tutkimukset viittaavat siihen, että se eli nykyisen Mansaaren alueella 4000 vuotta ennen ihmistä.</w:t>
      </w:r>
    </w:p>
    <w:p>
      <w:r>
        <w:rPr>
          <w:b/>
          <w:u w:val="single"/>
        </w:rPr>
        <w:t xml:space="preserve">Asiakirjan numero 53789</w:t>
      </w:r>
    </w:p>
    <w:p>
      <w:r>
        <w:t xml:space="preserve">Muistopäivän jumalanpalvelus National Memorial Arboretumissa</w:t>
      </w:r>
    </w:p>
    <w:p>
      <w:r>
        <w:t xml:space="preserve">Yli 3 000 ihmistä osallistui National Memorial Arboretumiin, jossa sijaitsee asevoimien muistomerkki. Hallituksen ja asevoimien edustajat osallistuivat myös Staffordshiren lordiluutnantti Ian Dudsonin johtamaan seurakuntaan. Staffordshiressä sijaitsevaa paikkaa hallinnoivat vapaaehtoiset, ja se kerää varoja kansallisen muistokeskuksen rakentamiseksi. Arboretumin asevoimien muistomerkki on suunniteltu siten, että 11. kuukauden 11. päivän 11. tunnin 11. tunnilla auringonvalon aalto leikkaa sen sisä- ja ulkoseinät ja osuu pronssiseppeleen veistokseen. Portlandin kivimuistomerkki on maan kunnianosoitus yli 16 000 sotilaalle, jotka ovat kuolleet palveluksessa tai terrorismin seurauksena vuodesta 1948 lähtien.</w:t>
      </w:r>
    </w:p>
    <w:p>
      <w:r>
        <w:rPr>
          <w:b/>
        </w:rPr>
        <w:t xml:space="preserve">Yhteenveto</w:t>
      </w:r>
    </w:p>
    <w:p>
      <w:r>
        <w:t xml:space="preserve">Gloucesterin herttua ja herttuatar edustivat kuningatarta muistotilaisuudessa Staffordshiressä.</w:t>
      </w:r>
    </w:p>
    <w:p>
      <w:r>
        <w:rPr>
          <w:b/>
          <w:u w:val="single"/>
        </w:rPr>
        <w:t xml:space="preserve">Asiakirjan numero 53790</w:t>
      </w:r>
    </w:p>
    <w:p>
      <w:r>
        <w:t xml:space="preserve">Peterheadin yritys menettää tilauksen Venäjä-pakotteiden keskellä</w:t>
      </w:r>
    </w:p>
    <w:p>
      <w:r>
        <w:t xml:space="preserve">Lunar Freezingin oli määrä toimittaa silliä Venäjälle maanantaina, mutta nyt se ei toteudu. Skotlannin hallitus oli ilmoittanut olevansa huolissaan tilanteen mahdollisista vaikutuksista Skotlannin vientiin. Myös muut hyödykkeet, kuten muut merenelävät, eläinperäiset elintarvikkeet ja maitotuotteet, voivat kärsiä. Skotlanti vie Venäjälle vuosittain 45 miljoonan punnan arvosta elintarvikkeita ja juomia. Ministerit pyrkivät tapaamisiin alan johtajien kanssa keskustellakseen kauppasaarron vaikutuksista. Venäjän toimet ovat vastaus Ukrainan pakotteisiin. Krim Ensimmäinen pakotekierros tuli sen jälkeen, kun Venäjä liitti Ukrainan Krimin alueen itseensä maaliskuussa. Presidentti Vladimir Putin ilmoitti keskiviikkona, että Venäjä ryhtyy kostopakotteisiin ja sanoi niiden kestävän vuoden. Pääministeri Alex Salmond sanoi: "Skotlannin hallitus tekee edelleen selväksi huolensa Ukrainan tilanteesta, ja tuemme täysin EU:n pakotteita Venäjää vastaan. "Venäjän toimilla on selvä vaikutus joihinkin Skotlannin talouden aloihin, erityisesti makrilliteollisuuteen, joka vie vuosittain 16 miljoonan punnan arvosta makrillia Yhdistyneestä kuningaskunnasta Venäjälle. "Maaseutuasioista, elintarvikkeista ja ympäristöstä vastaava kabinettiministeri Richard Lochhead on jo puhunut kalastusalan edustajille ja tapaa alan johtajia kiireellisesti."</w:t>
      </w:r>
    </w:p>
    <w:p>
      <w:r>
        <w:rPr>
          <w:b/>
        </w:rPr>
        <w:t xml:space="preserve">Yhteenveto</w:t>
      </w:r>
    </w:p>
    <w:p>
      <w:r>
        <w:t xml:space="preserve">Peterheadilainen kalanjalostaja on paljastanut, että sen tilaus on jo peruttu Venäjän EU:lle asettamien pakotteiden vuoksi.</w:t>
      </w:r>
    </w:p>
    <w:p>
      <w:r>
        <w:rPr>
          <w:b/>
          <w:u w:val="single"/>
        </w:rPr>
        <w:t xml:space="preserve">Asiakirjan numero 53791</w:t>
      </w:r>
    </w:p>
    <w:p>
      <w:r>
        <w:t xml:space="preserve">Bahrainissa järjestetään kiistanalaiset vaalit shiiojen boikottipyyntöjen keskellä</w:t>
      </w:r>
    </w:p>
    <w:p>
      <w:r>
        <w:t xml:space="preserve">Hallitus kehotti kaikkia bahrainilaisia äänestämään. Shiiajohtoinen oppositio kuitenkin boikotoi lauantain parlamentti- ja kunnallisvaaleja ja kutsui niitä yritykseksi vakiinnuttaa "absoluuttinen valta". Vaikka Bahrainia hallitsee sunnimonarkia, suurin osa Bahrainin väestöstä on shiialaisia. Mielenosoittajat lähtivät kaduille vuonna 2011 vaatimaan suurempia oikeuksia, mutta Saudi-Arabian panssarivaunujen tukema hallitus ryhtyi tukahduttamaan toisinajattelijoita. Neuvottelut tilanteen ratkaisemiseksi ovat sittemmin kariutuneet, ja levottomuudet ovat jatkuneet. Oppositioryhmien koalitio on kutsunut vaaleja "huijaukseksi" ja vaatinut, että vaaleilla valitaan pääministeri, joka on riippumaton al-Khalifa-monarkiasta. BBC:n Mouna Ba Manamassa kertoo, että hallitus toivoi vahvaa äänestysprosenttia tukeakseen väitettään, jonka mukaan oppositio edustaa pientä vähemmistöä bahrainilaisista. Tiedotuksesta vastaava ministeri Sameera Ebrahim Bin Rajab sanoi, että "ovea vuoropuhelulle ei koskaan suljeta", mutta lisäsi: "Väkivalta ei ole sallittua. Se on yhtä kuin terrorismi." Bahrain on strategisesti tärkeä Washingtonille, ja siellä sijaitsee Yhdysvaltain laivaston 5. laivasto. Kirjeenvaihtajien mukaan Saudi-Arabia, jonka itäisessä maakunnassa on suuri shiialais-muslimiväestö, seuraa vaaleja tarkasti.</w:t>
      </w:r>
    </w:p>
    <w:p>
      <w:r>
        <w:rPr>
          <w:b/>
        </w:rPr>
        <w:t xml:space="preserve">Yhteenveto</w:t>
      </w:r>
    </w:p>
    <w:p>
      <w:r>
        <w:t xml:space="preserve">Bahrainin äänestäjät ovat osallistuneet Persianlahden kuningaskunnan ensimmäisiin parlamenttivaaleihin sen jälkeen, kun mielenosoitukset puhkesivat arabikevään seurauksena vuonna 2011.</w:t>
      </w:r>
    </w:p>
    <w:p>
      <w:r>
        <w:rPr>
          <w:b/>
          <w:u w:val="single"/>
        </w:rPr>
        <w:t xml:space="preserve">Asiakirjan numero 53792</w:t>
      </w:r>
    </w:p>
    <w:p>
      <w:r>
        <w:t xml:space="preserve">Martin McGuinness kutsuttu puhujaksi Warringtonin rauhankeskukseen</w:t>
      </w:r>
    </w:p>
    <w:p>
      <w:r>
        <w:t xml:space="preserve">Colin Parry kertoi pyytäneensä Sinn Feinin Martin McGuinnessia puhumaan Tim Parryn Johnathan Ball -rauhankeskuksessa Belfastin vierailun aikana. Johnathan Ball, 3, ja Tim Parry, 12, kuolivat hyökkäyksessä maaliskuussa 1993. Pohjois-Irlannin varapääministeri, joka oli IRA:n johtohahmo, on periaatteessa suostunut vierailuun. Kaksi poikaa kuoli ja 54 muuta loukkaantui, kun Bridge Streetillä räjähti kaksi roskakoriin piilotettua pommia. Parry esitti pyynnön McGuinnessille matkustettuaan Belfastiin BBC:n Radio Five Liven dokumenttia varten. Hän sanoi kutsuneensa poliitikon puhumaan, koska "osa eetosamme on, että puhumme kaikille". "Emme puhu vain terrorismin uhreille tai nuorille, jotka ovat vaarassa radikalisoitua. Puhumme myös ihmisille, jotka ovat olleet tekemisissä terroritekojen kanssa", hän sanoi. "Yksinkertaisesti sanottuna rauhaa tehdään vihollisten kanssa, ei ystävien kanssa. Hän lisäsi, että vaikka McGuinness on "nyt valtavirran poliitikko, Martinin historiaan kuuluu, että hän on ollut mukana IRA:ssa". "Hänen menneisyytensä olisi asettanut hänet monien ihmisten silmien ulottumattomiin, mutta ei minun ja säätiöni silmissä", hän sanoi. McGuinness on aiemmin tavannut Parryn ja käynyt keskustan ja kaupungin yksityistapaamisissa. Vuonna 2001 tehdyn vierailun aikana hän sanoi olevansa pahoillaan siitä, että irlantilaiset tasavaltalaiset olivat vastuussa poikien kuolemasta ja että pommi-isku oli ollut väärin.</w:t>
      </w:r>
    </w:p>
    <w:p>
      <w:r>
        <w:rPr>
          <w:b/>
        </w:rPr>
        <w:t xml:space="preserve">Yhteenveto</w:t>
      </w:r>
    </w:p>
    <w:p>
      <w:r>
        <w:t xml:space="preserve">Warringtonissa IRA:n pommi-iskussa kuolleen pojan isä on pyytänyt ryhmän entistä johtajaa luennoimaan hänen poikansa muistoksi perustetussa keskuksessa.</w:t>
      </w:r>
    </w:p>
    <w:p>
      <w:r>
        <w:rPr>
          <w:b/>
          <w:u w:val="single"/>
        </w:rPr>
        <w:t xml:space="preserve">Asiakirjan numero 53793</w:t>
      </w:r>
    </w:p>
    <w:p>
      <w:r>
        <w:t xml:space="preserve">Elmleyn vankila on hyvin hoidettu, raportti osoittaa.</w:t>
      </w:r>
    </w:p>
    <w:p>
      <w:r>
        <w:t xml:space="preserve">Vankiloiden ylitarkastaja Nick Hardwick sanoi kuitenkin, että HMP Elmley "tarvitsee enemmän työtä, koulutusta ja opetusta vankiensa työllistämiseksi". Tarkastajien mukaan vankila oli "kohtuullisen turvallinen", ja väkivallan ja itsensä vahingoittamisen määrä oli alhaisempi kuin vastaavissa vankiloissa. Raportissa todettiin kuitenkin, että vankilan kapasiteetti oli 300 vankia liian suuri. Vakavat vaaratilanteet Tarkastajat totesivat, että henkilökunnan ja vankien väliset suhteet olivat hyvät, mutta kaikki yöhenkilökunta ei ollut riittävän varma toimimaan hätätilanteissa, joissa vanki oli vahingoittanut itseään. Tarkastus tehtiin 19.-23. maaliskuuta. Hardwick sanoi: "Kaiken kaikkiaan tätä on pidettävä rohkaisevana raporttina. "Puhtauden ja ympäristön kaltaisiin asioihin oli kiinnitettävä huomiota, eikä ollut hyväksyttävää, että niin moni vanki oli vajaamiehitettynä." Hän totesi, että vankiloissa ei ollut riittävästi ihmisiä. Helmikuussa riippumattoman valvontalautakunnan (IMB) raportissa todettiin, että Elmleyn vankilassa oli sattunut "ennennäkemätön määrä vakavia tapauksia". Raportissa todettiin, että marraskuun 2010 ja lokakuun 2011 lopun välisenä aikana oli tutkittu 732 tapausta, joista 593 oli todistettu. Niihin sisältyi uhkailua, kiusaamista, tappelua ja pahoinpitelyjä.</w:t>
      </w:r>
    </w:p>
    <w:p>
      <w:r>
        <w:rPr>
          <w:b/>
        </w:rPr>
        <w:t xml:space="preserve">Yhteenveto</w:t>
      </w:r>
    </w:p>
    <w:p>
      <w:r>
        <w:t xml:space="preserve">Tarkastuksessa todettiin, että Kentissä sijaitsevaa vankilaa hoidetaan hyvin - kuukausia sen jälkeen, kun raportissa todettiin, että siellä on esiintynyt uhkailua, kiusaamista, tappeluita ja pahoinpitelyjä.</w:t>
      </w:r>
    </w:p>
    <w:p>
      <w:r>
        <w:rPr>
          <w:b/>
          <w:u w:val="single"/>
        </w:rPr>
        <w:t xml:space="preserve">Asiakirjan numero 53794</w:t>
      </w:r>
    </w:p>
    <w:p>
      <w:r>
        <w:t xml:space="preserve">Bradfordin kveekarit järjestävät "joulurauhan" jalkapallo-ottelun</w:t>
      </w:r>
    </w:p>
    <w:p>
      <w:r>
        <w:t xml:space="preserve">Peli pelattiin Centenary Square -aukiolla Bradfordin keskustassa. Se pelattiin joulupäivänä 1914 länsirintamalla saksalaisten ja brittiläisten joukkojen välisen aselepoottelun tapaan. Chris Butler Bradfordin kveekareista sanoi, että tarkoituksena oli "luoda uudelleen inhimillisyyden ja ystävyyden ilmapiiri". Butler kertoi saaneensa idean muistosunnuntain ottelusta keskustellessaan Bradfordin yliopiston rauhantutkimuksen laitoksen jäsenten kanssa. "Inhimillinen henki" Joulurauhan aikana brittiläiset ja saksalaiset sotilaat lakkasivat taistelemasta ja menivät ei-kenenkään-maalle keskustelemaan, vaihtamaan lahjoja ja pelaamaan jalkapalloa. Bradfordin pormestari Khadim Hussain aloitti ottelun yhdessä Yorkshiren Saksan konsulin Mark Greenin kanssa. Herra Hussain sanoi: "En ole koskaan nähnyt mitään sellaista, mitä en olisi halunnut: "Isäni ja setäni palvelivat toisessa maailmansodassa, joten minulle ja meille on tärkeää muistaa niiden uhraukset, jotka ovat palvelleet ja palvelevat edelleen asevoimissamme. "Tämä tapahtuma auttaa meitä pohtimaan sitä hämmästyttävää ihmishengen osoitusta, joka tapahtui joulupäivänä 1914."</w:t>
      </w:r>
    </w:p>
    <w:p>
      <w:r>
        <w:rPr>
          <w:b/>
        </w:rPr>
        <w:t xml:space="preserve">Yhteenveto</w:t>
      </w:r>
    </w:p>
    <w:p>
      <w:r>
        <w:t xml:space="preserve">Länsi-Yorkshiressä on järjestetty ensimmäisen maailmansodan muistoksi ja vuoden 1914 joulurauhan kunniaksi jalkapallo-ottelu, jossa kunnioitetaan rauhaa ja sopua.</w:t>
      </w:r>
    </w:p>
    <w:p>
      <w:r>
        <w:rPr>
          <w:b/>
          <w:u w:val="single"/>
        </w:rPr>
        <w:t xml:space="preserve">Asiakirjan numero 53795</w:t>
      </w:r>
    </w:p>
    <w:p>
      <w:r>
        <w:t xml:space="preserve">Uber hakee Boris Johnsonin tapaamista minitaksisuunnitelmista</w:t>
      </w:r>
    </w:p>
    <w:p>
      <w:r>
        <w:t xml:space="preserve">Viime viikolla hän vaati toimia yksityisten vuokra-autojen "massiivisen kasvun" aiheuttaman uhan torjumiseksi. Uberin Jo Bertram sanoi, että vastaus Lontoon liikenneongelmiin ei ole "lupien ja työpaikkojen rajoittaminen", joka hänen mukaansa nostaisi hintoja. Pormestarin tiedottaja sanoi, että hän ei ole "Uberin noitavainossa". Bertram sanoi, että lupien ja työpaikkojen rajoittaminen "pakottaisi ihmiset takaisin omiin autoihinsa, mikä lisäisi ruuhkia ja saasteita". "Ei ole järkevää", hän sanoi: "Siksi Uberin kaltainen älykäs teknologia on niin tärkeää, sillä se takaa, että nykyaikaisilla ja puhtailla ajoneuvoilla voidaan kuljettaa paljon enemmän ihmisiä kaupungissa tehokkaasti", hän sanoi. Bertram sanoi haluavansa työskennellä pormestarin kanssa liikenteen parantamiseksi ja pääkaupungin pitämiseksi liikkeessä. Kaupungintalon tiedottaja sanoi: "Tässä [yksityisten vuokrataksien määrän vähentämisessä] on kyse siitä, että Lontoo pystyy tarjoamaan Lontoossa laadukkaan minitaksi- ja mustan taksiliikenteen, joka ei heikennä keskeisiä tavoitteita, kuten liikenteen sujuvuutta ja ilman puhdistamista." Tiedottajan mukaan ei ole väliä, kenelle kuljettajat työskentelevät: "Ei ole järkevää, että pääkaupungissa on näin suuri määrä minitaksinkuljettajia." Hän sanoi: "Ei ole järkevää, että pääkaupungissa on näin paljon minitaksinkuljettajia."</w:t>
      </w:r>
    </w:p>
    <w:p>
      <w:r>
        <w:rPr>
          <w:b/>
        </w:rPr>
        <w:t xml:space="preserve">Yhteenveto</w:t>
      </w:r>
    </w:p>
    <w:p>
      <w:r>
        <w:t xml:space="preserve">Autonvarauspuhelinsovellusyritys Uber on pyytänyt tapaamista Boris Johnsonin kanssa hänen ehdotuksistaan ryhtyä toimiin minitakseja vastaan Lontoossa.</w:t>
      </w:r>
    </w:p>
    <w:p>
      <w:r>
        <w:rPr>
          <w:b/>
          <w:u w:val="single"/>
        </w:rPr>
        <w:t xml:space="preserve">Asiakirjan numero 53796</w:t>
      </w:r>
    </w:p>
    <w:p>
      <w:r>
        <w:t xml:space="preserve">Skotlannin hallitus maksaa lapsuuden hyväksikäytön korvauksia 200:lle eloonjääneelle.</w:t>
      </w:r>
    </w:p>
    <w:p>
      <w:r>
        <w:t xml:space="preserve">Ennakkomaksujärjestelmästä myönnetään 10 000 puntaa kuolemansairaille tai yli 70-vuotiaille henkilöille, jotta heille aiheutunut vahinko voidaan "tunnustaa". Huhtikuussa tapahtuneen avaamisen jälkeen järjestelmään on soitettu 700 puhelua erityisen puhelinlinjan kautta. Hakemuspaketteja on lähetetty yli 250, ja 202 hakemusta on hyväksytty. Varapääministeri John Swinney sanoi: "Olen tyytyväinen siihen, että yli 200 ihmistä on hakenut ennakkomaksua. Teemme edelleen kaikkemme auttaaksemme eloonjääneitä ja heidän perheitään hakemaan järjestelmään varmistamalla yksinkertaisen hakuprosessin. "Tämä on osa useita sitoumuksia, joilla pyritään tunnustamaan aiheutunut vahinko. Siksi kuulemme lähiaikoina lakisääteisen taloudellisen korvausjärjestelmän yksityiskohdista, jotta lainsäädäntö voidaan hyväksyä ennen tämän vaalikauden päättymistä maaliskuussa 2021. "Tämä on tärkeä osa sen tunnustamista, mitä Skotlannissa huostaanotetuille lapsille on aiemmin tapahtunut."</w:t>
      </w:r>
    </w:p>
    <w:p>
      <w:r>
        <w:rPr>
          <w:b/>
        </w:rPr>
        <w:t xml:space="preserve">Yhteenveto</w:t>
      </w:r>
    </w:p>
    <w:p>
      <w:r>
        <w:t xml:space="preserve">Hoidossa olleille lapsuuden hyväksikäytöstä selvinneille henkilöille on maksettu yli 200 korvausta Skotlannin hallituksen ohjelmasta.</w:t>
      </w:r>
    </w:p>
    <w:p>
      <w:r>
        <w:rPr>
          <w:b/>
          <w:u w:val="single"/>
        </w:rPr>
        <w:t xml:space="preserve">Asiakirjan numero 53797</w:t>
      </w:r>
    </w:p>
    <w:p>
      <w:r>
        <w:t xml:space="preserve">Cornwall kestää lisää lumisateita ja jäätä</w:t>
      </w:r>
    </w:p>
    <w:p>
      <w:r>
        <w:t xml:space="preserve">Myöhemmin lännestä on myös odotettavissa sadetta, lisäsi se. Lämpötila laski yön aikana jopa -6 celsiusasteeseen, ja maanteiden johtajat ilmoittivat olevansa huolissaan jäisistä teistä, kun pintalämpötila laski -8 celsiusasteeseen. Noin 30 koulua on suljettu päiväksi, ja monet muut ovat avanneet ovensa myöhään. Lennot käynnistyivät uudelleen Maanteillä oli vaaralliset ajo-olosuhteet A30 Longrock Bypass -tiellä B3311 Eastern Greenin ja A394:n risteyksen välillä jään vuoksi. Jeremy Edwards valtatieosastolta sanoi: "Ihmisten on oltava varovaisia, erityisesti käsittelemättömillä teillä." First Bus ilmoitti, että suurin osa sen palveluista oli käynnissä, mutta Penzancen alueen raskas lumisade oli vaikuttanut reitteihin, jotka kattoivat Castle Gaten, Mouseholen sataman, Nancledran, Praa Sandsin, St Erthin ja Treeve Lanen. Land's Endiin kulkevat vuorot kulkivat vain päätietä pitkin, se lisäsi. Newquayn lentoasemalla osa Gatwickin lentoaseman vuoroista on peruttu. Lennot Scillyn saarille jatkuvat torstain peruutusten jälkeen. Cornwallin neuvosto on laatinut luettelon kouluista, joita asia koskee. Joillakin alueilla raportoitiin torstaina yli 10 senttimetriä lunta.</w:t>
      </w:r>
    </w:p>
    <w:p>
      <w:r>
        <w:rPr>
          <w:b/>
        </w:rPr>
        <w:t xml:space="preserve">Yhteenveto</w:t>
      </w:r>
    </w:p>
    <w:p>
      <w:r>
        <w:t xml:space="preserve">Met Office on ilmoittanut, että Cornwallin pohjois- ja länsiosissa esiintyy hajanaisia lumisateita, jotka suuntautuvat itään.</w:t>
      </w:r>
    </w:p>
    <w:p>
      <w:r>
        <w:rPr>
          <w:b/>
          <w:u w:val="single"/>
        </w:rPr>
        <w:t xml:space="preserve">Asiakirjan numero 53798</w:t>
      </w:r>
    </w:p>
    <w:p>
      <w:r>
        <w:t xml:space="preserve">Gurinderjit Rai haulikkomurhan tutkinta: Pidätyksiä on tehty 15</w:t>
      </w:r>
    </w:p>
    <w:p>
      <w:r>
        <w:t xml:space="preserve">Gurinderjit Rain ruumis löydettiin 13. heinäkuuta pysäköidystä autosta, joka oli pysäköity sivuraiteelle Shepherds Farm Lanella, Corhamptonissa, Hampshiressä. Kaksi miestä, 39-vuotias Winchesteristä ja 20-vuotias Whitchurchista, pidätettiin epäiltynä murhan salaliitosta, mutta heidät vapautettiin tutkimusten jatkuessa. Hampshire Constabularyn mukaan pidätysten kokonaismäärä on nyt 15. Poliisi uskoo, että 41-vuotias Eastleigh'sta kotoisin oleva uhri surmattiin kohdennetussa hyökkäyksessä. Elokuussa Winchesteristä kotoisin oleva Aston Hannis, 28, sai 12 kuukauden vankeusrangaistuksen, koska hän ei ollut paljastanut iPhone-matkapuhelimensa salasanaa.</w:t>
      </w:r>
    </w:p>
    <w:p>
      <w:r>
        <w:rPr>
          <w:b/>
        </w:rPr>
        <w:t xml:space="preserve">Yhteenveto</w:t>
      </w:r>
    </w:p>
    <w:p>
      <w:r>
        <w:t xml:space="preserve">Kaksi muuta ihmistä on pidätetty autosta ammuttuna löydetyn miehen kuolemasta.</w:t>
      </w:r>
    </w:p>
    <w:p>
      <w:r>
        <w:rPr>
          <w:b/>
          <w:u w:val="single"/>
        </w:rPr>
        <w:t xml:space="preserve">Asiakirjan numero 53799</w:t>
      </w:r>
    </w:p>
    <w:p>
      <w:r>
        <w:t xml:space="preserve">Transformersin Blenheimin palatsin "natsikohtauksia" puolustettiin</w:t>
      </w:r>
    </w:p>
    <w:p>
      <w:r>
        <w:t xml:space="preserve">Michael Bay sanoi, että toisen maailmansodan aikainen pääministeri on "suuri sankari" sarjan tulevassa viidennessä osassa. The Sun -sanomalehti kertoi veteraanien "raivosta" sen jälkeen, kun Oxfordshiressä sijaitsevan kartanon ylle oli tällä viikolla ripustettu valtavia natsilippuja. Mutta Bay sanoi: Bay sanoi: "En tekisi mitään, mikä olisi epäkunnioittavaa veteraaneja kohtaan." "Churchill hymyilisi" Puhui yksinomaan BBC:lle kuvatessaan kohtauksia Transformers: The Last Knight -elokuvan kuvauksia Oxfordissa, hän lisäsi: "Ihmisillä ei ole ollut onnea lukea käsikirjoitusta, eivätkä he tiedä, että Churchill on tässä elokuvassa suuri sankari. "Churchill hymyilisi. "Kun näette elokuvan, ymmärrätte sen." Mark Walbergin ja Anthony Hopkinsin tähdittämän elokuvan kuvaukset jatkuvat myös Oxfordin Radcliffe Squarella sunnuntaihin kello 23:00 asti. Kyseessä ei ole ensimmäinen kerta, kun natsiliput ovat näkyneet Woodstockissa - kaupungintalon ulkotiloihin kiinnitettiin niitä toisen maailmansodan aikaisen Hanover Street -romaanin kuvausten aikana vuonna 1979.</w:t>
      </w:r>
    </w:p>
    <w:p>
      <w:r>
        <w:rPr>
          <w:b/>
        </w:rPr>
        <w:t xml:space="preserve">Yhteenveto</w:t>
      </w:r>
    </w:p>
    <w:p>
      <w:r>
        <w:t xml:space="preserve">Elokuvaohjaaja on puolustanut Winston Churchillin Blenheimin palatsin synnyinkodin muuttamista "natsien päämajaan" seuraavaa Transformers-elokuvaa varten.</w:t>
      </w:r>
    </w:p>
    <w:p>
      <w:r>
        <w:rPr>
          <w:b/>
          <w:u w:val="single"/>
        </w:rPr>
        <w:t xml:space="preserve">Asiakirjan numero 53800</w:t>
      </w:r>
    </w:p>
    <w:p>
      <w:r>
        <w:t xml:space="preserve">Sunday Timesin oppaan mukaan Cowbridge on Walesin paras paikka.</w:t>
      </w:r>
    </w:p>
    <w:p>
      <w:r>
        <w:t xml:space="preserve">Sanomalehti kertoi, että se on ottanut huomioon useita tekijöitä, kuten yhteisöllisyyden, tenttitulokset, laajakaistan nopeuden ja paikallisten kauppojen saatavuuden. Gwyneddissä sijaitseva Abersoch oli ainoa Pohjois-Walesissa sijaitseva paikka, joka pääsi listalle. Opas on laadittu viidettä kertaa. Cardiffissa sijaitseva Llandaff on nimetty "20 parhaan monivuotisen paikan" joukkoon, sillä se on esiintynyt lähes jokaisessa vuosittaisessa oppaassa. Sunday Timesin kotitoimittaja Helen Davies sanoi: "Taulukkoluvut kertovat vain vähän, joten tasapainotamme tilastoja ja kirjoittajiemme vuosikymmenten tietämystä ja asiantuntemusta huolellisesti luodaksemme lopullisen luettelon Yhdistyneen kuningaskunnan parhaista asuinpaikoista." "Tämä on paras paikka asua." Cowbridgea pidetään varakkaana markkinakaupunkina, jossa on perinteinen pääkatu täynnä itsenäisiä kauppoja ja suosittu lukio. Muita oppaassa mainittuja walesilaisia kaupunkeja ovat: Abergavenny, Bishopston ja Gower, Cardigan, Carmarthen, Hay-on-Wye, Llandeilo, Llanidloes, Monmouth, Narberth ja Penarth. Oppaan ensimmäisessä osassa viikonloppuna esitellään myös "parhaat paikat" asua pohjoisessa ja koillisessa, Midlandsissa, Pohjois-Irlannissa ja kaakossa.</w:t>
      </w:r>
    </w:p>
    <w:p>
      <w:r>
        <w:rPr>
          <w:b/>
        </w:rPr>
        <w:t xml:space="preserve">Yhteenveto</w:t>
      </w:r>
    </w:p>
    <w:p>
      <w:r>
        <w:t xml:space="preserve">Cowbridge Vale of Glamorganissa on nimetty Sunday Times -lehden vuotuisessa oppaassa "Walesin parhaaksi asuinpaikaksi".</w:t>
      </w:r>
    </w:p>
    <w:p>
      <w:r>
        <w:rPr>
          <w:b/>
          <w:u w:val="single"/>
        </w:rPr>
        <w:t xml:space="preserve">Asiakirjan numero 53801</w:t>
      </w:r>
    </w:p>
    <w:p>
      <w:r>
        <w:t xml:space="preserve">Christopher Beeny: Beeny: Yläkerran, alakerran näyttelijä kuolee 78-vuotiaana.</w:t>
      </w:r>
    </w:p>
    <w:p>
      <w:r>
        <w:t xml:space="preserve">Beeny näytteli 1970-luvulla röyhkeää lakeijaa, autonkuljettajaa ja hovimestaria Edward Barnesia elokuvassa Upstairs, Downstairs. Hän esiintyi myös epäpätevänä velanperijänä Hermanina, joka muutti nimensä Mortoniksi, elokuvassa Last of the Summer Wine. Beeny aloitti uransa lapsinäyttelijänä Ison-Britannian ensimmäisessä televisiosaippuaoopperassa The Grove Family 1950-luvun puolivälissä. Hän näytteli myös onnettoman hautausurakoitsijan roolia Dame Thora Hirdin vastapuolella komediasarjassa In Loving Memory, joka pyöri ITV:llä vuosina 1979-86. Näyttelijän poika Rick Blackman kirjoitti Twitterissä: "Minulla on surullisia uutisia kerrottavana. Perjantaina 3. tammikuuta vanha isäni Christopher Beeny kuoli kotonaan Kentissä. Hän oli 78-vuotias. Lohduttavaa tietää, ettei hän ollut lopussa yksin ja oli nojatuolissaan". Seuraa meitä Facebookissa tai Twitterissä @BBCNewsEnts. Jos sinulla on juttuehdotus, lähetä sähköpostia osoitteeseen entertainment.news@bbc.co.uk.</w:t>
      </w:r>
    </w:p>
    <w:p>
      <w:r>
        <w:rPr>
          <w:b/>
        </w:rPr>
        <w:t xml:space="preserve">Yhteenveto</w:t>
      </w:r>
    </w:p>
    <w:p>
      <w:r>
        <w:t xml:space="preserve">Christopher Beeny, joka tunnettiin rooleistaan elokuvissa Upstairs, Downstairs ja BBC:n komediasarjassa Last of the Summer Wine, on kuollut 78-vuotiaana, kuten hänen poikansa on vahvistanut.</w:t>
      </w:r>
    </w:p>
    <w:p>
      <w:r>
        <w:rPr>
          <w:b/>
          <w:u w:val="single"/>
        </w:rPr>
        <w:t xml:space="preserve">Asiakirjan numero 53802</w:t>
      </w:r>
    </w:p>
    <w:p>
      <w:r>
        <w:t xml:space="preserve">Royal Cornwall Hospitalin sairaalan A&amp;E-päivystyksen nousu aiheuttaa "suurta huolta".</w:t>
      </w:r>
    </w:p>
    <w:p>
      <w:r>
        <w:t xml:space="preserve">Royal Cornwall Hospitals Trustin (RCHT) johtokunnan asiakirjoissa esille otettuja kysymyksiä ovat muun muassa vuoteiden tukkeutuminen ja potilaiden sairaalassaoloaika. RCHT:n lääketieteellisen johtajan tohtori Rob Parryn mukaan sairaalassa pyritään tekemään parannuksia. Sairaalapomot keskustelevat tammikuun papereista. Sairaalan mukaan hätätapaukset olivat lisääntyneet 8 prosenttia tammikuusta 2012 tammikuuhun 2014, ja viime kuun 3 513 tapausta oli suurin kuukausittainen luku kahteen vuoteen. "Erittäin pahoillani" Tiedottaja sanoi: "Olisi vaikea osoittaa mitään yksittäistä syytä nousuun, joka johtuu suurelta osin iäkkäiden ihmisten suuremmasta määrästä, joiden tilat ovat monimutkaistuneet taustalla olevien ja/tai pitkäaikaisten sairauksien vuoksi." Niiden mukaan viivästyneiden kotiutusten - tai sänkyjen tukkeutumisen - määrä oli 47 tammikuun 13. päivänä, mutta laski 18:aan kuun loppuun mennessä. Viime viikolla NHS:n tilastot osoittivat, että sairaalassa oli 147 vuodepaikkaa "tukossa" ja että vain 73 prosenttia tapaturma- ja päivystyspotilaista otettiin vastaan neljän tunnin kuluessa, mikä on huomattavasti vähemmän kuin hallituksen asettama 95 prosentin tavoite. Tohtori Parry sanoi: "Olemme hyvin pahoillamme siitä, että jotkut potilaat ovat viime viikkoina joutuneet viivästymään tai lykkäämään suunniteltua leikkausta. "Yhdessä terveydenhuolto- ja sosiaalihuoltokumppaneidemme kanssa asetamme etusijalle tarpeen tehdä yhteistyötä potilasvirtojen parantamiseksi, jotta potilaat saavat hoitoa ja huolenpitoa heidän tarpeitaan parhaiten vastaavassa ympäristössä."</w:t>
      </w:r>
    </w:p>
    <w:p>
      <w:r>
        <w:rPr>
          <w:b/>
        </w:rPr>
        <w:t xml:space="preserve">Yhteenveto</w:t>
      </w:r>
    </w:p>
    <w:p>
      <w:r>
        <w:t xml:space="preserve">Sairaala, jonka hätätapausten määrä oli vilkkain kahteen vuoteen, on sanonut, että vaikutus muihin palveluihin on "suuri huolenaihe".</w:t>
      </w:r>
    </w:p>
    <w:p>
      <w:r>
        <w:rPr>
          <w:b/>
          <w:u w:val="single"/>
        </w:rPr>
        <w:t xml:space="preserve">Asiakirjan numero 53803</w:t>
      </w:r>
    </w:p>
    <w:p>
      <w:r>
        <w:t xml:space="preserve">William Shakespearen luonnonpuisto saa Lottery rahaa</w:t>
      </w:r>
    </w:p>
    <w:p>
      <w:r>
        <w:t xml:space="preserve">Welcombe Hills ja Clopton Park Nature Reserve oli entinen koti Clopton perheen, ystävien Shakespeare. Rahat käytetään äänipolkuihin, joiden avulla kävijät ymmärtävät suojelualueen yhteydet Bardiin. Hankkeessa vapaaehtoiset laativat tauluja ja äänitiedostoja, jotka voidaan ladata sovelluksen kautta. Warwickshire Wildlife Trust sanoi, että se aikoo käyttää avustuksen yhdessä Stratford District Councilin myöntämän 2 000 punnan kanssa vuoden mittaisen hankkeen toteuttamiseen teatteriryhmän kanssa. Trustin tiedottaja sanoi: "Hankkeessa tutkitaan tätä yhteyttä sekä paikallisia tarinoita Shakespearesta ja ympäröivästä alueesta. Kolme osaa äänipolusta liittyy Shakespeareen." Trust ja vapaaehtoiset tekevät yhteistyötä muun muassa Shakespeare Birthplace Trustin ja Stratford-upon-Avon Libraryn kanssa materiaalin luomiseksi.</w:t>
      </w:r>
    </w:p>
    <w:p>
      <w:r>
        <w:rPr>
          <w:b/>
        </w:rPr>
        <w:t xml:space="preserve">Yhteenveto</w:t>
      </w:r>
    </w:p>
    <w:p>
      <w:r>
        <w:t xml:space="preserve">Luonnonsuojelualue, jonka sanotaan inspiroineen William Shakespearea, on saanut 40 900 puntaa Heritage Lottery Fundilta.</w:t>
      </w:r>
    </w:p>
    <w:p>
      <w:r>
        <w:rPr>
          <w:b/>
          <w:u w:val="single"/>
        </w:rPr>
        <w:t xml:space="preserve">Asiakirjan numero 53804</w:t>
      </w:r>
    </w:p>
    <w:p>
      <w:r>
        <w:t xml:space="preserve">Koululaisvierailut Durrellin luonnonpuistoon jatkuvat</w:t>
      </w:r>
    </w:p>
    <w:p>
      <w:r>
        <w:t xml:space="preserve">Paikallinen hyväntekeväisyysjärjestö The Ana Leaf Foundation antaa rahaa, jotta koulumatkat Durrellin luonnonpuistoon voivat jatkua. Tämä tapahtuu sen jälkeen, kun valtiot päättivät vuonna 2010 leikata koululaisvierailuihin tarkoitettuja julkisia varoja. Koululaisryhmille maksuttomia sisäänpääsyjä täydentänyt 33 000 punnan avustus poistettiin osana menojen tarkistusta. Durrellin kansainvälisen koulutuskeskuksen johtaja Jamie Copsey sanoi, että alakoululaiset hyötyisivät rahasta ja vierailuista. Hän sanoi: "Kehitämme tänä keväänä alakouluille koulupakettia, joka sisältää erilaisia aktiviteetteja, joita lapset voivat tehdä. "Se sopii kestävän kehityksen koulujen puitteisiin, joissa tarkastellaan, miten lasten toimet saarella vaikuttavat maailmanlaajuisesti."</w:t>
      </w:r>
    </w:p>
    <w:p>
      <w:r>
        <w:rPr>
          <w:b/>
        </w:rPr>
        <w:t xml:space="preserve">Yhteenveto</w:t>
      </w:r>
    </w:p>
    <w:p>
      <w:r>
        <w:t xml:space="preserve">Jerseyn lapset voivat hyväntekeväisyyslahjoituksen ansiosta jatkaa oppimista ympäristövaikutuksistaan eri puolilla maailmaa.</w:t>
      </w:r>
    </w:p>
    <w:p>
      <w:r>
        <w:rPr>
          <w:b/>
          <w:u w:val="single"/>
        </w:rPr>
        <w:t xml:space="preserve">Asiakirjan numero 53805</w:t>
      </w:r>
    </w:p>
    <w:p>
      <w:r>
        <w:t xml:space="preserve">Presidentti tapaa paavin Vatikaanissa</w:t>
      </w:r>
    </w:p>
    <w:p>
      <w:r>
        <w:t xml:space="preserve">Ministeri Jeyaraj Fernandopullai, jonka on määrä olla presidentin mukana, kertoi BBC Sandeshayalle, että presidentin on määrä kertoa Sri Lankan vapauspuolueen (SLFP) ehdotuksista ongelman ratkaisemiseksi. Näiden kahden johtajan odotetaan keskustelevan Sri Lankan rauhanprosessin nykytilasta ensi viikolla. Tamilitiikerit kunnioittavat paavin viestiä, koska monet LTTE:n jäsenet ja kannattajat ulkomailla kunnioittavat häntä uskonnollisena johtajanaan, ministeri lisäsi. Perinteisessä pääsiäisviestissään paavi Benedictus kehotti sotaa käyviä osapuolia löytämään neuvotteluratkaisun siviilien kärsimysten lopettamiseksi. "Sri Lankassa vain neuvotteluratkaisu voi lopettaa konfliktin, joka aiheuttaa niin paljon verenvuodatusta", paavi Benedictus sanoi. Kysyttäessä, järjestettiinkö presidentin vierailu paavin kutsun jälkeen, ministeri Fernandopullai sanoi, että se järjestettiin jo kauan sitten. Hän lisäsi, että hallitus aikoo pyytää paavi Benedictuksen apua saadakseen tamilitiikerit takaisin neuvottelupöytään.</w:t>
      </w:r>
    </w:p>
    <w:p>
      <w:r>
        <w:rPr>
          <w:b/>
        </w:rPr>
        <w:t xml:space="preserve">Yhteenveto</w:t>
      </w:r>
    </w:p>
    <w:p>
      <w:r>
        <w:t xml:space="preserve">Sri Lankan presidentti Mahinda Rajapaksa selittää hallituksensa pyrkimyksiä ratkaista kansallinen kysymys, kun hän tapaa paavi Benedictuksen Vatikaanissa.</w:t>
      </w:r>
    </w:p>
    <w:p>
      <w:r>
        <w:rPr>
          <w:b/>
          <w:u w:val="single"/>
        </w:rPr>
        <w:t xml:space="preserve">Asiakirjan numero 53806</w:t>
      </w:r>
    </w:p>
    <w:p>
      <w:r>
        <w:t xml:space="preserve">Uberin ja Waymon oikeudenkäynti viivästyy todisteiden "pidättämisen" jälkeen</w:t>
      </w:r>
    </w:p>
    <w:p>
      <w:r>
        <w:t xml:space="preserve">Oikeudenkäynnin oli määrä alkaa ensi viikolla. San Franciscossa asuva tuomari William Alsup sanoi, että olisi "valtava vääryys" aloittaa oikeudenkäynti näin pian, kun uusia todisteita on tullut esiin. Uberia syytetään liikesalaisuuksien varastamisesta Waymolta, jonka omistaa Googlen emoyhtiö Alphabet. Uber on kiistänyt syytökset. Juttu liittyy Waymon syytökseen, jonka mukaan entinen työntekijä Anthony Levandowski latasi yritykseltä 14 000 asiakirjaa, jotka liittyvät sen Lidar-tekniikkaan (light detection and ranging), jonka avulla ajoneuvot pystyvät havaitsemaan, mitä niiden ympärillä on. Myöhemmin hän perusti itseajavia kuorma-autoja valmistavan yrityksen, jonka Uber osti. Uberin mukaan asiakirjat eivät koskaan olleet sen palvelimilla, ja Levandowski kieltäytyi viidennen lisäyksen perusteella tekemästä etsintää henkilökohtaisista laitteistaan.</w:t>
      </w:r>
    </w:p>
    <w:p>
      <w:r>
        <w:rPr>
          <w:b/>
        </w:rPr>
        <w:t xml:space="preserve">Yhteenveto</w:t>
      </w:r>
    </w:p>
    <w:p>
      <w:r>
        <w:t xml:space="preserve">Itseajavien autojättien Uberin ja Waymon välinen oikeudenkäynti Yhdysvalloissa on viivästynyt tuomarin todettua, että Uber oli salannut todisteita.</w:t>
      </w:r>
    </w:p>
    <w:p>
      <w:r>
        <w:rPr>
          <w:b/>
          <w:u w:val="single"/>
        </w:rPr>
        <w:t xml:space="preserve">Asiakirjan numero 53807</w:t>
      </w:r>
    </w:p>
    <w:p>
      <w:r>
        <w:t xml:space="preserve">Dearne Valley -suojeluhanke saa lottorahaa</w:t>
      </w:r>
    </w:p>
    <w:p>
      <w:r>
        <w:t xml:space="preserve">Laakson, joka oli aikoinaan Etelä-Yorkshiren laajan hiilikentän sydän, sanotaan kärsineen suuresti nopeasta teollistumisen hidastumisesta. HLF on periaatteessa suostunut maksamaan Barnsleyn kaupunginvaltuustolle 1,8 miljoonaa puntaa konservointitöiden toteuttamiseksi. Neuvosto on saanut 89 500 puntaa, jotta se voi laatia lopullisen rahoitushakemuksen. Hankkeeseen sisältyy myös ohjelma, jossa järjestetään yhteisöllisiä tapahtumia, kuten näyttelyitä ja työpajoja, joiden tarkoituksena on tehdä aluetta tunnetuksi paikallisille ihmisille ja rekrytoida vapaaehtoisia. Barnsleyn neuvoston ympäristöasioista vastaava kabinettijäsen Linda Burgess sanoi, että Dearne Valley on "ainutlaatuinen elävä maisema, mutta se on unohdettu tai väärinymmärretty". Hänen mukaansa RSPB:n Dearne Valleyn luonnonsuojelualue osoittaa alueen potentiaalin, sillä se houkuttelee vuosittain yli 100 000 kävijää. Burgess lisäsi: "Tällaisten mahdollisuuksien pohjalta voidaan rakentaa, kannustaa lisää kävijöitä alueelle, tarjota ihmisille mahdollisuus oppia uusia taitoja, lisätä ihmisten tietoisuutta alueesta ja suojella arvokasta kulttuuriperintöä ja ympäristöä." Hän lisäsi: "Tämä ei ole ainoa mahdollisuus, jota voidaan hyödyntää."</w:t>
      </w:r>
    </w:p>
    <w:p>
      <w:r>
        <w:rPr>
          <w:b/>
        </w:rPr>
        <w:t xml:space="preserve">Yhteenveto</w:t>
      </w:r>
    </w:p>
    <w:p>
      <w:r>
        <w:t xml:space="preserve">Luonnonsuojeluhanke, joka auttaa suojelemaan luontotyyppejä Etelä-Yorkshiren Dearne Valleyssa, on saanut tukea Heritage Lottery Fundilta (HLF).</w:t>
      </w:r>
    </w:p>
    <w:p>
      <w:r>
        <w:rPr>
          <w:b/>
          <w:u w:val="single"/>
        </w:rPr>
        <w:t xml:space="preserve">Asiakirjan numero 53808</w:t>
      </w:r>
    </w:p>
    <w:p>
      <w:r>
        <w:t xml:space="preserve">Ohjaaja sanoo, että Mad Maxin esti kukkapuutarha</w:t>
      </w:r>
    </w:p>
    <w:p>
      <w:r>
        <w:t xml:space="preserve">Genevieve HassanViihdetoimittaja, BBC News Fury Road -elokuvan piti kuvata Broken Hillin syrjäisessä kaivoskaupungissa, mutta sade muutti maisemaa. "Sen, minkä piti olla tasaista, punaista maata, on nyt kukkapuutarha", Miller kertoi BBC Newsille. Hän lisäsi, että Tom Hardyn pääosassa nähtävän elokuvan kuvaukset aloitettaisiin sen sijaan Namibiassa ensi vuonna. "Australian keskiosassa oli ennennäkemättömiä sateita", Miller sanoi. "Ja suuret suolajärvet, joiden yli voi ajaa, ovat nyt täynnä pelikaaneja ja kaloja." Ohjaaja on sen sijaan viettänyt vuoden työskentelemällä animaatioelokuvan Happy Feet 2:n parissa, joka julkaistaan Britanniassa 2. joulukuuta. "Onneksi Happy Feet ja Mad Max ovat molemmat Warner Brosin, ja päätimme yhdessä lykätä sitä vuodella", Miller sanoi. "Mutta se ei ole vieläkään kuivunut, joten menemme Namibiaan, jossa aavikko on aavikkoa." Charlize Theron ja Skins-tähti Nicholas Hoult ovat myös mukana Mad Max -elokuvassa, joka teki Mel Gibsonista tähden.</w:t>
      </w:r>
    </w:p>
    <w:p>
      <w:r>
        <w:rPr>
          <w:b/>
        </w:rPr>
        <w:t xml:space="preserve">Yhteenveto</w:t>
      </w:r>
    </w:p>
    <w:p>
      <w:r>
        <w:t xml:space="preserve">Mad Max -elokuvan ohjaaja George Miller on vahvistanut, että neljännen elokuvan tuotanto on siirretty pois Australiasta aiemmin tänä vuonna sattuneiden rankkasateiden vuoksi.</w:t>
      </w:r>
    </w:p>
    <w:p>
      <w:r>
        <w:rPr>
          <w:b/>
          <w:u w:val="single"/>
        </w:rPr>
        <w:t xml:space="preserve">Asiakirjan numero 53809</w:t>
      </w:r>
    </w:p>
    <w:p>
      <w:r>
        <w:t xml:space="preserve">MGM:n velkojat "tukevat Spyglassin kanssa tehtyä konkurssisopimusta".</w:t>
      </w:r>
    </w:p>
    <w:p>
      <w:r>
        <w:t xml:space="preserve">Pelastussopimuksen myötä Spyglass siirtyisi MGM:n johtoon, joka kamppailee 4 miljardin dollarin (2,5 miljardin punnan) velkojen alla. Velkojat hylkäsivät kilpailevat tarjoukset muun muassa kanadalaiselta Lionsgatelta, jonka osaomistaja on miljardööri Carl Icahn. Kuukausia kestänyt taloudellinen umpikuja merkitsi useiden elokuvahankkeiden, kuten uusimman 007-elokuvan, keskeyttämistä. MGM on kamppaillut useiden lipputulojen floppien ja DVD-myynnin romahduksen vuoksi. Pelastussuunnitelman mukaan MGM:n vakuudelliset lainanantajat vaihtavat 4 miljardin dollarin velat yhtiön osakkeisiin, kun yhtiö selviää 11. luvun mukaisesta konkurssista. Spyglass ottaisi sitten haltuunsa pienennetyn yhtiön. MGM, joka on kuuluisa karjuvasta leijonalogostaan, totesi lausunnossaan, että sen lainanantajat olivat "hyväksyneet ylivoimaisesti Spyglassin ehdottaman saneeraussuunnitelman". MGM:n taloudellinen pelastaminen on avainasemassa useiden elokuvasuosikkien tuotannon kannalta. Huhtikuussa James Bond -elokuvasarjan 23. elokuvan työt keskeytettiin MGM:n tulevaisuutta koskevan epävarmuuden vuoksi. Hankkeen takana oleva brittiläinen tuotantoyhtiö kertoi tuolloin, että elokuva on jäissä "toistaiseksi". Viikonloppuna ei ollut välitöntä kommenttia siitä, milloin tuotanto saattaisi jatkua. Spyglassin merkittävin viimeaikainen menestys oli Clint Eastwoodin viimeisimmän elokuvan Invictus tuottaminen.</w:t>
      </w:r>
    </w:p>
    <w:p>
      <w:r>
        <w:rPr>
          <w:b/>
        </w:rPr>
        <w:t xml:space="preserve">Yhteenveto</w:t>
      </w:r>
    </w:p>
    <w:p>
      <w:r>
        <w:t xml:space="preserve">Hollywoodin legendaarisen MGM-studion velkojat ovat äänestäneet yhdysvaltalaisen Spyglass Entertainment -yhtiön tarjoaman konkurssisuunnitelman puolesta.</w:t>
      </w:r>
    </w:p>
    <w:p>
      <w:r>
        <w:rPr>
          <w:b/>
          <w:u w:val="single"/>
        </w:rPr>
        <w:t xml:space="preserve">Asiakirjan numero 53810</w:t>
      </w:r>
    </w:p>
    <w:p>
      <w:r>
        <w:t xml:space="preserve">Joe Robinson: Ex-sotilas kiistää terrorismirikokset</w:t>
      </w:r>
    </w:p>
    <w:p>
      <w:r>
        <w:t xml:space="preserve">Joe Robinsonia, 24, syytetään siitä, että hän on niin sanottua Islamilaista valtiota (IS) vastaan taistelevan kurdien miliisiryhmän YPG:n jäsen. Leedsistä kotoisin oleva Robinson kiisti syytteen ja sanoi työskentelevänsä lääkintämiehenä Syyriassa. Hänen bulgarialaista morsiantaan Mira Rojkania syytetään "terrorismin propagandasta". Lisää tästä ja muista West Yorkshiren jutuista Lancashiresta kotoisin oleva Robinson, joka on aiemmin palvellut brittijoukoissa Afganistanissa, pidätettiin lomalla Turkissa kesällä sen jälkeen, kun hänen väitettiin jakaneen sosiaalisessa mediassa materiaalia Syyriassa viettämästään ajasta. Hänet on vapautettu takuita vastaan, mutta häntä on kielletty poistumasta Turkista. Hänen on määrä saapua oikeuteen seuraavan kerran maaliskuussa. YPG on läheisessä yhteistyössä Yhdysvaltain erikoisjoukkojen kanssa, jotka auttavat heitä taistelemaan IS:ää vastaan. Turkki pitää YPG:tä terroristijärjestönä, mutta se ei ole Yhdistyneessä kuningaskunnassa kielletty ryhmä.</w:t>
      </w:r>
    </w:p>
    <w:p>
      <w:r>
        <w:rPr>
          <w:b/>
        </w:rPr>
        <w:t xml:space="preserve">Yhteenveto</w:t>
      </w:r>
    </w:p>
    <w:p>
      <w:r>
        <w:t xml:space="preserve">Entinen brittiarmeijan sotilas ja hänen tyttöystävänsä ovat saapuneet turkkilaiseen tuomioistuimeen terrorismirikoksista syytettyinä.</w:t>
      </w:r>
    </w:p>
    <w:p>
      <w:r>
        <w:rPr>
          <w:b/>
          <w:u w:val="single"/>
        </w:rPr>
        <w:t xml:space="preserve">Asiakirjan numero 53811</w:t>
      </w:r>
    </w:p>
    <w:p>
      <w:r>
        <w:t xml:space="preserve">Loch Nessin pelastus: Poika auttoi veljensä rantaan kajakin jäätyä veden varaan.</w:t>
      </w:r>
    </w:p>
    <w:p>
      <w:r>
        <w:t xml:space="preserve">Pojat olivat yrittäneet ylittää järven vierailemaan vanhassa venevajassa. Heidän kajakkiensa täytyttyä vedellä he onnistuivat pääsemään järven rantaan, mutta pohja oli liian jyrkkä, jotta he olisivat voineet nousta vedestä. He tekivät hälytyksen matkapuhelimella, ja rannikkovartiosto ja RNLI Loch Nessin pelastusvene lähtivät apuun. Toinen pojista vinssattiin Invernessin rannikkovartioston helikopteriin, kun taas toinen pojista nostettiin pelastusveneeseen. Myös Invernessin rannikkovartioston pelastusryhmä ja Skotlannin ambulanssipalvelu osallistuivat pelastustöihin. Pojat olivat vedessä lähes tunnin ennen kuin heidät pelastettiin 26. heinäkuuta, mutta molemmat ovat toipuneet täysin. Loch Nessin pelastusveneaseman mukaan nuorempi poika auttoi veljeään sen jälkeen, kun he olivat joutuneet vaikeuksiin noin puolessa välissä järveä. Heidän kajakkinsa upposi, mutta palasi myöhemmin pintaan. RNLI Loch Nessin meripelastuslaitos nosti ne ylös ja palautti teini-ikäisille.</w:t>
      </w:r>
    </w:p>
    <w:p>
      <w:r>
        <w:rPr>
          <w:b/>
        </w:rPr>
        <w:t xml:space="preserve">Yhteenveto</w:t>
      </w:r>
    </w:p>
    <w:p>
      <w:r>
        <w:t xml:space="preserve">Teini-ikäinen pitkän matkan uimari auttoi isoveljensä rantaan sen jälkeen, kun heidän kajakkinsa olivat joutuneet veden valtaan Loch Nessin karuissa olosuhteissa.</w:t>
      </w:r>
    </w:p>
    <w:p>
      <w:r>
        <w:rPr>
          <w:b/>
          <w:u w:val="single"/>
        </w:rPr>
        <w:t xml:space="preserve">Asiakirjan numero 53812</w:t>
      </w:r>
    </w:p>
    <w:p>
      <w:r>
        <w:t xml:space="preserve">Ovelta löytynyt hylje yhdistetty perheensä kanssa</w:t>
      </w:r>
    </w:p>
    <w:p>
      <w:r>
        <w:t xml:space="preserve">Pentu löytyi, kun Northumberlandin Seaton Sluicessa asuva nainen avasi ulko-oven tiistaiaamuna. Marine View'ssa sijaitseva kiinteistö on lähellä 50 kilometrin tuntinopeudella kulkevaa tietä, mutta merinisäkäs säilyi vahingoittumattomana. Kuivuneelle hylkeelle annettiin nesteitä ja se siirrettiin lähemmäs merta, jossa se liittyi perheeseensä. Northumbrian poliisin yhteisötukihenkilöt ottivat yhteyttä British Divers Marine Life Rescue -järjestöön ja RSPCA:han. Saatat olla myös kiinnostunut: Paul Moorhead, yksi poliiseista, sanoi: "Olin puoliksi ajatellut laittaa sen partioautoni takapenkille. "Northumberlandin poliisityössä on monia haasteita, ja alueen kauneus on siinä, että tällaisia hommia tulee aina silloin tällöin."</w:t>
      </w:r>
    </w:p>
    <w:p>
      <w:r>
        <w:rPr>
          <w:b/>
        </w:rPr>
        <w:t xml:space="preserve">Yhteenveto</w:t>
      </w:r>
    </w:p>
    <w:p>
      <w:r>
        <w:t xml:space="preserve">Talonomistajan kasviastiasta löytynyt nuori hylje on yhdistetty perheensä kanssa.</w:t>
      </w:r>
    </w:p>
    <w:p>
      <w:r>
        <w:rPr>
          <w:b/>
          <w:u w:val="single"/>
        </w:rPr>
        <w:t xml:space="preserve">Asiakirjan numero 53813</w:t>
      </w:r>
    </w:p>
    <w:p>
      <w:r>
        <w:t xml:space="preserve">Winterbourne View Hospital: Kaksi lisää myöntää hyväksikäytön</w:t>
      </w:r>
    </w:p>
    <w:p>
      <w:r>
        <w:t xml:space="preserve">Tapaus on seurausta BBC:n Panorama-ohjelman salaisista kuvauksista Castlebeckin omistamassa Winterbourne View -sairaalassa. Kelvin Fore, 33, Middlesbroughista, ja Neil Ferguson, 27, Emersons Greenistä, lähellä Bristolia, tunnustivat syyllisyytensä saman potilaan pahoinpitelyyn viime vuoden maaliskuussa. Seitsemän muuta entistä hoitotyöntekijää on myöntänyt vastaavat syytteet, ja kaksi muuta joutuu oikeuteen Bristol Crown Courtissa. Fore ja Ferguson tuomitaan kesällä pidettävän oikeudenkäynnin jälkeen. Kaksikkoa vastaan nostettiin syytteet mielenterveyslain nojalla. BBC:n tutkimuksen jälkeen Hambrookin lähellä sijaitsevasta Winterbourne View'sta siirrettiin 24 potilasta, ja koti suljettiin viime kesäkuussa.</w:t>
      </w:r>
    </w:p>
    <w:p>
      <w:r>
        <w:rPr>
          <w:b/>
        </w:rPr>
        <w:t xml:space="preserve">Yhteenveto</w:t>
      </w:r>
    </w:p>
    <w:p>
      <w:r>
        <w:t xml:space="preserve">Kaksi muuta ihmistä on myöntänyt sairastuneensa Bristolin lähellä sijaitsevan yksityissairaalan asukkaiden hoitoon.</w:t>
      </w:r>
    </w:p>
    <w:p>
      <w:r>
        <w:rPr>
          <w:b/>
          <w:u w:val="single"/>
        </w:rPr>
        <w:t xml:space="preserve">Asiakirjan numero 53814</w:t>
      </w:r>
    </w:p>
    <w:p>
      <w:r>
        <w:t xml:space="preserve">Islannin jalkapallopaitoihin vaaditaan etunimiä</w:t>
      </w:r>
    </w:p>
    <w:p>
      <w:r>
        <w:t xml:space="preserve">By News from Elsewhere......as found by BBC Monitoring Hallituksen johtama Islannin kieli-instituutti sanoo, että siirto on ristiriidassa Islannin kulttuurin kanssa, jossa toiselle nimelle ei anneta juurikaan merkitystä, ja rikkoo maan kielilakia. Se haluaa, että pelaajien etunimet painetaan sen sijaan heidän pelipaitojensa selkään, sillä näin islantilaiset on tunnistettu siitä lähtien, kun ihmiset asettuivat sinne, kertoo Morgunbladid-sivusto. Islantilainen nimijärjestelmä ei poikkeuksellisesti perustu sukupolvelta toiselle periytyviin sukunimiin. Sen sijaan islantilaisen toinen nimi perustuu yleensä isän etunimeen, jonka loppuun lisätään "-sson" tai "-dottir". Tämän vuoksi ihmisten etunimet ovat tärkein tunnistetieto; jopa islantilaiset puhelinluettelot koostuvat aakkosjärjestyksessä olevista etunimistä, joihin on sekaannusten välttämiseksi lisätty ammatti. Islannin jalkapalloliitto hyväksyi viime viikolla asumallin valmistautuakseen joukkueen osallistumiseen kesäkuussa Ranskassa alkaviin Euro 2016 -mestaruuskilpailuihin. Iceland Magazine on kuitenkin akateemikkojen kanssa samaa mieltä siitä, että päätöksessä ei ole juurikaan järkeä, sillä "islantilaisilla ei perinteisesti ole sukunimiä siinä mielessä kuin useimmilla muilla eurooppalaisilla". Seuraava juttu: Intian poliisi taistelee julkista pissaamista vastaan "häpeän seppeleillä" Käytä #NewsfromElsewhere -nimeä, jotta pysyt ajan tasalla uutisistamme Twitterin kautta.</w:t>
      </w:r>
    </w:p>
    <w:p>
      <w:r>
        <w:rPr>
          <w:b/>
        </w:rPr>
        <w:t xml:space="preserve">Yhteenveto</w:t>
      </w:r>
    </w:p>
    <w:p>
      <w:r>
        <w:t xml:space="preserve">Islannin tutkijat ovat kehottaneet maan jalkapalloliittoa peruuttamaan päätöksensä painaa jalkapalloilijoiden sukunimet maajoukkueen pelipaitoihin.</w:t>
      </w:r>
    </w:p>
    <w:p>
      <w:r>
        <w:rPr>
          <w:b/>
          <w:u w:val="single"/>
        </w:rPr>
        <w:t xml:space="preserve">Asiakirjan numero 53815</w:t>
      </w:r>
    </w:p>
    <w:p>
      <w:r>
        <w:t xml:space="preserve">Guernseyn lentoaseman matkustajia kehotetaan lähtöselvitykseen aikaisin</w:t>
      </w:r>
    </w:p>
    <w:p>
      <w:r>
        <w:t xml:space="preserve">Matkustajia siirretään bussilla koneisiin sillä aikaa, kun betonisella asematasolla, jossa ihmiset normaalisti nousisivat koneeseen, tehdään töitä. Guernseyn lentoaseman johtaja Colin Le Ray sanoi: "Pyydämme kaikkia kiinnittämään huomiota lentoyhtiönsä suosittelemaan lähtöselvityksen vähimmäisaikaan." Matkustajien on varattava aikaa bussiin nousemiseen, tai he voivat viivästyttää lentoonlähtöä. Hän sanoi, että bussissa oli "erittäin nopea siirtyminen", mutta ihmisten saaminen bussiin vei jonkin aikaa. Tärkeimpien asematasoalueiden uudelleenrakentaminen tehdään vaiheittain, ja lentokoneet siirretään uusille alueille kentän itäpäähän. Se on osa Guernseyn lentoaseman 80 miljoonan punnan suuruista kentän kunnostushanketta.</w:t>
      </w:r>
    </w:p>
    <w:p>
      <w:r>
        <w:rPr>
          <w:b/>
        </w:rPr>
        <w:t xml:space="preserve">Yhteenveto</w:t>
      </w:r>
    </w:p>
    <w:p>
      <w:r>
        <w:t xml:space="preserve">Guernseyn lentoaseman matkustajia kehotetaan kirjautumaan sisään ajoissa, kun korjaustyöt ovat käynnissä.</w:t>
      </w:r>
    </w:p>
    <w:p>
      <w:r>
        <w:rPr>
          <w:b/>
          <w:u w:val="single"/>
        </w:rPr>
        <w:t xml:space="preserve">Asiakirjan numero 53816</w:t>
      </w:r>
    </w:p>
    <w:p>
      <w:r>
        <w:t xml:space="preserve">Amputoidun vauvan isä Tony Smith häviää valituksensa</w:t>
      </w:r>
    </w:p>
    <w:p>
      <w:r>
        <w:t xml:space="preserve">Tony Smith, 46, sai helmikuussa tuomion poikansa, Tony-nimisen poikansa vahingoittamisesta tai vahingoittamisen sallimisesta. Hänen lailliset edustajansa vahvistivat, että hakemus oli hylätty, mutta eivät ole kommentoineet asiaa enempää. Hakemuksen hylkäämisen jälkeen lapsen adoptioäiti Paula Hudgell twiittasi: "Aika juhlia." Rouva Hudgell ja hänen miehensä Mark olivat sanoneet järkyttyneensä kuullessaan, että Smith, joka on kotoisin Whitstablesta, Kentistä, oli käynnistänyt valituksen. "Ilmeisesti hän kokee, että hänen tuomionsa on liian pitkä. Meidän Tonymme joutuu kärsimään joka ikinen päivä", rouva Hudgell sanoi. Pariskunta on aloittanut vetoomuksen kampanjoidakseen ankarampien tuomioiden puolesta lasten julmuudesta ja laiminlyönnistä. Aiemmin tänä vuonna pojan biologinen äiti Jody Simpson, 24, joka myös tuomittiin samasta syytteestä, ryhtyi toimiin saadakseen 10 vuoden tuomionsa lyhennetyksi, mutta on selvää, että hän perui hakemuksensa.</w:t>
      </w:r>
    </w:p>
    <w:p>
      <w:r>
        <w:rPr>
          <w:b/>
        </w:rPr>
        <w:t xml:space="preserve">Yhteenveto</w:t>
      </w:r>
    </w:p>
    <w:p>
      <w:r>
        <w:t xml:space="preserve">Mies, joka vahingoitti kuuden viikon ikäistä lastaan niin pahasti, että hänen jalkansa jouduttiin amputoimaan, on hävinnyt kanteen 10 vuoden vankeusrangaistuksen lyhentämiseksi.</w:t>
      </w:r>
    </w:p>
    <w:p>
      <w:r>
        <w:rPr>
          <w:b/>
          <w:u w:val="single"/>
        </w:rPr>
        <w:t xml:space="preserve">Asiakirjan numero 53817</w:t>
      </w:r>
    </w:p>
    <w:p>
      <w:r>
        <w:t xml:space="preserve">Aberdeenin ohitustien rakentajia pyydetään saapumaan valiokunnan kuultavaksi.</w:t>
      </w:r>
    </w:p>
    <w:p>
      <w:r>
        <w:t xml:space="preserve">Skotlannin ministerit hyväksyivät 745 miljoonan punnan arvoisen 28 mailin (45 km) pituisen ohitustien vuonna 2009. Liikenneministeri Michael Matheson sanoi viime viikolla, että avaamiselle ei ole vielä lopullista päivämäärää. Aberdeen Donsiden kansanedustaja Mark McDonald on ottanut yhteyttä maaseudun elinkeino- ja yhteysvaliokuntaan. Hän on kirjoittanut valiokunnan puheenjohtajalle Edward Mountainille ja kysynyt, voidaanko urakoitsijat kutsua valiokunnan kuultaviksi vastaamaan viivästyksiä koskeviin kysymyksiin ja myös sopimusongelmiin, jotka estävät Craibstonen ja Stonehavenin välisen osuuden avaamisen. Sen oli määrä avautua keväällä, mutta sitä lykättiin syksyyn. Tekniset ongelmat Don-joen ylittävän sillan rakentaminen on kuitenkin viivästynyt. Transport Scotland sanoi lausunnossaan: "Vaikka teknisiä ongelmia on ratkaistavana, tämän ei pitäisi estää tien valmiiden osien avaamista, ja olemme pyrkineet tekemään Aberdeen Roads Ltd:n kanssa sopimuksen muutoksen, jotta tämä olisi mahdollista. "Urakoitsijan on lopetettava pohdinnat ja avattava tie mahdollisimman pian, jotta koillisosan autoilijat ja yhteisöt voivat hyötyä siitä." Ensimmäinen tärkein ohitustieosuus - Parkhillin ja Blackdogin välillä - avattiin kesäkuussa. Balmedien ja Tippertyn välinen ohitustieosuus avattiin kokonaan liikenteelle elokuussa. Käynnissä oleva työ on yksi Skotlannin suurimmista infrastruktuurihankkeista. Aberdeenin ohitustien valmistelevat työt alkoivat elokuussa 2014, ja rakennustyöt käynnistyivät helmikuussa 2015.</w:t>
      </w:r>
    </w:p>
    <w:p>
      <w:r>
        <w:rPr>
          <w:b/>
        </w:rPr>
        <w:t xml:space="preserve">Yhteenveto</w:t>
      </w:r>
    </w:p>
    <w:p>
      <w:r>
        <w:t xml:space="preserve">Aberdeenin uuden ohitustien urakoitsijoita on vaadittu parlamentin valiokunnan eteen vastaamaan kysymyksiin hankkeen viivästymisestä.</w:t>
      </w:r>
    </w:p>
    <w:p>
      <w:r>
        <w:rPr>
          <w:b/>
          <w:u w:val="single"/>
        </w:rPr>
        <w:t xml:space="preserve">Asiakirjan numero 53818</w:t>
      </w:r>
    </w:p>
    <w:p>
      <w:r>
        <w:t xml:space="preserve">Jersey sai kolme RHS Britain in Bloom -palkintoa</w:t>
      </w:r>
    </w:p>
    <w:p>
      <w:r>
        <w:t xml:space="preserve">St Helier sai kaksi palkintoa - hopeakultaisen palkinnon suurten kaupunkien kategoriassa sekä kestävän maiseman palkinnon. Grouville puolestaan sai hopeakultaisen palkinnon luokassa "rannikkoalueet enintään 12 km", ja Channel Island Herm voitti kultaisen palkinnon. Vuosittainen palkintoseremonia pidettiin Beau Sejourin vapaa-ajankeskuksessa Guernseyllä. Grouvillen kunnanjohtaja Bernard Rebours sanoi, että kilpailun finaaliin pääseminen oli seurausta yhteisön ihmisistä, jotka olivat tehneet seurakunnasta puhtaamman paikan asua. Hänen mukaansa asukkaat olivat tehneet seurakunnasta kauniimman. St Helier sai kestävän maisemoinnin tunnustuksen kaupungin New Town Parkin kehittämisestä. New Town Park sisältää kierrätys- ja vedenkeräyslaitoksia sekä kävely- ja pyöräteitä.</w:t>
      </w:r>
    </w:p>
    <w:p>
      <w:r>
        <w:rPr>
          <w:b/>
        </w:rPr>
        <w:t xml:space="preserve">Yhteenveto</w:t>
      </w:r>
    </w:p>
    <w:p>
      <w:r>
        <w:t xml:space="preserve">Jersey on voittanut kolme palkintoa Royal Horticultural Society's Britain in Bloom -kilpailussa vuonna 2012.</w:t>
      </w:r>
    </w:p>
    <w:p>
      <w:r>
        <w:rPr>
          <w:b/>
          <w:u w:val="single"/>
        </w:rPr>
        <w:t xml:space="preserve">Asiakirjan numero 53819</w:t>
      </w:r>
    </w:p>
    <w:p>
      <w:r>
        <w:t xml:space="preserve">UKIP:n Neil Hamilton vetäytyy Basildonin vaaliprosessista.</w:t>
      </w:r>
    </w:p>
    <w:p>
      <w:r>
        <w:t xml:space="preserve">Hänen nimensä oli viiden ehdokkaan listalla, jotka pyrkivät puolueen ehdokkaaksi South Basildonin ja East Thurrockin vaalipiiriin. Mutta ennen Pitseassa pidetyn kokouksen alkua Hamilton ilmoitti vetäytyvänsä ehdokkuudesta. Hän sanoi tukevansa toista ehdokasta, Kerry Smithiä, joka myöhemmin valittiin. Smith hylättiin lokakuussa puolueen ehdokkaaksi samalle paikalle. "Häntä ei olisi mielestäni pitänyt alun alkaenkaan jättää valitsematta, ja hänestä tulee erinomainen Basildonin parlamentin jäsen", Hamilton sanoi. "En olisi laittanut hattuani kehään, jos olisin tiennyt, että Kerry on ehdokkaana. "En tiennyt, ennen kuin tulin tänne, että hänen nimensä oli mukana äänestyslipussa." Channel 4 kertoi nähneensä UKIP:n talouskomitean kirjeen, jossa kyseenalaistettiin Hamiltonin kulukorvausvaatimukset. UKIP:n varapuheenjohtaja Hamilton sanoi, että hänen päätöksensä vetäytyä Basildonin valintakilpailusta ei liittynyt kulukorvauksiin, vaan se oli UKIP:n "likainen temppu", jolla häntä yritettiin lavastaa. Viime kuussa hän vetäytyi prosessista, jossa hän pyrki puolueen UKIP:n parlamenttiehdokkaaksi Bostonin ja Skegnessin vaalipiiriin. Hamilton ei kertonut, aikooko hän yrittää asettua ehdolle toisessa vaalipiirissä.</w:t>
      </w:r>
    </w:p>
    <w:p>
      <w:r>
        <w:rPr>
          <w:b/>
        </w:rPr>
        <w:t xml:space="preserve">Yhteenveto</w:t>
      </w:r>
    </w:p>
    <w:p>
      <w:r>
        <w:t xml:space="preserve">Entinen konservatiivikansanedustaja Neil Hamilton on vetäytynyt valintamenettelystä UKIP:n mahdolliseksi parlamenttiehdokkaaksi Essexissä.</w:t>
      </w:r>
    </w:p>
    <w:p>
      <w:r>
        <w:rPr>
          <w:b/>
          <w:u w:val="single"/>
        </w:rPr>
        <w:t xml:space="preserve">Asiakirjan numero 53820</w:t>
      </w:r>
    </w:p>
    <w:p>
      <w:r>
        <w:t xml:space="preserve">Norwichin nainen, 86, odotti ambulanssia kolme tuntia</w:t>
      </w:r>
    </w:p>
    <w:p>
      <w:r>
        <w:t xml:space="preserve">Daphne Shaw liukastui jalkakäytävällä noustessaan autoon kotinsa ulkopuolella Thorpe St Andrew'ssa Norwichissa. Ystävä soitti hätänumeroon, ja hänelle kerrottiin, että ambulanssi olisi tulossa, mutta sen saapuminen kesti lähes kolme tuntia. Itä-Englannin ambulanssipalvelu (EEAS) kertoi, että sen miehistö oli viivästynyt alueen sairaaloissa. Odotusaikana naapurit peittivät rouva Shaw'n huovilla pitääkseen hänet lämpimänä. Ystävä Jim Tate, 90, joka oli hänen kanssaan, kun hän kaatui, sanoi: "Se oli hätätilanne. Iäkäs henkilö oli alttiina kourussa yleisellä tiellä. Minusta [odottaminen] oli pöyristyttävää." Rouva Shaw vietiin Norfolkin ja Norwichin yliopistolliseen sairaalaan, jossa kirurgit kiinnittivät hänen reisiluunsa. Rouva Shaw sanoi sairaalasängystään puhuessaan: "Aina silloin tällöin kuului ambulanssi kaukaa, ja aina kun ajattelin, että 'voi, se tulee', se katosi." Euroopan ulkosuhdehallinnon tiedottaja sanoi: "Teemme parhaamme päästääksemme potilaiden luokse tarvittavassa ajassa, mutta useat miehistömme ohjattiin pois tapahtumasta, koska siellä sattui enemmän hengenvaarallisia tapauksia."</w:t>
      </w:r>
    </w:p>
    <w:p>
      <w:r>
        <w:rPr>
          <w:b/>
        </w:rPr>
        <w:t xml:space="preserve">Yhteenveto</w:t>
      </w:r>
    </w:p>
    <w:p>
      <w:r>
        <w:t xml:space="preserve">86-vuotias nainen joutui odottamaan ambulanssia lähes kolme tuntia kaaduttuaan ja murrettuaan jalkansa jalkakäytävällä kotinsa ulkopuolella Norfolkissa.</w:t>
      </w:r>
    </w:p>
    <w:p>
      <w:r>
        <w:rPr>
          <w:b/>
          <w:u w:val="single"/>
        </w:rPr>
        <w:t xml:space="preserve">Asiakirjan numero 53821</w:t>
      </w:r>
    </w:p>
    <w:p>
      <w:r>
        <w:t xml:space="preserve">Barhamin maalaistalon ammuskelu: Mies syyllistyi vaimon tappoon</w:t>
      </w:r>
    </w:p>
    <w:p>
      <w:r>
        <w:t xml:space="preserve">Silke Hartshorne-Jones, 41, kuoli sairaalassa sen jälkeen, kun hänet löydettiin vakavasti loukkaantuneena The Green -nimisestä paikasta Barhamissa, Suffolkissa, noin kello 04:45 3. toukokuuta. Ipswichin kruununoikeudessa hänen miehensä Peter Hartshorne-Jones, 52, tunnusti syyllisyytensä taposta, jonka syyksi luettiin vähennetty vastuu. Hänet vangittiin ja hänet tuomitaan tammikuussa. Alun perin häntä syytettiin murhasta. Suffolkin poliisin mukaan kaksi oikeuspsykiatrian erikoislääkäriä päätteli, että hänellä oli vaimonsa tappaessaan "mielenterveyden häiriöitä". Hartshorne-Jones, joka myönsi syyllisyytensä aiemmassa kuulemisessa, tuomitaan 11. tammikuuta alkavalla viikolla. Aiheeseen liittyvät Internet-linkit HM Courts Service</w:t>
      </w:r>
    </w:p>
    <w:p>
      <w:r>
        <w:rPr>
          <w:b/>
        </w:rPr>
        <w:t xml:space="preserve">Yhteenveto</w:t>
      </w:r>
    </w:p>
    <w:p>
      <w:r>
        <w:t xml:space="preserve">Mies on myöntänyt tappaneensa vaimonsa ampumalla tätä kahdesti rintaan heidän maalaistalonsa makuuhuoneessa.</w:t>
      </w:r>
    </w:p>
    <w:p>
      <w:r>
        <w:rPr>
          <w:b/>
          <w:u w:val="single"/>
        </w:rPr>
        <w:t xml:space="preserve">Asiakirjan numero 53822</w:t>
      </w:r>
    </w:p>
    <w:p>
      <w:r>
        <w:t xml:space="preserve">Etelä-Korean uusi pyrkimys lisätä heikentynyttä syntyvyyttä</w:t>
      </w:r>
    </w:p>
    <w:p>
      <w:r>
        <w:t xml:space="preserve">By News from Elsewhere......as found by BBC Monitoring Hedelmöityshoitoon hakeutuvat pariskunnat saavat syyskuusta lähtien valtion taloudellista tukea tulotasosta riippumatta, kertoo Korea Herald. Apu on tällä hetkellä rajattu pienituloisille pariskunnille, mutta muutos tarkoittaa, että kaikki ovat nyt oikeutettuja vähintään 1 miljoonaan woniin (900 dollaria; 680 puntaa) hoitojaksoa kohden, ja pienituloisimmat saavat 2,4 miljoonaa wonia. Etelä-Korean syntyvyys on romahtanut 1960-luvulta lähtien, eikä se ole juurikaan muuttunut viime vuosina, vaikka hallitus on käyttänyt miljardeja dollareita. Terveysministeri Chung Chin-youb sanoo, että laskun kääntämiseksi on tehtävä "kaikki mahdollinen". Muihin ilmoitettuihin toimenpiteisiin kuuluu kolmen päivän palkattoman loman takaaminen hedelmöityshoitoa saaville ensi vuoden heinäkuusta alkaen ja isyysvapaakorvausten korottaminen isille, jotka toivottavat toisen lapsen tervetulleeksi. Lehden mukaan kotitalouksille, joissa on kolme tai useampia lapsia, annetaan myös etusija julkisissa lastenhoitopalveluissa. Vuoden 2016 viiden ensimmäisen kuukauden aikana syntyvyys väheni 5,3 prosenttia viime vuoden vastaavaan ajanjaksoon verrattuna, Korea Times kertoo. Hallituksen lähestymistavan arvostelijoiden mukaan ongelma ei ole raha vaan Etelä-Korean yrityskulttuuri, jossa työntekijöiden odotetaan usein tekevän pitkiä työpäiviä eivätkä he koe voivansa pitää vapaata lastenhoitoa varten. Seuraava juttu: Käytä #NewsfromElsewhere, jotta pysyt ajan tasalla uutisistamme Twitterin kautta: Ruotsalaisia kehotetaan tallettamaan 41 miljoonaa mitätöityä seteliä.</w:t>
      </w:r>
    </w:p>
    <w:p>
      <w:r>
        <w:rPr>
          <w:b/>
        </w:rPr>
        <w:t xml:space="preserve">Yhteenveto</w:t>
      </w:r>
    </w:p>
    <w:p>
      <w:r>
        <w:t xml:space="preserve">Etelä-Korean hallitus on ilmoittanut lukuisista toimenpiteistä, joilla se haluaa kannustaa ihmisiä tekemään enemmän lapsia, koska maan alhainen syntyvyys huolestuttaa yhä enemmän.</w:t>
      </w:r>
    </w:p>
    <w:p>
      <w:r>
        <w:rPr>
          <w:b/>
          <w:u w:val="single"/>
        </w:rPr>
        <w:t xml:space="preserve">Asiakirjan numero 53823</w:t>
      </w:r>
    </w:p>
    <w:p>
      <w:r>
        <w:t xml:space="preserve">Swansean radan sähköistäminen: Swansea: Kampanjoijien uudet toiveet</w:t>
      </w:r>
    </w:p>
    <w:p>
      <w:r>
        <w:t xml:space="preserve">Cardiffiin johtavan radan sähköistäminen 1 miljardin punnan arvosta vahvistettiin viime vuonna. Lounais-Walesin poliitikot, tutkijat ja yritysjohtajat ovat vaatineet hankkeen laajentamista Swanseaan kaupan edistämiseksi. Yhdistyneen kuningaskunnan hallituksen on määrä ilmoittaa lähipäivinä, laajennetaanko rataa lännemmäksi vai ei. Liikenneministeriö on sanonut harkitsevansa sähköistämisen kannattavuutta Etelä-Walesissa. Tämän vuoden toukokuussa Walesin ministeri Cheryl Gillan sanoi, että Yhdistyneen kuningaskunnan hallituksen on nähtävä liiketoimintatapaukset, ennen kuin se voi sähköistää radan Paddingtonista Swanseaan. Swansea Civic Centressä pidetty kokous järjestettiin muutama päivä sen jälkeen, kun Walesin hallituksen tilaamassa raportissa kehotettiin kehittämään Cardiffin ja Swansean ympärille kaksi "kaupunkialuetta" taloudellisen suorituskyvyn edistämiseksi. Yksi suosituksista oli, että Walesin hallitus jatkaa Yhdistyneen kuningaskunnan hallituksen lobbaamista Lontoon ja Swansean välisen pääradan sähköistämiseksi. Viime kuussa liikenneministeri Carl Sargeant avasi virallisesti Swansea High Streetin aseman 7,6 miljoonan punnan suuruisen uudistuksen jälkeen. Aseman kautta kulkee vuosittain yli 1,6 miljoonaa matkustajaa. Torstaina hyväksyttiin suunnitelmat uudesta 500 miljoonan punnan arvoisen Heathrow'n rautatieyhteydestä, jonka ansiosta Etelä-Walesista voisi kulkea suoria junia lentokentälle.</w:t>
      </w:r>
    </w:p>
    <w:p>
      <w:r>
        <w:rPr>
          <w:b/>
        </w:rPr>
        <w:t xml:space="preserve">Yhteenveto</w:t>
      </w:r>
    </w:p>
    <w:p>
      <w:r>
        <w:t xml:space="preserve">Kampanjoijat kokoontuvat myöhemmin tekemään viimeisen tarjouksen Paddingtonin ja Etelä-Walesin välisen päärautatielinjan sähköistämiseksi Swanseaan asti.</w:t>
      </w:r>
    </w:p>
    <w:p>
      <w:r>
        <w:rPr>
          <w:b/>
          <w:u w:val="single"/>
        </w:rPr>
        <w:t xml:space="preserve">Asiakirjan numero 53824</w:t>
      </w:r>
    </w:p>
    <w:p>
      <w:r>
        <w:t xml:space="preserve">Tutkimuksen mukaan yhä harvempi skotti syö 5 ruokaa päivässä.</w:t>
      </w:r>
    </w:p>
    <w:p>
      <w:r>
        <w:t xml:space="preserve">Skotlannin hallituksen lukujen mukaan suurin osa aikuisista onnistuu syömään keskimäärin kolme annosta päivässä. Tämä on vähemmän kuin 3,3 annosta vuonna 2015 ja huomattavasti alle terveysasiantuntijoiden suositteleman viiden annoksen päivässä. Tutkimuksen mukaan vain 20 prosenttia aikuisista oli syönyt edellisenä päivänä viisi annosta hedelmiä ja vihanneksia. Skotlannin vuotuisessa terveystutkimuksessa haastateltiin 4 323 aikuista ja 1 561 lasta. Sen tarkoituksena on saada edustava otos väestöstä. Vuoden 2016 tutkimuksessa juomisen, tupakoinnin ja liikunnan määrässä ei tapahtunut juurikaan muutoksia edellisvuoteen verrattuna. Ruokavaliota koskevat luvut osoittivat kuitenkin, että 5 päivässä -ohjeet täyttävien ihmisten määrä laski. Tutkimus osoitti, että niiden aikuisten osuus, jotka eivät syöneet edellisenä päivänä yhtään hedelmää tai vihannesta (12 %), oli korkein sitten vuoden 2008, jolloin vuosittainen tutkimus aloitettiin. Tutkimuksen mukaan naiset söivät keskimäärin enemmän hedelmiä ja vihanneksia (3,2 annosta päivässä) kuin miehet (2,8 annosta). Tämä oli suurin ero, jonka tutkimus oli osoittanut. Päivittäinen hedelmien ja vihannesten kulutus oli alhaisin 16-24-vuotiailla (2,5 annosta) ja korkein 55-64-vuotiailla (3,3 annosta).</w:t>
      </w:r>
    </w:p>
    <w:p>
      <w:r>
        <w:rPr>
          <w:b/>
        </w:rPr>
        <w:t xml:space="preserve">Yhteenveto</w:t>
      </w:r>
    </w:p>
    <w:p>
      <w:r>
        <w:t xml:space="preserve">Skotlantilaisten aikuisten päivittäin syömien hedelmien ja vihannesten keskimääräinen määrä on laskenut, ilmenee viimeisimmästä Skotlannin terveystutkimuksesta.</w:t>
      </w:r>
    </w:p>
    <w:p>
      <w:r>
        <w:rPr>
          <w:b/>
          <w:u w:val="single"/>
        </w:rPr>
        <w:t xml:space="preserve">Asiakirjan numero 53825</w:t>
      </w:r>
    </w:p>
    <w:p>
      <w:r>
        <w:t xml:space="preserve">Guernseyn vaalien järjestämistä lauantaina vaaditaan</w:t>
      </w:r>
    </w:p>
    <w:p>
      <w:r>
        <w:t xml:space="preserve">Valtioiden on määrä saada ensi viikolla käsiteltäväkseen parlamenttivaaleja koskevat ehdotukset, joiden mukaan vaalit pidetään keskiviikkona 18. huhtikuuta. Varapuheenjohtaja John Gollop on esittänyt, että vaalit pidettäisiin sen sijaan lauantaina 21. huhtikuuta. Hänen mukaansa äänestäjien olisi helpompi päästä äänestyspaikoille ja äänestysprosentti kasvaisi. Apulaiskansanedustaja Gollop sanoi: "Se auttaa demokratiaa pääsemään 2000-luvun tasolle, ja se antaa myös mahdollisuuden käyttää useampia äänestyspaikkoja pidempään." Ehdotukset esitti valtiopäivätoimikunta ja perustuslakivaliokunta, joka keskusteli asiasta. Sitä ei esitetty sen mietinnössä, koska seitsemän kymmenestä seurakuntayhtymästä (douzaines), jotka vastaavat äänestyksen järjestämisestä kussakin seitsemässä piirissä, ei kannattanut siirtoa.</w:t>
      </w:r>
    </w:p>
    <w:p>
      <w:r>
        <w:rPr>
          <w:b/>
        </w:rPr>
        <w:t xml:space="preserve">Yhteenveto</w:t>
      </w:r>
    </w:p>
    <w:p>
      <w:r>
        <w:t xml:space="preserve">Guernseyn poliitikko on vaatinut, että vuoden 2012 kansanedustajien vaalit järjestettäisiin lauantaina.</w:t>
      </w:r>
    </w:p>
    <w:p>
      <w:r>
        <w:rPr>
          <w:b/>
          <w:u w:val="single"/>
        </w:rPr>
        <w:t xml:space="preserve">Asiakirjan numero 53826</w:t>
      </w:r>
    </w:p>
    <w:p>
      <w:r>
        <w:t xml:space="preserve">Leedsin autoton päivä suunnitellaan syyskuulle maanteille</w:t>
      </w:r>
    </w:p>
    <w:p>
      <w:r>
        <w:t xml:space="preserve">Otleyn, Headingleyn ja Hunsletin kadut suljetaan sunnuntaina 22. syyskuuta osana maailman autotonta päivää. Kyseessä on ensimmäinen 11:stä Leedsin kaupunginvaltuuston suunnittelemasta tällaisesta päivästä. Päivästä ilmoitettiin, kun ympäristöaktivistit Extinction Rebellion tukkivat kaupungin pääväylän kolmantena protestipäivänä. Kampanjoijat tukkivat Victorian sillan lähellä Bridgewater Placea. Ryhmän mukaan Yhdistyneen kuningaskunnan on toimittava välittömästi pysäyttääkseen biologisen monimuotoisuuden vähenemisen ja vähentääkseen kasvihuonekaasupäästöt nollatasolle vuoteen 2025 mennessä. Hallitus ilmoitti kesäkuussa sitoutuvansa päästöjen nollapäästöjen saavuttamiseen vuoteen 2050 mennessä. Paikallisdemokratian raportointipalvelun (Local Democracy Reporting Service) mukaan noin 60 000 ihmistä ajaa Leedsiin joka arkiaamu. Seuraa BBC Yorkshirea Facebookissa, Twitterissä ja Instagramissa. Lähetä juttuideoita osoitteeseen yorkslincs.news@bbc.co.uk.</w:t>
      </w:r>
    </w:p>
    <w:p>
      <w:r>
        <w:rPr>
          <w:b/>
        </w:rPr>
        <w:t xml:space="preserve">Yhteenveto</w:t>
      </w:r>
    </w:p>
    <w:p>
      <w:r>
        <w:t xml:space="preserve">Leedsin tiet suljetaan myöhemmin tänä vuonna päiväksi liikenteeltä ympäristönsuojelun vuoksi.</w:t>
      </w:r>
    </w:p>
    <w:p>
      <w:r>
        <w:rPr>
          <w:b/>
          <w:u w:val="single"/>
        </w:rPr>
        <w:t xml:space="preserve">Asiakirjan numero 53827</w:t>
      </w:r>
    </w:p>
    <w:p>
      <w:r>
        <w:t xml:space="preserve">Air India ilmoittaa ensimmäisestä maailmanmatkasta, jonka miehistö koostuu pelkästään naisista.</w:t>
      </w:r>
    </w:p>
    <w:p>
      <w:r>
        <w:t xml:space="preserve">Air Indian lento lähti New Delhistä San Franciscoon maanantaina ja palasi Intian pääkaupunkiin perjantaina. Boeing 777 -lentokone lensi matkallaan Yhdysvaltoihin Tyynen valtameren yli, kun taas paluulento kulki Atlantin yli ja kiersi maapallon, yhtiö kertoi. Air India kertoo hakeneensa merkintää Guinnessin maailmanennätykseen. Myös lähtöselvitys- ja maahuolintahenkilöstö, lentokoneen sertifioineet insinöörit ja koneen lähdön ja saapumisen hyväksyneet lennonjohtajat olivat kaikki naisia, yhtiö kertoi. Air India kertoo, että se aikoo liikennöidä muillakin lennoilla, joilla on pelkästään naisia edustava tiimi, osana kansainvälistä naistenpäivää, jota vietetään joka vuosi 8. maaliskuuta. Tammikuussa yhtiö alkoi myydä vain naisille tarkoitettuja istuinosastoja sen jälkeen, kun muiden matkustajien oli raportoitu kopeloineen joitakin naisia.</w:t>
      </w:r>
    </w:p>
    <w:p>
      <w:r>
        <w:rPr>
          <w:b/>
        </w:rPr>
        <w:t xml:space="preserve">Yhteenveto</w:t>
      </w:r>
    </w:p>
    <w:p>
      <w:r>
        <w:t xml:space="preserve">Intialainen lentoyhtiö kertoo tehneensä ensimmäisen matkustajamatkan maailman ympäri, jonka miehistö koostuu yksinomaan naisista.</w:t>
      </w:r>
    </w:p>
    <w:p>
      <w:r>
        <w:rPr>
          <w:b/>
          <w:u w:val="single"/>
        </w:rPr>
        <w:t xml:space="preserve">Asiakirjan numero 53828</w:t>
      </w:r>
    </w:p>
    <w:p>
      <w:r>
        <w:t xml:space="preserve">Harvinainen albiino-orava kuvattuna Sussexin puutarhassa</w:t>
      </w:r>
    </w:p>
    <w:p>
      <w:r>
        <w:t xml:space="preserve">Shiroma SilvaBBC News Näin teki hoitotyöntekijä Suzie Chadwick, kun hän huomasi harvinaisen albiino-oravan puutarhassaan East Grinsteadissa, Sussexissa. Harmaita oravia, jotka on alun perin tuotu Britanniaan Pohjois-Amerikasta, arvioidaan nykyään olevan noin kaksi ja puoli miljoonaa, ja niiden määrä on huomattavasti suurempi kuin kotoperäisen punaisen oravan. Albiinot ovat kuitenkin edelleen harvinaisuus. Orava, jonka Suzie uskoo olevan uros, on vieraillut hänen puutarhassaan lähes päivittäin viimeisen viikon ajan. Suzie kertoo, että se leikkii muiden harmaiden oravien kanssa ja tappelee ruokintalaitteessa tarjotuista maapähkinöistä, auringonkukansiemenistä ja leivästä - ja toisinaan kiihkeät tunteet kiehuvat yli. "Sillä oli iso naarmu naamassaan viime viikolla käydyn tappelun jälkeen", Suzie sanoo, "mutta se tulee aina takaisin, koska se näyttää haluavan päästä osalliseksi toiminnasta." Muilta ominaisuuksiltaan, kuten kooltaan ja käytökseltään, se vaikuttaa Suzien mukaan tavalliselta harmaalta oravalta, joka usein työntää muut oravat pois ruokinnasta. Suzien mukaan muut oravat hyväksyvät sen, mutta se haluaa näyttää olevansa vallassa. Hän sanoo, ettei ole vielä keksinyt vierailijalleen nimeä - mutta Henry ja Harry ovat tällä hetkellä hänen suosikkejaan.</w:t>
      </w:r>
    </w:p>
    <w:p>
      <w:r>
        <w:rPr>
          <w:b/>
        </w:rPr>
        <w:t xml:space="preserve">Yhteenveto</w:t>
      </w:r>
    </w:p>
    <w:p>
      <w:r>
        <w:t xml:space="preserve">Valkoisena syntyvän oravan todennäköisyyden arvellaan olevan noin yksi 100 000:sta - joten kun yksi orava ilmestyy takapihallesi, kannattaa varmasti tarttua kameraan.</w:t>
      </w:r>
    </w:p>
    <w:p>
      <w:r>
        <w:rPr>
          <w:b/>
          <w:u w:val="single"/>
        </w:rPr>
        <w:t xml:space="preserve">Asiakirjan numero 53829</w:t>
      </w:r>
    </w:p>
    <w:p>
      <w:r>
        <w:t xml:space="preserve">JCB menettää 150 työntekijää maailmanmarkkinoiden epävarmuuden vuoksi</w:t>
      </w:r>
    </w:p>
    <w:p>
      <w:r>
        <w:t xml:space="preserve">Toimitusjohtaja Graeme Macdonald sanoi, että yrityksen oli leikattava kustannuspohjaansa maailmanmarkkinoiden "vakavan laskun" vuoksi. Hän sanoi, että leikkaukset kohdistuvat pääasiassa Staffordshiren toimipisteeseen, mutta ne voivat vaikuttaa myös muihin toimipisteisiin Pohjois-Walesissa ja Derbyshiressä. Macdonald sanoi, että vain toimistohenkilöstö joutuisi kärsimään, ja ilmoitti, että nyt aloitetaan 45 päivän kuuleminen. Hän sanoi toivovansa, että suurin osa leikkauksista tulisi vapaaehtoisista irtisanomisista tai varhaiseläkkeistä.</w:t>
      </w:r>
    </w:p>
    <w:p>
      <w:r>
        <w:rPr>
          <w:b/>
        </w:rPr>
        <w:t xml:space="preserve">Yhteenveto</w:t>
      </w:r>
    </w:p>
    <w:p>
      <w:r>
        <w:t xml:space="preserve">Rakennustarvikevalmistaja JCB on ilmoittanut vähentävänsä 150 työpaikkaa Yhdistyneessä kuningaskunnassa.</w:t>
      </w:r>
    </w:p>
    <w:p>
      <w:r>
        <w:rPr>
          <w:b/>
          <w:u w:val="single"/>
        </w:rPr>
        <w:t xml:space="preserve">Asiakirjan numero 53830</w:t>
      </w:r>
    </w:p>
    <w:p>
      <w:r>
        <w:t xml:space="preserve">Poole-silta suljetaan "välttämättömien" töiden vuoksi.</w:t>
      </w:r>
    </w:p>
    <w:p>
      <w:r>
        <w:t xml:space="preserve">Poolen ja Hamworthyn yhdistävän 89-vuotiaan sillan nostolevyjä, mekaniikkaa ja valaistusta on huollettava. Se suljetaan kaikelta tieliikenteeltä, myös pyöräilijöiltä ja jalankulkijoilta, 21. syyskuuta kello 07.00 BST alkaen. Kaupunginhallituksen mukaan merenkulkijat eivät ole vaarassa, ja Twin Sails -silta pysyy auki sulkemisen ajan. Kaupungin vilkkaan laivaväylän ylittävät kaksi siltaa estävät kuuden mailin mittaisen Holes Bayn kiertämisen Hamworthyn ja Poolen välillä. Twin Sails -sillan odotetaan sulkeutuvan korjaustöiden ajaksi viikoksi maaliskuussa.</w:t>
      </w:r>
    </w:p>
    <w:p>
      <w:r>
        <w:rPr>
          <w:b/>
        </w:rPr>
        <w:t xml:space="preserve">Yhteenveto</w:t>
      </w:r>
    </w:p>
    <w:p>
      <w:r>
        <w:t xml:space="preserve">Poolen nostosilta on poissa käytöstä viikon ajan välttämättömien korjausten ajan.</w:t>
      </w:r>
    </w:p>
    <w:p>
      <w:r>
        <w:rPr>
          <w:b/>
          <w:u w:val="single"/>
        </w:rPr>
        <w:t xml:space="preserve">Asiakirjan numero 53831</w:t>
      </w:r>
    </w:p>
    <w:p>
      <w:r>
        <w:t xml:space="preserve">Corrie Mckeaguen jäännökset "todennäköisesti kaatopaikalla".</w:t>
      </w:r>
    </w:p>
    <w:p>
      <w:r>
        <w:t xml:space="preserve">23-vuotias mies nähtiin viimeksi 24. syyskuuta Bury St Edmundsissa, Suffolkissa. Suffolkin poliisi lopetti 20 viikkoa kestäneet etsinnät Milttonin kaatopaikalla 21. heinäkuuta. Polttolaitokselta löydettyjä luita tutkitaan parhaillaan, mutta tutkijoiden mukaan on todennäköisempää, että hänen jäänteensä olivat kaatopaikalla. Tiistaina Great Blakenhamissa sijaitsevaa kaatopaikkaa tutkivat virkamiehet kertoivat löytäneensä materiaalia, joka vaatii "lisätutkimuksia" sen selvittämiseksi, onko sillä yhteyttä kadonneeseen lentäjään. Corrie Mckeaguen piinaavat etsinnät Voimien tiedottaja sanoi: "Tutkimuksissa on todettu, että osa Bury St Edmundsista kerätystä jätteestä viedään Red Lodgen siirtoasemalle ja sieltä Great Blakenhamiin poltettavaksi. "Todennäköisimmin Corrie tai jokin häneen liittyvä asia olisi pikemminkin Miltonin kaatopaikalle viedyssä jätteessä kuin poltetussa jätteessä, ja tämä oli tutkinnan ensisijainen tavoite", hän totesi. "Koska Corriea ei kuitenkaan ole tähän mennessä löydetty kaatopaikalta, oli tutkittava poltettu materiaali." Fifestä kotoisin olevan Mckeaguen nähtiin viimeksi menevän roskien lastauslaiturille Suffolkin kaupungissa. Poliisi sanoi, että hänen tiedettiin "nukkuvan yöllä roskiksessa" - väitteen, jonka Mckeaguen perhe kiistää.</w:t>
      </w:r>
    </w:p>
    <w:p>
      <w:r>
        <w:rPr>
          <w:b/>
        </w:rPr>
        <w:t xml:space="preserve">Yhteenveto</w:t>
      </w:r>
    </w:p>
    <w:p>
      <w:r>
        <w:t xml:space="preserve">Vihjeet kadonneesta RAF:n lentäjästä Corrie Mckeaguesta löytyvät todennäköisemmin kaatopaikalta kuin jätteenpolttolaitokselta, poliisi on sanonut.</w:t>
      </w:r>
    </w:p>
    <w:p>
      <w:r>
        <w:rPr>
          <w:b/>
          <w:u w:val="single"/>
        </w:rPr>
        <w:t xml:space="preserve">Asiakirjan numero 53832</w:t>
      </w:r>
    </w:p>
    <w:p>
      <w:r>
        <w:t xml:space="preserve">Dublin-Monaghanin pommit: Seppeleenlasku 41. vuosipäivänä</w:t>
      </w:r>
    </w:p>
    <w:p>
      <w:r>
        <w:t xml:space="preserve">Kolmekymmentäkolme ihmistä, mukaan lukien raskaana oleva nainen, kuoli ja lähes 300 ihmistä loukkaantui, kun pommit räjähtivät ilman varoitusta vuonna 1974. Se oli suurin yksittäisen päivän ihmishenkien menetys levottomuuksien aikana. Kuolleiden omaiset ja pommi-iskuista eloonjääneet toistivat vetoomuksensa Britannian hallitukselle, jotta se julkaisisi iskuja koskevia asiakirjoja. Kolme pommia räjähti Dublinissa 17. toukokuuta ja yksi Monaghanissa. Ulsterin vapaaehtoisjoukot myönsivät vastuunsa iskuista vuonna 1993.</w:t>
      </w:r>
    </w:p>
    <w:p>
      <w:r>
        <w:rPr>
          <w:b/>
        </w:rPr>
        <w:t xml:space="preserve">Yhteenveto</w:t>
      </w:r>
    </w:p>
    <w:p>
      <w:r>
        <w:t xml:space="preserve">Dublinissa on järjestetty Dublinin ja Monaghanin pommi-iskujen 41. vuosipäivän muistotilaisuus.</w:t>
      </w:r>
    </w:p>
    <w:p>
      <w:r>
        <w:rPr>
          <w:b/>
          <w:u w:val="single"/>
        </w:rPr>
        <w:t xml:space="preserve">Asiakirjan numero 53833</w:t>
      </w:r>
    </w:p>
    <w:p>
      <w:r>
        <w:t xml:space="preserve">Aqsa Mahmoodin vanhemmat pyytävät häntä palaamaan kotiin Glasgow'hun.</w:t>
      </w:r>
    </w:p>
    <w:p>
      <w:r>
        <w:t xml:space="preserve">Khalida Mahmood ja Muzaffar Mahmood kertoivat järkyttyneensä Aksan ilmeisestä radikalisoitumisesta. Hänen uskotaan matkustaneen Turkin kautta marraskuussa 2013. Yhdysvaltalaisen CNN-kanavan kanssa tehdyssä lähetyksessä he vakuuttivat, että hänen kasvatuksensa heijastaa heidän maltillisia näkemyksiään. Hänen isänsä sanoi: "Hän oli paras mahdollinen tytär. Emme tiedä, mitä hänelle tapahtui. "Kerroimme hänelle, ettei rukouksessa tai Koraanin lukemisessa ole mitään väärää." Aqsa Mahmood kävi yksityistä Craigholme School -koulua Glasgow'ssa ennen yliopisto-opintojaan. Muzaffar Mahmood lisäsi: "Olemme maltillinen muslimiperhe, ja se oli meille suuri järkytys. "Hänen viimeinen viestinsä oli: 'Näen teidät tuomiopäivänä...'. Vien sinut taivaaseen, pidän kädestäsi kiinni', niin hän sanoi. 'Minusta tulee marttyyri."" Aqsa otti yhteyttä vanhempiinsa saavuttuaan Syyriaan ja oli pitänyt yhteyttä sosiaalisen median välityksellä tiistaihin asti, jolloin sanomalehdet kertoivat hänen liittyneen IS:ään. Twitterissä Aqsa Mahmoodille osoitetuissa kommenteissa kehotettiin ihmisiä Britanniassa toistamaan Woolwichissa ja Yhdysvalloissa nähtyjä terroristien hirmutekoja. Hänen äitinsä Khalida nauhoitti viestin siinä toivossa, että Aqsa näkisi sen lähetyksen. Hän sanoi: "Rakas tyttäreni, tule takaisin. Kaipaan sinua niin paljon. Veljesi ja sisaresi kaipaavat sinua kovasti. "Rakkain tyttäreni, Allahin nimeen, tule kotiin. Rakastan sinua."</w:t>
      </w:r>
    </w:p>
    <w:p>
      <w:r>
        <w:rPr>
          <w:b/>
        </w:rPr>
        <w:t xml:space="preserve">Yhteenveto</w:t>
      </w:r>
    </w:p>
    <w:p>
      <w:r>
        <w:t xml:space="preserve">Syyriaan matkustaneen ja Islamilaisen valtion (IS) taistelijan kanssa naimisiin menneen 20-vuotiaan glasgowilaisen naisen vanhemmat ovat vedonneet häneen, jotta hän palaisi kotiin.</w:t>
      </w:r>
    </w:p>
    <w:p>
      <w:r>
        <w:rPr>
          <w:b/>
          <w:u w:val="single"/>
        </w:rPr>
        <w:t xml:space="preserve">Asiakirjan numero 53834</w:t>
      </w:r>
    </w:p>
    <w:p>
      <w:r>
        <w:t xml:space="preserve">Pyöräilijä löysi naulanloukkuja metsäpolulta Lampeterin lähellä</w:t>
      </w:r>
    </w:p>
    <w:p>
      <w:r>
        <w:t xml:space="preserve">Dyfed-Powysin poliisi tutkii asiaa sen jälkeen, kun pyöräilijä löysi puupalikat osittain sammaleen ja lehtien peittäminä. Lampeterin lähellä sijaitseva Lodge Wood, jonka omistaa Natural Resources Wales (NRW), on avoin yleisölle. Ansojen viesteissä lukee: "Ha Ha sain sinut" ja "pysy kävelytiellä". Saatat olla myös kiinnostunut: Ne löysi tohtori Roderick Bale, joka käyttää metsäpolkuja pyöräilläkseen töihin ja vapaa-aikaan. Tohtori Bale sanoi: "Se puhkaisee renkaan. Se aiheuttaisi todella vakavia vammoja eläimelle tai ihmiselle, joka astuisi sen päälle." Tohtori Bale kertoi löytäneensä kaksi vuotta sitten lasinsiruja, jotka oli levitetty poluille, ja piti ansoja "tapana yrittää pelotella ihmisiä". Hän sanoi, että se sai hänet "hieman vihaiseksi", mutta sanoi myös, että hänestä oli "melko masentavaa, että joku käyttää aikaansa tähän". "Mutta en aio lopettaa tämän metsän käyttöä. Olemme onnekkaita, että meillä on tämä lähellämme", hän lisäsi. Huwel Manley, NRW:n toiminnanjohtaja, sanoi, että vaaralliset esineet oli poistettu. Hän sanoi: "Metsäalueiden sabotoiminen on uskomattoman vaarallista ja vaarantaa ihmisiä ja eläimiä.</w:t>
      </w:r>
    </w:p>
    <w:p>
      <w:r>
        <w:rPr>
          <w:b/>
        </w:rPr>
        <w:t xml:space="preserve">Yhteenveto</w:t>
      </w:r>
    </w:p>
    <w:p>
      <w:r>
        <w:t xml:space="preserve">Ceredigionissa sijaitsevassa metsässä on löydetty poluille asetettuja naulanloukkuja, joiden alle on jätetty käsinkirjoitettuja viestejä.</w:t>
      </w:r>
    </w:p>
    <w:p>
      <w:r>
        <w:rPr>
          <w:b/>
          <w:u w:val="single"/>
        </w:rPr>
        <w:t xml:space="preserve">Asiakirjan numero 53835</w:t>
      </w:r>
    </w:p>
    <w:p>
      <w:r>
        <w:t xml:space="preserve">Reaktio Maze-päätökseen</w:t>
      </w:r>
    </w:p>
    <w:p>
      <w:r>
        <w:t xml:space="preserve">Tom Elliot, UUP:n MLA: "Luulen, että se ei saanut laajaa yhteisön tukea Pohjois-Irlannissa. "Täytyy vain puhua niiden uhrien ryhmien kanssa, jotka vastustivat pyhäkköä. "Minusta heille on erittäin myönteistä tietää, ettei sinne tule terroristien pyhäkköä, vaan että nämä rahat voidaan käyttää, ja toivon, että jotkut näistä ryhmistä voivat todella käyttää tätä rahoitusta." "Se on hyvin myönteistä." "Euroopan komission puheenjohtaja ja Euroopan komissio ovat avanneet meille oven toisensa jälkeen, ja kaikkien näiden ovien avaamisen jälkeen ovi paiskataan naamamme eteen. "Tämä on huono päivä politiikalle ja huono päivä Pohjois-Irlannin hallituksen ja Euroopan unionin väliselle suhteelle." "Tämä on huono päivä politiikalle ja Pohjois-Irlannin hallituksen ja Euroopan unionin väliselle suhteelle." "Siitä lähtien, kun Peter Robinson pakotettiin tekemään käänne Maze-konfliktikeskusta koskevassa asiassa, olen johdonmukaisesti esittänyt, että hankkeeseen varattu EU-rahoitus olisi jaettava uudelleen ansiokkaisiin hankkeisiin mahdollisimman pian. "Olen iloinen uutisesta, jonka mukaan Euroopan unionin erityisohjelmista vastaava elin (SEUPB) on tänään ilmoittanut, että rahat jaetaan uudelleen. Luotan kuitenkin siihen, että ne käytetään viisaasti eikä muihin ansiottomiin hankkeisiin." "Syyllinen on osoitettava DUP:lle ja Peter Robinsonille, jonka viivyttely on johtanut tähän tilanteeseen. Peter Robinsonilta oli raukkamaista tehdä tämä täyskäännös ollessaan Amerikassa. "Tämä esimerkki heikosta johtajuudesta on nyt johtanut siihen, että merkittävä kehitysmahdollisuus on menetetty, mikä olisi luonut suuren määrän työpaikkoja ja ollut suuri piristysruiske vaikeuksissa olevalle rakennusalalle.", sanoo Robinson. Yleisö ansaitsee enemmän kuin tällaista pikkumaista politiikkaa. "Pohjois-Irlanti on nyt vaarassa menettää 18 miljoonan punnan investoinnit, koska rahoja on vaikea ohjata muihin hankkeisiin annetussa aikataulussa."</w:t>
      </w:r>
    </w:p>
    <w:p>
      <w:r>
        <w:rPr>
          <w:b/>
        </w:rPr>
        <w:t xml:space="preserve">Yhteenveto</w:t>
      </w:r>
    </w:p>
    <w:p>
      <w:r>
        <w:t xml:space="preserve">Pohjois-Irlannin poliittiset puolueet ovat reagoineet Euroopan unionin rahoitusohjelman päätökseen peruuttaa rahoitustuki entisen Maze-vankilan rauhankeskukselle.</w:t>
      </w:r>
    </w:p>
    <w:p>
      <w:r>
        <w:rPr>
          <w:b/>
          <w:u w:val="single"/>
        </w:rPr>
        <w:t xml:space="preserve">Asiakirjan numero 53836</w:t>
      </w:r>
    </w:p>
    <w:p>
      <w:r>
        <w:t xml:space="preserve">Ehdokkaiden asettaminen Walesin paikallisvaltuustovaaleihin päättyy</w:t>
      </w:r>
    </w:p>
    <w:p>
      <w:r>
        <w:t xml:space="preserve">Ehdokasasiakirjojen jättämisen määräaika päättyi keskiviikkona puoliltapäivin. Neuvostojen on julkaistava ehdokaslistat 10. huhtikuuta mennessä. Vaalit järjestetään 21:ssä Walesin 22 paikallisviranomaisesta - kaikissa paitsi Angleseyn kunnassa, jota johtavat ministeriön nimittämät valtuutetut. Edelliset paikallisvaalit pidettiin vuonna 2008. Yli 1 200 paikkaa on jaossa, ja valtuutetut valitaan ensimmäisellä kierroksella.</w:t>
      </w:r>
    </w:p>
    <w:p>
      <w:r>
        <w:rPr>
          <w:b/>
        </w:rPr>
        <w:t xml:space="preserve">Yhteenveto</w:t>
      </w:r>
    </w:p>
    <w:p>
      <w:r>
        <w:t xml:space="preserve">Walesin paikallisvaaleissa 3. toukokuuta ehdolla olevien ehdokkaiden nimeäminen on päättynyt.</w:t>
      </w:r>
    </w:p>
    <w:p>
      <w:r>
        <w:rPr>
          <w:b/>
          <w:u w:val="single"/>
        </w:rPr>
        <w:t xml:space="preserve">Asiakirjan numero 53837</w:t>
      </w:r>
    </w:p>
    <w:p>
      <w:r>
        <w:t xml:space="preserve">Brexit-sopimus: Guernsey-yritykset voivat jatkaa EU-kauppaa</w:t>
      </w:r>
    </w:p>
    <w:p>
      <w:r>
        <w:t xml:space="preserve">Politiikka- ja resurssivaliokunta (P&amp;R) suhtautui myönteisesti sopimukseen ja näkymiin "vakaista" kalastussuhteista. Se totesi, että Bailiwickin kalastusaluksilla on jatkossakin "tulliton pääsy Ranskan tärkeimmille markkinoille". Pääministeri Peter Ferbrache sanoi olevansa "tyytyväinen" ilmoitukseen, vaikka se tuli "hyvin myöhään". Torstaina tehty sopimus allekirjoitettiin vain viikko ennen kuin Yhdistynyt kuningaskunta jättää EU:n 31. joulukuuta. Brexit-sopimus: Guernseyn johtava poliitikko sanoi, että hänen mielestään se oli "sopimus, jota voimme suositella valtioille". Guernseyn ja Alderneyn osavaltioiden sekä Sarkin Chief Pleasin on ratifioitava sopimus. Apulaisministeri Ferbrache selitti, että sopimuksen "todennäköinen lopputulos" olisi "bailiwickin kalastajien edun mukainen". Hän lisäsi, että Guernseyn ja EU:n nykyiset suhteet korvattaisiin sovitulla sopimuksella "niin hyvin kuin mahdollista". Pääministeri sanoi saaren asukkaisiin kohdistuvista vaikutuksista: "Jos he lähtevät Ranskaan, käyvät kauppaa EU:n kanssa tai Yhdistyneen kuningaskunnan kanssa, sen ei pitäisi vaikuttaa kielteisesti heidän elämäänsä. "Olen iloisesti yllättynyt saavutetusta tuloksesta, sillä oli synkkiä päiviä, jolloin näytti siltä, ettei sopimusta, joka vastaisi bailiwickin tarpeita, saavutettaisi." Aiheeseen liittyvät Internet-linkit Brexit - Guernseyn osavaltiot Pääministeri Peter Ferbrachen brexit-päivitykset</w:t>
      </w:r>
    </w:p>
    <w:p>
      <w:r>
        <w:rPr>
          <w:b/>
        </w:rPr>
        <w:t xml:space="preserve">Yhteenveto</w:t>
      </w:r>
    </w:p>
    <w:p>
      <w:r>
        <w:t xml:space="preserve">Guernseyn yritykset voivat jatkaa suoraa kauppaa Euroopan kanssa sen jälkeen, kun Yhdistynyt kuningaskunta on päässyt sopimukseen Euroopan unionin kanssa, valtiot ilmoittivat.</w:t>
      </w:r>
    </w:p>
    <w:p>
      <w:r>
        <w:rPr>
          <w:b/>
          <w:u w:val="single"/>
        </w:rPr>
        <w:t xml:space="preserve">Asiakirjan numero 53838</w:t>
      </w:r>
    </w:p>
    <w:p>
      <w:r>
        <w:t xml:space="preserve">Ilmaiset liput Alton Towersin kyydissä loukkaantuneelle pariskunnalle</w:t>
      </w:r>
    </w:p>
    <w:p>
      <w:r>
        <w:t xml:space="preserve">Ohjauspyörät irtosivat Smilerin kyydistä marraskuussa ja osuivat Kevin Hayes-Heathia olkapäähän, hänen kumppaniaan Waynea kasvoihin ja kahta muuta henkilöä. Pariskunta kertoi, että pariskunta sai ilmaisten lippujen lisäksi myös puistoliput kyseisenä päivänä takaisin. Puiston pomot ovat kieltäytyneet paljastamasta tehtyjä korvauksia. "Tarvittiin muutamia sähköpostiviestejä edestakaisin ja puhelu Merlin Groupin pääkonttoriin Pooleen, Dorsetiin, mutta lopulta pääsimme sopimukseen", Hayes-Heath sanoi. Pariskunnan mukaan myös isä ja hänen teini-ikäinen tyttärensä loukkaantuivat kyydissä. Puiston pomojen mukaan kukaan ei tarvinnut sairaalahoitoa. Smiler avattiin 14 kierroksen pituisena toukokuussa. Se suljettiin kuitenkin neljäksi päiväksi 21. heinäkuuta, kun kappale putosi radalta ja 48 ihmistä jouduttiin pelastamaan. Elokuussa se suljettiin jälleen viideksi päiväksi "teknisen ongelman" vuoksi. Alton Towersin tiedottaja sanoi: "Valitettavasti minulla ei ole valtuuksia keskustella vierasratkaisuista, koska ne ovat asianomaisten henkilöiden välinen yksityisasia." "En voi puhua vieraiden päätöslauselmista."</w:t>
      </w:r>
    </w:p>
    <w:p>
      <w:r>
        <w:rPr>
          <w:b/>
        </w:rPr>
        <w:t xml:space="preserve">Yhteenveto</w:t>
      </w:r>
    </w:p>
    <w:p>
      <w:r>
        <w:t xml:space="preserve">Pariskunta, joka loukkaantui 18 miljoonan punnan Alton Towersin vuoristoradasta irronneen roskan vuoksi, on sanonut, että heille on maksettu korvausta ja he ovat saaneet ilmaisia lippuja vuodeksi.</w:t>
      </w:r>
    </w:p>
    <w:p>
      <w:r>
        <w:rPr>
          <w:b/>
          <w:u w:val="single"/>
        </w:rPr>
        <w:t xml:space="preserve">Asiakirjan numero 53839</w:t>
      </w:r>
    </w:p>
    <w:p>
      <w:r>
        <w:t xml:space="preserve">Air France-KLM:n voittoihin iski lentäjien lakko</w:t>
      </w:r>
    </w:p>
    <w:p>
      <w:r>
        <w:t xml:space="preserve">Lakko oli seurausta kiistasta lentäjien kanssa, joka koski suunnitelmia laajentaa konsernin halpalentoyhtiö Transaviaa. Lentäjien lakko, joka oli pisin 20 vuoteen, tasoitti polttoaineen hinnan alenemisesta saadut edut. Tulos laski 266 miljoonaa euroa (172 miljoonaa puntaa) 1,598 miljardiin euroon, ja syyskuun lakko aiheutti 495 miljoonan euron tulonmenetykset. Air France-KLM kertoi myös, että heikentynyt euro oli vaikuttanut siihen, ja ylikapasiteetti Aasian, Latinalaisen Amerikan ja Afrikan reiteillä oli painanut lippujen hintoja. Liikevaihto laski 2,4 prosenttia 24,91 miljardiin euroon, vaikka matkustajamäärät kasvoivat 1,3 prosenttia. Lentoyhtiöryhmä kertoi aikovansa leikata investointeja 300 miljoonalla eurolla vuodessa vuosina 2015 ja 2016. "Näemme markkinoiden kehittyvän Pohjois-Atlantia lukuun ottamatta hyvin, hyvin varovaisesti", sanoi toimitusjohtaja Alexandre de Juniac. "Vaikeuksissa" Air France-KLM:n osakkeet laskivat lähes 6 prosenttia aamun kaupankäynnissä. New Generation Technologyn ilmailualan analyytikko Norman Gage kertoi BBC:lle, että Air Francen ja KLM:n liiketoimintaosapuolten välillä oli "mielipide-eroja ylimmällä tasolla" siitä, miten halpalentopalvelun kanssa pitäisi edetä. Gage sanoi, että verrattuna nykyisiin halpalentoyhtiöihin, kuten Easyjetiin, Air France-KLM "kamppailee". Hän lisäsi: "Hiljattain aloittaneet halpalentoyhtiöt ovat paljon nopeammin liikkeellä ja niillä on paljon parempi perusrakenne, josta käsin ne voivat työskennellä".</w:t>
      </w:r>
    </w:p>
    <w:p>
      <w:r>
        <w:rPr>
          <w:b/>
        </w:rPr>
        <w:t xml:space="preserve">Yhteenveto</w:t>
      </w:r>
    </w:p>
    <w:p>
      <w:r>
        <w:t xml:space="preserve">Air France-KLM aikoo nopeuttaa kustannusten leikkauksia ja vähentää investointeja sen jälkeen, kun se ilmoitti koko vuoden voittojensa laskeneen viime vuoden lentäjien lakon jälkeen.</w:t>
      </w:r>
    </w:p>
    <w:p>
      <w:r>
        <w:rPr>
          <w:b/>
          <w:u w:val="single"/>
        </w:rPr>
        <w:t xml:space="preserve">Asiakirjan numero 53840</w:t>
      </w:r>
    </w:p>
    <w:p>
      <w:r>
        <w:t xml:space="preserve">Arkeologit tekevät löytöjä Dorsetin museokaivausten ensimmäisenä päivänä</w:t>
      </w:r>
    </w:p>
    <w:p>
      <w:r>
        <w:t xml:space="preserve">Kaivaukset Dorchesterin High Streetillä sijaitsevan museon takana alkoivat maanantaina. Kaivaukset ovat seurausta useiden pienempien rakennusten purkamisesta, kun 1800-luvun I-luokan rakennusta päivitetään 15 miljoonan punnan arvosta. Laajennuksen on määrä valmistua vuonna 2020. Richard McConnell Context One Heritage and Archaeology -yhtiöltä sanoi, että tiimi työskentelee siellä elokuuhun asti, riippuen siitä, mitä löytyy. Hän sanoi: "Alueen läpi kulkee tunnetusti roomalainen tie, mutta suurin osa siitä on rakennusten alla. Meillä on myös kaikki keskiajan jälkeinen tunkeutuminen. "Ruukku on melko moderni - 18. tai 19. vuosisadalta. Olemme tällä hetkellä aivan ylimmissä kerroksissa, joten meidän on tarkasteltava sitä aikajärjestyksessä. "Roomalaista materiaalia, kuten keramiikkaa, on melko paljon, mutta se on hyvin sekalaista." Kun laajennusosa valmistuu, sinne tulee uusia gallerioita, joissa museo voi esitellä enemmän sen neljästä miljoonasta esineestä. Tällä hetkellä vain 1,5 prosenttia kokoelmasta on esillä. Suunnitelmissa on myös oppimiskeskus, kirjasto, kahvila ja kauppa. Hanke rahoitetaan osittain 11,3 miljoonan punnan suuruisella National Heritage Lottery Fund -avustuksella.</w:t>
      </w:r>
    </w:p>
    <w:p>
      <w:r>
        <w:rPr>
          <w:b/>
        </w:rPr>
        <w:t xml:space="preserve">Yhteenveto</w:t>
      </w:r>
    </w:p>
    <w:p>
      <w:r>
        <w:t xml:space="preserve">Arkeologit löysivät roomalaista keramiikkaa ja vuosisatoja vanhan maljakon ensimmäisenä päivänä Dorsetin kreivikunnan museon suunnitellun laajennuksen työmaalta.</w:t>
      </w:r>
    </w:p>
    <w:p>
      <w:r>
        <w:rPr>
          <w:b/>
          <w:u w:val="single"/>
        </w:rPr>
        <w:t xml:space="preserve">Asiakirjan numero 53841</w:t>
      </w:r>
    </w:p>
    <w:p>
      <w:r>
        <w:t xml:space="preserve">Valtuustot varoittavat, että lisäleikkaukset vaikuttavat keskeisiin palveluihin.</w:t>
      </w:r>
    </w:p>
    <w:p>
      <w:r>
        <w:t xml:space="preserve">Walesin ministerit leikkaavat kaikkien neuvostojen rahoitusta ensi vuonna. Walesin paikallishallintoyhdistyksen Steve Thomasin mukaan kouluissa ja sosiaalihuollossa on odotettavissa lisäleikkauksia, jotka johtavat opettajien irtisanomisiin. Anglesey, Conwy, Flintshire, Powys, Monmouthshire ja Gwynedd ovat kärsineet eniten rahoituksen leikkauksista. Parlamentin paikallishallintovaliokunnalle kerrottiin, että tuhansia työpaikkoja menetetään neuvostoista seuraavien kolmen vuoden aikana, ja yhdistys arvioi, että 5 prosenttia työvoimasta on vähennettävä vuosittain seuraavien kolmen vuoden aikana. Neuvostot työllistävät Walesissa 140 000 työntekijää, mikä on yksi joka yhdeksännestä työntekijästä. WLGA:n johtaja Debbie Wilcox kertoi BBC Walesille, että viime vuosikymmenen aikana on irtisanottu 24 500 neuvostotyöntekijää, kun säästötoimet ovat johtaneet budjettileikkauksiin. Wilcox, joka johtaa myös Newportin neuvostoa, sanoi, että henkilöstöä vähennetään kaikkialla Walesissa. Paikallishallintoministeri Alun Davies suututti keskiviikkona neuvostojohtajat vertaamalla heidän lisärahapyyntöjään Charles Dickensin kirjalliseen luomukseen Oliver Twist. Viime viikolla Alun Davies ilmoitti, että neuvostojen kokonaisrahoitusta leikataan 0,3 prosenttia 4,2 miljardiin puntaan, mikä vastaa 13 miljoonaa puntaa. Kuusi Etelä-Walesin neuvostoa voi odottaa lisää rahaa, mutta korotukset jäävät alle 2,7 prosentin inflaatiovauhdin.</w:t>
      </w:r>
    </w:p>
    <w:p>
      <w:r>
        <w:rPr>
          <w:b/>
        </w:rPr>
        <w:t xml:space="preserve">Yhteenveto</w:t>
      </w:r>
    </w:p>
    <w:p>
      <w:r>
        <w:t xml:space="preserve">Walesin valtuustot ovat varoittaneet, että niiden pyrkimykset suojella ydinpalveluja leikkauksilta ovat "loppuneet kesken", varoitti paikallishallinnon johtohahmo.</w:t>
      </w:r>
    </w:p>
    <w:p>
      <w:r>
        <w:rPr>
          <w:b/>
          <w:u w:val="single"/>
        </w:rPr>
        <w:t xml:space="preserve">Asiakirjan numero 53842</w:t>
      </w:r>
    </w:p>
    <w:p>
      <w:r>
        <w:t xml:space="preserve">Marvel Comicsin Fantastic Four -elokuvasta tulee kolme elokuvaa</w:t>
      </w:r>
    </w:p>
    <w:p>
      <w:r>
        <w:t xml:space="preserve">Kustantajat eivät kuitenkaan paljasta, kuoleeko numerossa 587 herra Fantastic, Näkymätön nainen, Ihmisen soihtu vai The Thing. Kaikki neljä jäivät viimeisimmässä numerossa hengenvaaralliseen tilanteeseen. Fantastic Four - josta tehtiin vuonna 2005 elokuva, jossa näyttelevät Ioan Gruffudd ja Jessica Alba - ilmestyi ensimmäisen kerran vuonna 1961. Joulukuun numeron päätoimittaja Tom Brevoort sanoi, että joulukuun numeron cliffhanger-loppu auttaa "lisäämään jännitystä ja säilyttämään samalla yllätyksen siitä, kuka jäsenistä ei selviä hengissä." Aiemmassa tarinassa Reed Richardsia, joka tunnetaan nimellä Mr Fantastic, luultiin kuolleeksi, mutta hänet vietiin tilapäisesti toiseen ulottuvuuteen. Brevoort kuitenkin vakuutti, että ensi kuun numerossa tapahtuva kuolema olisi todellinen. "Se on tarina, jolla on mullistava vaikutus näihin hahmoihin - käytännössä mikään ei ole ennallaan tämän tarinan tapahtumien jälkeen", hän sanoi. "Ja se oli syy lähteä tälle tielle - saada aikaan näitä mullistavia muutoksia hahmoissa ja sarjassa." Elokuvan jatko-osa Fantastic Four: Rise of the Silver Surfer ilmestyi vuonna 2007.</w:t>
      </w:r>
    </w:p>
    <w:p>
      <w:r>
        <w:rPr>
          <w:b/>
        </w:rPr>
        <w:t xml:space="preserve">Yhteenveto</w:t>
      </w:r>
    </w:p>
    <w:p>
      <w:r>
        <w:t xml:space="preserve">Sarjakuvien supersankareista Fantastic Fourista tulee kolme ja yksi hahmo kuolee tammikuun painoksessa, Marvel on ilmoittanut.</w:t>
      </w:r>
    </w:p>
    <w:p>
      <w:r>
        <w:rPr>
          <w:b/>
          <w:u w:val="single"/>
        </w:rPr>
        <w:t xml:space="preserve">Asiakirjan numero 53843</w:t>
      </w:r>
    </w:p>
    <w:p>
      <w:r>
        <w:t xml:space="preserve">Lainausmerkeissä: Trumpin vaaleihin: NI:n poliitikot reagoivat</w:t>
      </w:r>
    </w:p>
    <w:p>
      <w:r>
        <w:t xml:space="preserve">Twitterissä eri poliittisten ryhmien edustajat lähettivät onnittelunsa republikaanien presidentiksi valitulle, ja jotkut ilmaisivat järkyttyneensä vaalituloksesta. Tässä on otos heidän reaktioistaan. Pääministeri Arlene Foster, DUP "Onnittelen Donald Trumpia hänen historiallisesta valinnastaan Yhdysvaltain 45. presidentiksi. "Olemme pieni alue, mutta meillä on onneksi vahvat historialliset, taloudelliset ja poliittiset siteet Yhdysvaltoihin. "Pohjois-Irlanti on kehittänyt molempia osapuolia hyödyttävät suhteet Yhdysvaltoihin, ja odotan innolla yhteistyötä Donald Trumpin hallinnon kanssa tämän jatkamiseksi. "Suurimpana sisäisenä investoijana Yhdysvalloilla on valtava rooli taloudellisessa edistyksessämme." Varapääministeri Martin McGuinness, Sinn Féin "Aion työskennellä rakentavasti presidentti Trumpin kanssa säilyttääkseni ja vahvistaakseni hyvin vakiintuneita ja erittäin arvostettuja suhteitamme Yhdysvaltoihin. "Yhdysvaltain peräkkäiset hallinnot ovat monien vuosien ajan antaneet merkittävän panoksen sekä rauhanprosessillemme että talouskehityksellemme, ja odotan tämän jatkuvan. "Olen pahoillani Hillary Clintonin kanssa, joka osoitti horjumatonta sitoutumista Pohjois-Irlantiin ulkoministerinä ja presidentin rouvana." Allianssipuolue Demokraattinen unionistipuolue (DUP) Vihreä puolue Sosiaalidemokraattinen ja työväenpuolue (SDLP) Sinn Fein Perinteinen unionistinen ääni (TUV) Ulsterin unionistipuolue (UUP)</w:t>
      </w:r>
    </w:p>
    <w:p>
      <w:r>
        <w:rPr>
          <w:b/>
        </w:rPr>
        <w:t xml:space="preserve">Yhteenveto</w:t>
      </w:r>
    </w:p>
    <w:p>
      <w:r>
        <w:t xml:space="preserve">Poliitikot eri puolilla Pohjois-Irlantia ovat ilmaisseet reaktionsa Donald Trumpin valintaan Yhdysvaltain presidentinvaaleissa.</w:t>
      </w:r>
    </w:p>
    <w:p>
      <w:r>
        <w:rPr>
          <w:b/>
          <w:u w:val="single"/>
        </w:rPr>
        <w:t xml:space="preserve">Asiakirjan numero 53844</w:t>
      </w:r>
    </w:p>
    <w:p>
      <w:r>
        <w:t xml:space="preserve">Shell asettaa "kunnianhimoiset" kasvutavoitteet</w:t>
      </w:r>
    </w:p>
    <w:p>
      <w:r>
        <w:t xml:space="preserve">Maailman toiseksi suurin julkisesti noteerattu öljy- ja kaasujätti ilmoitti investoivansa 100 miljardia dollaria (62,4 miljardia puntaa) uusiin hankkeisiin seuraavien neljän vuoden aikana. Strategiatiedotustilaisuudessa Shell asetti tavoitteeksi tuottaa 3,7 miljoonaa tynnyriä öljyä ja kaasua päivässä vuonna 2014. Tämä merkitsee 12 prosentin kasvua, ja se on saavutettu kehittyvien markkinoiden kasvavan kysynnän keskellä. Toimitusjohtaja Peter Voser sanoi: "Olemme edistyneet hyvin vuonna 2010. Kannattavuutemme paranee ja olemme kasvutavoitteissamme. Shellillä on vielä paljon tehtävää." Yhtiöllä on rakenteilla 20 uutta hanketta, jotka lisäävät tuotantoa yli 800 000 öljyekvivalenttitynnyriä päivässä. Lopulliset investointipäätökset 10 muusta keskeisestä hankkeesta tehtäisiin seuraavan vuoden tai kahden aikana, Voser sanoi. Anglo-hollantilainen yhtiö lähes kaksinkertaisti voittonsa 18,6 miljardiin dollariin viime vuonna öljyn hinnannousun ansiosta. Tulos oli ristiriidassa sen vaikeuksissa olevan kilpailijan BP:n tuloksen kanssa, joka kirjasi ensimmäisen vuositappionsa lähes kahteen vuosikymmeneen Meksikonlahdella tapahtuneen Deepwater Horizon -katastrofin aiheuttamien puhdistuskustannusten vuoksi. Samaan aikaan Voser sanoi, että Shellin kolme Japanissa sijaitsevaa öljynjalostamoa eivät vahingoittuneet ja toimivat edelleen maanjäristyksen jälkeen. Hän sanoi, että Shell lähetti ylimääräisiä kaasutoimituksia, joilla korvattiin vaurioituneen ydinvoiman aiheuttamaa energiavajetta.</w:t>
      </w:r>
    </w:p>
    <w:p>
      <w:r>
        <w:rPr>
          <w:b/>
        </w:rPr>
        <w:t xml:space="preserve">Yhteenveto</w:t>
      </w:r>
    </w:p>
    <w:p>
      <w:r>
        <w:t xml:space="preserve">Royal Dutch Shell on asettanut "kunnianhimoiset" tuotantotavoitteet aloittaessaan uuden investointiaallon vastatakseen öljyn ja kaasun kasvavaan kysyntään.</w:t>
      </w:r>
    </w:p>
    <w:p>
      <w:r>
        <w:rPr>
          <w:b/>
          <w:u w:val="single"/>
        </w:rPr>
        <w:t xml:space="preserve">Asiakirjan numero 53845</w:t>
      </w:r>
    </w:p>
    <w:p>
      <w:r>
        <w:t xml:space="preserve">20 vauvaa menettänyt äiti kehui keskenmenon lain tarkistamista.</w:t>
      </w:r>
    </w:p>
    <w:p>
      <w:r>
        <w:t xml:space="preserve">Salma Mbarouk, 30, Coventrystä, ei voinut rekisteröidä 12:ta vauvaa, koska ne saivat keskenmenon ennen nykyistä 24 viikon rajaa. Rouva Mbarouk sanoi, että jos vanhemmat saisivat todistuksen, se olisi "uskomatonta". Tarkistusta johtaa suruasiantuntija ja kätilö Sam Collinge. Terveysministeri Jeremy Hunt ilmoitti siitä aiemmin tänä vuonna. Collinge, joka työskentelee Coventryn yliopistollisessa sairaalassa, sanoi: "Vauvojen menetyksestä ei todellakaan ymmärretä mitään, erityisesti kun kyseessä ovat vauvat, jotka syntyvät ennen 24 viikon elinkelpoisuusikää". Tällä hetkellä vanhemmat, joiden vauva on syntynyt kuolleena 24 raskausviikon jälkeen, voivat rekisteröidä nimen ja saada todistuksen kuolleena syntyneen lapsen rekisteröinnistä. Kun raskaus päättyy ennen 24. raskausviikkoa, vanhemmilla ei ole virallista prosessia menetyksen lailliseksi rekisteröimiseksi. Mbarouk, 30, sanoi: "Tällaisesta muistosta voi pitää kiinni ikuisesti. "Jos meillä olisi todistus ja jos se olisi rekisteröity järjestelmään - jos kirjoittaisit sen sisään, ja heidän nimensä olisi siellä, se olisi niin uskomatonta", hän sanoi. "Vauvani ovat aina olemassa minulle, koska kannoin heidät, mutta kuolintodistus on virallinen - se kertoo maailmalle, että he olivat olemassa." "Sam huolehti meistä pimeimpinä tunteina, enkä voi kuvitella ketään häntä myötätuntoisempaa henkilöä johtamaan tätä asiaa." Collinge työskentelee hyväntekeväisyysjärjestön Saying Goodbye kanssa tutkiakseen, miten palveluja voidaan parantaa keskenmenon kokeneille vanhemmille ja muille vauvan menetyksen syille.</w:t>
      </w:r>
    </w:p>
    <w:p>
      <w:r>
        <w:rPr>
          <w:b/>
        </w:rPr>
        <w:t xml:space="preserve">Yhteenveto</w:t>
      </w:r>
    </w:p>
    <w:p>
      <w:r>
        <w:t xml:space="preserve">Äiti, joka on kärsinyt 20 keskenmenosta ja kuolleena syntyneestä lapsesta, on suhtautunut myönteisesti lainsäädännön tarkistamiseen, jotta ennen 24 viikkoa keskenmenon saaneet naiset voisivat rekisteröidä vauvan kuoleman.</w:t>
      </w:r>
    </w:p>
    <w:p>
      <w:r>
        <w:rPr>
          <w:b/>
          <w:u w:val="single"/>
        </w:rPr>
        <w:t xml:space="preserve">Asiakirjan numero 53846</w:t>
      </w:r>
    </w:p>
    <w:p>
      <w:r>
        <w:t xml:space="preserve">Alkuperäinen Asterix-kuvitus myydään 1,4 miljoonalla eurolla Pariisin huutokaupassa.</w:t>
      </w:r>
    </w:p>
    <w:p>
      <w:r>
        <w:t xml:space="preserve">Ennätyssumma oli yli seitsenkertainen odotettuun hintaan verrattuna. Vuonna 1964 ilmestyneen sarjakuvan Asterix ja juhlaillallinen (ranskaksi Le Tour de Gaule) piirustuksen olivat allekirjoittaneet sarjan tekijät Albert Uderzo ja Rene Goscinny. Asterix-kirjoja on myyty satoja miljoonia kappaleita sarjan alusta lähtien. Tarinat sijoittuvat vuoteen 50 eKr., ja niiden keskiössä ovat gallialainen Asterix ja hänen apurinsa Obelix, jotka yrittävät torjua roomalaisten hyökkäyksen juomalla juomaa, joka antaa juojalleen yli-inhimilliset voimat. Goscinny kuoli vuonna 1977, ja Uderzo luovutti ohjakset muille taiteilijoille kuusi vuotta sitten. Huutokauppakonserni Drouot kertoi, että molemmat miehet allekirjoittivat kuvituksen ja omistivat sen ranskalaiselle tv- ja elokuvatuottajalle Pierre Tchernialle. Toinen samalle miehelle omistettu kuvitus myytiin lähes 1,2 miljoonalla eurolla.</w:t>
      </w:r>
    </w:p>
    <w:p>
      <w:r>
        <w:rPr>
          <w:b/>
        </w:rPr>
        <w:t xml:space="preserve">Yhteenveto</w:t>
      </w:r>
    </w:p>
    <w:p>
      <w:r>
        <w:t xml:space="preserve">Asterix-sarjakuvan varhaisen kannen signeerattu alkuperäiskuvitus on myyty yli 1,4 miljoonalla eurolla (1,25 miljoonalla punnalla; 1,7 miljoonalla dollarilla), kertovat pariisilaiset huutokauppiaat.</w:t>
      </w:r>
    </w:p>
    <w:p>
      <w:r>
        <w:rPr>
          <w:b/>
          <w:u w:val="single"/>
        </w:rPr>
        <w:t xml:space="preserve">Asiakirjan numero 53847</w:t>
      </w:r>
    </w:p>
    <w:p>
      <w:r>
        <w:t xml:space="preserve">Doctor Who palaa pääsiäisenä, BBC One vahvistaa.</w:t>
      </w:r>
    </w:p>
    <w:p>
      <w:r>
        <w:t xml:space="preserve">Seitsemännen sarjan seuraava esitys on Steven Moffatin kirjoittama jakso. Edellinen jakso oli joulun erikoisjakso, jossa Matt Smithin jälleen esittämä Tohtori otti yhteen Lumimiesten kanssa uuden avustajansa Claran kanssa, jota näytteli Jenna-Louise Coleman. Hänen hahmonsa kuoli ohjelman lopussa. Hänet nähtiin ensimmäisen kerran seitsemännen sarjan alussa Asylum of the Daleksissa, jossa aikalordi vannoi matkustavansa avaruuden halki etsiäkseen hänet uudelleen. Doctor Whon edellinen avustaja Amy Pond (Karen Gillan) ja hänen miehensä Rory Williams (Arthur Darvill) jättivät sarjan edellisessä jaksossa The Angels Take Manhattan. Tänä vuonna vietetään Doctor Who -sarjan 50-vuotisjuhlavuotta, ja lisää erikoisohjelmia ja tapahtumia on tarkoitus ilmoittaa. Tänä vuonna on myös tarkoitus julkaista kuukausittain uusi sarja Doctor Who -tarinoita.</w:t>
      </w:r>
    </w:p>
    <w:p>
      <w:r>
        <w:rPr>
          <w:b/>
        </w:rPr>
        <w:t xml:space="preserve">Yhteenveto</w:t>
      </w:r>
    </w:p>
    <w:p>
      <w:r>
        <w:t xml:space="preserve">Seuraava Doctor Who -sarja palaa BBC One -kanavalle pääsiäislauantaina 30. maaliskuuta, kanava on vahvistanut asian Twitterissään.</w:t>
      </w:r>
    </w:p>
    <w:p>
      <w:r>
        <w:rPr>
          <w:b/>
          <w:u w:val="single"/>
        </w:rPr>
        <w:t xml:space="preserve">Asiakirjan numero 53848</w:t>
      </w:r>
    </w:p>
    <w:p>
      <w:r>
        <w:t xml:space="preserve">Harlechin onnettomuuspaikka: Toisen maailmansodan aikainen lentokone suojeltu</w:t>
      </w:r>
    </w:p>
    <w:p>
      <w:r>
        <w:t xml:space="preserve">Historiallisten muistomerkkien virasto Cadw totesi, että tämä oli ensimmäinen kerta, kun sotilaslentokoneen putoamispaikka Yhdistyneessä kuningaskunnassa oli suojeltu laillisesti tällä tavoin. Lockheed P-38 Lightning on haudattu kahden metrin syvyyteen hiekan alle Harlechissa, Gwyneddissä. Sen lentäjä selvisi hengissä, mutta hänet ilmoitettiin kadonneeksi kuukausia myöhemmin. Cadw:n mukaan paikka on Walesin parhaiten säilynyt sotilaslentokoneiden putoamispaikka. Vaikka se on yleensä hiekan peitossa, se on ollut näkyvissä kolme kertaa onnettomuuden jälkeen: 1970-luvulla, vuonna 2007 ja vuonna 2014. Kone putosi syyskuussa 1942, kun 24-vuotias luutnantti Robert F Elliott lensi Llanbedristä harjoituslennolle, mutta joutui vaikeuksiin ja joutui tekemään pakkolaskun. Hänen veljenpoikansa, myös Robert Elliott, joka on eläkkeellä Yhdysvaltain laivastosta, sanoi päätöksestä: "Minulle on kunnia ja ilo, että Cadw on virallisesti tunnustanut setäni P38F-lentokoneen muinaismuistoksi. "Setäni kuului niihin rohkeisiin ja asiantunteviin hävittäjälentäjiin, jotka palvelivat ansiokkaasti toisen maailmansodan aikana. Vierailuni paikalla vaimoni Cathyn kanssa vuonna 2016 oli hyvin liikuttava ja tunteikas." Kulttuuri-, urheilu- ja matkailuministerin sijainen Lord Elis Thomas sanoi, että luokitelluksi muinaismuistoksi nimeäminen suojelee kohdetta tulevien sukupolvien hyväksi. "Kuten olemme nähneet viikonlopun muistotilaisuuksien jälkeen, tämän kaltaiset paikat edustavat tapahtumia, joita ei saa unohtaa. "Wales muistaa ja kunnioittaa aina kaikkia niitä, jotka vaikuttivat rauhan turvaamiseen, josta meillä on onni nauttia tänä päivänä."</w:t>
      </w:r>
    </w:p>
    <w:p>
      <w:r>
        <w:rPr>
          <w:b/>
        </w:rPr>
        <w:t xml:space="preserve">Yhteenveto</w:t>
      </w:r>
    </w:p>
    <w:p>
      <w:r>
        <w:t xml:space="preserve">Pohjois-Walesin rannikolle toisen maailmansodan aikana pudonnut amerikkalainen hävittäjälentokone aiotaan suojella sen historiallisen ja arkeologisen merkityksen vuoksi.</w:t>
      </w:r>
    </w:p>
    <w:p>
      <w:r>
        <w:rPr>
          <w:b/>
          <w:u w:val="single"/>
        </w:rPr>
        <w:t xml:space="preserve">Asiakirjan numero 53849</w:t>
      </w:r>
    </w:p>
    <w:p>
      <w:r>
        <w:t xml:space="preserve">Manxin parlamenttivaalit järjestetään syyskuussa</w:t>
      </w:r>
    </w:p>
    <w:p>
      <w:r>
        <w:t xml:space="preserve">Poliittisen aikataulun hyväksyminen on hänen ylhäisyytensä kuvernööriluutnantin tehtävä. Lisäksi on ilmoitettu, että ehdokasasettelu tapahtuu 30. elokuuta. Joka viides vuosi Mansaarella House of Keys hajotetaan ja järjestetään yleiset vaalit, joissa valitaan 24 jäsentä House of Keysiin. Yleisvaaleissa äänioikeutetun on oltava vaalipäivään mennessä vähintään 16-vuotias, asuttava ilmoittautumislomakkeessa ilmoitetussa osoitteessa ja asuttava Mansaarella vähintään yhden vuoden ajan.</w:t>
      </w:r>
    </w:p>
    <w:p>
      <w:r>
        <w:rPr>
          <w:b/>
        </w:rPr>
        <w:t xml:space="preserve">Yhteenveto</w:t>
      </w:r>
    </w:p>
    <w:p>
      <w:r>
        <w:t xml:space="preserve">Mansaaren parlamenttivaalit järjestetään 29. syyskuuta 2011, kuten on ilmoitettu.</w:t>
      </w:r>
    </w:p>
    <w:p>
      <w:r>
        <w:rPr>
          <w:b/>
          <w:u w:val="single"/>
        </w:rPr>
        <w:t xml:space="preserve">Asiakirjan numero 53850</w:t>
      </w:r>
    </w:p>
    <w:p>
      <w:r>
        <w:t xml:space="preserve">EE:n tappiot pienenevät, kun kustannussäästöt saavuttavat 457 miljoonan punnan rajan.</w:t>
      </w:r>
    </w:p>
    <w:p>
      <w:r>
        <w:t xml:space="preserve">Vuonna 2012 yritys teki tappiota 251 miljoonaa puntaa. Yhtiö arvioi maksaneensa 16 miljardia puntaa pääomakustannuksia viimeisten 12 vuoden aikana. EE:n mukaan liikevoitto kasvoi kuitenkin viime vuonna jyrkästi, ja Orangen ja T-Mobilen fuusion seurauksena syntyneet kustannussäästöt olivat yhteensä 457 miljoonaa puntaa. Liikevaihto laski hieman ja oli 6,48 miljardia puntaa, kun se vuonna 2012 oli 6,66 miljardia puntaa. "Toteutimme strategiamme menestyksekkäästi, kasvatimme kuukausimaksupohjaamme, toteutimme tavoitellut kustannussäästöt ja saavutimme toistaiseksi parhaan katteemme, ja samalla vahvistimme EE:n asemaa Yhdistyneen kuningaskunnan parhaana verkkona niin kuluttajille kuin yrityksillekin", toimitusjohtaja Olaf Swantee sanoi. 16 miljardia puntaa jakautuu tasan spektrikustannuksiin, jotka menevät valtiovarainministeriölle, ja infrastruktuurikustannuksiin, kuten matkapuhelinmastoihin. Nämä suuret pääomamenot jaetaan sitten usealle vuodelle, mikä on yleinen kirjanpitokäytäntö, joka tunnetaan nimellä kuoletus. EE:n mukaan vuoden 2013 voitto, josta on vähennetty verot, korot, poistot ja arvonalennukset, kasvoi 10 prosenttia ja oli 1,57 miljardia puntaa. Tämän EBITDA-nimellä tunnetun mittarin avulla voittomarginaali oli 24,3 prosenttia. Operaattori kertoi myös lisänneensä viime vuonna 756 000 sopimusasiakasta, joista osa oli aiemmin pay-as-you-go -asiakkaita. Torstaina EE ilmoitti tuovansa 1000 asiakaspalvelutyöpaikkaa takaisin Britanniaan ulkomailta.</w:t>
      </w:r>
    </w:p>
    <w:p>
      <w:r>
        <w:rPr>
          <w:b/>
        </w:rPr>
        <w:t xml:space="preserve">Yhteenveto</w:t>
      </w:r>
    </w:p>
    <w:p>
      <w:r>
        <w:t xml:space="preserve">Matkapuhelinoperaattori EE on raportoinut 101 miljoonan punnan tappiosta ennen veroja vuodelta 2013, koska se jatkaa matkapuhelinkaistan ostamisesta aiheutuvien kustannusten maksamista.</w:t>
      </w:r>
    </w:p>
    <w:p>
      <w:r>
        <w:rPr>
          <w:b/>
          <w:u w:val="single"/>
        </w:rPr>
        <w:t xml:space="preserve">Asiakirjan numero 53851</w:t>
      </w:r>
    </w:p>
    <w:p>
      <w:r>
        <w:t xml:space="preserve">Colchesterin puukotus: Nainen pidätettiin murhasta epäiltynä</w:t>
      </w:r>
    </w:p>
    <w:p>
      <w:r>
        <w:t xml:space="preserve">Parikymppinen mies julistettiin kuolleeksi Affleck Roadilla Colchesterissa, Essexissä, kun poliisi kutsuttiin paikalle perjantaina kello 00:15 GMT jälkeen. Samasta talosta löydetty teini vietiin sairaalaan lievien vammojen vuoksi. Pidätetty nainen on edelleen poliisin huostassa. 25-vuotias mies on aiemmin pidätetty epäiltynä murhasta ja murhan yrityksestä. Poliisi vetoaa kaikkiin, jotka ovat saattaneet kuulla häiriöitä myöhään torstai-iltana tai varhain perjantaina tai jotka ovat nähneet jotain epäilyttävää. Etsi BBC News: East of England Facebookissa, Instagramissa ja Twitterissä. Jos sinulla on juttuehdotuksia, lähetä sähköpostia osoitteeseen eastofenglandnews@bbc.co.uk.</w:t>
      </w:r>
    </w:p>
    <w:p>
      <w:r>
        <w:rPr>
          <w:b/>
        </w:rPr>
        <w:t xml:space="preserve">Yhteenveto</w:t>
      </w:r>
    </w:p>
    <w:p>
      <w:r>
        <w:t xml:space="preserve">20-vuotias nainen on pidätetty murhasta epäiltynä sen jälkeen, kun mies kuoli puukotuksessa.</w:t>
      </w:r>
    </w:p>
    <w:p>
      <w:r>
        <w:rPr>
          <w:b/>
          <w:u w:val="single"/>
        </w:rPr>
        <w:t xml:space="preserve">Asiakirjan numero 53852</w:t>
      </w:r>
    </w:p>
    <w:p>
      <w:r>
        <w:t xml:space="preserve">Ed Sheeranin sikapatsas myy 6 200 punnalla</w:t>
      </w:r>
    </w:p>
    <w:p>
      <w:r>
        <w:t xml:space="preserve">Ed Sheer-Hamiksi kutsuttu sianmuotoinen kunnianosoitus tähdelle oli yksi 39 veistoksesta, jotka olivat olleet osa Ipswichin taidepolkua ja jotka olivat myynnissä. Illan suurin huti oli kuitenkin keramiikkaan pohjautuva Ipswich Blue, joka sai korkeimman tarjouksen, 6 500 puntaa. Trinity Parkissa Ipswichissä järjestetyssä huutokaupassa kerättiin yhteensä 152 550 puntaa kaupungin St Elizabeth Hospicelle. Tapahtumaan osallistui noin 300 henkeä, ja muut huutokauppiaat tekivät tarjouksia verkossa. Seuraa huutokauppaa täältä hyväntekeväisyyshanketta tukenut Sheeran sanoi mallin olevan "mahtava" ja toivoi, että siitä tulisi "valtava hitti". Muihin Pigs Gone Wild -polkuun kuuluneisiin patsaisiin kuului myös edesmenneen David Bowien muistopatsas, joka myytiin 2 600 punnalla.</w:t>
      </w:r>
    </w:p>
    <w:p>
      <w:r>
        <w:rPr>
          <w:b/>
        </w:rPr>
        <w:t xml:space="preserve">Yhteenveto</w:t>
      </w:r>
    </w:p>
    <w:p>
      <w:r>
        <w:t xml:space="preserve">Laulaja Ed Sheeranin sian muotoinen patsas on myyty huutokaupassa 6 200 punnalla.</w:t>
      </w:r>
    </w:p>
    <w:p>
      <w:r>
        <w:rPr>
          <w:b/>
          <w:u w:val="single"/>
        </w:rPr>
        <w:t xml:space="preserve">Asiakirjan numero 53853</w:t>
      </w:r>
    </w:p>
    <w:p>
      <w:r>
        <w:t xml:space="preserve">Durhamin Lord Londonderryn patsas paljastettiin</w:t>
      </w:r>
    </w:p>
    <w:p>
      <w:r>
        <w:t xml:space="preserve">Lord Londonderryn patsaan - joka paljastettiin ensimmäisen kerran vuonna 1861 - työ on tehty osana alueen 5 miljoonan punnan uudistusta. Durhamin asukkaat ovat vastustaneet patsaan siirtämistä 19 metrillä entiseltä paikaltaan. Durhamin kreivikunnanvaltuusto sanoi, että näin luotaisiin tilaa paremmille istumapaikoille. Taloudellisesta elvyttämisestä vastaava salkunhoitaja Neil Foster sanoi: "Olemme tietoisia siitä, että yleisö vastustaa voimakkaasti ehdotusta Lord Londonderryn siirtämisestä." "Asiantuntijoiden tekemä konservointityö tämän patsaan parissa on ehdottoman kiehtovaa, ja tulokset ovat henkeäsalpaavia." Rupert Harris, English Heritage -järjestön konsultti ja Royal Society of Artsin valittu jäsen, palkattiin toteuttamaan Durhamin entisen lordiluutnantin patsaan restaurointi. Hän sanoi: "Hän on ollut hyvin kiinnostunut ja on tehnyt paljon töitä, mutta ei ole vielä tehnyt mitään: "Restauroitu veistos on saanut alkuperäisen ruskean värinsä ja käsitelty suojavahalla. "Säännöllisen huollon ansiosta patsas voi seisoa pystyssä vielä sukupolvien ajan." Mukulakiviaukion uudistaminen on osa Durham City Vision Partnership -hanketta, ja sen yhteydessä parannetaan valaistusta ja opasteita sekä parannetaan kauppojen näyteikkunoita.</w:t>
      </w:r>
    </w:p>
    <w:p>
      <w:r>
        <w:rPr>
          <w:b/>
        </w:rPr>
        <w:t xml:space="preserve">Yhteenveto</w:t>
      </w:r>
    </w:p>
    <w:p>
      <w:r>
        <w:t xml:space="preserve">1800-luvun patsas on restauroitu ja paljastettu uudessa paikassa Durhamin kaupungin torilla 6000 ihmisen vastustuksesta huolimatta.</w:t>
      </w:r>
    </w:p>
    <w:p>
      <w:r>
        <w:rPr>
          <w:b/>
          <w:u w:val="single"/>
        </w:rPr>
        <w:t xml:space="preserve">Asiakirjan numero 53854</w:t>
      </w:r>
    </w:p>
    <w:p>
      <w:r>
        <w:t xml:space="preserve">Australia sai vaihtelevan arvosanan alkuperäiskansojen "kuilusta".</w:t>
      </w:r>
    </w:p>
    <w:p>
      <w:r>
        <w:t xml:space="preserve">Hallituksen Closing The Gap -raportissa seurataan tavoitteita, joilla pyritään vähentämään Australian alkuperäiskansojen ja muiden kuin alkuperäiskansojen välistä eriarvoisuutta. Viime vuonna saavutettiin vain yksi tavoite. Pääministeri Malcolm Turnbull sanoi, että viimeisin raportti osoittaa parannusta, mutta ei joillakin aloilla - kuten elinajanodotteessa olevan kuilun kuromisessa umpeen. Australian alkuperäisväestön ja Torresinsalmen saarten asukkaat, jotka muodostavat noin kolme prosenttia Australian väestöstä, ovat edelleen hyvin epäedullisessa asemassa. "Viime vuosikymmenen aikana olemme ymmärtäneet paremmin, mikä toimii ja mikä ei", Turnbull sanoi parlamentille maanantaina. "Seitsemästä tavoitteesta kolme on tänä vuonna saavuttanut tavoitteensa, joten tulos on lupaavin sitten vuoden 2011." Nämä tavoitteet ovat lapsikuolleisuuden vähentäminen, useampien lasten ottaminen varhaiskasvatukseen ja lukion suorittaneiden määrän parantaminen. Jatkuvan eriarvoisuuden mittareista Australian alkuperäiskansat voivat odottaa elävänsä noin 10 vuotta vähemmän kuin muut kuin alkuperäiskansat. Viime viikolla asiantuntijoiden yhteenliittymä syytti hallitusta siitä, että se on "käytännössä hylännyt" Closing The Gap -strategian rahoitusleikkausten vuoksi. Neljä tavoitetta päättyy tänä vuonna. Hallitus sanoi, että politiikkaa tarkistetaan uusilla tavoitteilla myöhemmin vuonna 2018. Mitkä tavoitteet ovat aikataulussa? Mitkä tavoitteet eivät ole?</w:t>
      </w:r>
    </w:p>
    <w:p>
      <w:r>
        <w:rPr>
          <w:b/>
        </w:rPr>
        <w:t xml:space="preserve">Yhteenveto</w:t>
      </w:r>
    </w:p>
    <w:p>
      <w:r>
        <w:t xml:space="preserve">Australia on edistynyt jonkin verran alkuperäiskansojensa elämänlaadun parantamisessa, mutta ei neljällä seitsemästä keskeisestä osa-alueesta, ilmenee vuosittaisesta raportointikortista.</w:t>
      </w:r>
    </w:p>
    <w:p>
      <w:r>
        <w:rPr>
          <w:b/>
          <w:u w:val="single"/>
        </w:rPr>
        <w:t xml:space="preserve">Asiakirjan numero 53855</w:t>
      </w:r>
    </w:p>
    <w:p>
      <w:r>
        <w:t xml:space="preserve">Isä vaatii turvakaiteita Manchesterin kanavan kuolemantapauksen jälkeen</w:t>
      </w:r>
    </w:p>
    <w:p>
      <w:r>
        <w:t xml:space="preserve">Charlie Popen ruumis löydettiin vedenalaisen etsinnän jälkeen Rochdalen kanavasta Manchesterin keskustassa 1. maaliskuuta. Northumberlandin Pontelandista kotoisin oleva 19-vuotias oli lähtenyt New Wakefield Streetillä sijaitsevasta Zombie Shack -ravintolasta kello 02.30. Hänen isänsä Nick Pope on tukenut vetoomusta, jossa vaaditaan kaiteiden käyttöönottoa ja jonka on tähän mennessä allekirjoittanut 15 000 ihmistä. Manchesterin yliopiston yhteiskuntatieteiden opiskelija Charlie, joka asui West Didsburyssa, katosi jäätyään erilleen ystävistään. Hänen isänsä kertoi BBC Radio Manchesterille: "Emme aio lopettaa - emme halua kenenkään joutuvan kokemaan sitä, mitä me olemme kokeneet." Poliisi vei herra Popen paikalle, josta Charlien ruumis oli löydetty. "Se oli jäinen, eikä siellä ollut esteitä. Olin hämmästynyt, miten vaarallista se oli", hän sanoi. "Minulla ei ollut aavistustakaan - ihmiset kompuroivat ulos baareista ja putoavat kanaviin. Voisimme pystyttää esteitä keskeisille alueille, joissa kaikki baarit ovat." Hän lisäsi: "Jos tämä olisi yritys, Health and Safety Executive olisi sulkenut sen jo vuosia sitten." Hän lisäsi: "Jos tämä olisi yritys, Health and Safety Executive olisi sulkenut sen jo vuosia sitten." Manchesterin kaupunginvaltuutettu Pat Karney sanoi, että koko kanaaliverkostoa ei voida aidata, mutta tiettyjä toimenpiteitä voitaisiin toteuttaa. Hän sanoi: "Ei ole mitään syytä olla huolissaan siitä, että se on niin vaikeaa: "Se on estänyt kuolemantapaukset siellä ylhäällä, ja tähän mennessä se on estänyt kuolemantapaukset. "Mutta aion tarkastella vetoomusta ja keskustella heidän kanssaan ja katsoa, mitä toimenpiteitä voimme keksiä."</w:t>
      </w:r>
    </w:p>
    <w:p>
      <w:r>
        <w:rPr>
          <w:b/>
        </w:rPr>
        <w:t xml:space="preserve">Yhteenveto</w:t>
      </w:r>
    </w:p>
    <w:p>
      <w:r>
        <w:t xml:space="preserve">Manchesterin kanavasta kuolleena löydetyn opiskelijan isä on vaatinut, että kaupungin vesiväylien varrelle rakennetaan turvakaiteet.</w:t>
      </w:r>
    </w:p>
    <w:p>
      <w:r>
        <w:rPr>
          <w:b/>
          <w:u w:val="single"/>
        </w:rPr>
        <w:t xml:space="preserve">Asiakirjan numero 53856</w:t>
      </w:r>
    </w:p>
    <w:p>
      <w:r>
        <w:t xml:space="preserve">Covid-19 Mansaari: Mies, joka antoi väärän nimen, vangittiin lain rikkomisesta</w:t>
      </w:r>
    </w:p>
    <w:p>
      <w:r>
        <w:t xml:space="preserve">Ramseyssä asuva Craig Anderson myönsi antaneensa väärän nimen, kun hän saapui Douglasin lauttaterminaaliin 10. tammikuuta. 28-vuotias valehteli henkilöllisyytensä välttääkseen jäämästä kiinni, kun hän rikkoi takuuehtoja, jotka liittyivät väitettyyn ajorikkomukseen. Anderson oli lähtenyt saarelta 30. joulukuuta vierailemaan ystävien luona Yhdistyneessä kuningaskunnassa. Mansaaren nykyisten rajarajoitusten mukaan kaikkien uusien tulijoiden on täytettävä maihinnousukortti ja noudatettava tiukkaa eristys- ja testausjärjestelmää. Douglas Courthouse kuuli, että Gladstone Avenuella asuva Anderson herätti epäilykset, kun hän käytti henkilöllisyytensä todistamiseen pankkikorttia, jossa oli nimi Nathan Jackson. Kun sataman turvamiehet pyysivät häntä täyttämään toisen maihinnousukortin, hän käytti jälleen tekaistua nimeä, mutta allekirjoitti lomakkeen omalla allekirjoituksellaan. Hänestä ilmoitettiin poliisille ja hänet pidätettiin. Andersonin asianajaja sanoi, että hänen asiakkaansa oli tehnyt "typerän päätöksen" vierailla Yhdistyneessä kuningaskunnassa, mutta aikoi palattuaan eristäytyä omiin oloihinsa. Tuomion langettanut High Bailiff Jayne Hughes sanoi, että Andersonin yritys huijata sataman henkilökuntaa oli saattanut aiheuttaa "suuren vaaran" saaren asukkaille. Seuraa BBC Isle of Mania Facebookissa ja Twitterissä. Voit myös lähettää juttuideoita osoitteeseen northwest.newsonline@bbc.co.uk Aiheeseen liittyvät Internet-linkit Isle of Man Courts of Justice Isle of Man Government - Coronavirus</w:t>
      </w:r>
    </w:p>
    <w:p>
      <w:r>
        <w:rPr>
          <w:b/>
        </w:rPr>
        <w:t xml:space="preserve">Yhteenveto</w:t>
      </w:r>
    </w:p>
    <w:p>
      <w:r>
        <w:t xml:space="preserve">Mies, joka antoi väärän nimen rajaviranomaisille palattuaan Mansaarelle, on vangittu kuudeksi viikoksi Manx Covid-19 -lakien rikkomisesta.</w:t>
      </w:r>
    </w:p>
    <w:p>
      <w:r>
        <w:rPr>
          <w:b/>
          <w:u w:val="single"/>
        </w:rPr>
        <w:t xml:space="preserve">Asiakirjan numero 53857</w:t>
      </w:r>
    </w:p>
    <w:p>
      <w:r>
        <w:t xml:space="preserve">Yli £ 9,500 kerättiin Breconin vuoristopelastajille tulipalon jälkeen</w:t>
      </w:r>
    </w:p>
    <w:p>
      <w:r>
        <w:t xml:space="preserve">Tulipalo syttyi Central Beacons Mountain Rescue Teamin tukikohdassa Dowlaisissa, lähellä Merthyr Tydfiliä, lauantai-iltana. Pääpelastusajoneuvo tuhoutui täysin, ja myös kaksi maastoautoa kärsi vahinkoa. Tähän mennessä yli 400 ihmistä on tehnyt lahjoituksia hyväntekeväisyysjärjestön JustGiving-sivulle, jolla on 250 000 punnan keräystavoite. Central Beacons Mountain Rescue Team kattaa Brecon Beaconsin kansallispuiston ja sitä ympäröivät alueet Walesin keski- ja eteläosissa. Vapaaehtoiset ovat tänä vuonna vastanneet 130 hälytykseen, joihin on kuulunut loukkaantuneita kävelijöitä, kiipeilijöitä ja kadonneita henkilöitä. Hyväntekeväisyysjärjestö sanoi: "Tuhoisa tulipalo sattuu kriittiseen aikaan vuodesta, sillä joulun alla on aina kiireistä. "Lyhyellä aikavälillä jatkamme tätä hengenpelastavaa yhteisöpalvelua omien autojemme ja kalustomme avulla Etelä-Walesin poliisin ja vuoristopelastuskollegojemme tuella." Se lisäsi, että voi kestää 12 kuukautta ennen kuin se voi korvata kaikki laitteet. Mid and West Fire Servicen mukaan tulipalon syyn uskotaan olleen vahinko.</w:t>
      </w:r>
    </w:p>
    <w:p>
      <w:r>
        <w:rPr>
          <w:b/>
        </w:rPr>
        <w:t xml:space="preserve">Yhteenveto</w:t>
      </w:r>
    </w:p>
    <w:p>
      <w:r>
        <w:t xml:space="preserve">Tulipalon vaurioittaman vuoristopelastustukikohdan laitteiden korvaamiseksi perustettu online-rahankeräys on kerännyt yli 9 500 puntaa vain 24 tunnissa.</w:t>
      </w:r>
    </w:p>
    <w:p>
      <w:r>
        <w:rPr>
          <w:b/>
          <w:u w:val="single"/>
        </w:rPr>
        <w:t xml:space="preserve">Asiakirjan numero 53858</w:t>
      </w:r>
    </w:p>
    <w:p>
      <w:r>
        <w:t xml:space="preserve">Lloyds ja Co-op lähestyvät 632 konttorin myyntiä.</w:t>
      </w:r>
    </w:p>
    <w:p>
      <w:r>
        <w:t xml:space="preserve">Co-opin mahdollisuudet vahvistuivat entisestään sen jälkeen, kun kilpaileva tarjoaja NBNK ilmoitti vetäytyvänsä kilpailusta. Bryssel vaati myyntiä sen jälkeen, kun Lloyds osti Halifax Bank of Scotlandin finanssikriisin aikana, ja se tarvitsi myös valtion tukea. Lloydsin ja Co-opin väliset lopulliset neuvottelut jatkuvat nyt. Valtion 40-prosenttisesti omistamalla Lloydsilla on marraskuuhun 2013 asti aikaa saattaa kauppa päätökseen. Myytävien pankkikonttoreiden osuus Yhdistyneen kuningaskunnan markkinoista on 6 prosenttia, ja niillä on noin viisi miljoonaa asiakasta. Yritysoston myötä Co-op kasvattaa osuuttaan vähittäispankkialalla 1 prosentista 7 prosenttiin. Valtiovarainministeriö totesi: "Vaikka kauppaa ei ole vielä saatettu päätökseen, suhtaudumme myönteisesti tähän kehitykseen, sillä se on myönteinen askel Lloydsin myynnin toteuttamisessa ja siitä kilpailulle ja keskinäisille yhtiöille koituvissa eduissa. "NBNK:n perusti Lloyd's of London -vakuutusyhtiön entinen johtaja Peter Levene, ja sitä johtaa Barclaysin ja Northern Rockin entinen johtaja Gary Hoffman.</w:t>
      </w:r>
    </w:p>
    <w:p>
      <w:r>
        <w:rPr>
          <w:b/>
        </w:rPr>
        <w:t xml:space="preserve">Yhteenveto</w:t>
      </w:r>
    </w:p>
    <w:p>
      <w:r>
        <w:t xml:space="preserve">Lloyds Banking Group kertoo päässeensä Co-opin kanssa yhteisymmärrykseen 632 Lloyds TSB:n ja Cheltenham and Gloucesterin konttorin myynnistä.</w:t>
      </w:r>
    </w:p>
    <w:p>
      <w:r>
        <w:rPr>
          <w:b/>
          <w:u w:val="single"/>
        </w:rPr>
        <w:t xml:space="preserve">Asiakirjan numero 53859</w:t>
      </w:r>
    </w:p>
    <w:p>
      <w:r>
        <w:t xml:space="preserve">Maaseudun yksinäisyys on tikittävä aikapommi, sanoo ministeri.</w:t>
      </w:r>
    </w:p>
    <w:p>
      <w:r>
        <w:t xml:space="preserve">Sosiaalihuoltoministeri Huw Irranca-Davies sanoi, että ongelman ratkaiseminen on kansallinen prioriteetti. Vuosien 2016-17 Walesin kansallisen tutkimuksen mukaan noin 17 prosenttia väestöstä ilmoittaa olevansa yksinäinen. Irranca-Davies esitti kommenttinsa ennen vierailua Royal Welsh Show'ssa Llanelweddissä. Lähes 20 prosenttia Walesin väestöstä asuu alle 1 500 hengen yhteisöissä. "Yksinäisyys ja eristäytyneisyys on kasvava ongelma yhteisöissä kaikkialla Walesissa", Irranca-Davies sanoi. "Se vaikuttaa kaikkiin - nuoriin tai ikääntyneisiin, maanviljelijöihin tai lääkäreihin, sinkkuihin tai aviopareihin - ja voi johtaa moniin vakaviin terveys- ja sosiaalihuolto-ongelmiin." "Yksinäisyys vaikuttaa kaikkiin." Walesin hallitus laatii parhaillaan strategiaa ongelman ratkaisemiseksi. Lesley Griffiths, energia-, suunnittelu- ja maaseutuasioista vastaava kabinettiministeri, lisäsi: "Maatalouden elämäntapa, jossa työskennellään pitkiä päiviä joka päivä joka viikko ja hyvin usein yksin, tarkoittaa, että mahdollisuudet vuorovaikutukseen muiden kanssa ovat usein huomattavasti vähäisemmät." "Maanviljelijöille ja maaseutuyhteisöille on tarjolla monenlaista tukea, ja kehotan kaikkia kärsiviä olemaan kärsimättä yksin ja käyttämään saatavilla olevaa apua", hän lisäsi.</w:t>
      </w:r>
    </w:p>
    <w:p>
      <w:r>
        <w:rPr>
          <w:b/>
        </w:rPr>
        <w:t xml:space="preserve">Yhteenveto</w:t>
      </w:r>
    </w:p>
    <w:p>
      <w:r>
        <w:t xml:space="preserve">Walesin maaseudulla yksinäisyys ja eristyneisyys on "tikittävä aikapommi", johon on puututtava, Walesin hallituksen ministeri on sanonut.</w:t>
      </w:r>
    </w:p>
    <w:p>
      <w:r>
        <w:rPr>
          <w:b/>
          <w:u w:val="single"/>
        </w:rPr>
        <w:t xml:space="preserve">Asiakirjan numero 53860</w:t>
      </w:r>
    </w:p>
    <w:p>
      <w:r>
        <w:t xml:space="preserve">Pahoittelut odotettavissa olevien Kanaalin saaren lauttojen viivästysten vuoksi</w:t>
      </w:r>
    </w:p>
    <w:p>
      <w:r>
        <w:t xml:space="preserve">Yksi Condor Expressin neljästä moottorista on mennyt epäkuntoon, eikä sitä voida korjata ennen kuin se on kuivatelakalla uudenvuoden aikana. Se on siirretty yhtiön lyhimmälle reitille, saarten ja Ranskan väliselle reitille, jotta "aikatauluun tulisi mahdollisimman vähän häiriöitä". Condor Rapide on ottanut hoitaakseen saarten ja Yhdistyneen kuningaskunnan välisen reitin. Se on hiljattain palannut takaisin palvelukseen kuivatelakalla tehtyjen korjausten jälkeen. Condor Ferriesin mukaan se on ottanut yhteyttä kaikkiin matkustajiin, joita asia koskee, puhelimitse tai tekstiviestillä. Kanaalisaarten johtaja Ian Milner sanoi: "Ymmärrämme, että on tärkeää auttaa asiakkaitamme pääsemään määränpäähänsä lomakauden aikana, ja tämä suunnitelma on laadittu asiakkaiden häiriöiden minimoimiseksi. "Olemme pahoillamme viivästyksistä, joita nämä tekniset ongelmat saattavat aiheuttaa matkustajillemme." Yhtiön toinen suurnopeuslautta, Condor Vitesse, on jo poistettu liikenteestä vuotuisen huolto- ja korjaustöiden vuoksi.</w:t>
      </w:r>
    </w:p>
    <w:p>
      <w:r>
        <w:rPr>
          <w:b/>
        </w:rPr>
        <w:t xml:space="preserve">Yhteenveto</w:t>
      </w:r>
    </w:p>
    <w:p>
      <w:r>
        <w:t xml:space="preserve">Condor Ferries on pyytänyt matkustajiltaan anteeksi odotettavissa olevia viivästyksiä Kanaalisaarten ja Ranskan välisessä liikenteessä.</w:t>
      </w:r>
    </w:p>
    <w:p>
      <w:r>
        <w:rPr>
          <w:b/>
          <w:u w:val="single"/>
        </w:rPr>
        <w:t xml:space="preserve">Asiakirjan numero 53861</w:t>
      </w:r>
    </w:p>
    <w:p>
      <w:r>
        <w:t xml:space="preserve">Coronavirus: UK lääketutkimus yli 50-vuotiaille rekrytointi</w:t>
      </w:r>
    </w:p>
    <w:p>
      <w:r>
        <w:t xml:space="preserve">Yli 500 yleislääkärin vastaanotot pyytävät niitä, joilla on uusi, jatkuva yskä tai korkea kuume, testaamaan olemassa olevia lääkkeitä. Yli 65-vuotiaat tai yli 50-vuotiaat potilaat, joilla on jokin perussairaus, voivat täyttää kotona verkkokyselylomakkeen, jolla selvitetään, voidaanko heidät ottaa mukaan. Potilaat voivat myös ottaa yhteyttä osallistuviin yleislääkäreihin keskustellakseen soveltuvuudestaan. Oxfordin yliopiston tutkimusryhmän johtamassa tutkimuksessa verrataan nykyiseen parhaaseen saatavilla olevaan hoitoon useita matalan riskin hoitoja, joita Englannin johtavan lääkärin neuvonantajana toimiva asiantuntijapaneeli on suositellut: Osallistujat voivat edelleen ottaa parasetamolia oireidensa lievittämiseksi. Joka päivä, jopa neljän viikon ajan, heitä pyydetään vastaamaan verkossa esitettyihin kysymyksiin. Professori Fiona Watt, joka on tutkimuksen rahoittavan Medical Research Councilin (lääketieteellinen tutkimusneuvosto) puheenjohtaja yhdessä National Institute for Health Researchin kanssa, sanoi: Watt: "Tarvitsemme lisää ihmisiä osallistumaan tutkimukseen, jotta voimme selvittää, pystymmekö löytämään lääkkeen, joka auttaa ehkäisemään sairaalaan joutumista ja nopeuttaa toipumista."</w:t>
      </w:r>
    </w:p>
    <w:p>
      <w:r>
        <w:rPr>
          <w:b/>
        </w:rPr>
        <w:t xml:space="preserve">Yhteenveto</w:t>
      </w:r>
    </w:p>
    <w:p>
      <w:r>
        <w:t xml:space="preserve">Yli 50-vuotiaille, jotka ovat alttiita sairastumaan vakaviin oireisiin, suunnattuun mahdollisiin koronaviruslääkkeisiin liittyvään tutkimukseen pyritään rekrytoimaan lisää vapaaehtoisia brittiläisiä.</w:t>
      </w:r>
    </w:p>
    <w:p>
      <w:r>
        <w:rPr>
          <w:b/>
          <w:u w:val="single"/>
        </w:rPr>
        <w:t xml:space="preserve">Asiakirjan numero 53862</w:t>
      </w:r>
    </w:p>
    <w:p>
      <w:r>
        <w:t xml:space="preserve">Teinityttö pidätetty Sherburnin lukion tulipalon vuoksi</w:t>
      </w:r>
    </w:p>
    <w:p>
      <w:r>
        <w:t xml:space="preserve">Kymmeniä palomiehiä kutsuttiin Sherburn High Schooliin Sherburnissa, Pohjois-Yorkshiren osavaltiossa, hieman ennen puoltayötä maanantaina. North Yorkshiren poliisi kertoi, että tyttö pidätettiin tiistaina, ja hänet oli vapautettu tutkimusten jatkuessa. Koulu, joka oli ollut suljettuna maanantaista lähtien, on nyt avattu uudelleen. Lue lisää Yorkshiren tarinoita Palomiehet kuudelta asemalta Pohjois- ja Länsi-Yorkshiren osavaltioista puuttuivat paloon, joka aiheutti yhden rakennuksen romahtamisen. Koulun mukaan vetoomus, jolla kerättiin rahaa tulipalossa tuhoutuneiden urheiluvälineiden hankkimiseksi, oli kerännyt yli 1 000 puntaa. Rehtori Maria Williams sanoi: "Paikallisyhteisön tuki on edelleen ilmiömäistä". Hän lisäsi: "Tämä on ollut hyvin vaikeaa aikaa, mutta kaikki ovat pitäneet yhtä."</w:t>
      </w:r>
    </w:p>
    <w:p>
      <w:r>
        <w:rPr>
          <w:b/>
        </w:rPr>
        <w:t xml:space="preserve">Yhteenveto</w:t>
      </w:r>
    </w:p>
    <w:p>
      <w:r>
        <w:t xml:space="preserve">Teinityttö on pidätetty epäiltynä tulipalon sytyttämisestä lukiossa, joka vahingoitti pahoin sen liikuntasalia ja pukuhuoneita.</w:t>
      </w:r>
    </w:p>
    <w:p>
      <w:r>
        <w:rPr>
          <w:b/>
          <w:u w:val="single"/>
        </w:rPr>
        <w:t xml:space="preserve">Asiakirjan numero 53863</w:t>
      </w:r>
    </w:p>
    <w:p>
      <w:r>
        <w:t xml:space="preserve">Nainen "nai" pussilakanan yksinäisyyttä korostavassa seremoniassaan</w:t>
      </w:r>
    </w:p>
    <w:p>
      <w:r>
        <w:t xml:space="preserve">Pascale Sellick, 49, pukeutui tossuihinsa ja pyjamaansa, kun hän sitoutui "intiimimpään ja luotettavimpaan" suhteeseen, joka hänellä on koskaan ollut. Noin 120 ihmistä osallistui Exeterissä pidettyyn seremoniaan, johon kuka tahansa oli tervetullut, kunhan pukeutui makuuhuoneen vaatteisiin. Vielä ei ole tiedossa, vaihtaako Sellick, jolla on pitkäaikainen Johnny-niminen ihmispoikaystävä, sukunimeään. "Häärekisterin" mukaan pussilakanan sukunimi on "10tog". Pussilakanan asussa, joka oli salaisuus suureen päivään asti, oli muun muassa iskulauseet "Pussilakana rakastan sinua" ja "Ole ainutlaatuinen". Devonissa asuva taiteilija kertoi, että hänen suurta päiväänsä inspiroi ystävä ja taiteilijatoveri Anna Fitzgerald, jonka hän palkkasi hääsuunnittelijaksi. Muut esiintyjät näyttelivät "pussilakanan äidin" ja "morsiamen äidin" rooleja, ja yleisö osallistui valojen aikana, kun pussilakana pysyi tiukasti vaiti.</w:t>
      </w:r>
    </w:p>
    <w:p>
      <w:r>
        <w:rPr>
          <w:b/>
        </w:rPr>
        <w:t xml:space="preserve">Yhteenveto</w:t>
      </w:r>
    </w:p>
    <w:p>
      <w:r>
        <w:t xml:space="preserve">Eräs nainen on "vihkinyt" pussilakanansa seremoniassa, jonka tarkoituksena on "edistää itserakkautta ja itsehoitoa" ennen ystävänpäivää.</w:t>
      </w:r>
    </w:p>
    <w:p>
      <w:r>
        <w:rPr>
          <w:b/>
          <w:u w:val="single"/>
        </w:rPr>
        <w:t xml:space="preserve">Asiakirjan numero 53864</w:t>
      </w:r>
    </w:p>
    <w:p>
      <w:r>
        <w:t xml:space="preserve">Vuoden 2018 tietokilpailu osa 4</w:t>
      </w:r>
    </w:p>
    <w:p>
      <w:r>
        <w:t xml:space="preserve">Testaa vuoden 2018 muistisi neliosaisessa jouluvisassa - 52 kysymystä 52 viikon ajan. Jos et näe tietovisaa, klikkaa tästä. Kuvahyväksynnät - Getty Images, BBC, Alamy 2018 Vuoden tietovisa 1: tammi - maaliskuu 2018 Vuoden tietovisa 2: huhtikuu - kesäkuu 2018 Vuoden tietovisa 3: heinäkuu - syyskuu Osallistu keskusteluun - löydä meidät Facebookista, Instagramista, Snapchatista ja Twitteristä.</w:t>
      </w:r>
    </w:p>
    <w:p>
      <w:r>
        <w:rPr>
          <w:b/>
        </w:rPr>
        <w:t xml:space="preserve">Yhteenveto</w:t>
      </w:r>
    </w:p>
    <w:p>
      <w:r>
        <w:t xml:space="preserve">Kuinka hyvin muistat tänä vuonna uutisissa olleet tarinat ja henkilöt?</w:t>
      </w:r>
    </w:p>
    <w:p>
      <w:r>
        <w:rPr>
          <w:b/>
          <w:u w:val="single"/>
        </w:rPr>
        <w:t xml:space="preserve">Asiakirjan numero 53865</w:t>
      </w:r>
    </w:p>
    <w:p>
      <w:r>
        <w:t xml:space="preserve">Eleanor-myrsky aiheuttaa Mansaaren lauttojen peruutuksia</w:t>
      </w:r>
    </w:p>
    <w:p>
      <w:r>
        <w:t xml:space="preserve">Mansaaren höyrylaivayhtiö ilmoitti, että tiistain 19:45 GMT Douglasista Heyshamiin liikennöivä vuoro ja keskiviikon paluu on peruttu. Keltaisen säävaroituksen antaneen Manx Met Office -viraston mukaan tuulen nopeus voi nousta 70 mph (112 km/h). Eleanor-myrsky, joka saattaa aiheuttaa myös tulvia, on viides nimetty myrsky, joka iskee Brittein saarille tänä talvena. Lauttaoperaattoreiden mukaan tämä voi vaikuttaa myös keskiviikon klo 08.45 GMT liikennöivään Douglasin ja Heyshamin väliseen matkaan sekä klo 14.15 tapahtuvaan paluuseen. Yhdistyneen kuningaskunnan ilmatieteen laitoksen varoituksen mukaan keskiviikkona kello 08.00 asti voimassa olevan varoituksen mukaan suuret aallot ja roiskeet voivat vaikuttaa joihinkin läntisiin rannikkoyhteisöihin. Mansaaren poliisin mukaan tiistain nousuvesi kello 23.40 voi aiheuttaa "kohtalaisia tulvia" rannikkoalueilla, kuten Back Hope Streetillä Castletownissa, The Tongue Douglasissa ja West Quay Ramseyssä.</w:t>
      </w:r>
    </w:p>
    <w:p>
      <w:r>
        <w:rPr>
          <w:b/>
        </w:rPr>
        <w:t xml:space="preserve">Yhteenveto</w:t>
      </w:r>
    </w:p>
    <w:p>
      <w:r>
        <w:t xml:space="preserve">Mansaaren ja Lancashiren väliset lauttamatkat on peruttu Eleanor-myrskyn iskiessä Brittein saarille.</w:t>
      </w:r>
    </w:p>
    <w:p>
      <w:r>
        <w:rPr>
          <w:b/>
          <w:u w:val="single"/>
        </w:rPr>
        <w:t xml:space="preserve">Asiakirjan numero 53866</w:t>
      </w:r>
    </w:p>
    <w:p>
      <w:r>
        <w:t xml:space="preserve">Coronavirus: Lontoon viimeisimmät luvut</w:t>
      </w:r>
    </w:p>
    <w:p>
      <w:r>
        <w:t xml:space="preserve">Lontoossa sovelletaan rajoituksia, jotka tarkoittavat, että lontoolaiset voivat tavata ulkona kuuden hengen ryhmissä, mutta kotitalouksien sekoittuminen sisätiloissa on edelleen kielletty. Kaupat, kampaamot ja muut "henkilökohtaisen hoidon" muodot ovat jälleen avoinna, kun taas pubit voivat avata, jos niissä tarjoillaan runsaita aterioita. Keskiviikkona 16. joulukuuta kello 00.01 alkaen Lontoossa on kuitenkin vuorossa taso 3, mikä tarkoittaa, että pubeja ja ravintoloita on suljettava lukuun ottamatta nouto- ja jakelupalveluja. Public Health Englandin tietojen mukaan 27 Lontoon kaupunginosassa tartuntaluvut ovat korkeammat kuin Englannissa keskimäärin. Tartuntaluvut nousivat viime viikolla kaikissa kaupunginosissa. Alla on taulukko Lontoon kunta-alueista, josta käy ilmi, kuinka moni henkilö on saanut positiivisen testituloksen koronaviruksesta 11. joulukuuta edeltävällä viikolla ja onko määrä nousussa. Alla olevasta kaaviosta käy ilmi koronavirustartuntojen määrän muutos Lontoossa maaliskuun alusta lähtien. Teknisen virheen vuoksi Yhdistyneen kuningaskunnan päivittäisistä tapaustilastoista oli alun perin jätetty pois 15 841 tapausta 25. syyskuuta ja 2. lokakuuta välisenä aikana. Samalla viikolla vahvistettujen Covid-19-tapausten määrä Lontoossa kasvoi 1 461 vahvistetulla tapauksella yli 4 800:aan. Edellisellä viikolla tapaukset olivat lisääntyneet 1 488 vahvistetulla tapauksella. Koronavirukseen sairastuneiden potilaiden kuolemantapaukset Lontoossa ovat vähentyneet huomattavasti huhtikuun alun huippulukemista. Tarkempaa tietoa koronavirustapauksista asuinpaikassasi saat BBC:n postinumerotarkistimella:</w:t>
      </w:r>
    </w:p>
    <w:p>
      <w:r>
        <w:rPr>
          <w:b/>
        </w:rPr>
        <w:t xml:space="preserve">Yhteenveto</w:t>
      </w:r>
    </w:p>
    <w:p>
      <w:r>
        <w:t xml:space="preserve">Englannissa on ollut yli 1,58 miljoonaa vahvistettua koronavirustapausta, ja yli 56 000 ihmistä on kuollut, hallituksen luvut osoittavat.</w:t>
      </w:r>
    </w:p>
    <w:p>
      <w:r>
        <w:rPr>
          <w:b/>
          <w:u w:val="single"/>
        </w:rPr>
        <w:t xml:space="preserve">Asiakirjan numero 53867</w:t>
      </w:r>
    </w:p>
    <w:p>
      <w:r>
        <w:t xml:space="preserve">Birminghamin kaksikerroksisen bussin tulipaloa pidetään tuhopolttona</w:t>
      </w:r>
    </w:p>
    <w:p>
      <w:r>
        <w:t xml:space="preserve">Numero 97 oli liikenteessä Birminghamin Digbethin alueella, kun liekit syttyivät keskiviikkona noin klo 23.30 BST. Matkustajat ja kuljettaja pääsivät turvallisesti ulos junasta, eikä kukaan loukkaantunut, kertoo liikennöitsijä National Express West Midlands. Twitterissä jaetussa amatöörikuvamateriaalissa näkyy, kuinka bussi on ilman kattoa ja yläkerta on liekeissä. Palokunta sanoi, että se pitää paloa tuhopoltona, ja yhdeksän palomiestä lähetettiin paikalle Birminghamin linja-autoaseman lähelle. Viereiset liikkeet tarkistettiin vaurioiden varalta. Poliisi sanoi, että tutkinta on käynnissä. Tapaus sattui High Streetillä Deritendissä, kun bussi oli matkalla kohti kaupungin keskustaa. Aiheeseen liittyvät Internet-linkit National Express West Midlands West Midlandsin palokunta</w:t>
      </w:r>
    </w:p>
    <w:p>
      <w:r>
        <w:rPr>
          <w:b/>
        </w:rPr>
        <w:t xml:space="preserve">Yhteenveto</w:t>
      </w:r>
    </w:p>
    <w:p>
      <w:r>
        <w:t xml:space="preserve">Myöhäisillan bussin yläkerrassa sattunutta valtavaa tulipaloa käsitellään tuhopoltona.</w:t>
      </w:r>
    </w:p>
    <w:p>
      <w:r>
        <w:rPr>
          <w:b/>
          <w:u w:val="single"/>
        </w:rPr>
        <w:t xml:space="preserve">Asiakirjan numero 53868</w:t>
      </w:r>
    </w:p>
    <w:p>
      <w:r>
        <w:t xml:space="preserve">Bill Nighy ehdolla brittiläisen animaatiopalkinnon saajaksi</w:t>
      </w:r>
    </w:p>
    <w:p>
      <w:r>
        <w:t xml:space="preserve">Nighyn työ lyhytelokuvassa The Hungry Corpse on ollut ehdolla. Shaun the Sheep ja Peppa Pig ovat ehdolla parhaaksi lastensarjaksi ja esikoulusarjaksi. Ehdolla parhaan ääninäyttelijän kategoriassa ovat myös koomikko Morwenna Banks, joka esitti Ben &amp; Holly's Little Kingdom -elokuvan Queen Marigoldia, ja Tim Dann, joka esitti Kompostinurkkausta. ITV:n Compost Corner kilpailee myös Shaun the Sheepin kanssa parhaasta lastensarjasta Cartoon Networkin Amazing World of Gumballin rinnalla. Esikoulusarjojen kategoriassa Peppa Pig kilpailee CBeebiesin Q Pootle 5:n ja Sarah &amp; Duckin kanssa. Channel 4:n The Snowman and the Snowdog kilpailee parhaasta pitkästä animaatiosta BBC 1:n Room On The Broom ja Aardmanin The Pirates! vastaan. Seikkailussa tiedemiesten kanssa. Parhaan animoidun musiikkivideon kategoriassa kilpailevat Savagesin Marshal Dear ja Benjamin Scheuerin The Lion sekä Atoms For Peacen Before Your Very Eyes. Palkintoseremonia järjestetään 7. maaliskuuta BFI:ssä Lontoon South Bankissa.</w:t>
      </w:r>
    </w:p>
    <w:p>
      <w:r>
        <w:rPr>
          <w:b/>
        </w:rPr>
        <w:t xml:space="preserve">Yhteenveto</w:t>
      </w:r>
    </w:p>
    <w:p>
      <w:r>
        <w:t xml:space="preserve">Love Actually -tähti Bill Nighy, Peppa Pig ja Shaun the Sheep ovat kaikki ehdolla British Animation Awards -palkinnon saajiksi.</w:t>
      </w:r>
    </w:p>
    <w:p>
      <w:r>
        <w:rPr>
          <w:b/>
          <w:u w:val="single"/>
        </w:rPr>
        <w:t xml:space="preserve">Asiakirjan numero 53869</w:t>
      </w:r>
    </w:p>
    <w:p>
      <w:r>
        <w:t xml:space="preserve">Sakotetut maanviljelijät Toryn ehdokaslistan kärjessä edustajakokouksen äänestyksessä</w:t>
      </w:r>
    </w:p>
    <w:p>
      <w:r>
        <w:t xml:space="preserve">Powysin oppositioryhmän johtaja Aled Davies sai lokakuussa yli 2 500 punnan sakot myönnettyään kuusi rikkomusta. Eläinlääkärit löysivät hänen tilaltaan yhdeksän lampaan raatoa, joiden kerrottiin olleen kuolleita kaksi viikkoa. Hän myönsi myös, ettei hän ollut rekisteröinyt lehmän kuolemaa. Toryjen edustaja sanoi, että tapauksessa ei ollut kyse eläinten terveydestä tai hyvinvoinnista. Työväenpuolue vaati, että hänet pitäisi hyllyttää ehdokkaana, mutta Walesin konservatiivien johtaja Andrew RT Davies kannatti häntä yhtenä "erinomaisista ehdokkaista Keski- ja Länsi-Walesissa". Konservatiivien tiedottaja sanoi: "Aledilla on Keski-Walesin ja Länsi-Walesin jäsenistön tuki, kuten tämänpäiväiset tulokset osoittavat. "Rikokset eivät liittyneet eläinten terveyteen tai hyvinvointiin. "Luotamme täysin siihen, että jos hänet valitaan, Aled tekee erinomaista työtä Keski- ja Länsi-Walesin parlamentin jäsenenä." Laskennan jälkeen Aled Davies sanoi: "Walesin konservatiivit ovat ainoa vaihtoehto, ja aion kampanjoida ahkerasti niiden asioiden puolesta, jotka todella vaikuttavat tämän alueen asukkaisiin - kuten terveydenhuolto, koulutus ja maaseudun talouden vahvistaminen." Walesin työväenpuolueen tiedottaja vastasi: "On käsittämätöntä, että konservatiivit ovat valinneet miehen, joka juuri viime kuussa sai sakot myönnettyään oikeudessa joukon eläinten terveyteen liittyviä rikkomuksia."</w:t>
      </w:r>
    </w:p>
    <w:p>
      <w:r>
        <w:rPr>
          <w:b/>
        </w:rPr>
        <w:t xml:space="preserve">Yhteenveto</w:t>
      </w:r>
    </w:p>
    <w:p>
      <w:r>
        <w:t xml:space="preserve">Keski- ja Länsi-Walesin alueen konservatiivien edustajistokokousehdokkaaksi vuonna 2016 on valittu maanviljelijä, joka sai hiljattain sakkoja eläinsuojelurikoksista.</w:t>
      </w:r>
    </w:p>
    <w:p>
      <w:r>
        <w:rPr>
          <w:b/>
          <w:u w:val="single"/>
        </w:rPr>
        <w:t xml:space="preserve">Asiakirjan numero 53870</w:t>
      </w:r>
    </w:p>
    <w:p>
      <w:r>
        <w:t xml:space="preserve">Yhdeksäs pidätys Carl Moorhousen puukotuksen jälkeen Leamington Span kadulla</w:t>
      </w:r>
    </w:p>
    <w:p>
      <w:r>
        <w:t xml:space="preserve">Coventrysta kotoisin olevaa 34-vuotiasta Carl Moorhousea puukotettiin Lower Leam Streetillä Leamington Spassa 28. toukokuuta tapahtuneen häiriön aikana. Hän kuoli myöhemmin sairaalassa. Warwickshiren poliisin mukaan 24-vuotias birminghamilainen mies pidätettiin keskiviikkona murhasta epäiltynä. Kahdeksan muuta - seitsemän miestä ja yksi nainen - jotka oli aiemmin pidätetty hänen kuolemaansa liittyen, ovat edelleen poliisin takuita vastaan, poliisi lisäsi. Seuraa BBC West Midlandsia Facebookissa, Twitterissä ja Instagramissa. Lähetä juttuideoita osoitteeseen: newsonline.westmidlands@bbc.co.uk Aiheeseen liittyvät Internet-linkit Warwickshiren poliisi</w:t>
      </w:r>
    </w:p>
    <w:p>
      <w:r>
        <w:rPr>
          <w:b/>
        </w:rPr>
        <w:t xml:space="preserve">Yhteenveto</w:t>
      </w:r>
    </w:p>
    <w:p>
      <w:r>
        <w:t xml:space="preserve">Yhdeksäs henkilö on pidätetty miehen kuoleman vuoksi Warwickshiressä.</w:t>
      </w:r>
    </w:p>
    <w:p>
      <w:r>
        <w:rPr>
          <w:b/>
          <w:u w:val="single"/>
        </w:rPr>
        <w:t xml:space="preserve">Asiakirjan numero 53871</w:t>
      </w:r>
    </w:p>
    <w:p>
      <w:r>
        <w:t xml:space="preserve">Taunton Deane Borough Councilin siirtoidea hylättiin.</w:t>
      </w:r>
    </w:p>
    <w:p>
      <w:r>
        <w:t xml:space="preserve">Ehdotukset muuttaa Deane Housesta County Halliin hylättiin tiistai-iltana pidetyssä kaupunginvaltuuston kokouksessa yhdellä äänellä. Ajatuksen kannattajat sanoivat, että nykyinen rakennus on liian suuri ja vanhentunut ja että sen kunnostaminen maksaisi 8,3 miljoonaa puntaa. Vastustajat syyttivät hankkeen takana olevia tahoja "sukuhopean myymisestä". Kaupunginvaltuuston konservatiivijohtaja John Williams sanoi olevansa "pettynyt ja surullinen" päätöksestä. Williams sanoi, että muita vaihtoehtoja olisivat uuden toimiston rakentaminen Firepoolin alueelle tai "veronmaksajien rahojen turha tuhlaaminen" Deane Houseen. "Meidän on tarkasteltava uudelleen County Hall -vaihtoehtoa ja katsottava, voimmeko vastata jäsenten huolenaiheisiin", hän sanoi. Liberaalidemokraattien oppositiojohtaja Simon Coles sanoi: "Työpaikkojen säilyttäminen Taunton Deanessa, omaisuutemme säilyttäminen tuleville sukupolville ja kustannustehokkuuden saavuttaminen olivat eilen illalla ensisijaisia tavoitteitamme, jotka kaikki saavutimme. "On suuri pettymys, että konservatiiviryhmä ei halunnut samoja asioita", hän sanoi.</w:t>
      </w:r>
    </w:p>
    <w:p>
      <w:r>
        <w:rPr>
          <w:b/>
        </w:rPr>
        <w:t xml:space="preserve">Yhteenveto</w:t>
      </w:r>
    </w:p>
    <w:p>
      <w:r>
        <w:t xml:space="preserve">Suunnitelmat myydä Taunton Deanen valtuuston päämaja ja siirtää henkilöstö Somersetin kreivikunnan neuvoston vuokratiloihin on hylätty.</w:t>
      </w:r>
    </w:p>
    <w:p>
      <w:r>
        <w:rPr>
          <w:b/>
          <w:u w:val="single"/>
        </w:rPr>
        <w:t xml:space="preserve">Asiakirjan numero 53872</w:t>
      </w:r>
    </w:p>
    <w:p>
      <w:r>
        <w:t xml:space="preserve">Jubilee Line -linjan päivitys viivästyy entisestään</w:t>
      </w:r>
    </w:p>
    <w:p>
      <w:r>
        <w:t xml:space="preserve">Se ilmoitti myös, että linjat suljetaan kokonaan tai osittain 14 viikonloppuna ja kolmena päivänä joulun aikana. LU sanoi, että se peri ylikierroksilla olevan päivityksen, kun se otti kesäkuussa haltuunsa Tube Linesin kunnossapitourakoitsijan. Linja on ollut säännöllisesti suljettuna helmikuusta 2007 lähtien päivitystyön vuoksi, joka on jatkuvasti ylittynyt. LU sanoi, että on vain "pieni mahdollisuus" saada työt valmiiksi joulukuun loppuun mennessä ja että se vahvistaa valmistumispäivän syksyllä. LU:n toimitusjohtaja Mike Brown sanoi haluavansa pyytää anteeksi "matkustajilta, yhteisöiltä ja yrityksiltä, jotka ovat kärsineet vuosia kestäneistä sulkemisista". Hän sanoi: "Nyt on selvää, että perimme Tube Linesilta Jubilee Line -linjan parannusohjelman, joka oli pahasti jäljessä aikataulusta". Hän sanoi, että kun se on valmis, se tarjoaa matkustajille paljon parempaa palvelua, lisää kapasiteettia ja lyhentää matka-aikoja. Hän lisäsi: "Otettuamme Tube Linesin hallintaamme varmistamme, että Jubilee Line -linjan päivityksen aiheuttamat häiriöt eivät toistu Northern Line -linjan muutostyön aikana."</w:t>
      </w:r>
    </w:p>
    <w:p>
      <w:r>
        <w:rPr>
          <w:b/>
        </w:rPr>
        <w:t xml:space="preserve">Yhteenveto</w:t>
      </w:r>
    </w:p>
    <w:p>
      <w:r>
        <w:t xml:space="preserve">Lontoon metron (LU) mukaan Jubilee Line -linjan viivästynyt parantaminen ei todennäköisesti valmistu vuoden loppuun mennessä.</w:t>
      </w:r>
    </w:p>
    <w:p>
      <w:r>
        <w:rPr>
          <w:b/>
          <w:u w:val="single"/>
        </w:rPr>
        <w:t xml:space="preserve">Asiakirjan numero 53873</w:t>
      </w:r>
    </w:p>
    <w:p>
      <w:r>
        <w:t xml:space="preserve">Murhasta pidätys Winson Greenin puistossa puukotetun miehen jälkeen</w:t>
      </w:r>
    </w:p>
    <w:p>
      <w:r>
        <w:t xml:space="preserve">29-vuotiasta uhria puukotettiin useita kertoja rintaan ja selkään Summerfield Parkissa Winson Greenissä noin kello 14.30 GMT perjantaina. Hän kuoli sairaalassa, ja ruumiinavauksen oli määrä tapahtua sunnuntaina. Epäilty pidätettiin murhasta epäiltynä varhain aamulla. Poliisi kertoi BBC:lle, ettei se voinut paljastaa henkilön sukupuolta tai ikää "operatiivisista syistä". Komisario Laura Harrison West Midlandin poliisista sanoi: "Tutkimuksemme etenee todella nopeasti, mutta minun on vielä kuultava kaikkia alueella tuolloin olleita henkilöitä, jotka näkivät tai kuulivat jotain ja jotka eivät ole vielä puhuneet meille." Seuraa BBC West Midlandsia Facebookissa, Twitterissä ja Instagramissa. Lähetä juttuideasi osoitteeseen: newsonline.westmidlands@bbc.co.uk</w:t>
      </w:r>
    </w:p>
    <w:p>
      <w:r>
        <w:rPr>
          <w:b/>
        </w:rPr>
        <w:t xml:space="preserve">Yhteenveto</w:t>
      </w:r>
    </w:p>
    <w:p>
      <w:r>
        <w:t xml:space="preserve">Poliisi on tehnyt murhapidätyksen sen jälkeen, kun miestä oli puukotettu Birminghamin puistossa.</w:t>
      </w:r>
    </w:p>
    <w:p>
      <w:r>
        <w:rPr>
          <w:b/>
          <w:u w:val="single"/>
        </w:rPr>
        <w:t xml:space="preserve">Asiakirjan numero 53874</w:t>
      </w:r>
    </w:p>
    <w:p>
      <w:r>
        <w:t xml:space="preserve">100 puntaa kaurakakkua Robbie Williamsin Stoke-on-Trentin vapausseremoniassa</w:t>
      </w:r>
    </w:p>
    <w:p>
      <w:r>
        <w:t xml:space="preserve">Williamsille myönnettiin Stoke-on-Trentin vapaus kaupungin kaupungintalolla heinäkuussa. Tietojen vapautta koskevan pyynnön mukaan 100 puntaa käytettiin tarjoiluihin sen jälkeen, kun laulaja oli pyytänyt vieraille juusto- ja pekonikaurakakkuja. Viranomaisen mukaan loput 259 punnasta käytettiin kukkiin ja juhlallisiin kääröihin. Stokessa järjestettiin aiemmin tänä vuonna tapahtumasarja tähden 40-vuotissyntymäpäivän kunniaksi. Williams, joka varttui kaupungissa, kertoi yksityisessä seremoniassa olevansa "otettu" kunniamaininnasta. Kaurakakkuja, jotka muistuttavat pannukakkua makealla tai suolaisella täytteellä, pidetään perinteisenä Staffordshiren herkkuna. Viime vuosina on pyritty saamaan sille suojeltu asema, kuten cornwallilaisille pastilleille tai Melton Mowbrayn porsaanlihapiirakoille.</w:t>
      </w:r>
    </w:p>
    <w:p>
      <w:r>
        <w:rPr>
          <w:b/>
        </w:rPr>
        <w:t xml:space="preserve">Yhteenveto</w:t>
      </w:r>
    </w:p>
    <w:p>
      <w:r>
        <w:t xml:space="preserve">Neuvosto käytti 100 puntaa kaurakakkuihin, joita tarjoiltiin Robbie Williamsin kunniaksi järjestetyssä seremoniassa, kuten on paljastunut.</w:t>
      </w:r>
    </w:p>
    <w:p>
      <w:r>
        <w:rPr>
          <w:b/>
          <w:u w:val="single"/>
        </w:rPr>
        <w:t xml:space="preserve">Asiakirjan numero 53875</w:t>
      </w:r>
    </w:p>
    <w:p>
      <w:r>
        <w:t xml:space="preserve">Telford ja Shrewsbury A &amp; E uudelleenjärjestelysuunnitelmat "pidossa</w:t>
      </w:r>
    </w:p>
    <w:p>
      <w:r>
        <w:t xml:space="preserve">Telfordin ja Wrekinin sekä Shropshiren kliiniset tilaajaryhmät päättivät olla aloittamatta julkista kuulemista ennen kuin lisätyötä on tehty. Suunnitelmat ovat osa vuonna 2014 käynnistettyä NHS Future Fit -ohjelmaa. Riippumaton asiantuntija tarkastelee niitä ennen todennäköistä julkista kuulemista vuonna 2017. Nykyisten ehdotusten mukaan myös naisten ja lasten palvelut siirtyisivät Shrewsburyyn, vaikka Telfordiin avattiin 28 miljoonan punnan arvoinen keskus vuonna 2014. Lisää päivityksiä tästä ja muista Shropshiren tarinoista Future Fit -ohjelman tiedottaja sanoi, että molemmat ryhmät ovat hyväksyneet sen, että "ei muutosta" ei ole vaihtoehto. Tohtori Julian Povey Shropshiren kliinisestä tilaajaryhmästä (CCG) sanoi: "CCG:nä tuemme edelleen Future Fit -prosessia ja tuemme mielellämme prosessin riippumatonta tarkastelua, jonka avulla voimme edetä eteenpäin." Telfordin ja Wrekinin CCG:n puheenjohtaja Jo Leahy sanoi haluavansa korostaa, että päätös "ei ole prosessin loppu, vaan meidän on löydettävä tapa edetä yhdessä". Future Fit -ohjelma perustettiin, koska katsottiin, että sairaalapalvelujen jakautuminen useisiin eri paikkoihin Shropshiressä merkitsi sitä, että palvelut olivat vaikeuksissa ja että päällekkäisyydestä aiheutui lisäkustannuksia.</w:t>
      </w:r>
    </w:p>
    <w:p>
      <w:r>
        <w:rPr>
          <w:b/>
        </w:rPr>
        <w:t xml:space="preserve">Yhteenveto</w:t>
      </w:r>
    </w:p>
    <w:p>
      <w:r>
        <w:t xml:space="preserve">Terveydenhuoltopomot ovat kieltäytyneet tukemasta suunnitelmia, joiden mukaan Telfordin päivystyspalveluja alennettaisiin Shrewsburyyn perustettavan yhden hätä- ja traumaosaston hyväksi.</w:t>
      </w:r>
    </w:p>
    <w:p>
      <w:r>
        <w:rPr>
          <w:b/>
          <w:u w:val="single"/>
        </w:rPr>
        <w:t xml:space="preserve">Asiakirjan numero 53876</w:t>
      </w:r>
    </w:p>
    <w:p>
      <w:r>
        <w:t xml:space="preserve">Poliisi sai etsintävaltuudet Thornhillin puukotuskuoleman jälkeen</w:t>
      </w:r>
    </w:p>
    <w:p>
      <w:r>
        <w:t xml:space="preserve">Kaupungista kotoisin oleva 17-vuotias James Laurie löydettiin puukotettuna Lindsay Roadilta, Thornhillistä, sunnuntaiaamuna. Hampshiren poliisi ilmoitti olevansa "huolissaan siitä, että alueella on kaksi ryhmää, jotka saattavat kohdistaa hyökkäyksen toistensa kimppuun aseiden kanssa". Section 60 -määräys on voimassa sunnuntaihin kello 07:00 GMT saakka. Määräys kattaa Thornhillin, Westonin ja Southamptonin lähialueet. Lisäksi on voimassa hajottamismääräys, mikä tarkoittaa, että ihmisiä voidaan pyytää poistumaan määräyksen piiriin kuuluvilta alueilta 48 tunnin ajaksi. Määräyksiä rikkovia henkilöitä uhkaa pidätys. Andoverista kotoisin oleva 15-vuotias poika saapui torstaina Winchester Crown Courtiin syytettynä teinin murhasta. Poikaa syytetään myös teräaseiden hallussapidosta. Hänet vangittiin, ja hänen on määrä saapua samaan tuomioistuimeen maaliskuussa syytteen käsittelyyn.</w:t>
      </w:r>
    </w:p>
    <w:p>
      <w:r>
        <w:rPr>
          <w:b/>
        </w:rPr>
        <w:t xml:space="preserve">Yhteenveto</w:t>
      </w:r>
    </w:p>
    <w:p>
      <w:r>
        <w:t xml:space="preserve">Poliisi on saanut luvan pysäyttää ja tutkia ihmisiä Southamptonin alueella, jossa teini-ikäinen kuoli katupuukotuksessa lähes viikko sitten.</w:t>
      </w:r>
    </w:p>
    <w:p>
      <w:r>
        <w:rPr>
          <w:b/>
          <w:u w:val="single"/>
        </w:rPr>
        <w:t xml:space="preserve">Asiakirjan numero 53877</w:t>
      </w:r>
    </w:p>
    <w:p>
      <w:r>
        <w:t xml:space="preserve">Ranskan maahanmuuttajat: Grande-Synthe Dunkerquen leiriä tuhoaa valtava tulipalo.</w:t>
      </w:r>
    </w:p>
    <w:p>
      <w:r>
        <w:t xml:space="preserve">Ainakin 10 ihmistä loukkaantui, kun tulipalo repi läpi tiiviisti pakattuja majoja Grande-Synthen leirillä lähellä Dunkerquen satamaa. Viime kuussa viranomaiset ilmoittivat, että leiri puretaan levottomuuksien vuoksi. Ranskan pohjoisrannikko on ollut magneetti maahanmuuttajille, jotka yrittävät päästä Britanniaan. "Jäljellä on vain kasa tuhkaa", sanoi Michel Lalande, Ranskan Pohjoisen alueen prefekti. "On mahdotonta laittaa majoja takaisin sinne, missä ne olivat", hän lisäsi. Grande-Synthen leirin väkiluku on kasvanut sen jälkeen, kun "viidakko"-leiri tuhoutui viime lokakuussa noin 40 kilometrin päässä Calais'n lähellä. Lisää afgaanien tulo lisäsi jännitteitä leirillä asuvien kurdien kanssa, kertoo uutistoimisto AFP silminnäkijöihin ja virkamiehiin vedoten. Maahanmuuttajat on evakuoitu ja heidät lähetetään hätämajoitukseen, ja kaksi lähellä sijaitsevaa liikuntasalia on jo annettu käyttöön, Lalande sanoi. Grande-Synthen leirillä, jonka hyväntekeväisyysjärjestö Lääkärit ilman rajoja (MSF) rakensi ja joka avattiin maaliskuussa 2016, on ollut useita väkivaltaisia välikohtauksia. Kuusi ihmistä loukkaantui veitsivammoihin tulipalon aiheuttaneen tappelun jälkeen. Poliisi puuttui asiaan viime kuussa sen jälkeen, kun viisi miestä loukkaantui tappelussa, ja toista miestä puukotettiin marraskuussa, AFP kertoi.</w:t>
      </w:r>
    </w:p>
    <w:p>
      <w:r>
        <w:rPr>
          <w:b/>
        </w:rPr>
        <w:t xml:space="preserve">Yhteenveto</w:t>
      </w:r>
    </w:p>
    <w:p>
      <w:r>
        <w:t xml:space="preserve">Pohjois-Ranskassa sijaitseva 1 500 siirtolaisen leiri on tuhoutunut tulipalossa, joka viranomaisten mukaan sai alkunsa afgaanien ja kurdien välisessä taistelussa.</w:t>
      </w:r>
    </w:p>
    <w:p>
      <w:r>
        <w:rPr>
          <w:b/>
          <w:u w:val="single"/>
        </w:rPr>
        <w:t xml:space="preserve">Asiakirjan numero 53878</w:t>
      </w:r>
    </w:p>
    <w:p>
      <w:r>
        <w:t xml:space="preserve">Arthur Simpson-Kent myöntää tappaneensa Sian Blaken ja lapset.</w:t>
      </w:r>
    </w:p>
    <w:p>
      <w:r>
        <w:t xml:space="preserve">Arthur Simpson-Kentin asianajaja kertoi Old Baileyssä, että valamiehistölle kerrotaan tämä hänen oikeudenkäynnissään lokakuussa. Hän ei ole vielä antanut virallista vastausta. Blake, 43, Zachary, 8, ja Amon, 4, löydettiin perheen kodista Erithistä Lontoosta tammikuussa sen jälkeen, kun heidät oli ilmoitettu kadonneiksi 16. joulukuuta. Hänet pidätettiin Heathrow'n lentokentällä sen jälkeen, kun hänet oli luovutettu Ghanasta. 48-vuotiaan parturi-kampaajan odotetaan antavan tunnustuksensa 29. heinäkuuta. Blake näytteli Frankie Pierreä 56 EastEnders-jaksossa vuosina 1996-1997. EastEndersin lisäksi Blake esiintyi IMDB-profiilinsa mukaan myös elokuvassa Siberia vuonna 1998 ja tv-elokuvassa May 33rd vuonna 2004 taiteilijanimellään Syan Blake. Hänellä oli ennen kuolemaansa motoneuronisairaus. Met on saattanut tapauksen riippumattoman poliisivalituslautakunnan (IPCC) käsiteltäväksi tutkinnan hoitamisen vuoksi. Se suorittaa myös vakavan tapauksen uudelleentarkastelun, joka on vakiovaruste kaikissa vakavissa tapauksissa, tutkiakseen, mitä tutkinnasta voidaan oppia.</w:t>
      </w:r>
    </w:p>
    <w:p>
      <w:r>
        <w:rPr>
          <w:b/>
        </w:rPr>
        <w:t xml:space="preserve">Yhteenveto</w:t>
      </w:r>
    </w:p>
    <w:p>
      <w:r>
        <w:t xml:space="preserve">Entisen EastEnders-näyttelijän Sian Blaken kumppani on myöntänyt tappaneensa hänet ja heidän kaksi lastaan.</w:t>
      </w:r>
    </w:p>
    <w:p>
      <w:r>
        <w:rPr>
          <w:b/>
          <w:u w:val="single"/>
        </w:rPr>
        <w:t xml:space="preserve">Asiakirjan numero 53879</w:t>
      </w:r>
    </w:p>
    <w:p>
      <w:r>
        <w:t xml:space="preserve">Llanellin parlamentin jäsen Keith Davies lähtee sairaalasta veritulpan jälkeen</w:t>
      </w:r>
    </w:p>
    <w:p>
      <w:r>
        <w:t xml:space="preserve">Llanellin parlamentin jäsen, 71, otettiin hoitoon, kun hän sairastui vakavasti 26. syyskuuta. Työväenpuolueen mukaan leikkausta ei tarvittu Cardiffissa sijaitsevassa Walesin yliopistollisessa sairaalassa. Tiedottaja sanoi, että hän toipuu kotona ja että puolueryhmä odottaa innolla hänen paluutaan töihin, kun hän on tarpeeksi terve. Davies valittiin ensimmäistä kertaa edustajistoon viime vuoden toukokuussa 70-vuotiaana, ja hän voitti Llanellin Labour-puolueen Plaid Cymru -puolueelta 80 äänellä. "Ensiluokkaista hoitoa" Työväenpuolueen edustaja sanoi: "Olemme iloisia, että Llanellin parlamentin jäsen Keith Davies on päässyt pois Walesin yliopistollisesta sairaalasta Cardiffissa ja toipuu parhaillaan kotona. "Alustavien testien jälkeen todettiin, että Keithillä oli aivoissa veritulppa, joka hoidettiin ilman leikkausta. "On tärkeää, että Keithille annetaan niin paljon aikaa kuin hän tarvitsee toipuakseen täysin ennen kuin hän palaa töihin parlamenttiin, ja työväenpuolueen ryhmä odottaa innolla, että hän pääsee tapaamaan häntä heti kun hän on tarpeeksi terve.", sanoi Keith. "Keith ja hänen perheensä haluavat kiittää kaikkia niitä lääketieteen ammattilaisia, jotka antoivat hänelle ensiluokkaista hoitoa Walesin yliopistollisessa sairaalassa."</w:t>
      </w:r>
    </w:p>
    <w:p>
      <w:r>
        <w:rPr>
          <w:b/>
        </w:rPr>
        <w:t xml:space="preserve">Yhteenveto</w:t>
      </w:r>
    </w:p>
    <w:p>
      <w:r>
        <w:t xml:space="preserve">Labour-puolueen edustaja Keith Davies on päässyt sairaalasta kärsittyään aivoveritulpasta.</w:t>
      </w:r>
    </w:p>
    <w:p>
      <w:r>
        <w:rPr>
          <w:b/>
          <w:u w:val="single"/>
        </w:rPr>
        <w:t xml:space="preserve">Asiakirjan numero 53880</w:t>
      </w:r>
    </w:p>
    <w:p>
      <w:r>
        <w:t xml:space="preserve">Dawnus: Yritykset palkataan uudelleen rakentamaan Welshpoolin koulu loppuun.</w:t>
      </w:r>
    </w:p>
    <w:p>
      <w:r>
        <w:t xml:space="preserve">Uusi englanninkielinen Church in Walesin peruskoulu Welshpoolissa jäi osittain rakentamatta, kun Dawnus Constructionin rakennustyöt romahtivat maaliskuussa. Architype ja WSP jatkavat konsulttina, kun uutta pääurakoitsijaa aletaan etsiä. Uuden koulun rakentamisen odotetaan nyt valmistuvan syyskuussa 2020. Koulutuspalveluiden johtava johtaja Marianne Evans sanoi, että Powysin kreivikunnanvaltuusto on "parhaillaan järjestämässä uutta tarjouskilpailua pääurakoitsijasta, joka saattaa rakennustyöt päätökseen". "On myös tarpeen varmistaa, että Dawnusin alun perin tilaamat arkkitehti- ja insinöörisuunnittelun pääkonsultit jatkavat työtään", hän lisäsi. "Virkailijat ovat olleet yhteydessä molempiin yrityksiin, ja keskustelut ovat olleet myönteisiä." Paikallisen demokratian raportointipalvelun (Local Democracy Reporting Service) mukaan kaksi muuta kouluhanketta Powysissa, jotka kärsivät Dawnusin lopettamisesta, ovat edelleen suunnitteluvaiheessa. Ne ovat Welshpoolin walesinkielinen peruskoulu ja Machynllethin Ysgol Bro Hyddgenin uudet tilat.</w:t>
      </w:r>
    </w:p>
    <w:p>
      <w:r>
        <w:rPr>
          <w:b/>
        </w:rPr>
        <w:t xml:space="preserve">Yhteenveto</w:t>
      </w:r>
    </w:p>
    <w:p>
      <w:r>
        <w:t xml:space="preserve">Kaksi yritystä, joiden työt Powysissa sijaitsevassa uudessa 11,5 miljoonan punnan koulussa pysähtyivät, kun pääurakoitsija meni konkurssiin, on palkattu uudelleen auttamaan työn loppuunsaattamisessa.</w:t>
      </w:r>
    </w:p>
    <w:p>
      <w:r>
        <w:rPr>
          <w:b/>
          <w:u w:val="single"/>
        </w:rPr>
        <w:t xml:space="preserve">Asiakirjan numero 53881</w:t>
      </w:r>
    </w:p>
    <w:p>
      <w:r>
        <w:t xml:space="preserve">Tunisian hyökkäys: Fallon vihjaa Syyrian pommitusten uudelleenharkinnasta</w:t>
      </w:r>
    </w:p>
    <w:p>
      <w:r>
        <w:t xml:space="preserve">Michael Fallon sanoi, että kansanedustajat haluaisivat "miettiä hyvin tarkkaan", miten IS:n kanssa toimitaan, jos perjantain murhat liittyisivät ryhmän Syyrian tukikohtaan. Hän sanoi, että ääriryhmät "ampuvat meitä" ja ne on "tuhottava". Parlamentti hyväksyi Britannian pommitukset taistelijoiden asemiin Irakissa viime vuonna. Parlamentin jäseniä ei kuitenkaan tuolloin pyydetty hyväksymään iskuja rajan yli Syyriaan. Fallon sanoi BBC:lle, että on "epäloogista", että brittijoukot tarkkailevat Irakin ja Syyrian rajaa, kun IS "ei tee eroa" näiden kahden maan välillä ja liikkuu vapaasti niiden välillä. "Ei ole mitään laillista estettä sille, että toimimme Syyriassa, mutta meillä ei ole parlamentin hyväksyntää siihen", hän sanoi. Hän kertoi Radio 4:n World at One -ohjelmassa, että parhaillaan selvitetään, johtuiko Soussen hyökkäys Syyriasta käsin IS:stä, joka on hänen mukaansa "paha kalifaatti". "Jos voimme yhdistää sen Syyrian Isiliin, meidän on pohdittava muun liittouman kanssa, miten toimimme parhaiten sen suhteen", hän lisäsi. Fallon sanoi, ettei Yhdistyneen kuningaskunnan tarvitse tällä hetkellä muuttaa politiikkaansa, jonka mukaan se osallistuu ilmaiskuihin Irakissa mutta ei Syyriassa, "koska me osallistumme kampanjaan". Jos tämä muuttuisi, hallituksen olisi hänen mukaansa palattava parlamenttiin ja pyydettävä parlamentin jäsenten hyväksyntää. Puolustusministeri sanoi kuitenkin, että hallitus pidättää itsellään oikeuden ryhtyä toimiin ilman parlamentin äänestystä, jos brittien henkeä uhkaa välitön uhka. Irakin hallitus on pyytänyt liittoutuneiden sotilaallista tukea taistelussaan islamistisia taistelijoita vastaan, mutta Syyrian hallitus, jossa Bashar al-Assadin maa on neljä vuotta kestäneen sisällissodan kourissa, ei ole esittänyt vastaavaa pyyntöä.</w:t>
      </w:r>
    </w:p>
    <w:p>
      <w:r>
        <w:rPr>
          <w:b/>
        </w:rPr>
        <w:t xml:space="preserve">Yhteenveto</w:t>
      </w:r>
    </w:p>
    <w:p>
      <w:r>
        <w:t xml:space="preserve">Yhdistynyt kuningaskunta saattaa harkita uudelleen päätöstään olla tekemättä ilmaiskuja niin kutsuttuja islamilaisen valtion taistelijoita vastaan Syyriassa Tunisian kuolettavien iskujen jälkeen, puolustusministeri on sanonut.</w:t>
      </w:r>
    </w:p>
    <w:p>
      <w:r>
        <w:rPr>
          <w:b/>
          <w:u w:val="single"/>
        </w:rPr>
        <w:t xml:space="preserve">Asiakirjan numero 53882</w:t>
      </w:r>
    </w:p>
    <w:p>
      <w:r>
        <w:t xml:space="preserve">Jerseyn maahanmuuttajien rekisteröintikortteja koskeva pyyntö</w:t>
      </w:r>
    </w:p>
    <w:p>
      <w:r>
        <w:t xml:space="preserve">Suunnitelman on ehdottanut Jerseyn osavaltioiden siirtolaisuutta käsittelevä neuvoa-antava ryhmä. Ryhmä väittää, että se "toisi etuja niille, joilla on vahvat siteet Jerseyyn". Rekisteröintikortit myönnetään kaikille saarelle muuttaville, jos poliitikot äänestävät yhdistetyn työ- ja asuntolain puolesta. Muutos edellyttäisi myös virallisen nimi- ja osoiterekisterin laatimista, ja myös tätä koskevaa lakia ehdotetaan. Lakimuutoksen myötä nykyiset kolme asumisluokkaa korvattaisiin kaksitasoisella järjestelmällä. Neuvoa-antavan ryhmän puheenjohtaja, senaattori Paul Routier sanoi, että järjestelmän mukaan ihmiset, jotka haluavat työskennellä Jerseyssä, ostaa tai vuokrata asunnon, tarvitsisivat kortin, johon kirjattaisiin heidän asuinasemansa. Hän sanoi: "On aika korvata vanhat lait, ja olen varma, että uudet lait mahdollistavat tiukemman ja oikeudenmukaisemman maahanmuuttokontrollin." "Olen varma, että uudet lait mahdollistavat tiukemman ja oikeudenmukaisemman maahanmuuttokontrollin." Ryhmän mukaan uusi järjestelmä mahdollistaisi sen, että Jerseyn väestöä koskevat tiedot olisivat helposti saatavilla.</w:t>
      </w:r>
    </w:p>
    <w:p>
      <w:r>
        <w:rPr>
          <w:b/>
        </w:rPr>
        <w:t xml:space="preserve">Yhteenveto</w:t>
      </w:r>
    </w:p>
    <w:p>
      <w:r>
        <w:t xml:space="preserve">Kaikkien Jerseyhin muuttavien henkilöiden on ehkä pidettävä mukanaan rekisteröintikorttia uusien työ- ja asumissääntöjen mukaisesti.</w:t>
      </w:r>
    </w:p>
    <w:p>
      <w:r>
        <w:rPr>
          <w:b/>
          <w:u w:val="single"/>
        </w:rPr>
        <w:t xml:space="preserve">Asiakirjan numero 53883</w:t>
      </w:r>
    </w:p>
    <w:p>
      <w:r>
        <w:t xml:space="preserve">Hugh Grant vetoaa automurrossa varastetusta käsikirjoituksesta</w:t>
      </w:r>
    </w:p>
    <w:p>
      <w:r>
        <w:t xml:space="preserve">Tviitissään Grant pyysi heitä "ainakin" palauttamaan käsikirjoituksen, joka "sisälsi viikkojen ajan muistiinpanoja". Sunnuntai-iltana varastettu laukku saattoi hänen mukaansa sisältää myös hänen lastensa sairauskortteja. Grant pyysi palauttamaan tavarat Coach Filmsille osoitteeseen Ealing Studios, Ealing Green, W5. Twiitissä hän sanoi: "Siinä epätodennäköisessä tapauksessa, että joku tietää, kuka murtautui autooni tänä iltana ja varasti laukkuni, yrittäkää saada heidät suostuttelemaan ainakin palauttamaan käsikirjoitukseni. "Monien viikkojen muistiinpanot ja ideat. Ja ehkä lasteni sairauskortit." BBC on pyytänyt poliisilta kommenttia. Saatat myös pitää tästä:</w:t>
      </w:r>
    </w:p>
    <w:p>
      <w:r>
        <w:rPr>
          <w:b/>
        </w:rPr>
        <w:t xml:space="preserve">Yhteenveto</w:t>
      </w:r>
    </w:p>
    <w:p>
      <w:r>
        <w:t xml:space="preserve">Näyttelijä Hugh Grant on vedonnut varkaisiin, jotka murtautuivat hänen autoonsa ja varastivat laukun, jossa oli käsikirjoitus, jota hän työsti.</w:t>
      </w:r>
    </w:p>
    <w:p>
      <w:r>
        <w:rPr>
          <w:b/>
          <w:u w:val="single"/>
        </w:rPr>
        <w:t xml:space="preserve">Asiakirjan numero 53884</w:t>
      </w:r>
    </w:p>
    <w:p>
      <w:r>
        <w:t xml:space="preserve">Yksi Euroopan "etsityimmistä" pidätetty Watfordissa</w:t>
      </w:r>
    </w:p>
    <w:p>
      <w:r>
        <w:t xml:space="preserve">Florin Ghinea, 43, joka on yksi Europolin etsityimmistä miehistä, pidätettiin hänen poistuessaan kuntosalilta Watfordissa tiistaina. Romanian viranomaiset etsivät Ghinea, lempinimeltään "Ghenosu", ihmiskaupasta, salaliitosta murhaan, kiristyksestä ja rahanpesusta. Hän saapuu oikeuteen luovutusoikeudenkäyntiin 25. syyskuuta. Ghinean pidättivät tiistaina kansallisen rikostutkintakeskuksen (National Crime Agency, NCA) aseellisten operaatioiden yksikön virkamiehet Hertfordshiren poliisin tukemassa operaatiossa. Häntä syytetään ihmiskaupparingin järjestämisestä, jossa romanialaisia naisia lähetettiin Irlantiin, Suomeen ja Dubaihin seksuaalista hyväksikäyttöä varten, sekä salaliitosta rikollisen kilpailijan tappamiseksi. Ghinea saapui Westminsterin tuomareiden eteen keskiviikkona, ja hänet määrättiin tutkintavankeuteen luovutusprosessin ajaksi.</w:t>
      </w:r>
    </w:p>
    <w:p>
      <w:r>
        <w:rPr>
          <w:b/>
        </w:rPr>
        <w:t xml:space="preserve">Yhteenveto</w:t>
      </w:r>
    </w:p>
    <w:p>
      <w:r>
        <w:t xml:space="preserve">Romanialaisen järjestäytyneen rikollisverkoston epäiltyä johtajaa uhkaa luovutus sen jälkeen, kun hänet pidätettiin Hertfordshiressä.</w:t>
      </w:r>
    </w:p>
    <w:p>
      <w:r>
        <w:rPr>
          <w:b/>
          <w:u w:val="single"/>
        </w:rPr>
        <w:t xml:space="preserve">Asiakirjan numero 53885</w:t>
      </w:r>
    </w:p>
    <w:p>
      <w:r>
        <w:t xml:space="preserve">Haltonin kylän "Lady Godiva" protestoi Heyshamin M6-linkkiä vastaan.</w:t>
      </w:r>
    </w:p>
    <w:p>
      <w:r>
        <w:t xml:space="preserve">Mies, jonka talo on uuden tien ehdotetun reitin varrella, pukeutui Lady Godivaksi ja johti hevosella marssia Haltonin kylän läpi. Tien vastustajat sanoivat, että se merkitsisi lisää liikennettä kylän läpi. Lancashiren kreivikunnanvaltuuston mukaan liikenne vähenee ja paikallistiet muuttuvat turvallisemmiksi. Tien rakentaminen on tarkoitus aloittaa vuoden 2012 lopulla. Helmikuussa valtuusto teki useita muutoksia tien suunnitteluun, jotta kustannukset laskisivat 139 miljoonasta punnasta 123 miljoonaan puntaan. "Kokonaisuudessaan turvallisempi" Paikallinen asukas Keith Hanley sanoi: "Haltonin asukkaat joutuvat kärsimään tästä kaikesta hiljattain tehtyjen muutosten vuoksi. "Se on piirretty uudelleen, ja suunnitelmat vaikuttavat paikkakunnallemme katastrofaalisesti, ja suunnitelma on tällä hetkellä mahdoton, se ei voisi toimia." Steve McCreesh, Lancashiren kreivikunnanvaltuuston tien hankejohtaja sanoi: "Viemme liikennettä pois koko alueelta ja epäsopivilta kapeilta maalaisväyliltä. Siirrämme liikenteen kaksikaistaiselle tielle, joka rakennetaan tarkoituksenmukaisesti ja jossa on tarkoitukseen suunnitellut turvalliset liittymät. Sen on oltava kaiken kaikkiaan turvallisempi."</w:t>
      </w:r>
    </w:p>
    <w:p>
      <w:r>
        <w:rPr>
          <w:b/>
        </w:rPr>
        <w:t xml:space="preserve">Yhteenveto</w:t>
      </w:r>
    </w:p>
    <w:p>
      <w:r>
        <w:t xml:space="preserve">Lancashiren kylän aktivistit ovat järjestäneet "Lady Godiva" -mielenosoitusmarssin Heyshamin ja M6:n välisen yhdystien suunnitelmia vastaan.</w:t>
      </w:r>
    </w:p>
    <w:p>
      <w:r>
        <w:rPr>
          <w:b/>
          <w:u w:val="single"/>
        </w:rPr>
        <w:t xml:space="preserve">Asiakirjan numero 53886</w:t>
      </w:r>
    </w:p>
    <w:p>
      <w:r>
        <w:t xml:space="preserve">Buckinghamshiren poliisi lopettaa 11-vuotiaan tytön raiskauksen metsässä</w:t>
      </w:r>
    </w:p>
    <w:p>
      <w:r>
        <w:t xml:space="preserve">Thames Valleyn poliisin mukaan uhri oli kävelemässä kävelytiellä Holmer Greenissä, Buckinghamshiressä, kun mies johdatti hänet metsään ja raiskasi hänet. Tapaus sattui noin kello 12:00 BST 1. kesäkuuta 2019. Lapselle ja hänen perheelleen on järjestetty tukea, poliisi kertoi. "Pitkistä ja laajoista" tutkimuksista huolimatta epäiltyä ei ollut tunnistettu. "Kaikki järkevät tutkintalinjat ovat päättyneet, joten tapaus on jätetty arkistoon, kunnes uutta tietoa tulee esiin", sanoi Det Insp. Mike Anderson. "On tärkeää korostaa, että muita toisiinsa liittyviä rikoksia ei ole tapahtunut." Poliisi kuvaili rikoksen tapahtumahetkellä Facebookissa julkaistussa videovetoomuksessa etsimäänsä miestä valkoihoiseksi, noin 18-vuotiaaksi, keskivartaloiseksi, noin 1,6 metriä pitkäksi, ruskeasilmäiseksi ja "ylöspäin suuntautuvalla nenällä" varustetuksi. Hänellä oli yllään joko musta tai sininen Adidaksen tai Niken verkkarit, jotka olivat fleece-materiaalia, ja musta baseball-lippis, jonka etupuolella oli valkoiset kirjaimet. Etsi BBC News: East of England Facebookista, Instagramista ja Twitteristä. Jos sinulla on juttuehdotus, lähetä sähköpostia osoitteeseen eastofenglandnews@bbc.co.uk.</w:t>
      </w:r>
    </w:p>
    <w:p>
      <w:r>
        <w:rPr>
          <w:b/>
        </w:rPr>
        <w:t xml:space="preserve">Yhteenveto</w:t>
      </w:r>
    </w:p>
    <w:p>
      <w:r>
        <w:t xml:space="preserve">Rikostutkijat, jotka tutkivat 11-vuotiaan tytön raiskausta metsässä, ovat lopettaneet tapauksen "käytettyään kaikki mahdolliset tutkintalinjat".</w:t>
      </w:r>
    </w:p>
    <w:p>
      <w:r>
        <w:rPr>
          <w:b/>
          <w:u w:val="single"/>
        </w:rPr>
        <w:t xml:space="preserve">Asiakirjan numero 53887</w:t>
      </w:r>
    </w:p>
    <w:p>
      <w:r>
        <w:t xml:space="preserve">Invernessin suunniteltu uusi vankila voi maksaa 52 miljoonaa puntaa.</w:t>
      </w:r>
    </w:p>
    <w:p>
      <w:r>
        <w:t xml:space="preserve">Työväenpuolueen edustaja David Stewart kysyi hallitukselta, milloin Porterfieldin korvaavalle tilalle etsitään paikka ja mitkä ovat sen rakentamisen kustannukset. Oikeusministeri Kenny MacAskill vastasi hänen parlamentaariseen kysymykseensä. MacAskill sanoi, että hallitus aikoi etsiä sijoituspaikan vuosien 2012-15 aikana. Stewart on vaatinut pikaisia toimia Porterfieldin tilanahtauden vuoksi. Kaupungin keskustan lähellä sijaitseva vankila rakennettiin vuonna 1902. Vuonna 2008 sitä kuvailtiin yhdeksi Skotlannin ahtaimmista vankiloista. Viime vuonna Skotlannin vankeinhoitolaitokselle kerrottiin, että se ei voi rakentaa uutta vankilaa Invernessin uudelle akateemiselle ja tutkimuskampukselle varatulle maalle. SPS oli keskustellut maanomistajan Highlands and Islands Enterprisen (HIE) kanssa Highlandin vankilan rakentamisesta Beechwoodiin. HIE:n mukaan suunnitelmaa harkittiin vakavasti, mutta se ei sopinut "strategisesti hyvin yhteen" sen vision kanssa. Se tarjoutui auttamaan SPS:ää löytämään toisen sijoituspaikan.</w:t>
      </w:r>
    </w:p>
    <w:p>
      <w:r>
        <w:rPr>
          <w:b/>
        </w:rPr>
        <w:t xml:space="preserve">Yhteenveto</w:t>
      </w:r>
    </w:p>
    <w:p>
      <w:r>
        <w:t xml:space="preserve">Uuden vankilan rakentaminen Invernessiin maksaisi noin 52 miljoonaa puntaa, Skotlannin hallitus on kertonut kansanedustajalle.</w:t>
      </w:r>
    </w:p>
    <w:p>
      <w:r>
        <w:rPr>
          <w:b/>
          <w:u w:val="single"/>
        </w:rPr>
        <w:t xml:space="preserve">Asiakirjan numero 53888</w:t>
      </w:r>
    </w:p>
    <w:p>
      <w:r>
        <w:t xml:space="preserve">Etsivä Pikachu: "Ällöttävä" karvainen Pokemon jakaa fanien mielipiteitä</w:t>
      </w:r>
    </w:p>
    <w:p>
      <w:r>
        <w:t xml:space="preserve">Pokemon Detective Pikachun esikatselussa hahmo on peitetty paksuun keltaiseen turkkiin, jota jotkut fanit ovat kutsuneet "irvokkaaksi" ja "ällöttäväksi". Vaikka Pikachu on aina kuvattu karvapeitteiseksi, tämä on ensimmäinen kerta, kun hahmo on virallisesti kuvattu "elävässä" 3D:ssä. Monet fanit pitivät realistisesta turkista. Pikachu ilmestyi ensimmäisessä Pokemon-pelissä, joka julkaistiin Japanissa vuonna 1996. Pelistä tuli nopeasti maailmanlaajuinen ilmiö, ja siitä on tullut yksi kaikkien aikojen myydyimmistä viihdefranchising-ohjelmista. Pikachu on sähköhiiri, ja animaatiosarjassa hahmo on aiemmin näytetty karvapeitteisenä, joskin tyyliteltyinä ja epämääräisinä. Warner Brosin uusi elokuva on ensimmäinen virallinen elokuva, jossa Pokemon-hahmot on integroitu oikeaan maailmaan näyttelijöiden kanssa. Deadpool-näyttelijä Ryan Reynolds antaa äänen Pikachulle, jota on historiallisesti ääninäyttänyt japanilainen näyttelijä Ikue Otani. Vaikka monet fanit kyseenalaistivat elokuvan hyperrealistisen taidetyylin, toiset huomauttivat, että se kuvastaa sitä, miltä Pokemonit voisivat näyttää tosielämässä.</w:t>
      </w:r>
    </w:p>
    <w:p>
      <w:r>
        <w:rPr>
          <w:b/>
        </w:rPr>
        <w:t xml:space="preserve">Yhteenveto</w:t>
      </w:r>
    </w:p>
    <w:p>
      <w:r>
        <w:t xml:space="preserve">Pikachu on ollut Pokemon-sarjan helposti lähestyttävä kasvo jo yli 20 vuoden ajan, mutta uusi elokuvatraileri on saanut jotkut fanit huolestumaan.</w:t>
      </w:r>
    </w:p>
    <w:p>
      <w:r>
        <w:rPr>
          <w:b/>
          <w:u w:val="single"/>
        </w:rPr>
        <w:t xml:space="preserve">Asiakirjan numero 53889</w:t>
      </w:r>
    </w:p>
    <w:p>
      <w:r>
        <w:t xml:space="preserve">RSC saavuttaa varainkeruutavoitteen pukutyöpajaa varten</w:t>
      </w:r>
    </w:p>
    <w:p>
      <w:r>
        <w:t xml:space="preserve">Noin 30 000 ihmistä lahjoitti rahaa Stratford-upon-Avonissa sijaitsevan, ensi kesänä avattavan laitoksen kunnostamiseen. RSC:n mukaan päivitys "turvaa pukujen valmistuksen tulevaisuuden kaupungissa". Noin 30 puvuntekijää on siirretty väliaikaisesti muualle rakennustöiden ajaksi. Teatteria vastapäätä Watersidessa sijaitsevassa työpajassa on toiminut yli 60 vuoden ajan puvustus-, panssari- ja koruvalmistuksen asiantuntijoita. Julkiset avustukset yhdessä muiden julkisten rahoittajien lahjoitusten kanssa täydentävät hankkeeseen tarvittavaa 8,7 miljoonan punnan summaa. RSC:n pääjohtaja Catherine Mallyon sanoi, että uudistettuun tilaan järjestetään kierroksia, jotta vierailijat voivat oppia lisää käsityöläisalasta. "Täällä luodaan myös uusia koulutus- ja oppisopimusmahdollisuuksia, jotta puvunvalmistustaidot voidaan siirtää tuleville sukupolville ja turvata puvunvalmistuksen tulevaisuus kaupungissa", hän lisäsi. Seuraa BBC West Midlandsia Facebookissa ja Twitterissä ja tilaa paikalliset uutispäivitykset suoraan puhelimeesi.</w:t>
      </w:r>
    </w:p>
    <w:p>
      <w:r>
        <w:rPr>
          <w:b/>
        </w:rPr>
        <w:t xml:space="preserve">Yhteenveto</w:t>
      </w:r>
    </w:p>
    <w:p>
      <w:r>
        <w:t xml:space="preserve">Työt alkavat uuden pukutyöpajan Royal Shakespeare Company (RSC) jälkeen se saavutti £ 3m julkisen varainhankinnan tavoite.</w:t>
      </w:r>
    </w:p>
    <w:p>
      <w:r>
        <w:rPr>
          <w:b/>
          <w:u w:val="single"/>
        </w:rPr>
        <w:t xml:space="preserve">Asiakirjan numero 53890</w:t>
      </w:r>
    </w:p>
    <w:p>
      <w:r>
        <w:t xml:space="preserve">Rushden Lakesin ostoskeskuksen kehittäminen "uhkaa kaupungin keskustan kauppaa".</w:t>
      </w:r>
    </w:p>
    <w:p>
      <w:r>
        <w:t xml:space="preserve">Rushden Lakesin ostoskeskusta, joka on suunniteltu A45-tien varrelle, on mainostettu hankkeena, joka loisi työpaikkoja ja täydentäisi paikallista vähittäiskauppaa. Northamptonin Grosvenor Centren uudelleenrakentamisen takana oleva Simon Russian sanoi kuitenkin, että Rushden Lakes veisi sen kaupan. Hän sanoi: "Olemme hyvin huolissamme." 'Tarvitsemme työpaikkoja' Grosvenor Centren vähittäiskaupasta vastaava johtaja Russian sanoi, että vaikka Rushden Lakes on uhka, se ei estä Grosvenor Centreä koskevien suunnitelmien toteuttamista. Myös Northamptonshire Borough Council on vastustanut suunnitelmia, kun taas monet East Northamptonshiren kaupunginvaltuutetut ovat ilmaisseet tukensa suunnitelmille. East Northamptonshiren neuvoston johtaja Steven North sanoi suunnitelmasta seuraavaa: "Tarvitsemme lisää kehitystä tälle alueelle, tarvitsemme tänne ihmisiä ja työpaikkoja". Gavin Stollar, Rushden Lakesin rakennuttajien puolesta, sanoi: "Kuten olemme koko ajan sanoneet, Rushden Lakesilla on mahdollisuus luoda uusia paikallisia työpaikkoja, tarjota uusi korkealaatuinen vapaa-ajanvietto- ja matkailukohde ja täydentää samalla Rushdenin nykyistä paikallista vähittäiskaupan tarjontaa."</w:t>
      </w:r>
    </w:p>
    <w:p>
      <w:r>
        <w:rPr>
          <w:b/>
        </w:rPr>
        <w:t xml:space="preserve">Yhteenveto</w:t>
      </w:r>
    </w:p>
    <w:p>
      <w:r>
        <w:t xml:space="preserve">Suunnitelmat 50 miljoonan punnan suuruisesta kaupungin ulkopuolisesta ostoskeskittymästä Rushdenissa uhkaavat kaupungin keskustan kauppaa, ovat suunnitelman vastustajat sanoneet.</w:t>
      </w:r>
    </w:p>
    <w:p>
      <w:r>
        <w:rPr>
          <w:b/>
          <w:u w:val="single"/>
        </w:rPr>
        <w:t xml:space="preserve">Asiakirjan numero 53891</w:t>
      </w:r>
    </w:p>
    <w:p>
      <w:r>
        <w:t xml:space="preserve">Kielimuuri pelottaa iäkkäitä kiinalaisia "eristyksissä</w:t>
      </w:r>
    </w:p>
    <w:p>
      <w:r>
        <w:t xml:space="preserve">Chinese in Wales Associationin mukaan monilla on mielenterveysongelmia, koska he eivät voi seurustella englantia puhuvien naapureiden kanssa. Se varoitti, että heidän eristyneisyytensä pahenee, koska monet luottavat kääntämiseen lastensa varassa, jotka ovat sittemmin lähteneet kotoa. Hyväntekeväisyysjärjestö esitti kommenttinsa ennen keskiviikkona Swanseassa tapahtuvaa julkistamistaan. Swan Gardens avattiin vuonna 2004 Swanseaan, joka on englantia vaikeasti puhuville kiinalaisille suunnattu eläkeläiskylä, jonka uskotaan olleen ensimmäinen laatuaan Walesissa. Monet kiinalaisista tulivat Walesiin 1970- ja 80-luvuilla, ja suurin osa heidän lapsistaan puhui sujuvasti englantia ja käänsi vanhemmilleen. Yhdistyksen perustaja Shirley Au-Yeung sanoi, että kun lapset kasvoivat ja muuttivat pois, heidän vanhemmilleen ei jäänyt ketään auttamaan heitä ymmärtämään perusasioita, kuten sairaalasta tulevia kirjeitä. Hän sanoi: "He menivät heti töihin noutoruokapaikkoihin ja pesuloihin. He työskentelivät seitsemän päivää viikossa, joten heillä ei ollut mahdollisuutta parantaa kielitaitoaan. "He kommunikoivat hyvin pienessä ryhmässä, joka koostui pääasiassa kiinalaisista." Yhdistys käynnistää useita toimia, joilla pyritään torjumaan eristäytymistä.</w:t>
      </w:r>
    </w:p>
    <w:p>
      <w:r>
        <w:rPr>
          <w:b/>
        </w:rPr>
        <w:t xml:space="preserve">Yhteenveto</w:t>
      </w:r>
    </w:p>
    <w:p>
      <w:r>
        <w:t xml:space="preserve">Walesissa asuvat iäkkäät kiinalaiset eristyvät yhä enemmän kielimuurien vuoksi, varoittaa hyväntekeväisyysjärjestö.</w:t>
      </w:r>
    </w:p>
    <w:p>
      <w:r>
        <w:rPr>
          <w:b/>
          <w:u w:val="single"/>
        </w:rPr>
        <w:t xml:space="preserve">Asiakirjan numero 53892</w:t>
      </w:r>
    </w:p>
    <w:p>
      <w:r>
        <w:t xml:space="preserve">Kansanedustajat kannattavat Ealingin abortin vastaisia protestivyöhykkeitä, kertoo kyselytutkimus</w:t>
      </w:r>
    </w:p>
    <w:p>
      <w:r>
        <w:t xml:space="preserve">Kyselyssä, johon osallistui 101 parlamentin jäsentä, 57 prosenttia kannatti Ealingin neuvoston päätöstä estää abortinvastaisia ryhmiä osoittamasta mieltään paikallisen klinikan ulkopuolella. Viranomainen tutkii parhaillaan vaihtoehtoja tällaisten mielenosoitusten estämiseksi, mukaan lukien julkisen tilan suojelumääräys. Neuvoston mukaan mielenosoittajat esittelevät graafisia kuvia klinikan ulkopuolella. YouGovin British Pregnancy Advisory Service (BPAS) -järjestön toimeksiannosta tekemän kyselyn mukaan 24 prosenttia kansanedustajista vastusti päätöstä, kun heiltä kysyttiin, kannattivatko he toimia. Loput eivät kannattaneet eivätkä vastustaneet tai eivät tienneet. Kysely julkaistiin ennen parlamentissa asiasta käytävää keskustelua. "Merkittävää ahdistusta" "Selvä enemmistö parlamentin jäsenistä kannattaa toimia aborttiklinikoiden vastaisia mielenosoituksia vastaan", sanoi BPAS:n ulkoisten asioiden johtaja Clare Murphy. "Vuosien ajan pieni kourallinen henkilöitä on saanut aiheuttaa laillisia terveydenhuoltopalveluja hakeville naisille huomattavaa ahdistusta. "Koska hallitus on kieltäytynyt puuttumasta asiaan, nämä ryhmät ovat rohkaistuneet ja mielenosoitukset ovat lisääntyneet. Tämän ei voida antaa jatkua." Ealing Centralin ja Actonin työväenpuolueen kansanedustaja Rupa Huq johtaa Westminster Hallissa keskustelua perhesuunnitteluklinikoita koskevasta järjestyslainsäädännöstä. Good Counsel Network, joka pitää valvojaisia Ealingin keskuksen ulkopuolella, kiistää ahdistelevansa naisia.</w:t>
      </w:r>
    </w:p>
    <w:p>
      <w:r>
        <w:rPr>
          <w:b/>
        </w:rPr>
        <w:t xml:space="preserve">Yhteenveto</w:t>
      </w:r>
    </w:p>
    <w:p>
      <w:r>
        <w:t xml:space="preserve">Yli puolet kansanedustajista kannattaa neuvoston päätöstä ottaa käyttöön "puskurivyöhykkeet" aborttiklinikoiden ulkopuolelle mielenosoitusten estämiseksi, ilmenee kyselystä.</w:t>
      </w:r>
    </w:p>
    <w:p>
      <w:r>
        <w:rPr>
          <w:b/>
          <w:u w:val="single"/>
        </w:rPr>
        <w:t xml:space="preserve">Asiakirjan numero 53893</w:t>
      </w:r>
    </w:p>
    <w:p>
      <w:r>
        <w:t xml:space="preserve">Lincolnshiren poliisipäällikön virka julistetaan haettavaksi</w:t>
      </w:r>
    </w:p>
    <w:p>
      <w:r>
        <w:t xml:space="preserve">Poliisipäällikön virkaa hoitaa tällä hetkellä väliaikaisesti Neil Rhodes. Poliisi- ja rikoskomissaari Alan Hardwick pidätti hänet tehtävästään helmikuussa, mutta hänet palautettiin virkaan oikeudellisen muutoksenhaun jälkeen. Rhodes on aiemmin sanonut aikovansa hakea 131 000 punnan virkaa. Ilmoitukseen liitetyssä videossa Hardwick sanoi haluavansa henkilön, joka "inspiroisi minua ja innostaisi poliisivoimia". Rhodes hyllytettiin, koska hän oli osallisena työriidassa. Hänet otettiin takaisin virkaansa maaliskuussa, ja Greater Manchesterin poliisin poliisipäällikkö Sir Peter Fahyn raportti vapautti hänet kaikista väärinkäytöksistä. Sisäasiainvaliokunnan puheenjohtaja Keith Vaz kuvaili saagaa "saippuaoopperaksi".</w:t>
      </w:r>
    </w:p>
    <w:p>
      <w:r>
        <w:rPr>
          <w:b/>
        </w:rPr>
        <w:t xml:space="preserve">Yhteenveto</w:t>
      </w:r>
    </w:p>
    <w:p>
      <w:r>
        <w:t xml:space="preserve">Lincolnshiren poliisin huipputyöpaikka, joka on ollut kiistelyn kohteena, on julistettu haettavaksi.</w:t>
      </w:r>
    </w:p>
    <w:p>
      <w:r>
        <w:rPr>
          <w:b/>
          <w:u w:val="single"/>
        </w:rPr>
        <w:t xml:space="preserve">Asiakirjan numero 53894</w:t>
      </w:r>
    </w:p>
    <w:p>
      <w:r>
        <w:t xml:space="preserve">Milton Keynes on "valmistautunut" Bedfordin potilaiden määrän kasvuun.</w:t>
      </w:r>
    </w:p>
    <w:p>
      <w:r>
        <w:t xml:space="preserve">Bedfordin sairaalassa on keskeytetty lasten ja alle 19-vuotiaiden onnettomuus- ja päivystyspalvelut henkilöstön määrään liittyvien huolenaiheiden vuoksi. Milton Keynesin sairaala ottaa vastaan osan tapauksista. Ylilääkäri Lisa Knight sanoi: "Olemme valmistautuneet, ja korkealaatuinen hoito on edelleen etusijalla." Myös suunnitellut leikkaukset ja yön yli tapahtuva tarkkailu A&amp;E-hoidon jälkeen on keskeytetty. Bedford Hospital NHS Trustin väliaikainen toimenpide on seurausta siitä, että lääkäriharjoittelijat ovat vetäytyneet pois, koska heitä kouluttavasta ylemmästä henkilökunnasta on pulaa. Knight, joka on myös potilashoidon johtaja, sanoi: "Olemme työskennelleet Bedfordin sairaalan kanssa varmistaaksemme, että lasten palvelut toimivat edelleen turvallisesti ja tehokkaasti. "Tämä on erittäin tärkeää Milton Keynesin potilaillemme ja myös niille pienelle määrälle potilaita, jotka tulevat meille Bedfordshirestä." Sairaala vahvisti myös, ettei se odota potilaiden odotusaikojen pidentyvän, koska "meillä on riittävästi henkilöstöä ja resursseja vastata kysynnän kasvuun". Muutokset johtuvat Health Education East of Englandin ja General Medical Councilin päätöksestä. Aiheeseen liittyvät Internet-linkit Bedfordin sairaala Bedfordshire Clinical Commissioning Group Health Education East of England (Itä-Englannin terveydenhuolto)</w:t>
      </w:r>
    </w:p>
    <w:p>
      <w:r>
        <w:rPr>
          <w:b/>
        </w:rPr>
        <w:t xml:space="preserve">Yhteenveto</w:t>
      </w:r>
    </w:p>
    <w:p>
      <w:r>
        <w:t xml:space="preserve">Buckinghamshiren sairaala sanoo pystyvänsä selviytymään potilaiden määrän kasvusta sen jälkeen, kun Bedfordshiressä sijaitsevan sairaalan osa palveluista on suljettu.</w:t>
      </w:r>
    </w:p>
    <w:p>
      <w:r>
        <w:rPr>
          <w:b/>
          <w:u w:val="single"/>
        </w:rPr>
        <w:t xml:space="preserve">Asiakirjan numero 53895</w:t>
      </w:r>
    </w:p>
    <w:p>
      <w:r>
        <w:t xml:space="preserve">Suunnitelmat tulipalon vaurioittaman Claremont-hotellin osittaiseksi purkamiseksi jätetty</w:t>
      </w:r>
    </w:p>
    <w:p>
      <w:r>
        <w:t xml:space="preserve">Eastbournessa sijaitseva Grade II* -luokituksen mukainen Claremont-hotelli syttyi liekkeihin 22. marraskuuta. Eastbourne Borough Council sai Daish Holidaysilta hakemuksen rakennuksen osittaisesta tuhoamisesta. Lakisääteinen kuulemisjakso on nyt käynnissä, ja työ voi tapahtua viikkojen kuluessa. Osa hotellin takaseinästä romahti 27. marraskuuta, ja toinen osa rakenteesta romahti 14. joulukuuta. Eastbourne Borough Council ilmoitti, että kaikki hakemusta koskevat kommentit on saatava 17. tammikuuta mennessä, minkä jälkeen asiasta tiedotetaan myöhemmin. Seuraa BBC South Eastia Facebookissa, Twitterissä ja Instagramissa. Lähetä juttuideoita osoitteeseen southeasttoday@bbc.co.uk.</w:t>
      </w:r>
    </w:p>
    <w:p>
      <w:r>
        <w:rPr>
          <w:b/>
        </w:rPr>
        <w:t xml:space="preserve">Yhteenveto</w:t>
      </w:r>
    </w:p>
    <w:p>
      <w:r>
        <w:t xml:space="preserve">Itä-Sussexissa sijaitsevan tulipalossa vaurioituneen hotellin omistajat ovat esittäneet suunnitelmat sen osittaiseksi purkamiseksi.</w:t>
      </w:r>
    </w:p>
    <w:p>
      <w:r>
        <w:rPr>
          <w:b/>
          <w:u w:val="single"/>
        </w:rPr>
        <w:t xml:space="preserve">Asiakirjan numero 53896</w:t>
      </w:r>
    </w:p>
    <w:p>
      <w:r>
        <w:t xml:space="preserve">Rhythms of the World -musiikkifestivaali "jatkuu".</w:t>
      </w:r>
    </w:p>
    <w:p>
      <w:r>
        <w:t xml:space="preserve">Hitchin Prioryyn järjestettävälle Rhythms of the World -festivaalille odotetaan arviolta 30 000 kävijää, ja siellä nähdään 140 esiintyjää seitsemällä lavalla. Järjestäjä Cath Cole kertoi, että alue on "kuivunut todella hyvin". "Olemme varmoja, että festivaali järjestetään, ja siitä tulee suurempi ja parempi kuin koskaan", hän sanoi. Tämän vuoden pääesiintyjiin kuuluvat muun muassa reggae-tähti Little Roy, The Damned ja JuJu, joka voitti Mojo-lehden vuoden albumin vuonna 2011. Ms Cole sanoi: "Meidät on kutsuttu mukaan: "Olemme tarkistaneet pysäköintimahdollisuudet, ja Butts Close on avoinna pysäköintiä varten. "Luulimme, että se saattaisi olla hieman ongelma, mutta se on kunnossa. "Pysäköintialue on pienempi kuin viime vuonna, mutta se on valmiina. "Tietenkin kehotamme ihmisiä tulemaan valmistautuneina, joten ottakaa mukaan kengät ja vedenpitävät kengät, mutta vaikka meillä on ollut sadetta, se on kadonnut todella nopeasti."</w:t>
      </w:r>
    </w:p>
    <w:p>
      <w:r>
        <w:rPr>
          <w:b/>
        </w:rPr>
        <w:t xml:space="preserve">Yhteenveto</w:t>
      </w:r>
    </w:p>
    <w:p>
      <w:r>
        <w:t xml:space="preserve">Hertfordshiren kaksipäiväisen musiikkifestivaalin järjestäjät sanovat, että se järjestetään viimeaikaisesta sateesta huolimatta.</w:t>
      </w:r>
    </w:p>
    <w:p>
      <w:r>
        <w:rPr>
          <w:b/>
          <w:u w:val="single"/>
        </w:rPr>
        <w:t xml:space="preserve">Asiakirjan numero 53897</w:t>
      </w:r>
    </w:p>
    <w:p>
      <w:r>
        <w:t xml:space="preserve">Cambridge News: Lehti pyytää anteeksi otsikkovirhettä</w:t>
      </w:r>
    </w:p>
    <w:p>
      <w:r>
        <w:t xml:space="preserve">Cambridge News jätti "100pt splash heading here" -otsikon tekstiksi "seksiluolaa" käsittelevän koulun otsikon tilalle. Sanomalehden päätoimittaja David Bartlett pyysi anteeksi ja sanoi, että oli epäselvää, miten se oli tapahtunut, mutta syytti virheestä "teknistä ongelmaa". Lukijat pilkkasivat lehteä nopeasti sosiaalisessa mediassa, ja jotkut ehdottivat otsikkokilpailua. Eräs henkilö ehdotti otsikoksi "austerity ate our headline". Toinen kommentoi: "100PT Splash -otsikko... ei saa niin paljon huomiota kuin pitäisi." Toinen pahoitteli, että "otsikon olisi pitänyt kuulua: '2 miljoonaa puntaa 'seksiluolan' kouluun', viitaten tämän päivän sanomalehden sivulla 11 painettuun juttuun". Bartlett lisäsi: "Haluan pyytää vilpittömästi anteeksi lukijoiltamme tätä virhettä, joka johtui teknisestä ongelmasta. "Tutkimme edelleen, miten tämä tapahtui, ja haluamme lukijoidemme tietävän, että suhtaudumme asiaan vakavasti." Cambridge Newsin omistaa Trinity Mirror plc.</w:t>
      </w:r>
    </w:p>
    <w:p>
      <w:r>
        <w:rPr>
          <w:b/>
        </w:rPr>
        <w:t xml:space="preserve">Yhteenveto</w:t>
      </w:r>
    </w:p>
    <w:p>
      <w:r>
        <w:t xml:space="preserve">Paikallinen sanomalehti julkaisi vahingossa etusivulla otsikon sijasta ohjeita kirjoittajille.</w:t>
      </w:r>
    </w:p>
    <w:p>
      <w:r>
        <w:rPr>
          <w:b/>
          <w:u w:val="single"/>
        </w:rPr>
        <w:t xml:space="preserve">Asiakirjan numero 53898</w:t>
      </w:r>
    </w:p>
    <w:p>
      <w:r>
        <w:t xml:space="preserve">Jaydon Jamesin puukotus: Jaydon Jaydon Jaydon: Teini ja mies syytettynä murhasta</w:t>
      </w:r>
    </w:p>
    <w:p>
      <w:r>
        <w:t xml:space="preserve">Jaydon Jamesin, joka tunnettiin nimellä JJ, kimppuun hyökättiin viime marraskuussa Deedmore Roadilla, Wood Endissä, ja hän kuoli pian sen jälkeen sairaalassa. Coventryn Folesehill Roadilla asuvaa 20-vuotiasta Abdi Husseinia ja 17-vuotiasta poikaa, jotka pidätettiin Leicestershiressä lauantaina, syytetään murhasta. Kaksikko saapuu maanantaina Coventry Magistrates' Court -oikeuteen. Viime viikolla toista 17-vuotiasta poikaa syytettiin Jaydonin murhasta ja kahdesta vahingonteosta. Hän on jo saapunut oikeuteen. Teini-ikäisiä ei voida nimetä oikeudellisista syistä heidän ikänsä vuoksi. West Midlandsin poliisin mukaan kaikki kolme syytettyä ovat pidätettyinä. Komisario Stuart Mobberley poliisin murharyhmästä sanoi: "Vaikka olemme nyt nostaneet syytteen kolmea henkilöä vastaan Jaydonin murhasta, tutkimuksemme jatkuu, ja otamme edelleen vastaan tietoja hänen kuolemansa olosuhteista. "Kehotan kaikkia, joilla on tietoja, ottamaan yhteyttä tiimiini." Seuraa BBC West Midlandsia Facebookissa ja Twitterissä ja tilaa paikalliset uutispäivitykset suoraan puhelimeesi.</w:t>
      </w:r>
    </w:p>
    <w:p>
      <w:r>
        <w:rPr>
          <w:b/>
        </w:rPr>
        <w:t xml:space="preserve">Yhteenveto</w:t>
      </w:r>
    </w:p>
    <w:p>
      <w:r>
        <w:t xml:space="preserve">Coventryssa kuoliaaksi puukotetun 16-vuotiaan pojan murhasta on nostettu syytteet kahta muuta henkilöä vastaan.</w:t>
      </w:r>
    </w:p>
    <w:p>
      <w:r>
        <w:rPr>
          <w:b/>
          <w:u w:val="single"/>
        </w:rPr>
        <w:t xml:space="preserve">Asiakirjan numero 53899</w:t>
      </w:r>
    </w:p>
    <w:p>
      <w:r>
        <w:t xml:space="preserve">Leicesterin sairaanhoitaja vihkii kuolevan potilaan avioliittoon</w:t>
      </w:r>
    </w:p>
    <w:p>
      <w:r>
        <w:t xml:space="preserve">Heidät vihittiin torstaina Glenfieldin sairaalassa Leicesterissä seremoniassa, jonka toimitti sairaanhoitaja Adrianna Pearce. Henkilökunta aloitti häiden suunnittelun keskiviikkoiltana ja onnistui järjestämään tekokukat, kakut ja koristeet suurta päivää varten. Sulhanen Stephen kertoi: "En ole koskaan nähnyt, että hän olisi voinut mennä naimisiin: "En voi koskaan kiittää tarpeeksi osasto 33:n tiimiä." Hän lisäsi: "Vain muutama päivä sitten ajatus naimisiinmenosta Jo:n kanssa tuntui mahdottomalta, mutta Adrianna ja muu tiimi tekivät siitä totta, ja tulen olemaan ikuisesti kiitollinen. "Meille osoitettu rakkaus ja huolenpito on ollut uskomatonta ja paljon enemmän kuin olisin voinut kuvitellakaan. "En voi sanoa mitään sanoja, jotka kattaisivat sen, mutta haluan vain sydämeni pohjasta kiittää kaikkia osastolla 33 siitä, mitä he ovat tehneet minun ja Jo:n hyväksi." Seuraa BBC East Midlandsia Facebookissa, Twitterissä tai Instagramissa. Lähetä juttuideasi osoitteeseen eastmidsnews@bbc.co.uk.</w:t>
      </w:r>
    </w:p>
    <w:p>
      <w:r>
        <w:rPr>
          <w:b/>
        </w:rPr>
        <w:t xml:space="preserve">Yhteenveto</w:t>
      </w:r>
    </w:p>
    <w:p>
      <w:r>
        <w:t xml:space="preserve">Mies, jolla oli enää päiviä elinaikaa jäljellä, on mennyt naimisiin kumppaninsa kanssa sairaalassa sen jälkeen, kun sairaanhoitajalle myönnettiin erityislupa toimia kunniarekisteröijänä.</w:t>
      </w:r>
    </w:p>
    <w:p>
      <w:r>
        <w:rPr>
          <w:b/>
          <w:u w:val="single"/>
        </w:rPr>
        <w:t xml:space="preserve">Asiakirjan numero 53900</w:t>
      </w:r>
    </w:p>
    <w:p>
      <w:r>
        <w:t xml:space="preserve">Kenian matkailuministeri pahoittelee sanojaan "painu helvettiin".</w:t>
      </w:r>
    </w:p>
    <w:p>
      <w:r>
        <w:t xml:space="preserve">Vain yksi 11 sarvikuonosta selvisi hengissä sen jälkeen, kun se oli siirretty uuteen eläinpuistoon, ja leijona raateli sitä. Kriitikot syyttivät Balalaa siitä, että hän oli epäonnistunut eläinten siirtämisessä. "En aio erota, ja eroa vaativat voivat painua helvettiin", Balala sanoi maanantaina. Hän sanoo nyt, että tunteet saivat hänestä vallan. "Kadun, että tein tuon purkauksen", Balala sanoi parlamentin valiokunnalle. Ministeri sanoi myös pahoitelleensa, että "veti presidentin nimen" mukaan keskusteluun sanottuaan, että hän on vastuussa vain presidentti Uhuru Kenyattalle. Arvioiden mukaan maailmassa on alle 5 500 mustaa sarvikuonoa, joista kaikki ovat Afrikassa ja noin 750 Keniassa. Sarvikuonot oli siirretty Nairobin ja Nakurun kansallispuistoista Tsavon kansallispuistoon osana yritystä lisätä niiden kantaa. Kymmenen sarvikuonoa kuoli juotuaan runsaasti suolaa sisältävää vettä. Ainoa eloonjäänyt sarvikuono toipuu parhaillaan leijonan hyökkäyksestä. Kenian poliisin mukaan eläimet siirrettiin, vaikka tiedettiin, että Tsavon kansallispuiston vedessä oli haitallisen korkea suolapitoisuus. Poliisitutkinnassa todettiin, että kuolemat johtuivat nestehukasta, mahahaavoista ja hengitysteiden bakteereista. Balala syytti aiemmin hallituksen virkamiehiä "huolimattomuudesta, huonosta koordinoinnista ja [huonosta] viestinnästä" sarvikuonoja siirrettäessä. Kolme muuta sarvikuonoa oli tarkoitus siirtää, mutta siirto peruttiin kuolemantapausten jälkeen.</w:t>
      </w:r>
    </w:p>
    <w:p>
      <w:r>
        <w:rPr>
          <w:b/>
        </w:rPr>
        <w:t xml:space="preserve">Yhteenveto</w:t>
      </w:r>
    </w:p>
    <w:p>
      <w:r>
        <w:t xml:space="preserve">Kenian matkailu- ja luontoministeri Najib Balala on pyytänyt anteeksi sitä, että hän oli sanonut kriitikoille "painu helvettiin" sen jälkeen, kun nämä olivat syyttäneet häntä 10 uhanalaisen mustasarvikuonon kuolemasta.</w:t>
      </w:r>
    </w:p>
    <w:p>
      <w:r>
        <w:rPr>
          <w:b/>
          <w:u w:val="single"/>
        </w:rPr>
        <w:t xml:space="preserve">Asiakirjan numero 53901</w:t>
      </w:r>
    </w:p>
    <w:p>
      <w:r>
        <w:t xml:space="preserve">Jerseyn ministeri tarkkailee Caymansaarten vaaleja</w:t>
      </w:r>
    </w:p>
    <w:p>
      <w:r>
        <w:t xml:space="preserve">Valtiovarainministeri, senaattori Philip Ozouf matkustaa saarelle yhdessä Skotlannin, Bermudan ja Maltan tarkkailijoiden kanssa. Hän viipyy saarilla viikon ajan ennen 22. toukokuuta pidettävää äänestystä. Kuudesta tarkkailijasta kolme on Brittein saarilta ja Välimeren alueelta ja kolme Karibialta. Kansainyhteisön parlamentaarisen yhdistyksen Jerseyn osaston puheenjohtaja Constable Len Norman sanoi olevansa erityisen iloinen siitä, että Jersey valittiin osallistumaan tähän yhdistyksen työn tärkeään osaan. "Yhdistyksen sisällä on suurta monimuotoisuutta, mutta silti on monia asioita, jotka ovat meille kaikille yhteisiä. Yksi tällainen asia on yhteinen sitoutumisemme demokratiaan", hän sanoi. Senaattori Ozouf sanoi odottavansa kiireistä viikkoa Caymansaarilla. "Jersey on vahvasti sitoutunut asemaansa Kansainyhteisössä, ja olemme aina valmiita osoittamaan tämän sitoumuksen antamalla tukea muille Kansainyhteisön maille."</w:t>
      </w:r>
    </w:p>
    <w:p>
      <w:r>
        <w:rPr>
          <w:b/>
        </w:rPr>
        <w:t xml:space="preserve">Yhteenveto</w:t>
      </w:r>
    </w:p>
    <w:p>
      <w:r>
        <w:t xml:space="preserve">Kansainyhteisön parlamentaarinen yhdistys on pyytänyt Jerseyn ministeriä tarkkailemaan Caymansaarten vaaleja.</w:t>
      </w:r>
    </w:p>
    <w:p>
      <w:r>
        <w:rPr>
          <w:b/>
          <w:u w:val="single"/>
        </w:rPr>
        <w:t xml:space="preserve">Asiakirjan numero 53902</w:t>
      </w:r>
    </w:p>
    <w:p>
      <w:r>
        <w:t xml:space="preserve">Shepperton: Pahoinpitely: Valitus epäillyn yliajokuolemaan johtaneen kuolemantapauksen jälkeen</w:t>
      </w:r>
    </w:p>
    <w:p>
      <w:r>
        <w:t xml:space="preserve">Poliisit kutsuttiin Sheppertoniin, Surreyyn, lauantai-iltana, kun viisikymppinen mies löydettiin Walton Bridge Roadilta vakavasti loukkaantuneena. Hän kuoli tapahtumapaikalla, ja hänen perheelleen on ilmoitettu, Surreyn poliisi kertoi. Kaksi ihmistä pidätettiin myöhemmin, ja heidät on sittemmin vapautettu, toinen tutkinnan alaisena ja toinen takuita vastaan. Punainen pakettiauto, jonka uskotaan olleen osallisena, on tunnistettu. Ylikonstaapeli Ben Grilli sanoi, että poliisi haluaisi puhua kaikille, jotka näkivät punaisen pakettiauton, jota mahdollisesti ajettiin "epäsäännöllisesti" kello 18:30 ja 21:00 BST välisenä aikana. Hän lisäsi: "Pyydämme kaikkia Sheppertonin alueella asuvia, joilla saattaa olla valvontakameran tai kojelautakameran kuvaa, joka voisi auttaa meitä, ottamaan yhteyttä."</w:t>
      </w:r>
    </w:p>
    <w:p>
      <w:r>
        <w:rPr>
          <w:b/>
        </w:rPr>
        <w:t xml:space="preserve">Yhteenveto</w:t>
      </w:r>
    </w:p>
    <w:p>
      <w:r>
        <w:t xml:space="preserve">Poliisi vetoaa silminnäkijöihin sen jälkeen, kun mies kuoli epäillyssä yliajossa.</w:t>
      </w:r>
    </w:p>
    <w:p>
      <w:r>
        <w:rPr>
          <w:b/>
          <w:u w:val="single"/>
        </w:rPr>
        <w:t xml:space="preserve">Asiakirjan numero 53903</w:t>
      </w:r>
    </w:p>
    <w:p>
      <w:r>
        <w:t xml:space="preserve">Sky Sportsin juontaja Simon Thomas "murskaantui" vaimon kuolemasta</w:t>
      </w:r>
    </w:p>
    <w:p>
      <w:r>
        <w:t xml:space="preserve">Thomas twiittasi olevansa "sanoinkuvaamattoman tuskan murtama" 40-vuotiaan vaimonsa Gemman kuoleman jälkeen. Hän sanoi, että vaimo kuoli "perheensä ja ystäviensä ympäröimänä" ja että heidän poikansa Ethan, 8, oli "palasina". Thomas juonsi Blue Peteriä kuusi vuotta ja siirtyi Sky Sportsin palvelukseen vuonna 2005. "Tänään olen murskaantunut sanoinkuvaamattomasta tuskasta", hän sanoi viestissä. "Vain kolme päivää sen jälkeen, kun olin sairastunut akuuttiin myloidileukemiaan, rakas vaimoni Gemma menehtyi eilen illalla perheensä ja ystäviensä ympäröimänä. "Jos olet rukoilija - rukoile poikani Ethanin puolesta. 8vuotias, kallisarvoinen ja palasina. Kiitos." Sky Sportsin tiedottaja sanoi: "Olemme järkyttyneitä ja murtuneita kuullessamme Simonin uutiset. Kaikki ajatuksemme ovat hänen ja hänen perheensä kanssa tänä hirvittävän surullisena aikana." Myös jalkapalloilijat, kuten Englannin hyökkääjä Jamie Vardy ja Englannin naisten kapteeni Steph Houghton, twiittasivat osanottonsa. Norwich Cityn jalkapalloseura - Thomasin kannattama joukkue - sanoi, että kaikkien seuran työntekijöiden ajatukset ovat juontajan ja hänen perheensä kanssa. Thomas on juontanut suoraa Valioliigan lähetystä Sky Sportsille ja työskennellyt Sky Sports Newsin uutisankkurina. Yhdistyneessä kuningaskunnassa noin 3 100 ihmisellä diagnosoidaan vuosittain akuutti myelooinen leukemia, joka on eräs verisyöpätyyppi.</w:t>
      </w:r>
    </w:p>
    <w:p>
      <w:r>
        <w:rPr>
          <w:b/>
        </w:rPr>
        <w:t xml:space="preserve">Yhteenveto</w:t>
      </w:r>
    </w:p>
    <w:p>
      <w:r>
        <w:t xml:space="preserve">Sky Sportsin juontajan ja entisen Blue Peter -juontajan Simon Thomasin vaimo on kuollut vain kolme päivää sen jälkeen, kun hänellä todettiin akuutti myelooinen leukemia.</w:t>
      </w:r>
    </w:p>
    <w:p>
      <w:r>
        <w:rPr>
          <w:b/>
          <w:u w:val="single"/>
        </w:rPr>
        <w:t xml:space="preserve">Asiakirjan numero 53904</w:t>
      </w:r>
    </w:p>
    <w:p>
      <w:r>
        <w:t xml:space="preserve">Katrice Lee: Katice Lee: Entinen sotilas vapautetaan ilman syytteitä</w:t>
      </w:r>
    </w:p>
    <w:p>
      <w:r>
        <w:t xml:space="preserve">Hartlepoolista kotoisin oleva Katrice Lee katosi supermarketista lähellä Britannian armeijan tukikohtaa Paderbornissa vuonna 1981. Kuninkaallinen sotilaspoliisi kertoi, että Swindonin alueella tehtiin maanantaina pidätys, ja erästä kiinteistöä tutkitaan. Nuorukaisen isä Richard Lee sanoi, että miehen vapauttaminen "ei tarkoita, että tutkinta olisi ohi". Katrice oli äitinsä kanssa Naafin supermarketissa, kun hän katosi. Vuonna 2012 kuninkaallisen sotilaspoliisin päälliköt myönsivät, että hänen katoamisensa alkuperäisessä tutkinnassa tehtiin virheitä, ja vuonna 2017 hallitus suostui tarkistamaan tapauksen. Vuotta myöhemmin kuninkaallinen sotilaspoliisi suoritti rikostekniset tutkimukset Alme-joen rannalla, lähellä katoamispaikkaa. Jokipaikka tunnistettiin sen jälkeen, kun julkaistiin ikääntyneen valokuvasovite miehestä, joka nähtiin supermarketissa pitelemässä kädessään Katricen kaltaista lasta. Armeijan tiedottaja sanoi: "Kuninkaallinen sotilaspoliisi pitää Leen perheen ajan tasalla tilanteen kehittymisestä". Herra Lee, joka kuvaili viimeisimpiä tapahtumia "pommi-iskuksi", lisäsi: "Tämä ei lopu ennen kuin kuninkaallinen sotilaspoliisi soittaa minulle ja kertoo, että tutkinta on päättynyt. "Minun on nyt vain odotettava ja katsottava, miten tämä tutkinta etenee. Muuta en voi tehdä. "Kun muistelen vuotta 1981, en luovuttanut silloin enkä ole luovuttanut nytkään."</w:t>
      </w:r>
    </w:p>
    <w:p>
      <w:r>
        <w:rPr>
          <w:b/>
        </w:rPr>
        <w:t xml:space="preserve">Yhteenveto</w:t>
      </w:r>
    </w:p>
    <w:p>
      <w:r>
        <w:t xml:space="preserve">Entinen sotilas, joka pidätettiin 38 vuotta sitten Saksassa kadonneen pikkulapsen tapauksen vuoksi, on vapautettu ilman syytteitä.</w:t>
      </w:r>
    </w:p>
    <w:p>
      <w:r>
        <w:rPr>
          <w:b/>
          <w:u w:val="single"/>
        </w:rPr>
        <w:t xml:space="preserve">Asiakirjan numero 53905</w:t>
      </w:r>
    </w:p>
    <w:p>
      <w:r>
        <w:t xml:space="preserve">Hyväntekeväisyysjärjestö perustaa hoitokodin nuorille Herefordiin</w:t>
      </w:r>
    </w:p>
    <w:p>
      <w:r>
        <w:t xml:space="preserve">Herefordissa asuvien nuorten vammaisten perheet taistelivat kaksi vuotta pelastaakseen Ledbury Roadin nro 1:n, jonka Herefordshiren neuvosto lopulta sulki vuonna 2017. Hyväntekeväisyysjärjestö National Star on nyt ostanut rakennuksen ja aikoo avata pitkäaikaiskodin ja päiväkeskuksen. He sanoivat, että sillä puututaan vammaisten asuntojen puutteeseen. Kohteessa olevat bungalowit muutetaan kodeiksi seitsemälle yli 18-vuotiaalle fyysisesti ja oppimisvaikeuksista kärsivälle nuorelle, ja ne avataan tämän vuoden syksyllä. Wye Valley NHS Trustilta ostetussa päärakennuksessa sijaitseva päiväkeskus avataan kesään 2020 mennessä. Herefordin National Starin johtaja John Mann sanoi, että pitkäaikaiskoteja tarvitaan, koska nuoria vammaisia aikuisia sijoitetaan vanhainkoteihin. "Haluamme, että nuoret aikuiset ovat tekemisissä oman ikäistensä kanssa, että heidän itsenäisyyttään edistetään ja että he voivat olla aktiivisia yhteisössä", hän sanoi. Hyväntekeväisyysjärjestö kerää varoja 2,2 miljoonan punnan arvoisen kehitystyön rahoittamiseksi. Herefordshiren valtuusto ilmoitti suhtautuvansa hankkeeseen myönteisesti. Seuraa BBC West Midlandsia Facebookissa ja Twitterissä ja tilaa paikalliset uutispäivitykset suoraan puhelimeesi.</w:t>
      </w:r>
    </w:p>
    <w:p>
      <w:r>
        <w:rPr>
          <w:b/>
        </w:rPr>
        <w:t xml:space="preserve">Yhteenveto</w:t>
      </w:r>
    </w:p>
    <w:p>
      <w:r>
        <w:t xml:space="preserve">Uusia koteja ja päiväkeskus vammaisille nuorille on tarkoitus avata neuvoston ylläpitämän hoitokeskuksen sulkemisen jälkeen.</w:t>
      </w:r>
    </w:p>
    <w:p>
      <w:r>
        <w:rPr>
          <w:b/>
          <w:u w:val="single"/>
        </w:rPr>
        <w:t xml:space="preserve">Asiakirjan numero 53906</w:t>
      </w:r>
    </w:p>
    <w:p>
      <w:r>
        <w:t xml:space="preserve">Saastuneen Swansean tien liikenteenohjaus "jatkuu".</w:t>
      </w:r>
    </w:p>
    <w:p>
      <w:r>
        <w:t xml:space="preserve">Nowcaster tarkkailee ilmaa, liikennettä ja säätä ja lähettää viestejä kaupungin keskustassa oleviin kyltteihin, joissa autoilijoita kehotetaan käyttämään muita reittejä. Neath Roadin järjestelmä ei kuitenkaan ole koskaan toiminut ohjelmisto-ongelmien vuoksi. Swansean valtuusto sanoi, että järjestelmä jatkuu, vaikka uusi 5 miljoonan punnan helpotustie avataan. Morfan jakelutie, joka kulkee Tawe-joen suuntaisesti, yhdistää Swansean keskustan ja Liberty Stadiumin, ja se on suunniteltu vähentämään liikennettä läheisellä Neath Roadilla. Se avattiin perjantaina vuotta suunniteltua aikaisemmin, kun Walesin hallitus oli myöntänyt sille 1,1 miljoonan punnan rahoituksen. Mark Thomas, neuvoston ympäristöpalveluista vastaava kabinettijäsen, sanoi: "Se tulee ehdottomasti helpottamaan tien ruuhkia. "Mutta tämä tie ei korvaa Nowcaster-järjestelmää, vaan täydentää sitä. "Se pystyy edelleen lukemaan ilmavirtaa. Se pystyy kertomaan meille saasteiden määrän. "Luotamme siihen, että [jakelutie] helpottaa sitä yksinään, mutta se on olemassa varajärjestelmänä ja perustuu näyttöön." Thomas sanoi, että valtuusto on saanut rakennuttajilta vakuutuksen siitä, että Nowcaster otetaan käyttöön lokakuussa tai viimeistään vuoden loppuun mennessä. Hän sanoi kuitenkin olevansa tietoinen siitä, että viimeisin käynnistyspäivä oli yli vuosi sitten. "Olemme niin luottavaisia kuin voimme olla, kun otetaan huomioon asian historia. Meillä on ollut rahoitusta tähän hankkeeseen, ja meidän on jatkettava ja saatettava se päätökseen", hän lisäsi. "Hanke ehdottomasti etenee, mutta ajoitus on ollut ongelma."</w:t>
      </w:r>
    </w:p>
    <w:p>
      <w:r>
        <w:rPr>
          <w:b/>
        </w:rPr>
        <w:t xml:space="preserve">Yhteenveto</w:t>
      </w:r>
    </w:p>
    <w:p>
      <w:r>
        <w:t xml:space="preserve">Viisi vuotta sitten asennettu 100 000 punnan järjestelmä, jonka tarkoituksena on ohjata liikenne pois vilkkaalta Swansean tieltä, jotta se ei ylittäisi Euroopan saastepitoisuuksia, voi vihdoin aloittaa toimintansa useiden viivästysten jälkeen.</w:t>
      </w:r>
    </w:p>
    <w:p>
      <w:r>
        <w:rPr>
          <w:b/>
          <w:u w:val="single"/>
        </w:rPr>
        <w:t xml:space="preserve">Asiakirjan numero 53907</w:t>
      </w:r>
    </w:p>
    <w:p>
      <w:r>
        <w:t xml:space="preserve">Skotlannin elintarvikestandardit vaativat annoskokojen rajoittamista</w:t>
      </w:r>
    </w:p>
    <w:p>
      <w:r>
        <w:t xml:space="preserve">Toimenpiteet ovat yksi viidestä suosituksesta, jotka Food Standards Scotland (FSS) on esittänyt kasvavan lihavuuskriisin torjumiseksi. Noin 61 prosenttia skotlantilaisista myöntää, että heidän on syötävä terveellisemmin, mikä on 10 prosenttia enemmän vuodessa. FSS:n mukaan ongelma maksaa Skotlannin taloudelle 2,37 miljardia puntaa vuodessa ja että tarvitaan tiukempaa sääntelyä. He haluavat, että kodin ulkopuolella myytävien epäterveellisten elintarvikkeiden ja juomien myynninedistämistä rajoitetaan, jotta Skotlannin ruokavalio paranisi. FSS totesi kuitenkin myös tunnustavansa, että pienille elintarvikealan yrityksille on annettava tukea ja apua. FSS:n puheenjohtaja Ross Finnie sanoi: "Tämä on hyvin todellinen mahdollisuus. "Food Standards Scotland, hallitus ja teollisuus ovat kuluneen vuoden aikana edistyneet konkreettisesti Skotlannin ruokavalion syvään juurtuneiden ongelmien ratkaisemisessa, ja joitakin myönteisiä askelia on otettu oikeaan suuntaan. "Koska Skotlannissa ei kuitenkaan ole saavutettu ruokavaliotavoitteita siitä lähtien, kun ne asetettiin ensimmäisen kerran yli 20 vuotta sitten, on selvää, että Skotlannin ruokavalion parantamiseen tähtäävien toimien on oltava nopeampia, vankempia ja tehokkaampia", hän totesi. Finnie sanoi, että kodin ulkopuolella nautittavilla elintarvikkeilla on "elintärkeä rooli" skotlantilaisten terveellisyyden parantamisessa. Hän lisäsi: "Meidän mielestämme sääntely loisi teollisuudelle tasapuoliset toimintaedellytykset, ja ilman sitä meillä on edessämme hyvin todellinen mahdollisuus lisääntyviin ruokavalioon liittyviin sairauksiin ja kestämättömään taakkaan NHS:lle ja taloudellemme." Hän lisäsi: "Meidän mielestämme sääntely loisi tasavertaiset toimintaedellytykset teollisuudelle."</w:t>
      </w:r>
    </w:p>
    <w:p>
      <w:r>
        <w:rPr>
          <w:b/>
        </w:rPr>
        <w:t xml:space="preserve">Yhteenveto</w:t>
      </w:r>
    </w:p>
    <w:p>
      <w:r>
        <w:t xml:space="preserve">Skotlannin elintarvikeviranomaisen mukaan kalorimerkintöjen, pienempien annoskokojen ja terveellisten vaihtoehtojen pitäisi olla kaikkien ulkona syövien saatavilla.</w:t>
      </w:r>
    </w:p>
    <w:p>
      <w:r>
        <w:rPr>
          <w:b/>
          <w:u w:val="single"/>
        </w:rPr>
        <w:t xml:space="preserve">Asiakirjan numero 53908</w:t>
      </w:r>
    </w:p>
    <w:p>
      <w:r>
        <w:t xml:space="preserve">Joe Andersonin pidätys: Liverpoolin neuvosto pyysi kiinteistökauppoja</w:t>
      </w:r>
    </w:p>
    <w:p>
      <w:r>
        <w:t xml:space="preserve">Joe Anderson pidettiin perjantaina vangittuna epäiltynä lahjuksen antamiseen tähtäävästä salaliitosta ja todistajan pelottelusta. Yhteensä viisi miestä pidätettiin ja vapautettiin ehdollisella takuita vastaan. Neuvoston pääjohtaja Tony Reeves tapasi maanantaina paikallishallintoministeri Robert Jenrickin. Asunto-, yhteisö- ja paikallishallintoministeriö totesi paikallisviranomaiselle lähettämässään kirjeessä, että pidätyksillä oli "merkittävä yhteys" Liverpoolin kaupunginvaltuustoon, ja pyysi tietoja rakennusurakoista "asioiden vakavuuden vuoksi". Kirjeessä pyydettiin Reevesiä toimittamaan hallitukselle lisätietoja kaikista ehdotetuista kiinteistö- tai kehityssopimuksista perjantaihin kello 15:00 GMT mennessä. "Näihin tietoihin olisi sisällyttävä kiinteistön tunnistetiedot, sen arvo sekä kiinteistön myynnin, siirron tai kiinteistön kehittämiseen liittyvän sitoumuksen tämänhetkinen tilanne ja todennäköinen aikataulu", kirjeessä sanottiin. Liverpoolin kaupunginvaltuuston tiedottaja kysyi myös, mitä valtuusto on tehnyt tai aikoo tehdä "tehokkaan hallinnon varmistamiseksi" erityisesti suunnittelun, maanteiden, elvyttämisen ja kiinteistöhallinnon osalta: "Neuvosto vastaa kirjeen ehtoihin pyydetyssä aikataulussa". Seuraa BBC North Westin toimintaa Facebookissa, Twitterissä ja Instagramissa. Voit myös lähettää juttuideoita osoitteeseen northwest.newsonline@bbc.co.uk</w:t>
      </w:r>
    </w:p>
    <w:p>
      <w:r>
        <w:rPr>
          <w:b/>
        </w:rPr>
        <w:t xml:space="preserve">Yhteenveto</w:t>
      </w:r>
    </w:p>
    <w:p>
      <w:r>
        <w:t xml:space="preserve">Liverpoolin kaupunginvaltuustoa on pyydetty paljastamaan suunnitellut liikekiinteistökaupat hallitukselle kaupungin pormestarin pidätyksen jälkeen.</w:t>
      </w:r>
    </w:p>
    <w:p>
      <w:r>
        <w:rPr>
          <w:b/>
          <w:u w:val="single"/>
        </w:rPr>
        <w:t xml:space="preserve">Asiakirjan numero 53909</w:t>
      </w:r>
    </w:p>
    <w:p>
      <w:r>
        <w:t xml:space="preserve">Vodafonen myynnin kasvu hidastuu</w:t>
      </w:r>
    </w:p>
    <w:p>
      <w:r>
        <w:t xml:space="preserve">Kesäkuuhun päättyneen neljänneksen liikevaihto kasvoi 1,5 prosenttia edellisvuodesta, mutta jäi edellisen neljänneksen 2,5 prosentin kasvusta. Etelä-Euroopan olosuhteet olivat olleet "haastavat" hinnanalennusten vuoksi, ja liikevaihto laski 1,5 prosenttia Italiassa ja lähes 9,9 prosenttia Espanjassa. Turkissa kasvu oli kuitenkin 32,1 prosenttia ja Intiassa 16,8 prosenttia. Myös Euroopassa tehdyt sääntelymuutokset vaikuttivat Vodafonen liiketoimintaan, sillä jotkin kansalliset sääntelyviranomaiset ovat alentaneet matkapuhelujen kohdeverkkomaksuja eli maksuja, jotka puhelun vastaanottava operaattori veloittaa puhelun päättämisestä verkolta, josta puhelu on soitettu. "Olemme aloittaneet vuoden hyvin ja raportoineet vahvoista tuloksista huolimatta Etelä-Euroopan talouksien haastavista makrotaloudellisista olosuhteista ja matkaviestinnän kohdeverkkomaksujen leikkausten vaikutuksesta", toimitusjohtaja Vittorio Colao sanoi. Yhtiö vahvisti myös koko vuoden näkymät, jotka olivat aiemmin olleet 11-11,8 miljardin punnan oikaistu liikevoitto.</w:t>
      </w:r>
    </w:p>
    <w:p>
      <w:r>
        <w:rPr>
          <w:b/>
        </w:rPr>
        <w:t xml:space="preserve">Yhteenveto</w:t>
      </w:r>
    </w:p>
    <w:p>
      <w:r>
        <w:t xml:space="preserve">Vodafonen neljännesvuosittaiset palvelutulot kasvoivat hieman, kun Intian ja Turkin vahva kasvu tasoitti Etelä-Euroopan heikon kaupankäynnin.</w:t>
      </w:r>
    </w:p>
    <w:p>
      <w:r>
        <w:rPr>
          <w:b/>
          <w:u w:val="single"/>
        </w:rPr>
        <w:t xml:space="preserve">Asiakirjan numero 53910</w:t>
      </w:r>
    </w:p>
    <w:p>
      <w:r>
        <w:t xml:space="preserve">Jordan ja Nyong'o mukana Black Pantherissa</w:t>
      </w:r>
    </w:p>
    <w:p>
      <w:r>
        <w:t xml:space="preserve">Hän kertoi The Hollywood Reporterille olevansa "erittäin innoissaan" ja haluavansa "antaa sille erilaisen kierteen", mutta ei kertonut tarkemmin, mitä roolia hän näyttelisi. Elokuvassa Jordan palaa yhteen Creed-ohjaajansa Ryan Cooglerin kanssa. "Odotan innolla, että pääsen työskentelemään jälleen Ryanin kanssa. Siitä tulee hauskaa", hän sanoi. Hän lisäsi, ettei malta odottaa, että pääsee työskentelemään Nyong'o:n kanssa, joka voitti parhaan miessivuosan Oscarin 12 Years a Slave -elokuvasta vuonna 2014, sekä Chadwick Bosemanin kanssa - joka näyttelee tällä hetkellä valkokankaalla Mustaa pantteria elokuvassa Captain America: Civil Warissa. Jordan näytteli Ihmissoihtua viime vuonna flopanneessa Fantastic Four -rebootissa. Nyong'o näytteli myös CGI-hahmo Maz Kanataa Star Wars: The Force Awakens -elokuvassa. Black Panther julkaistaan helmikuussa 2018.</w:t>
      </w:r>
    </w:p>
    <w:p>
      <w:r>
        <w:rPr>
          <w:b/>
        </w:rPr>
        <w:t xml:space="preserve">Yhteenveto</w:t>
      </w:r>
    </w:p>
    <w:p>
      <w:r>
        <w:t xml:space="preserve">Michael B Jordan on vahvistanut, että hän ja Oscar-palkittu näyttelijä Lupita Nyong'o ovat mukana tulevassa Marvelin supersankarielokuvassa Black Panther.</w:t>
      </w:r>
    </w:p>
    <w:p>
      <w:r>
        <w:rPr>
          <w:b/>
          <w:u w:val="single"/>
        </w:rPr>
        <w:t xml:space="preserve">Asiakirjan numero 53911</w:t>
      </w:r>
    </w:p>
    <w:p>
      <w:r>
        <w:t xml:space="preserve">Colne UB40 -melutuhoajan kaiuttimet takavarikoitiin.</w:t>
      </w:r>
    </w:p>
    <w:p>
      <w:r>
        <w:t xml:space="preserve">Pendlen neuvoston mukaan Colneen valitusta tutkimaan lähetetty ympäristövirkailija koki "yhden pahimmista häiriöistä", joita hän oli nähnyt. Varoituksesta huolimatta Pendlemist View'n asukas jatkoi omaleimaisen pop-reggae-musiikin soittamista. Neuvosto takavarikoi kaiuttimet ja äänipalkin 4. elokuuta sattuneen välikohtauksen jälkeen. Virkailija kertoi, että hän "tunsi fyysisesti tärinän, joka aiheutui siitä, että basso oli käännetty niin korkealle", neuvoston edustaja sanoi. Hän sanoi, että vaikka musiikkia ei mitattu desibeleinä, se oli tasolla, joka "esti toista henkilöä nauttimasta omaisuudestaan". Laitteet takavarikoitiin ympäristönsuojelulain nojalla. Neuvosto lisäsi, että miehen on maksettava viranomaisen kulut laitteistonsa takaisin saamiseksi, ja hän voi joutua vielä syytteeseen.</w:t>
      </w:r>
    </w:p>
    <w:p>
      <w:r>
        <w:rPr>
          <w:b/>
        </w:rPr>
        <w:t xml:space="preserve">Yhteenveto</w:t>
      </w:r>
    </w:p>
    <w:p>
      <w:r>
        <w:t xml:space="preserve">Äänentoistolaitteisto on takavarikoitu mieheltä, joka pauhasi UB40-kappaleita niin kovaa, että naapurin lattiat tärisivät.</w:t>
      </w:r>
    </w:p>
    <w:p>
      <w:r>
        <w:rPr>
          <w:b/>
          <w:u w:val="single"/>
        </w:rPr>
        <w:t xml:space="preserve">Asiakirjan numero 53912</w:t>
      </w:r>
    </w:p>
    <w:p>
      <w:r>
        <w:t xml:space="preserve">Kiinan Harbinin jääfestivaalin jylhät jääpalatsit</w:t>
      </w:r>
    </w:p>
    <w:p>
      <w:r>
        <w:t xml:space="preserve">Kiinan koillisosassa Heilongjiangin maakunnassa vuosittain järjestettävä festivaali on yksi maailman suurimmista jää- ja lumifestivaaleista. Jäämaailman rakentamiseen käytettiin tiettävästi noin 220 000 kuutiometriä jäätä ja lunta. Kävijöitä hemmoteltiin korkealle kohoavalla jäätyneellä jääpalatsilla. Siellä oli jopa jäähöyryjuna. Harbinin 36. jääfestivaali alkoi vuonna 1963 ja keskeytyi muutamaksi vuodeksi Kiinan kulttuurivallankumouksen vuoksi, mutta jatkui jälleen vuonna 1985. Festivaaliin kuuluu tornimaisten jäärakenteiden lisäksi muun muassa kelkkailua, jääkiekkoa, jääjalkapalloa, pikaluistelua ja alppihiihtokilpailuja. Lisäksi järjestetään uintikilpailuja jäätyneessä vedessä. Alla näkyvät osallistujat kilpailevat Songhua-joessa. Festivaalin kohokohta oli lumiaiheinen ryhmähäätilaisuus. Tänä vuonna noin 40 parin kerrottiin menneen naimisiin. Harbin Ice Festival kestää 25. helmikuuta 2020 asti. .</w:t>
      </w:r>
    </w:p>
    <w:p>
      <w:r>
        <w:rPr>
          <w:b/>
        </w:rPr>
        <w:t xml:space="preserve">Yhteenveto</w:t>
      </w:r>
    </w:p>
    <w:p>
      <w:r>
        <w:t xml:space="preserve">Harbinin kansainvälinen jää- ja lumiveistosfestivaali Kiinassa järjestettiin sunnuntaina 5. tammikuuta ilotulitusten ja juhlallisuuksien keskellä.</w:t>
      </w:r>
    </w:p>
    <w:p>
      <w:r>
        <w:rPr>
          <w:b/>
          <w:u w:val="single"/>
        </w:rPr>
        <w:t xml:space="preserve">Asiakirjan numero 53913</w:t>
      </w:r>
    </w:p>
    <w:p>
      <w:r>
        <w:t xml:space="preserve">Portlandin merellä etsitään snorklaaja Oscar Montgomerya, 17 vuotta.</w:t>
      </w:r>
    </w:p>
    <w:p>
      <w:r>
        <w:t xml:space="preserve">Oscar Montgomery, 17, nähtiin viimeksi lähellä Church Ope Covea, Portlandissa, keskiviikkona noin klo 17.00 BST. Etsintöihin osallistuvat rannikkovartioston, kuninkaallisen laivaston ja poliisin helikopterit sekä RNLI:n pelastusveneet ja kaksi laivaston sota-alusta. Poliisin mukaan Birminghamin alueelta kotoisin olevalla Oscarilla oli yllään märkäpuku, mustat räpylät ja musta snorkkeli. Häntä kuvaillaan valkoihoiseksi, hoikaksi ja lihaksikkaaksi, hänellä on ruskeat hiukset ja pieni viilto vasemmassa kulmakarvassa. Poliisi on pyytänyt kaikkia, joilla on tietoja, ottamaan yhteyttä poliisiin. Wyken rannikkovartiosto kertoi, että se oli aloittanut rantaviivan ja kallion huipun etsinnät Portlandin länsipuolella, mutta etsinnät lopetettiin pian kello 14.00 BST:n jälkeen. Se kuvaili etsintää "vaikeaksi ja erittäin vaikeaksi alueeksi", mutta se tehtiin "erittäin suotuisissa olosuhteissa", enimmäkseen jalan. Merenkulku- ja rannikkovartiovirasto ilmoitti, että etsinnät jatkuvat.</w:t>
      </w:r>
    </w:p>
    <w:p>
      <w:r>
        <w:rPr>
          <w:b/>
        </w:rPr>
        <w:t xml:space="preserve">Yhteenveto</w:t>
      </w:r>
    </w:p>
    <w:p>
      <w:r>
        <w:t xml:space="preserve">Dorsetin rannikolla kadonnutta teini-ikäistä snorklaajaa etsitään parhaillaan.</w:t>
      </w:r>
    </w:p>
    <w:p>
      <w:r>
        <w:rPr>
          <w:b/>
          <w:u w:val="single"/>
        </w:rPr>
        <w:t xml:space="preserve">Asiakirjan numero 53914</w:t>
      </w:r>
    </w:p>
    <w:p>
      <w:r>
        <w:t xml:space="preserve">Mi Amigo Flying Fortress -lentäjiä muistetaan Sheffieldissä</w:t>
      </w:r>
    </w:p>
    <w:p>
      <w:r>
        <w:t xml:space="preserve">Lentävä linnoitus, joka tunnettiin nimellä Mi Amigo, syöksyi maahan Endcliffe Parkissa 22. helmikuuta 1944, kun se oli palaamassa pommi-iskusta mantereelle. RAF Associationin järjestämässä tapahtumassa laskettiin seppeleet onnettomuuspaikalle. Muistojumalanpalvelus pidettiin myös St Augustine's Churchissa Endcliffessä. Sheffieldin RAF-yhdistyksen kappalainen, pastori Gordon Unsworth sanoi, että Mi Amigon putoamisen tarkat olosuhteet ovat edelleen mysteeri. Näytti kuitenkin siltä, että B-17:n lentäjä etsi turvallista laskeutumispaikkaa ja "tähtäsi" Endcliffe Parkiin, Unsworth sanoi. "Tiedämme, että se oli käynyt mantereella ja oli palaamassa tukikohtaansa etelämpänä. "Se oli melko rähjäinen ja sen mittarit olivat kadonneet. Sen seurauksena se eksyi ja polttoaine loppui Sheffieldin yllä." RAF Menwith Hillin USAF:n henkilökunta osallistui seremoniaan yhdessä RAF Associationin jäsenten ja Endcliffe Parkin lähellä onnettomuushetkellä asuneiden paikallisten asukkaiden kanssa.</w:t>
      </w:r>
    </w:p>
    <w:p>
      <w:r>
        <w:rPr>
          <w:b/>
        </w:rPr>
        <w:t xml:space="preserve">Yhteenveto</w:t>
      </w:r>
    </w:p>
    <w:p>
      <w:r>
        <w:t xml:space="preserve">Kymmenen yhdysvaltalaista lentomiestä, jotka kuolivat B-17-pommikoneen syöksyessä maahan Sheffieldissä 70 vuotta sitten, on muistettu kaupungissa järjestetyssä muistotilaisuudessa.</w:t>
      </w:r>
    </w:p>
    <w:p>
      <w:r>
        <w:rPr>
          <w:b/>
          <w:u w:val="single"/>
        </w:rPr>
        <w:t xml:space="preserve">Asiakirjan numero 53915</w:t>
      </w:r>
    </w:p>
    <w:p>
      <w:r>
        <w:t xml:space="preserve">Walesin viljelijät "huolissaan" maidon palkanmaksun viivästymisestä</w:t>
      </w:r>
    </w:p>
    <w:p>
      <w:r>
        <w:t xml:space="preserve">Walesin maanviljelijöiden liiton (FUW) mukaan First Milkin päätös oli uusi takaisku Walesin maitoalalle kuukausia jatkuneen maidon hinnan laskun jälkeen. Maatalouden apulaisministeri Rebecca Evans sanoi pyrkivänsä käymään kiireellisiä keskusteluja yrityksen kanssa. First Milk sanoi, että sen oli toimittava saadakseen taloutensa vakaammalle pohjalle. FUW:n puheenjohtaja Emyr Jones sanoi, että maksujen lykkääminen asettaisi maanviljelijät "kestämättömään asemaan", sillä he eivät voi lykätä omien laskujensa maksamista. First Milkillä on useita maidontuotantolaitoksia eri puolilla Englantia, Skotlantia ja Walesia, muun muassa Haverfordwest Creameryn juustotehdas Pembrokeshiressä. Osuuskunnan puheenjohtaja, Kaakkois-Cambridgeshiren kansanedustaja Sir Jim Paice sanoi, että First Milk on "erittäin tietoinen" maidontoimittajiinsa kohdistuvista paineista. Hän sanoi kuitenkin, että maksun lykkääminen oli yksi niistä toimenpiteistä, jotka auttaisivat First Milk -yhtiötä saamaan uutta rahaa sen jälkeen, kun maitotuotteiden maailmanmarkkinahinnat olivat vuoden ajan vaihdelleet rajusti. Hän sanoi, että osuuskunta aikoo myös keskustella pankkien kanssa kansallisella ja paikallisella tasolla selittääkseen, miten viivästys voi vaikuttaa joihinkin sen maatalousjäseniin.</w:t>
      </w:r>
    </w:p>
    <w:p>
      <w:r>
        <w:rPr>
          <w:b/>
        </w:rPr>
        <w:t xml:space="preserve">Yhteenveto</w:t>
      </w:r>
    </w:p>
    <w:p>
      <w:r>
        <w:t xml:space="preserve">Maanviljelijäliitto sanoo olevansa huolestunut ja huolissaan sen jälkeen, kun maito-osuuskunta ilmoitti viivyttävänsä maidon maksamista maanviljelijöille kahdella viikolla.</w:t>
      </w:r>
    </w:p>
    <w:p>
      <w:r>
        <w:rPr>
          <w:b/>
          <w:u w:val="single"/>
        </w:rPr>
        <w:t xml:space="preserve">Asiakirjan numero 53916</w:t>
      </w:r>
    </w:p>
    <w:p>
      <w:r>
        <w:t xml:space="preserve">Magna Parkin laajennus lisää Leicestershiren työpaikkoja.</w:t>
      </w:r>
    </w:p>
    <w:p>
      <w:r>
        <w:t xml:space="preserve">Lutterworthin lähellä sijaitsevan Magna Parkin omistajat haluavat laajentaa aluetta kuudella miljoonalla neliöjalalla (550 000 neliömetrillä). He arvioivat, että noin 9 000 uutta työpaikkaa voisi syntyä, jos paikallisviranomaiset hyväksyvät ehdotukset. Chris Hobson Derbyshiren, Nottinghamshiren ja Leicestershiren kauppakamarista sanoi, että se piristäisi työpaikkojen puutteesta kärsivää aluetta. Hän sanoi: "Magna Parkia ympäröivä alue sijaitsee Market Harborough'n, Leicesterin, Coventryn ja Hinckleyn välissä, jossa työttömyys on itse asiassa melko alhainen. "Meidän on varmistettava, että ihmiset pääsevät sinne, mutta laajemmassa mielessä työpaikat tuovat vaurautta ihmisten taskuun, ja he käyttävät sitä paikallistalouteen." Hän sanoi, että "työpaikat tuovat vaurautta ihmisten taskuun ja he käyttävät sitä paikallistalouteen." Harborough District Councilille on jätetty kaksi hakemusta, joista toinen koskee Magna Parkin laajentamista ja toinen vastaavanlaisen keskuksen perustamista alueen eteläpuolelle viljelysmaalle.</w:t>
      </w:r>
    </w:p>
    <w:p>
      <w:r>
        <w:rPr>
          <w:b/>
        </w:rPr>
        <w:t xml:space="preserve">Yhteenveto</w:t>
      </w:r>
    </w:p>
    <w:p>
      <w:r>
        <w:t xml:space="preserve">Suunniteltu jakelupuiston laajennus voisi tuoda Leicestershireen tuhansia työpaikkoja, väitetään.</w:t>
      </w:r>
    </w:p>
    <w:p>
      <w:r>
        <w:rPr>
          <w:b/>
          <w:u w:val="single"/>
        </w:rPr>
        <w:t xml:space="preserve">Asiakirjan numero 53917</w:t>
      </w:r>
    </w:p>
    <w:p>
      <w:r>
        <w:t xml:space="preserve">Quarriers "pahoillaan" hautakivien poistamisesta lastenkodissa</w:t>
      </w:r>
    </w:p>
    <w:p>
      <w:r>
        <w:t xml:space="preserve">Noin 80 hautakiveä on arveltu poistetun Quarriersin hautausmaalta Renfrewshiressä joskus 1960-luvulla. Hyväntekeväisyysjärjestö kertoi, että sillä on suunnitelmia niiden palauttamiseksi. Bridge of Weirin hautausmaa, joka on vuodelta 1888, on nykyisin merkitty muistolaatalla. Päätös hautakivien palauttamisesta tehtiin Sandy Smith -nimisen entisen asukkaan kampanjan jälkeen. Hyväntekeväisyysjärjestön tiedottaja sanoi: "Olimme erittäin iloisia voidessamme tavata herra Smithin tänään tästä erittäin arkaluonteisesta asiasta. "Tehtyämme omat alustavat tutkimuksemme ja kuunneltuamme Smithin näkemyksiä uskomme ja olemme samaa mieltä siitä, että hautakivet pitäisi pystyttää uudelleen. "Teemme yhteistyötä Smithin ja muiden kanssa varmistaaksemme, että tämä tapahtuu asianmukaisesti ja herkästi." Hyväntekeväisyysjärjestö kertoi yrittävänsä selvittää, onko alkuperäiset hautakivet vielä olemassa ja milloin ja miksi ne poistettiin. Tiedottaja lisäsi: "Kaikkia sinne haudattuja lapsia muistetaan tällä hetkellä hautausmaalla olevassa muistolaatassa, ja meillä on yksityiskohtaiset suunnitelmat ja rekisterit jokaisen yksittäisen lapsen muistoksi. "Ymmärrämme, että tämä on arkaluonteinen asia, ja pyydämme anteeksi kaikkea ahdistusta, jota tämä on aiheuttanut entisille asukkaille tai heidän perheilleen."</w:t>
      </w:r>
    </w:p>
    <w:p>
      <w:r>
        <w:rPr>
          <w:b/>
        </w:rPr>
        <w:t xml:space="preserve">Yhteenveto</w:t>
      </w:r>
    </w:p>
    <w:p>
      <w:r>
        <w:t xml:space="preserve">Hyväntekeväisyysjärjestö on pyytänyt anteeksi entisen lastenkodin hautausmaalla sijaitsevien hautakivien poistamisesta aiheutunutta mielipahaa.</w:t>
      </w:r>
    </w:p>
    <w:p>
      <w:r>
        <w:rPr>
          <w:b/>
          <w:u w:val="single"/>
        </w:rPr>
        <w:t xml:space="preserve">Asiakirjan numero 53918</w:t>
      </w:r>
    </w:p>
    <w:p>
      <w:r>
        <w:t xml:space="preserve">Amy Winehousen Back to Black asettaa listojen ennätyksen</w:t>
      </w:r>
    </w:p>
    <w:p>
      <w:r>
        <w:t xml:space="preserve">Se kertoi, että hänen vuonna 2006 julkaistu toinen albuminsa oli tällä viikolla ohittanut James Bluntin vuonna 2005 julkaistun Back to Bedlam -teoksen myynnin. Sitä oli myyty 3,26 miljoonaa kappaletta Bluntin 3,25 miljoonaan kappaleeseen verrattuna, OCC kertoi torstaina. Winehousen Back to Black ampaisi takaisin listojen kärkeen kolmeksi viikoksi hänen kuolemansa jälkeen 23. heinäkuuta. Didon No Angel - joka julkaistiin Britanniassa helmikuussa 2001 - on vuosisadan kolmanneksi myydyin albumi 3,07 miljoonan myydyllä kappaleella. Keskiviikkona ilmoitettiin, että Tony Bennett esittää kunnianosoituksen Winehouselle viikonlopun MTV Video Music Awards -gaalassa. Kaksikko äänitti yhdessä jazz-standardin Body and Soul Bennettin Duets II -albumille, joka julkaistaan 20. syyskuuta. Kappale on tarkoitus julkaista myös singlenä Winehousen perheen perustaman säätiön rahoittamiseksi, joka auttaa riippuvuuden kanssa kamppailevia ihmisiä. Aiemmin tällä viikolla Winehousen perhe kertoi, että myrkytystulokset olivat osoittaneet, ettei Winehousen elimistössä ollut hänen kuollessaan "mitään laittomia aineita".</w:t>
      </w:r>
    </w:p>
    <w:p>
      <w:r>
        <w:rPr>
          <w:b/>
        </w:rPr>
        <w:t xml:space="preserve">Yhteenveto</w:t>
      </w:r>
    </w:p>
    <w:p>
      <w:r>
        <w:t xml:space="preserve">Amy Winehousen Back to Black -albumista on tullut 2000-luvun myydyin albumi Yhdistyneessä kuningaskunnassa, Official Charts Company (OCC) on paljastanut.</w:t>
      </w:r>
    </w:p>
    <w:p>
      <w:r>
        <w:rPr>
          <w:b/>
          <w:u w:val="single"/>
        </w:rPr>
        <w:t xml:space="preserve">Asiakirjan numero 53919</w:t>
      </w:r>
    </w:p>
    <w:p>
      <w:r>
        <w:t xml:space="preserve">Meksikossa kadonneet opiskelijat: Etsinnät paljastivat 60 joukkohautaa</w:t>
      </w:r>
    </w:p>
    <w:p>
      <w:r>
        <w:t xml:space="preserve">Oikeusministeriön mukaan haudoista on löydetty 129 ruumiin jäännökset. Yhtäkään jäännöksistä ei ole yhdistetty Igualassa kadonneisiin opiskelijoihin. Tiedot julkaistiin Associated Pressin tiedonvapauspyynnön perusteella. Suurin osa ruumiista on miehiä, mutta myös noin 20 naisen jäännökset on löydetty. Merkitsemättömät haudat löydettiin 43 opiskelijan katoamista koskevan laajan tutkinnan aikana. Lokakuun ja toukokuun välisenä aikana löydettyjen joukkohautojen määrä voi olla suurempi, koska AP:lle annetut tiedot kattavat vain tapaukset, joihin asiantuntijat osallistuivat. Guerrerossa sijaitsevan opettajakorkeakoulun opiskelijat olivat matkustaneet Igualaan ja ottaneet protestin yhteydessä haltuunsa useita busseja. Hallituksen mukaan poliisi pysäytti 43 oppilasta ja luovutti heidät huumejengin jäsenille, jotka tappoivat heidät ja polttivat ruumiit. Jengin jäsenet tunnustivat tappaneensa opiskelijat ja polttaneensa heidän ruumiinsa sen jälkeen, kun heille oli erehdyksessä kerrottu, että he kuuluivat kilpailevaan jengiin. Yhden opiskelijan pahoin palaneet jäännökset on löydetty kaatopaikalta, mutta monet jäljelle jääneiden 42 opiskelijan perheet kieltäytyvät uskomasta, että opiskelijat ovat kuolleet. Kirjeenvaihtajien mukaan tapaus on tuonut esiin sen, että Meksikon osavaltioissa, joissa huumeväkivalta on laajalle levinnyttä, on kadonnut valtava määrä ihmisiä.</w:t>
      </w:r>
    </w:p>
    <w:p>
      <w:r>
        <w:rPr>
          <w:b/>
        </w:rPr>
        <w:t xml:space="preserve">Yhteenveto</w:t>
      </w:r>
    </w:p>
    <w:p>
      <w:r>
        <w:t xml:space="preserve">Meksikon eteläisessä Guerreron osavaltiossa on löydetty kuusikymmentä joukkohautaa viime syyskuussa siepattujen 43 opettajaopiskelijan etsinnöissä, kuten virallisista asiakirjoista käy ilmi.</w:t>
      </w:r>
    </w:p>
    <w:p>
      <w:r>
        <w:rPr>
          <w:b/>
          <w:u w:val="single"/>
        </w:rPr>
        <w:t xml:space="preserve">Asiakirjan numero 53920</w:t>
      </w:r>
    </w:p>
    <w:p>
      <w:r>
        <w:t xml:space="preserve">Uusi huippunopea laajakaistayhteys takaa 100 prosentin kattavuuden</w:t>
      </w:r>
    </w:p>
    <w:p>
      <w:r>
        <w:t xml:space="preserve">Se on seuraajaksi 425 miljoonan punnan Superfast Cymru -hankkeelle, jonka tavoitteena on saavuttaa 96 prosenttia toimitiloista vuoden 2017 loppuun mennessä. Ministerit toivovat saavansa 20 miljoonaa puntaa EU:n tukea ja keräävänsä 37 miljoonaa puntaa sijoittamalla osuutensa BT:n uusista asiakkaista saamista voitoista. Ammattitaito- ja tiedeministeri Julie James sanoi: "Tiedämme, että on vielä paljon tehtävää ... nopeamman laajakaistan tuomiseksi vaikeasti saavutettaville alueille." Walesin konservatiivien talouskysymysten edustaja Russell George oli tyytyväinen ilmoitukseen sen jälkeen, kun parlamentin jäsenet arvostelivat käyttöönottoa keskiviikkona konservatiivien johtamassa Senedd-keskustelussa. "Lähihistoria on osoittanut, että lupaukset ovat olleet liian suuria, mutta ne eivät ole täyttyneet", hän sanoi. "Monet yhteisöt joko odottavat yhä pääsyä tai niitä ei ole kannustettu käyttämään palvelua, joka on nyt heidän saatavillaan. "On tärkeää, että tästä opitaan ja että nämä rahat käytetään tehokkaasti laajakaistayhteyksien parantamiseen koko Walesissa." Keskustelun aikana Plaid Cymru -puolueen parlamentin jäsen Dai Lloyd kritisoi palvelun käyttöastetta ja sanoi, että alle kolmannes tiloista, jotka voivat saada palvelun, on rekisteröitynyt siihen.</w:t>
      </w:r>
    </w:p>
    <w:p>
      <w:r>
        <w:rPr>
          <w:b/>
        </w:rPr>
        <w:t xml:space="preserve">Yhteenveto</w:t>
      </w:r>
    </w:p>
    <w:p>
      <w:r>
        <w:t xml:space="preserve">Jopa 80 miljoonaa puntaa käytetään sen varmistamiseen, että jokaisella Walesin kiinteistöllä on mahdollisuus käyttää huippunopeaa laajakaistaa uudessa järjestelmässä.</w:t>
      </w:r>
    </w:p>
    <w:p>
      <w:r>
        <w:rPr>
          <w:b/>
          <w:u w:val="single"/>
        </w:rPr>
        <w:t xml:space="preserve">Asiakirjan numero 53921</w:t>
      </w:r>
    </w:p>
    <w:p>
      <w:r>
        <w:t xml:space="preserve">Uusissa Riponin kodeissa on oltava vajoamisreikien "pakotiet".</w:t>
      </w:r>
    </w:p>
    <w:p>
      <w:r>
        <w:t xml:space="preserve">Riponissa sijaitsevien asuntojen suunnitelmaan sisältyy myös perustukset, jotka kestävät jopa 20 metriä leveän vajoaman. Nämä ominaisuudet on lisätty, koska kaupunki sijaitsee liukoisen kipsikivikerroksen päällä ja on altis vajoamille. Valtuuston kokouksessa todettiin, että todennäköisyys on "pieni, mutta sitä ei voida sulkea pois". Harrogate Borough Councilin toimittamat suunnitelmat hyväksyttiin ensimmäisen kerran vuonna 2015, mutta suunnitelmia tarkistettiin ja toimitettiin uudelleen viime kuussa, kertoo Local Democracy Reporting Service. Allhallowgaten kehityshankkeeseen tehtyjä muutoksia selittäessään neuvoston edustaja sanoi, että "muutosten tarve johtui siitä, että alueen maaperän vakaus on tullut paremmin tietoiseksi". Hän lisäsi, että neuvostolla on nyt "perustamisratkaisu, joka mahdollistaa 20-metrisen vajoamisreiän syntymisen uuden rakennuksen alle". "Tämän todennäköisyys on hyvin, hyvin pieni, mutta emme voi sulkea sitä pois", hän sanoi. Valiokunta kuuli, että arkkitehti- ja insinööritoimisto William Saundersin vuonna 2018 laatimassa raportissa ehdotettiin, että suunnitelmaan sisällytettäisiin "pakoreitti". Siinä todettiin: "Tämän avulla asukkaat voivat poistua rakennuksesta, jos vajoama muodostuu ulkoisten maisema-alueiden alle tai lähelle niitä", raportissa todetaan. Maaliskuussa Britannian geologinen tutkimuslaitos ilmoitti luovansa 3D-mallin kaupungista auttaakseen suunnittelijoita valitsemaan turvalliset paikat asunnoille. Kaupunki on kärsinyt vajoamista, erityisesti vuonna 2016, jolloin 12 kiinteistöä jouduttiin evakuoimaan. Seuraa BBC Yorkshirea Facebookissa, Twitterissä ja Instagramissa. Lähetä juttuideoita osoitteeseen yorkslincs.news@bbc.co.uk.</w:t>
      </w:r>
    </w:p>
    <w:p>
      <w:r>
        <w:rPr>
          <w:b/>
        </w:rPr>
        <w:t xml:space="preserve">Yhteenveto</w:t>
      </w:r>
    </w:p>
    <w:p>
      <w:r>
        <w:t xml:space="preserve">Yhdistyneen kuningaskunnan uppoamisalttiimpiin kaupunkeihin rakennetaan uusi kunnallinen asuntorakennus, jossa on "pakoreittejä", joiden avulla ihmiset voivat paeta kodeistaan hätätilanteessa.</w:t>
      </w:r>
    </w:p>
    <w:p>
      <w:r>
        <w:rPr>
          <w:b/>
          <w:u w:val="single"/>
        </w:rPr>
        <w:t xml:space="preserve">Asiakirjan numero 53922</w:t>
      </w:r>
    </w:p>
    <w:p>
      <w:r>
        <w:t xml:space="preserve">Teini myöntää syytteet Mumsnet-salasanan verkkohyökkäyksestä</w:t>
      </w:r>
    </w:p>
    <w:p>
      <w:r>
        <w:t xml:space="preserve">David Buchanan, 18, Haslemerestä, Surreysta, myönsi kaksi syytettä hakkeroinnista ja yhden syytteen tietokoneen toiminnan haittaamisesta tai tietokoneen käytön estämisestä. Syytteet koskevat "tietokoneeseen tunkeutumista ja verkkoprofiilien vahingoittamista" heinä- ja elokuussa 2015. Buchanan saa tuomionsa 2. elokuuta Guildfordin käräjäoikeudessa. Mumsnetin kotisivu ohjattiin nyt keskeytetylle Twitter-profiilisivulle, ja joitakin viestejä muokattiin elokuussa tehdyn verkkohyökkäyksen aikana. Se joutui myös DDoS-hyökkäyksen (Distributed Denial of Service) kohteeksi, jossa sivusto yritetään pakottaa offline-tilaan tulvimalla sitä internet-liikenteellä. Mumsnetin käyttäjät joutuivat hyökkäysten jälkeen "varotoimenpiteenä" palauttamaan salasanansa.</w:t>
      </w:r>
    </w:p>
    <w:p>
      <w:r>
        <w:rPr>
          <w:b/>
        </w:rPr>
        <w:t xml:space="preserve">Yhteenveto</w:t>
      </w:r>
    </w:p>
    <w:p>
      <w:r>
        <w:t xml:space="preserve">Teini on tunnustanut syyllisyytensä Mumsnetiin kohdistuneeseen verkkohyökkäykseen, jonka seurauksena vanhemmille tarkoitettu sivusto joutui palauttamaan 7,7 miljoonan jäsenen salasanat.</w:t>
      </w:r>
    </w:p>
    <w:p>
      <w:r>
        <w:rPr>
          <w:b/>
          <w:u w:val="single"/>
        </w:rPr>
        <w:t xml:space="preserve">Asiakirjan numero 53923</w:t>
      </w:r>
    </w:p>
    <w:p>
      <w:r>
        <w:t xml:space="preserve">Sunderlandin miestä syytetään terrorismirikoksista</w:t>
      </w:r>
    </w:p>
    <w:p>
      <w:r>
        <w:t xml:space="preserve">Sunderlandista kotoisin oleva Zahir Khan pidätettiin kaupungissa Koillismaan terrorisminvastaisen yksikön ja Northumbrian poliisin tutkimusten jälkeen. 40-vuotias mies on vangittu Westminsterin käräjäoikeuteen saapumisensa jälkeen. Häntä syytettiin terroristisen materiaalin jakamisesta verkossa, uskonnolliseen vihaan yllyttämisestä ja terrorismiin kannustamisesta. Asian katsotaan liittyvän sosiaalisessa mediassa julkaistuihin viesteihin. Khan pidätettiin kotiosoitteessaan Nora Streetillä torstaina. BBC:n tietojen mukaan hänen toiseen osoitteeseensa Sunderlandissa tehtiin myös kotietsintä. Khanin on määrä saapua Old Bailey -oikeuteen 21. marraskuuta.</w:t>
      </w:r>
    </w:p>
    <w:p>
      <w:r>
        <w:rPr>
          <w:b/>
        </w:rPr>
        <w:t xml:space="preserve">Yhteenveto</w:t>
      </w:r>
    </w:p>
    <w:p>
      <w:r>
        <w:t xml:space="preserve">Miestä on syytetty terrorismiin yllyttämisestä ja terroristisen materiaalin levittämisestä.</w:t>
      </w:r>
    </w:p>
    <w:p>
      <w:r>
        <w:rPr>
          <w:b/>
          <w:u w:val="single"/>
        </w:rPr>
        <w:t xml:space="preserve">Asiakirjan numero 53924</w:t>
      </w:r>
    </w:p>
    <w:p>
      <w:r>
        <w:t xml:space="preserve">USA:n osakkeet nousivat ennätyksellisistä työttömyyshakemuksista huolimatta</w:t>
      </w:r>
    </w:p>
    <w:p>
      <w:r>
        <w:t xml:space="preserve">Sekä Dow Jones että S&amp;P 500 nousivat yli 6 %, mikä oli paras kolmen päivän jakso sitten suuren laman. Nasdaq päätyi toista päivää korkeammalle ja nousi 5,6 %. Nousu tapahtui huolimatta tiedoista, joiden mukaan ennätykselliset 3,28 miljoonaa amerikkalaista jätti työttömyysilmoituksen viime viikolla. Tukea odottavat yritykset, kuten Boeing, auttoivat nousuun. Viikkoja tappioita ilmailu- ja avaruusalan jättiläisen osakkeet nousivat torstaina lähes 14 %. Yhtiön - joka oli ennen koronavirussulkuja kahden kuolemaan johtaneen onnettomuuden vuoksi pahassa ahdingossa - osakekurssi on lähes kaksinkertaistunut alkuviikosta. Ralli seuraa viikkoja kestänyttä pörssitappiota, kun sijoittajat yrittävät arvioida valtakunnallisten yrityssulkujen ja matkustusrajoitusten taloudellisia vaikutuksia. Yhdysvaltain indeksit, jotka ovat vaihdelleet voimakkaasti, ovat edelleen yli 20 prosenttia jäljessä helmikuun huipputasoistaan, kun pandemian jättämät taloudelliset arvet huolestuttavat. Ne ovat kuitenkin nousseet tällä viikolla, kun hallitukset ympäri maailmaa ryhtyvät toimiin iskun lieventämiseksi. Yhdysvaltain kongressin odotetaan yleisesti hyväksyvän yli 2 biljoonan dollarin suuruisen hätäapulain, joka sisältää suoria maksuja amerikkalaisille kotitalouksille ja tukea suurille ja pienille yrityksille. Myös Iso-Britannia on julkistanut tukitoimia, ja torstaina se esitteli muun muassa suunnitelman myöntää avustuksia itsenäisille ammatinharjoittajille. Aiemmin myös Euroopan markkinat päätyivät nousuun, ja Lontoon FTSE 100 -indeksi nousi 2,2 prosenttia.</w:t>
      </w:r>
    </w:p>
    <w:p>
      <w:r>
        <w:rPr>
          <w:b/>
        </w:rPr>
        <w:t xml:space="preserve">Yhteenveto</w:t>
      </w:r>
    </w:p>
    <w:p>
      <w:r>
        <w:t xml:space="preserve">Yhdysvaltain johtavat osakeindeksit ovat nousseet kolmatta päivää peräkkäin, kun sijoittajat toivovat, että hallituksen jättimäinen avustuspaketti lieventää koronaviruksen aiheuttamaa taloudellista iskua.</w:t>
      </w:r>
    </w:p>
    <w:p>
      <w:r>
        <w:rPr>
          <w:b/>
          <w:u w:val="single"/>
        </w:rPr>
        <w:t xml:space="preserve">Asiakirjan numero 53925</w:t>
      </w:r>
    </w:p>
    <w:p>
      <w:r>
        <w:t xml:space="preserve">Jerseyn hoitokysely: Jerseyn osavaltiot "peittelivät" lasten hyväksikäyttöä</w:t>
      </w:r>
    </w:p>
    <w:p>
      <w:r>
        <w:t xml:space="preserve">John Anthony Le Boutillier oli 1970- ja 80-luvuilla useissa hoitokodeissa, muun muassa Blanche Pierren talossa. Torstaina hän kertoi paneelille, että talon vanhemmat Jane ja Alan Maguire hakkasivat häntä säännöllisesti. Alan Maguire kuoli Ranskassa vuonna 2009, eikä BBC News ole saanut yhteyttä Jane Maguireen. Maguiret johtivat hoitokotia 1980-luvulla. Vuonna 1998 heitä vastaan nostettiin syyte fyysisestä pahoinpitelystä, mutta juttu hylättiin riittämättömien todisteiden vuoksi, ja he lähtivät Jerseystä vuonna 1999. Le Boutillier sanoi, että herra Maguire hakkasi lapsia säännöllisesti, ja heidän suuhunsa työnnettiin saippuaa. Hän sanoi: "Jerseyn osavaltiot yrittivät aikanaan peitellä kohtelua, jota lapset ovat saaneet osavaltioiden hoidossa ollessaan. "Katson, että Jerseyn osavaltiot tiesivät, että lapsia oli kohdeltu kaltoin lastenkodeissa, mutta he tekivät parhaansa peitelläkseen sitä." Tutkinta jatkuu.</w:t>
      </w:r>
    </w:p>
    <w:p>
      <w:r>
        <w:rPr>
          <w:b/>
        </w:rPr>
        <w:t xml:space="preserve">Yhteenveto</w:t>
      </w:r>
    </w:p>
    <w:p>
      <w:r>
        <w:t xml:space="preserve">Jerseyn hoitojärjestelmässä lasten pahoinpitelyä peiteltiin "valtioiden toimesta", kuten Jerseyn hoitojärjestelmää koskevassa tutkimuksessa todistaja totesi.</w:t>
      </w:r>
    </w:p>
    <w:p>
      <w:r>
        <w:rPr>
          <w:b/>
          <w:u w:val="single"/>
        </w:rPr>
        <w:t xml:space="preserve">Asiakirjan numero 53926</w:t>
      </w:r>
    </w:p>
    <w:p>
      <w:r>
        <w:t xml:space="preserve">Green Parkin rautatieaseman suunnitelma julkistettiin</w:t>
      </w:r>
    </w:p>
    <w:p>
      <w:r>
        <w:t xml:space="preserve">Green Parkin asema rakennetaan Readingin ja Basingstoken väliselle linjalle Madejski-stadionin läheisyyteen osana monen miljoonan punnan hanketta, jolla parannetaan liikenneverkkoja koko Berkshiren alueella. 6,4 miljoonan punnan arvoisen aseman suunnitelmiin kuuluu bussiliikenteen vaihtopaikka, parkkipaikka ja parkkihalli. Suunnitteluhakemuksesta päättävät sekä Reading Borough Council että West Berkshire Council. Jos se hyväksytään, rakennustyöt alkaisivat lokakuussa 2016. Se on osa Berkshiren paikallisen liikenne-elimen hyväksymää ja hallituksen rahoittamaa 21,4 miljoonan punnan suuruista hankeryhmää. Muihin hankkeisiin kuuluu tienparannuksia Newburyssa, Sloughissa ja Bracknellissa.</w:t>
      </w:r>
    </w:p>
    <w:p>
      <w:r>
        <w:rPr>
          <w:b/>
        </w:rPr>
        <w:t xml:space="preserve">Yhteenveto</w:t>
      </w:r>
    </w:p>
    <w:p>
      <w:r>
        <w:t xml:space="preserve">Readingin uuden rautatieaseman suunnitelma on julkistettu.</w:t>
      </w:r>
    </w:p>
    <w:p>
      <w:r>
        <w:rPr>
          <w:b/>
          <w:u w:val="single"/>
        </w:rPr>
        <w:t xml:space="preserve">Asiakirjan numero 53927</w:t>
      </w:r>
    </w:p>
    <w:p>
      <w:r>
        <w:t xml:space="preserve">Apple joutuu asiakkaan oikeuteen sovelluskaupasta</w:t>
      </w:r>
    </w:p>
    <w:p>
      <w:r>
        <w:t xml:space="preserve">iPhone-käyttäjät väittivät, että iPhone-sovelluksen ostamiseen ei ole vaihtoehtoista paikkaa, mutta että Apple ottaa 30 prosentin provision jokaisesta myynnistä, joten heiltä peritään ylihintaa. He väittävät, että Apple rikkoo näin kartellilakeja. Apple totesi, että se on sovelluskehittäjien välittäjä eikä se itse omista eikä myy sovelluksia. Sovelluskehittäjät määrittelevät kuitenkin omat hintansa, mutta Apple kerää maksut. Yksi Applea vastaan päättäneistä tuomareista oli presidentti Donald Trumpin kiistelty nimitys Brett Kavanaugh. "Kuluttajien jättäminen monopoliasemassa olevien vähittäismyyjien armoille vain siksi, että myös tuotantoketjun alkupään toimittajat voisivat haastaa vähittäismyyjät oikeuteen, olisi suoraan ristiriidassa sen pitkäaikaisen tavoitteen kanssa, joka koskee tehokasta yksityistä täytäntöönpanoa kartellitapauksissa", hän sanoi. Johtavan kantajan Robert Pepperin nostama kanne on vuodelta 2011. Tilastoportaali Statistan mukaan yhdysvaltalaiset asiakkaat käyttivät 46,6 miljardia dollaria (36 miljardia puntaa) yhdistelmään sovelluksen sisäisiä ostoja, tilaus- ja premium-sovelluksia vuonna 2018.</w:t>
      </w:r>
    </w:p>
    <w:p>
      <w:r>
        <w:rPr>
          <w:b/>
        </w:rPr>
        <w:t xml:space="preserve">Yhteenveto</w:t>
      </w:r>
    </w:p>
    <w:p>
      <w:r>
        <w:t xml:space="preserve">Korkein oikeus on antanut yhdysvaltalaiselle kuluttajaryhmälle luvan haastaa Applea oikeuteen sovellusten hinnoista.</w:t>
      </w:r>
    </w:p>
    <w:p>
      <w:r>
        <w:rPr>
          <w:b/>
          <w:u w:val="single"/>
        </w:rPr>
        <w:t xml:space="preserve">Asiakirjan numero 53928</w:t>
      </w:r>
    </w:p>
    <w:p>
      <w:r>
        <w:t xml:space="preserve">Nigel Farage palkattiin Fox Newsin poliittiseksi analyytikoksi</w:t>
      </w:r>
    </w:p>
    <w:p>
      <w:r>
        <w:t xml:space="preserve">Entinen UKIP:n johtaja tekee poliittisia analyysejä pääkanavalle sekä Fox Business Networkin päivä- ja pääohjelmiin. Farage on ollut yksi Yhdysvaltain presidentin Donald Trumpin merkittävimmistä tukijoista Yhdistyneessä kuningaskunnassa, ja hän esiintyi Trumpin rinnalla tämän vaalikampanjan aikana. Hän oli ensimmäinen brittiläinen poliitikko, joka tapasi Trumpin tämän voitettua marraskuussa. Tämä tapahtui pian sen jälkeen, kun hänelle oli annettu oma iltasarja brittiläisellä radioasemalla LBC:llä. Farage matkusti Washingtoniin Trumpin virkaanastujaisiin perjantaina. Seremonian jälkeen hän twiittasi hyväksyntänsä sanoen: "Erittäin vahva puhe @POTUS. Hän tarkoittaa sitä." Hän esiintyi myös Fox Business -ohjelmassa kommentoimassa virkaanastujaisia. Hän sanoi: "En ole koskaan nähnyt, että hän olisi voinut tehdä niin: "Kuunnellessani tämänpäiväistä puhetta, tämä on poliittinen vallankumous ja se on hyvin jännittävää." Farage on sanonut haluavansa olla "silta" Britannian ja Donald Trumpin Yhdysvaltain hallinnon välillä. Yhdysvaltain presidentti twiittasi marraskuussa, että Faragesta tulisi hyvä Britannian suurlähettiläs Yhdysvaltoihin, mutta Downing Street torjui ehdotuksen ja sanoi, ettei paikkaa ole vapaana.</w:t>
      </w:r>
    </w:p>
    <w:p>
      <w:r>
        <w:rPr>
          <w:b/>
        </w:rPr>
        <w:t xml:space="preserve">Yhteenveto</w:t>
      </w:r>
    </w:p>
    <w:p>
      <w:r>
        <w:t xml:space="preserve">Nigel Farage on palkattu kommentaattoriksi amerikkalaiseen Fox News -televisiokanavaan, ilmoitti lähetystoiminnan harjoittaja.</w:t>
      </w:r>
    </w:p>
    <w:p>
      <w:r>
        <w:rPr>
          <w:b/>
          <w:u w:val="single"/>
        </w:rPr>
        <w:t xml:space="preserve">Asiakirjan numero 5392929</w:t>
      </w:r>
    </w:p>
    <w:p>
      <w:r>
        <w:t xml:space="preserve">Clwyd Theatr Cymru nimittää Tamara Harveyn taiteelliseksi johtajaksi</w:t>
      </w:r>
    </w:p>
    <w:p>
      <w:r>
        <w:t xml:space="preserve">Tamara Harvey on valittu seuraajaksi Terry Handsille, joka jättää tehtävänsä Flintshiren Moldissa sijaitsevan teatterin 17 vuoden jälkeen. Tamara Harvey aloittaa tehtävässä elokuussa, jotta teatterin 40-vuotisjuhlallisuudet ensi vuonna voidaan aloittaa. Hän sanoi: "Olen innoissani, että minut on kutsuttu Clwyd Theatr Cymru -teatterin taiteelliseksi johtajaksi näin jännittävällä hetkellä sen historiassa. Harvey on ohjannut West Endissä, eri puolilla Yhdistynyttä kuningaskuntaa ja ulkomailla ja työskennellyt klassisten näytelmien, uusien teosten, musiikkiteatterin ja elokuvien parissa.</w:t>
      </w:r>
    </w:p>
    <w:p>
      <w:r>
        <w:rPr>
          <w:b/>
        </w:rPr>
        <w:t xml:space="preserve">Yhteenveto</w:t>
      </w:r>
    </w:p>
    <w:p>
      <w:r>
        <w:t xml:space="preserve">Clwyd Theatr Cymru on nimittänyt uuden taiteellisen johtajan.</w:t>
      </w:r>
    </w:p>
    <w:p>
      <w:r>
        <w:rPr>
          <w:b/>
          <w:u w:val="single"/>
        </w:rPr>
        <w:t xml:space="preserve">Asiakirjan numero 53930</w:t>
      </w:r>
    </w:p>
    <w:p>
      <w:r>
        <w:t xml:space="preserve">Pirate Bayn perustajat palaavat oikeuteen yrittäessään välttää vankilaa</w:t>
      </w:r>
    </w:p>
    <w:p>
      <w:r>
        <w:t xml:space="preserve">Huhtikuussa 2009 Fredrik Neij, 32, Gottfrid Svartholm Warg, 25, Peter Sunde, 32, ja Carl Lundstroem, 50, todettiin syyllisiksi tekijänoikeusrikkomusten edistämiseen. Kaikkien neljän on vielä istuttava vuosi telkien takana. Oikeudenkäynnin odotetaan kestävän 15. lokakuuta asti. Viime vuoden oikeusjuttua pidettiin tärkeänä symbolisena voittona elokuva- ja musiikkiteollisuudelle. Vahingonkorvauksista hyötyivät muun muassa Warner Bros, Sony Music Entertainment, EMI ja Columbia Pictures. Nelikko oli luvannut käydä pitkää oikeustaistelua tuomiotaan vastaan. Vain kaksi heistä, Neij ja Sunde, olivat läsnä Tukholman Svean hovioikeudessa (28. syyskuuta). "23 miljoonaa käyttäjää" Svartholm Wargin asianajajaa kehotettiin hankkimaan lääkärintodistus päämiehelleen, joka väitti olevansa sairas ja jääneensä asuinmaahansa Kambodžaan. The Pirate Bay perustettiin vuonna 2003. Sen omistajat väittävät, että sivustolla on yli 23 miljoonaa käyttäjää. The Pirate Bayn verkkopalvelimilla ei säilytetä tekijänoikeussisältöä, vaan sivustolla on torrent-linkkejä käyttäjien tietokoneilla oleviin televisio-, elokuva- ja musiikkitiedostoihin. Valitus jatkuu.</w:t>
      </w:r>
    </w:p>
    <w:p>
      <w:r>
        <w:rPr>
          <w:b/>
        </w:rPr>
        <w:t xml:space="preserve">Yhteenveto</w:t>
      </w:r>
    </w:p>
    <w:p>
      <w:r>
        <w:t xml:space="preserve">Tiedostonjakosivusto The Pirate Bayn perustajat ovat saapuneet Tukholman oikeuteen valittamaan useiden miljoonien punnan vahingonkorvauksista ja vuoden pituisesta vankeustuomiosta.</w:t>
      </w:r>
    </w:p>
    <w:p>
      <w:r>
        <w:rPr>
          <w:b/>
          <w:u w:val="single"/>
        </w:rPr>
        <w:t xml:space="preserve">Asiakirjan numero 53931</w:t>
      </w:r>
    </w:p>
    <w:p>
      <w:r>
        <w:t xml:space="preserve">John Lennonin akustinen kitara myydään huutokaupassa 2,4 miljoonalla dollarilla.</w:t>
      </w:r>
    </w:p>
    <w:p>
      <w:r>
        <w:t xml:space="preserve">Lennonin uskotaan levyttäneen ja kirjoittaneen useita hittikappaleita, kuten Love Me Do ja I Want to Hold Your Hand, Gibson J-160E:llä. Kitaraa oli yksi vain kahdesta samanlaisesta, jotka lennätettiin Yhdysvalloista Englantiin Lennonille ja George Harrisonille vuonna 1962. Lennon käytti kitaraa noin vuoden ajan ennen kuin vaihtoi sen Harrisonin kanssa vuonna 1963, minkä jälkeen se katosi. Yli 50 vuotta kitaran olinpaikka pysyi tuntemattomana, kunnes viime vuonna eräs kalifornialainen mies huomasi, että hänen hallussaan olevalla soittimella saattaa olla historiallista arvoa. Associated Press on nimennyt miehen John McCaw'ksi San Diegosta, joka osti kitaran 275 dollarilla 1960-luvun lopulla. Viime vuonna hän löysi Harrisonista kertovan vanhan lehtiartikkelin, jossa oli kuva soittimesta. Sen jälkeen kitaraa tutki Beatles-soittimien asiantuntija Andy Babiuk, joka pystyi tunnistamaan sen ainutlaatuisten merkintöjen perusteella Lennonin käyttämäksi kitaraksi. Hän vertasi sitä valokuviin ja filmimateriaaliin, jossa Lennon soittaa sitä.</w:t>
      </w:r>
    </w:p>
    <w:p>
      <w:r>
        <w:rPr>
          <w:b/>
        </w:rPr>
        <w:t xml:space="preserve">Yhteenveto</w:t>
      </w:r>
    </w:p>
    <w:p>
      <w:r>
        <w:t xml:space="preserve">John Lennonin soittama akustinen kitara on myyty Kaliforniassa huutokaupassa 2,4 miljoonalla dollarilla (1,5 miljoonalla punnalla).</w:t>
      </w:r>
    </w:p>
    <w:p>
      <w:r>
        <w:rPr>
          <w:b/>
          <w:u w:val="single"/>
        </w:rPr>
        <w:t xml:space="preserve">Asiakirjan numero 53932</w:t>
      </w:r>
    </w:p>
    <w:p>
      <w:r>
        <w:t xml:space="preserve">'Ihmisen jäänteitä' löytyi Japanin karhusta, joka ammuttiin neljän hyökkäyksen jälkeen</w:t>
      </w:r>
    </w:p>
    <w:p>
      <w:r>
        <w:t xml:space="preserve">Karhun epäillään tappaneen 74-vuotiaan naisen, jonka pahoin raadeltu ruumis löydettiin perjantaina Kazunon läheltä Akitan prefektuurin vuoristosta. Myös kolme miestä on kuollut ilmeisesti karhun hyökkäyksissä alueella viime viikkoina. Kaikki olivat olleet etsimässä luonnonvaraisia kasveja. Paikallisia on varoitettu pysymään poissa alueelta. Poliisi ja palomiehet partioivat vuoristossa päivittäin ja kehottavat kaikkia, jotka löytävät karhun, poistumaan. Naarasmustakarhu ammuttiin perjantaina kuoliaaksi lyhyen matkan päässä paikasta, josta naisen ruumis löytyi. Akitan prefektuurin virkamies Hideki Abe kertoi AFP:lle, että karhun vatsan sisältä löytyi "ihmislihan pala", kun sitä tutkittiin. Hänen mukaansa ei kuitenkaan ole vielä vahvistettu, oliko kyseinen karhu vastuussa naisen kuolemasta. "Kaksi kolmasosaa vatsasta oli täynnä bambunversoja", hän sanoi, mikä viittaa siihen, että karhu oli syönyt vain vähän ihmislihaa ja että se ei ehkä ollut yksin tehnyt hyökkäyksiä. Hänen mukaansa Kazunon kaupunkiin pystytetyissä ansoissa ei ollut saatu karhuja kiinni. Monet japanilaiset menevät tähän aikaan vuodesta vuorille keräämään bambunversoja, jotka ovat myös karhujen perusruokaa. Karhujen hyökkäykset ihmisiä vastaan eivät ole alueella harvinaisia, mutta kuolemaan johtaneet hyökkäykset ovat. Japanin pääsaarella Honshulla on laskettu vain kahdeksan karhun kuolemaa vuodesta 1979 viime vuoteen.</w:t>
      </w:r>
    </w:p>
    <w:p>
      <w:r>
        <w:rPr>
          <w:b/>
        </w:rPr>
        <w:t xml:space="preserve">Yhteenveto</w:t>
      </w:r>
    </w:p>
    <w:p>
      <w:r>
        <w:t xml:space="preserve">Paikallisten viranomaisten mukaan Japanissa kuoliaaksi ammutun mustakarhun vatsan sisältä on löytynyt ihmislihaa ja -karvoja useiden tappavien hyökkäysten jälkeen.</w:t>
      </w:r>
    </w:p>
    <w:p>
      <w:r>
        <w:rPr>
          <w:b/>
          <w:u w:val="single"/>
        </w:rPr>
        <w:t xml:space="preserve">Asiakirjan numero 53933</w:t>
      </w:r>
    </w:p>
    <w:p>
      <w:r>
        <w:t xml:space="preserve">Mystinen lahjoittaja lahjoitti Rolls Royce Ghostin kaupungille.</w:t>
      </w:r>
    </w:p>
    <w:p>
      <w:r>
        <w:t xml:space="preserve">Kaksi vuotta vanha auto korvaa yhden neuvoston Volkswagen Phaetoneista, jonka leasingvuokrasopimus oli määrä uusia. Ylellinen auto, jossa on ylpeänä valtuuston ainutlaatuinen "G0"-numerokilpi, tulee olemaan lordiprovosti Eva Bolanderin ja muiden kaupungin edustajien käytössä asianmukaisissa kansalaisvelvollisuuksissa. Autoa käytetään myös VIP-henkilöiden kuljetuksiin kaupungissa. Lord Provost sanoi: "Kaupungin puolesta haluan kiittää lahjoittajaa hänen anteliaisuudestaan ja hyväntekeväisyydestään. "Haluan, että Glasgow näyttää parhaat kasvonsa maailmalle, ja tämä lahja auttaa meitä siinä. "Se on näyttävä auto ja valtava voimavara."</w:t>
      </w:r>
    </w:p>
    <w:p>
      <w:r>
        <w:rPr>
          <w:b/>
        </w:rPr>
        <w:t xml:space="preserve">Yhteenveto</w:t>
      </w:r>
    </w:p>
    <w:p>
      <w:r>
        <w:t xml:space="preserve">Salaperäinen lahjoittaja on lahjoittanut Glasgow'n kaupunginvaltuustolle noin 150 000 punnan arvoisen Rolls Royce Ghostin.</w:t>
      </w:r>
    </w:p>
    <w:p>
      <w:r>
        <w:rPr>
          <w:b/>
          <w:u w:val="single"/>
        </w:rPr>
        <w:t xml:space="preserve">Asiakirjan numero 53934</w:t>
      </w:r>
    </w:p>
    <w:p>
      <w:r>
        <w:t xml:space="preserve">Bradfordin entisen Odeon-elokuvateatterin uudet suunnitelmat</w:t>
      </w:r>
    </w:p>
    <w:p>
      <w:r>
        <w:t xml:space="preserve">Odeon, joka tunnettiin aiemmin nimellä New Victoria, avattiin vuonna 1930 ja suljettiin vuonna 2000. Sen maamerkki julkisivu on säilynyt lähes koskemattomana. Rakennuttaja, joka haluaa pysyä nimettömänä, haluaa ostaa rakennuksen, kunnostaa sen ja tehdä siitä esittävien taiteiden keskuksen. Homes and Communities Agency omistaa rakennuksen ja aikoo purkaa sen. Sen mukaan elokuvateatterin kunnostaminen olisi liian kallista. Mark Nicholson Bradford Odeonin pelastusryhmästä sanoi, että keskusteluja viraston kanssa jatketaan ja että hän toivoi, että uudet suunnitelmat pelastaisivat rakennuksen. "Vaikka rakennus itsessään näyttää tällä hetkellä rumentavalta ja on peitetty, siinä on vielä valtavasti potentiaalia uudelleenkehittämiseen", hän sanoi. "Arkkitehtuuri on upeaa, ja tornit ovat ikonisia. On enemmän kuin mahdollista työskennellä sen kanssa, mitä siellä on, ja tehdä siitä todellinen voimavara Bradfordin 2000-luvulle."</w:t>
      </w:r>
    </w:p>
    <w:p>
      <w:r>
        <w:rPr>
          <w:b/>
        </w:rPr>
        <w:t xml:space="preserve">Yhteenveto</w:t>
      </w:r>
    </w:p>
    <w:p>
      <w:r>
        <w:t xml:space="preserve">Rakennuttaja on laatinut suunnitelmia, joiden toivotaan pelastavan Bradfordin entisen Odeon-elokuvateatterin purkamiselta.</w:t>
      </w:r>
    </w:p>
    <w:p>
      <w:r>
        <w:rPr>
          <w:b/>
          <w:u w:val="single"/>
        </w:rPr>
        <w:t xml:space="preserve">Asiakirjan numero 53935</w:t>
      </w:r>
    </w:p>
    <w:p>
      <w:r>
        <w:t xml:space="preserve">Sage Gateshead hylkää konferenssikeskussuunnitelman</w:t>
      </w:r>
    </w:p>
    <w:p>
      <w:r>
        <w:t xml:space="preserve">Gateshead Councilin ja North Music Trustin oli määrä hakea Englannin taideneuvostolta 10 miljoonan punnan avustusta 3000 neliömetrin kokoisen keskuksen rakentamiseen. Sisäinen tutkimus on kuitenkin paljastanut, että laina- ja rakennuskustannukset olisivat suuremmat kuin mahdolliset tulevat hyödyt. Neuvoston johtaja Mick Henry sanoi, että jatkaminen ei olisi järkevää. Sage on jo isännöinyt konferensseja muun muassa työväenpuolueelle ja useille ammattiliitoille, ja se halusi luoda oman konferenssitilan. Henry sanoi, että nykyiset suunnitelmat olivat kuitenkin "epärealistisia". "Erittäin pettynyt" Hän lisäsi: "Oli tärkeää, että testasimme perusteellisesti näin suuren ja monimutkaisen hankkeen toteutettavuuden. "Meidän on oltava realistisia, että nykyisessä taloustilanteessa ei olisi järkevää jatkaa tätä hanketta tällä hetkellä." Anthony Sargent, Sage Gatesheadin pääjohtaja, sanoi: "Olemme kaikki hyvin pettyneitä siihen, että nykyiset taloudelliset olosuhteet ovat estäneet tämän hankkeen toteuttamisen tällä hetkellä. "Nämä uudet tilat olisivat olleet Sage Gatesheadille valtava piristysruiske, ja ne olisivat rakentuneet maineemme ja jo saavuttamamme menestyksen päälle." Sarah Maxfield, Arts Council Englandin pohjoisen alueen johtaja, sanoi: "Ymmärrämme, että Gateshead Councilin ja North Music Trustin oli vaikea tehdä tämä päätös, mutta annamme heille tunnustusta siitä, että he ymmärsivät, etteivät olosuhteet ole nykyisessä ilmapiirissä otolliset tälle merkittävälle kehittämiselle."</w:t>
      </w:r>
    </w:p>
    <w:p>
      <w:r>
        <w:rPr>
          <w:b/>
        </w:rPr>
        <w:t xml:space="preserve">Yhteenveto</w:t>
      </w:r>
    </w:p>
    <w:p>
      <w:r>
        <w:t xml:space="preserve">Suunnitelmat rakentaa 30 miljoonan punnan konferenssikeskus Sage Gatesheadin taidekompleksin viereen on hylätty, koska ne on todettu taloudellisesti kannattamattomiksi.</w:t>
      </w:r>
    </w:p>
    <w:p>
      <w:r>
        <w:rPr>
          <w:b/>
          <w:u w:val="single"/>
        </w:rPr>
        <w:t xml:space="preserve">Asiakirjan numero 53936</w:t>
      </w:r>
    </w:p>
    <w:p>
      <w:r>
        <w:t xml:space="preserve">Royal Bournemouth Hospitalin uusi aivohalvausyksikkö avataan</w:t>
      </w:r>
    </w:p>
    <w:p>
      <w:r>
        <w:t xml:space="preserve">Christchurchin kuntoutuskeskus on siirtynyt yhdistettyyn palveluun Bournemouthin akuutin aivohalvausyksikön kanssa. Bournemouth on vähentänyt aivohalvauspaikkojaan 20:llä, 56:sta 36:een. Aivohalvauskonsultti professori Jo Kwan sanoi: "Yhdistetty yksikkö maksimoi potilaiden toipumismahdollisuudet". Sairaalan mukaan aivohalvausyksikön rakentaminen pysyi hankkeelle asetetussa 2,2 miljoonan punnan budjetissa. Sairaalan tiedottajan mukaan yhtään työntekijää ei irtisanottu, kun palvelut siirrettiin uuteen yksikköön. Sairaalan mukaan Bournemouthissa 700 ihmistä saa vuosittain aivohalvauksen. Yli 85-vuotiaiden osuus yli 85-vuotiaista on maan korkein. Maaliskuussa Royal Bournemouth and Christchurch Hospitals NHS Trust harkitsi useimpien palvelujen siirtämistä Christchurchista Bournemouthiin osana 30 miljoonan punnan kustannussäästösuunnitelmia. Bournemouthin sairaalan aivohalvausyksikkö osallistuu kuuden kuukauden mittaiseen pilottihankkeeseen, jossa potilaat vapautetaan kolme viikkoa aikaisemmin uuden kotihoitojärjestelmän mukaisesti. Hanketta varten on palkattu lisää henkilökuntaa.</w:t>
      </w:r>
    </w:p>
    <w:p>
      <w:r>
        <w:rPr>
          <w:b/>
        </w:rPr>
        <w:t xml:space="preserve">Yhteenveto</w:t>
      </w:r>
    </w:p>
    <w:p>
      <w:r>
        <w:t xml:space="preserve">Royal Bournemouth Hospitalissa on avattu 2,2 miljoonan punnan suuruinen Dorsetin aivohalvausyksikkö, kun palvelut on yhdistetty Christchurchin sairaalan kanssa.</w:t>
      </w:r>
    </w:p>
    <w:p>
      <w:r>
        <w:rPr>
          <w:b/>
          <w:u w:val="single"/>
        </w:rPr>
        <w:t xml:space="preserve">Asiakirjan numero 53937</w:t>
      </w:r>
    </w:p>
    <w:p>
      <w:r>
        <w:t xml:space="preserve">Energiaministeri tukee Cornwallin suunnitelmia aurinkokeskuksesta</w:t>
      </w:r>
    </w:p>
    <w:p>
      <w:r>
        <w:t xml:space="preserve">Cornwall Council ja Building Research Establishment uskovat, että tutkimus- ja kehityskeskus nostaisi maakunnan Yhdistyneen kuningaskunnan aurinkoenergiateollisuuden eturintamaan. Barker kuvaili suunnitelmaa "jännittäväksi ja kauaskantoiseksi". "Tämä on loistava uutinen Lounaismaalle ja uusi todiste aurinkoenergia-alan aikuistumisesta", hän sanoi. Ministeri esitti kommenttinsa samalla, kun hän esitteli toimenpidepaketin alan uudistamiseksi, mukaan lukien aurinkopaneeleita asentaville asunnonomistajille myönnettävien tukien vähentäminen. Myös St Ivesin Lib Dem -puolueen kansanedustaja Andrew George suhtautui suunnitelmiin myönteisesti ja sanoi, että aurinkokeskuksen sijoittaminen auttaisi Cornwallia lisäämään "vihreän niemimaan" tunnettuuttaan. "Aurinkoenergian tukeminen hallituksen taholta on elintärkeää monien uusien yritysten tulevaisuudelle", hän sanoi. "Se, että hallitus tekee tällä tavoin yhteistyötä alan kanssa, auttaa niitä, jotka pyrkivät nyt kestävään kasvuun."</w:t>
      </w:r>
    </w:p>
    <w:p>
      <w:r>
        <w:rPr>
          <w:b/>
        </w:rPr>
        <w:t xml:space="preserve">Yhteenveto</w:t>
      </w:r>
    </w:p>
    <w:p>
      <w:r>
        <w:t xml:space="preserve">Energiaministeri Greg Barker on suhtautunut myönteisesti suunnitelmiin perustaa Cornwalliin kansallinen aurinkokeskus.</w:t>
      </w:r>
    </w:p>
    <w:p>
      <w:r>
        <w:rPr>
          <w:b/>
          <w:u w:val="single"/>
        </w:rPr>
        <w:t xml:space="preserve">Asiakirjan numero 53938</w:t>
      </w:r>
    </w:p>
    <w:p>
      <w:r>
        <w:t xml:space="preserve">Chris Packham kritisoi neuvostoa 800 puun kaatamisesta virheellisesti.</w:t>
      </w:r>
    </w:p>
    <w:p>
      <w:r>
        <w:t xml:space="preserve">Readingin Palmer Parkissa, Readingissä, sijaitseva Reading Borough Councilin kunnossapitoryhmä oli vahingossa hävittänyt puut. Packham sanoi: "Tämä on anteeksiantamatonta, kun otetaan huomioon maisemamme ja luontomme huono tilanne." Kaupunginvaltuusto kertoi, että korvaavaksi toimenpiteeksi oli suunnitteilla joukkoistutuksia, mutta se ei ollut vielä vahvistanut päivämäärää. Packham sanoi tilanteen olevan "masentava kaikille niille, jotka istuttivat ja hoitivat puita". Vapaaehtoiset istuttivat 800 taimea neuvoston luvalla vuosina 2016 ja 2017. Ne lahjoitti luonnonsuojelujärjestö Woodland Trust. Neuvosto on pyytänyt anteeksi vapaaehtoisilta, jotka olivat mukana, ja sanoi, että puiden kaataminen oli "valitettava tapahtuma". Viranomaisen mukaan puut raivattiin vahingossa, koska ne olivat "merkitsemättä eivätkä olleet selvästi näkyvissä nokkosten ja pensaiden seassa, kun aluetta hoidettiin".</w:t>
      </w:r>
    </w:p>
    <w:p>
      <w:r>
        <w:rPr>
          <w:b/>
        </w:rPr>
        <w:t xml:space="preserve">Yhteenveto</w:t>
      </w:r>
    </w:p>
    <w:p>
      <w:r>
        <w:t xml:space="preserve">Tv-luonnonystävä Chris Packham on haukkunut erästä neuvostoa sen kaadettua 800 nuorta puuta puistossa "tarpeettoman siivouksen" aikana.</w:t>
      </w:r>
    </w:p>
    <w:p>
      <w:r>
        <w:rPr>
          <w:b/>
          <w:u w:val="single"/>
        </w:rPr>
        <w:t xml:space="preserve">Asiakirjan numero 53939</w:t>
      </w:r>
    </w:p>
    <w:p>
      <w:r>
        <w:t xml:space="preserve">Miehiä sidottu epäonnistuneessa ryöstöyrityksessä Sherwoodissa</w:t>
      </w:r>
    </w:p>
    <w:p>
      <w:r>
        <w:t xml:space="preserve">Kolme miestä murtautui Mapperley Rise -nimisessä kiinteistössä Nottinghamin Sherwoodin alueella lauantaina kello 02.00 BST. Poliisit uskovat, että miehet etsivät viljeltyä kannabista ja olivat yrittäneet ryöstää väärän kiinteistön. Poliisi yrittää löytää miehet, jotka pakenivat tajuttuaan virheensä. Kaksi sidottua miestä ovat "järkyttyneitä mutta muuten vahingoittumattomia". Ylikonstaapeli Louise Bradford sanoi, ettei voi aliarvioida, kuinka kauhistuttavaa tämä koettelemus on ollut asianomaisille. Seuraa BBC East Midlandsia Facebookissa, Twitterissä tai Instagramissa. Lähetä juttuideoita osoitteeseen eastmidsnews@bbc.co.uk.</w:t>
      </w:r>
    </w:p>
    <w:p>
      <w:r>
        <w:rPr>
          <w:b/>
        </w:rPr>
        <w:t xml:space="preserve">Yhteenveto</w:t>
      </w:r>
    </w:p>
    <w:p>
      <w:r>
        <w:t xml:space="preserve">Naamioituneet miehet sitoivat kaksi miestä, minkä uskotaan olleen "harhautettu" ryöstö.</w:t>
      </w:r>
    </w:p>
    <w:p>
      <w:r>
        <w:rPr>
          <w:b/>
          <w:u w:val="single"/>
        </w:rPr>
        <w:t xml:space="preserve">Asiakirjan numero 53940</w:t>
      </w:r>
    </w:p>
    <w:p>
      <w:r>
        <w:t xml:space="preserve">Oklahoman tornado: El Renossa kaksi kuollutta ja useita loukkaantuneita</w:t>
      </w:r>
    </w:p>
    <w:p>
      <w:r>
        <w:t xml:space="preserve">Tornado iski El Renon kaakkoispuolella noin klo 22.30 paikallista aikaa (03.30 GMT) lauantaina. El Renon pormestari Matt White kertoi, että useita ihmisiä hoidetaan sairaaloissa ja pelastustoimet ovat käynnissä. Hän kuvaili tornadon aiheuttamia vahinkoja "melko tuhoisiksi". Sunnuntaina pidetyssä lehdistötilaisuudessa White kehotti ihmisiä pysymään poissa alueelta, jossa myös paikalliset yritykset kärsivät vahinkoja. Hän sanoi, että virkamiehet julkaisevat lisätietoja kuolleiden henkilöllisyydestä sen jälkeen, kun omaisille on ilmoitettu asiasta. Hän ei kertonut, kuinka monta ihmistä loukkaantui, mutta sanoi, että viranomaiset "tietävät, että tällä hetkellä on joitakin vakavia vammoja". "El-Reno on kärsinyt parin viime viikon aikana merkittävistä tulvista", White lisäsi ja kehotti ihmisiä rukoilemaan kärsineiden puolesta. Oklahoman alueella on tällä hetkellä voimassa useita ankaran sään varoituksia. Lauantaina sattunut tapaus on jatkoa viikolle, jolloin tornadot, rankkasateet ja tulvat ovat koetelleet eteläisten tasankojen ja keskilännen osavaltioita. Associated Pressin mukaan viimeaikaiset sään ääri-ilmiöt ovat aiheuttaneet ainakin yhdeksän kuolemantapausta eri puolilla aluetta. Paikallinen poliisipäällikkö Richard Stephens sanoi, että lauantai-ilta oli "valitettava esimerkki siitä, miten nopeasti tämäntyyppiset myrskyt voivat kehittyä yksinkertaisesta ukkosmyrskystä tappavaksi supersellatornadoksi". Kansallisen sääpalvelun asiantuntijat ovat alkaneet arvioida tuhoja ja sanovat, että he ovat tällä hetkellä luokitelleet tornadon Fujita-asteikolla EF2-luokkaan, mikä tarkoittaa, että sen huipputuulet olivat vähintään 111 mailia tunnissa (178 km/h).</w:t>
      </w:r>
    </w:p>
    <w:p>
      <w:r>
        <w:rPr>
          <w:b/>
        </w:rPr>
        <w:t xml:space="preserve">Yhteenveto</w:t>
      </w:r>
    </w:p>
    <w:p>
      <w:r>
        <w:t xml:space="preserve">Ainakin kaksi ihmistä on saanut surmansa tornadon raivattua El Renon kaupungin läpi Oklahomassa, tuhottuaan hotellin ja vahingoitettuaan asuntovaunualuetta, kertoivat viranomaiset.</w:t>
      </w:r>
    </w:p>
    <w:p>
      <w:r>
        <w:rPr>
          <w:b/>
          <w:u w:val="single"/>
        </w:rPr>
        <w:t xml:space="preserve">Asiakirjan numero 53941</w:t>
      </w:r>
    </w:p>
    <w:p>
      <w:r>
        <w:t xml:space="preserve">Norfolkin loukkaantuneen veteraanin hoitokustannuksia tarkastellaan uudelleen neuvostossa.</w:t>
      </w:r>
    </w:p>
    <w:p>
      <w:r>
        <w:t xml:space="preserve">Keith Clarke, 43, loukkasi selkärankansa putoamalla luukusta tulipalon sammuttamiseen kuninkaallisen laivaston sukellusveneellä 15 vuotta sitten. Hänet määrättiin syyskuussa tehdyn tarkistuksen jälkeen maksamaan 100 puntaa viikossa palveluseläkkeestään hoitoa varten, mutta hän protestoi. Norfolkin aikuisten sosiaalipalvelujen johtaja Harold Bodmer sanoi tutkivansa politiikan oikeudenmukaisuutta. Bodmer ei lupaa mitään, mutta sanoi, että häntä on pyydetty tarkistamaan asepalveluksen veteraaneja koskevaa politiikkaa Clarken tapauksen saama julkisuus huomioon ottaen. Hän oli myös tietoinen siitä, että useat muut kaupungit Englannissa ja Skotlannissa myöntävät korvauksia palveluksessa oleville henkilöille. "Haluamme vain toimia oikeudenmukaisesti ja katsoa, onko sääntöjen tulkinnassa harkintavaltaa", hän sanoi. Clarke sanoi tarvitsevansa hoitajia kaksi kertaa päivässä, ja 100 punnan viikkomaksu vie puolet hänen vammojensa vuoksi saamastaan eläkkeestä. Ennen vuotta 2005 vammautuneet veteraanit saivat korvausta sotilaseläkejärjestelmän (War Pensions Scheme) nojalla, ja neuvostot voivat pitää kaikkia näitä maksuja tuloina. Noin 90 prosenttia kunnista perii maksun. Huhtikuun 2005 jälkeen vammautuneille myönnettävät asevoimien korvausjärjestelmän mukaiset maksut taataan uusien sääntöjen mukaan, eivätkä muut etuudet uhkaa niitä.</w:t>
      </w:r>
    </w:p>
    <w:p>
      <w:r>
        <w:rPr>
          <w:b/>
        </w:rPr>
        <w:t xml:space="preserve">Yhteenveto</w:t>
      </w:r>
    </w:p>
    <w:p>
      <w:r>
        <w:t xml:space="preserve">Norfolkin kreivikunnanvaltuusto aikoo tarkastella uudelleen käytäntöä, jonka mukaan loukkaantuneilta sotaveteraaneilta peritään maksuja hoidosta, jos heidän vammansa on saatu ennen vuotta 2005.</w:t>
      </w:r>
    </w:p>
    <w:p>
      <w:r>
        <w:rPr>
          <w:b/>
          <w:u w:val="single"/>
        </w:rPr>
        <w:t xml:space="preserve">Asiakirjan numero 53942</w:t>
      </w:r>
    </w:p>
    <w:p>
      <w:r>
        <w:t xml:space="preserve">Hongkong pidätti "kidutetun indonesialaisen kotiapulaisen" työnantajan.</w:t>
      </w:r>
    </w:p>
    <w:p>
      <w:r>
        <w:t xml:space="preserve">Erwiana Sulistyaningsih, 23, on tällä hetkellä sairaalassa Indonesiassa. Hän kertoi kärsineensä kuukausien pahoinpitelystä 44-vuotiaan naisen toimesta Hongkongissa. Hongkongissa työskentelee ainakin 300 000 kotitaloustyöntekijää, joista suurin osa on kotoisin Indonesiasta ja Filippiineiltä. Sunnuntaina kaupungissa kokoontui useita tuhansia ihmisiä vaatimaan oikeutta naiselle. Kansainvälisen siirtolaisliiton johtaja Eni Lestari sanoi mielenosoituksessa, että he haluavat tapauksen pikaista tutkintaa. Hongkongin pidätys on seurausta erillisestä valituksesta, jonka on tehnyt toinen kotiapulainen, joka oli ollut saman naisen palveluksessa, kerrotaan. Hongkongin virkamiehet lähtivät maanantaina Indonesiaan haastattelemaan Erwianaa sen jälkeen, kun he olivat aloittaneet tutkinnan hänen tapauksestaan viime viikolla. Naisen kerrottiin saaneen niin pahoinpitelyä, että hän oli kriittisessä tilassa ja hänen oli vaikea kävellä, kun hän saapui Indonesiaan viime viikolla. Jaavan saarella sijaitsevan sairaalan edustaja kertoi uutistoimisto Reutersille sunnuntaina, että hänen vammansa olivat laajat, mutta hänen tilansa oli vakiintunut. Viime vuonna eräs pariskunta joutui vankilaan indonesialaiseen kotiapulaisensa toistuvista pahoinpitelyistä, sillä pariskunta kertoi hakanneensa häntä toistuvasti ja polttaneensa häntä silitysraudalla. Sisäkkö onnistui lopulta pakenemaan ja hakeutui Indonesian konsulaattiin.</w:t>
      </w:r>
    </w:p>
    <w:p>
      <w:r>
        <w:rPr>
          <w:b/>
        </w:rPr>
        <w:t xml:space="preserve">Yhteenveto</w:t>
      </w:r>
    </w:p>
    <w:p>
      <w:r>
        <w:t xml:space="preserve">Hongkongin poliisi on pidättänyt naisen, jonka epäillään kiduttaneen indonesialaista kotiapulaisensa, mikä on herättänyt mielenosoituksia.</w:t>
      </w:r>
    </w:p>
    <w:p>
      <w:r>
        <w:rPr>
          <w:b/>
          <w:u w:val="single"/>
        </w:rPr>
        <w:t xml:space="preserve">Asiakirjan numero 53943</w:t>
      </w:r>
    </w:p>
    <w:p>
      <w:r>
        <w:t xml:space="preserve">Blyth Tall Shipin Etelämantereen harjoitusmatka viivästyy voimakkaiden tuulien vuoksi.</w:t>
      </w:r>
    </w:p>
    <w:p>
      <w:r>
        <w:t xml:space="preserve">Northumberland Blyth Tall Ship -hyväntekeväisyysjärjestö aikoo luoda uudelleen kapteeni William Smithin vuonna 1819 tekemän matkan. Vapaaehtoiset, joista monet ovat työttömiä, purjehtivat Britannian ympäri 10 viikon mittaisella etapilla harjoitellakseen retkeä varten. Hyväntekeväisyysjärjestön toimitusjohtaja Clive Gray sanoi, että he "eivät malta odottaa, että pääsevät alkuun". "Vaikka matkan varrella on todennäköisesti haasteita, kuten sää, tämä matka on vuosien kovan työn ja omistautumisen tulos", hän sanoi. Kapteeni Smith syntyi Seaton Sluicessa ja sai koulutuksen Blythissä. Tanskalainen Haabet-alus on nimetty Williams II:ksi hänen Williams-aluksensa mukaan, joka rakennettiin kaupungissa. Paikalliset vapaaehtoiset ja oppipojat ovat kunnostaneet sen "hyvin samankaltaiseksi" kuin alkuperäisen. Ison-Britannian ympärillä tehtyjen harjoitusmatkojen jälkeen Williams-retkikunta toivoo voivansa matkustaa arktiselle alueelle elokuussa. Sen lopullisena tavoitteena on seurata Smithin matkan reittiä Etelä-Shetlannin saarille ja Etelämantereelle. Samalla se kouluttaa työttömiä, jotka tulevat miehistöön lääkäreiden, insinöörien, kokkien ja kokeneiden merimiesten rinnalle. Lähtö Britannian kiertomatkalle on nyt suunniteltu myöhäiseksi maanantaiksi tai tiistaiksi. Aiheeseen liittyvät Internet-linkit Blyth Tall Ship Discover Our Land (Tutustu maahamme)</w:t>
      </w:r>
    </w:p>
    <w:p>
      <w:r>
        <w:rPr>
          <w:b/>
        </w:rPr>
        <w:t xml:space="preserve">Yhteenveto</w:t>
      </w:r>
    </w:p>
    <w:p>
      <w:r>
        <w:t xml:space="preserve">Kova tuuli on viivästyttänyt Tall Ship -aluksen matkaa Britannian ympäri, jonka tarkoituksena on kouluttaa merimiehiä Etelämantereelle suuntautuvaa juhlaretkeä varten.</w:t>
      </w:r>
    </w:p>
    <w:p>
      <w:r>
        <w:rPr>
          <w:b/>
          <w:u w:val="single"/>
        </w:rPr>
        <w:t xml:space="preserve">Asiakirjan numero 53944</w:t>
      </w:r>
    </w:p>
    <w:p>
      <w:r>
        <w:t xml:space="preserve">Hallitukset hakevat lisää eurooppalaista rauhanrahaa</w:t>
      </w:r>
    </w:p>
    <w:p>
      <w:r>
        <w:t xml:space="preserve">Nykyinen Peace 3 -rahoitus, jonka arvo on hieman alle 300 miljoonaa puntaa, päättyy ensi vuonna. Irlannin varapääministeri Eamon Gilmore sanoi Stormontin linnassa käytyjen keskustelujen jälkeen, että molemmat hallitukset haluaisivat jotain samansuuruista. Gilmore sanoi myös, että hän aikoo keskustella Washingtonissa ensi kuussa poliitikkojen kanssa Irlannin kansainvälisen rahaston tulevaisuudesta. Viime vuoden kesäkuussa aluepolitiikasta vastaava EU:n komissaari sanoi tekevänsä kaikkensa varmistaakseen, että Pohjois-Irlanti saa toisen erän rauhanrahaa. Johannes Hahn puhui Foyle-joen ylittävän rauhansillan avajaisten yhteydessä pidetyn tapaamisen jälkeen, jossa hän tapasi pääministerin ja varapääministerin.</w:t>
      </w:r>
    </w:p>
    <w:p>
      <w:r>
        <w:rPr>
          <w:b/>
        </w:rPr>
        <w:t xml:space="preserve">Yhteenveto</w:t>
      </w:r>
    </w:p>
    <w:p>
      <w:r>
        <w:t xml:space="preserve">Yhdistyneen kuningaskunnan ja Irlannin hallitukset aikovat hakea uutta erää Euroopan rauhanrahaa Pohjois-Irlannille.</w:t>
      </w:r>
    </w:p>
    <w:p>
      <w:r>
        <w:rPr>
          <w:b/>
          <w:u w:val="single"/>
        </w:rPr>
        <w:t xml:space="preserve">Asiakirjan numero 53945</w:t>
      </w:r>
    </w:p>
    <w:p>
      <w:r>
        <w:t xml:space="preserve">Alvin Sargent, Spider-Manin käsikirjoittaja, kuoli 92-vuotiaana</w:t>
      </w:r>
    </w:p>
    <w:p>
      <w:r>
        <w:t xml:space="preserve">Sargent kuoli luonnollisista syistä kotonaan Seattlessa torstaina. Hän voitti Oscarit elokuvista Julia, Lillian Hellmanin henkilökohtaisiin kirjoituksiin perustuva holokaustidraama vuodelta 1977, ja Ordinary People, vuonna 1980 valmistunut elokuva perheestä, joka joutuu kohtaamaan surun. Hänet muistetaan kuitenkin yhtä lailla myöhemmästä työstään Spider-Manin parissa. Sargent kirjoitti käsikirjoitukset Spider-Man 2:een vuonna 2004 ja Spider-Man 3:een vuonna 2007. Hän teki myös uudelleenkäsikirjoituksen vuoden 2012 The Amazing Spider-Man -elokuvaan. Sargent aloitti käsikirjoittajana televisiolle ja pääsi valkokankaalle vuonna 1966 Michael Cainen tähdittämän komediatrillerin "Gambit" myötä. Kahden Oscar-voittonsa lisäksi hän oli ehdolla myös vuonna 1974 elokuvalla "Paper Moon" - amerikkalainen draamakomedia, joka sijoittuu Kansasiin ja Missouriin suuren laman aikaan. Sargent ja hänen elämänkumppaninsa, tuottaja Laura Ziskin, avioituivat vuonna 2010 yli 25 yhteisen vuoden jälkeen. Hän kuoli rintasyöpään vuotta myöhemmin.</w:t>
      </w:r>
    </w:p>
    <w:p>
      <w:r>
        <w:rPr>
          <w:b/>
        </w:rPr>
        <w:t xml:space="preserve">Yhteenveto</w:t>
      </w:r>
    </w:p>
    <w:p>
      <w:r>
        <w:t xml:space="preserve">Alvin Sargent, amerikkalainen käsikirjoittaja, joka voitti kaksi Oscar-palkintoa ja kirjoitti käsikirjoitukset Spider-Man-elokuvatrilogiaan, on kuollut 92-vuotiaana.</w:t>
      </w:r>
    </w:p>
    <w:p>
      <w:r>
        <w:rPr>
          <w:b/>
          <w:u w:val="single"/>
        </w:rPr>
        <w:t xml:space="preserve">Asiakirjan numero 53946</w:t>
      </w:r>
    </w:p>
    <w:p>
      <w:r>
        <w:t xml:space="preserve">Argosin ja Homebasen myynti kasvaa</w:t>
      </w:r>
    </w:p>
    <w:p>
      <w:r>
        <w:t xml:space="preserve">Argosin samankaltainen myynti kasvoi 3,8 prosenttia tammikuun 4. päivään päättyneellä 18 viikon jaksolla, ja Homebasen myynti nousi 4,7 prosenttia. Jälleenmyyjä odottaa nyt koko vuoden voittojensa olevan analyytikoiden ennustaman 90-109 miljoonan punnan vaihteluvälin yläpäässä. Konserni ilmoitti myös, että John Waldenista, Argosin nykyisestä johtajasta, tulee toimitusjohtaja. Nykyinen pomo Terry Duddy ilmoitti viime vuonna luopuvansa tehtävästään. Internet-myynnin kasvu Duddy sanoi, että sekä Argosin että Homebasen liiketoiminta on sujunut hyvin "haastavasta kuluttajaympäristöstä huolimatta", ja Argosin Internet-myynti on ollut erityisen vahvaa. "Argos on jatkanut huippukauden aikana internet-myynnin kasvua, joka on nyt lähes puolet Argosin kokonaismyynnistä", hän sanoi. "Kasvua tuki vahva kehitys mobiilikaupan myynnissä, jonka osuus Argosin kokonaismyynnistä oli 20 %." Markkinointikauden aikana Argosin myynti oli kasvanut. Tämä vahvistaa entisestään suunnitelmaamme, jonka mukaan Argosista tulee digitaalisen vähittäiskaupan markkinajohtaja." Internet-myynnin osuus Argosin kokonaismyynnistä kasvoi 46 prosenttiin, kun se viime vuonna vastaavana aikana oli 42 prosenttia. Home Retail Groupin mukaan kasvua edesauttoi vähittäiskauppiaan "Check &amp; Reserve" -palvelun suosio. Argosin osuus konsernin liikevaihdosta on noin 70 prosenttia. Se kertoi tablettien, videopelien ja televisioiden vahvasta kysynnästä joulun aikana. Homebasen myymälöitä uudistetaan parhaillaan, ja myyntiä kasvatti suurten tuotteiden kysyntä.</w:t>
      </w:r>
    </w:p>
    <w:p>
      <w:r>
        <w:rPr>
          <w:b/>
        </w:rPr>
        <w:t xml:space="preserve">Yhteenveto</w:t>
      </w:r>
    </w:p>
    <w:p>
      <w:r>
        <w:t xml:space="preserve">Home Retail Group, joka omistaa Argosin ja Homebasen, on ilmoittanut, että sen voitto tulee olemaan ennusteiden yläpäässä sen jälkeen, kun se on raportoinut suuremmasta joulumyynnistä.</w:t>
      </w:r>
    </w:p>
    <w:p>
      <w:r>
        <w:rPr>
          <w:b/>
          <w:u w:val="single"/>
        </w:rPr>
        <w:t xml:space="preserve">Asiakirjan numero 53947</w:t>
      </w:r>
    </w:p>
    <w:p>
      <w:r>
        <w:t xml:space="preserve">Teinin jäännökset löytyivät leijonan aitauksesta Pakistanin eläintarhassa</w:t>
      </w:r>
    </w:p>
    <w:p>
      <w:r>
        <w:t xml:space="preserve">Viranomaiset kertoivat tutkivansa, miten Muhammad Bilal, 17, pääsi aidan yli ja mikä aiheutti hänen kuolemansa. Paikalliset ovat kuitenkin syyttäneet Bilalin kuolemasta henkilökunnan epäpätevyyttä, ja aiemmin tällä viikolla eläintarhan toimistoja ryöstettiin. Vuonna 1982 perustettu valtion tukema Lahore Safari on Pakistanin suurin ja vanhin eläinpuisto. Eläintarhan johtaja Chaudhry Shafqat kertoi BBC:lle, että läheisen kylän asukkaat kävivät paikalla tiistai-iltana pyytämässä apua pojan etsimisessä. "Kerroimme heille, että oli liian myöhäistä ja että etsintöjen aloittaminen pimeässä voisi olla vaarallista", Shafqat sanoi. Keskiviikkoaamuna tehdyissä etsinnöissä eläintarhan työntekijät löysivät verestä kastuneen kallon, joitakin luita ja repeytyneitä kankaanpaloja, jotka sukulaiset tunnistivat kadonneen pojan vaatteiksi. Viranomaisten mukaan sukulaiset kertoivat, että poika oli lähtenyt tiistaina iltapäivällä kotiin leikkaamaan ruohoa, joka oli tarkoitettu karjan rehuksi. Bilalin jäännökset on lähetetty testeihin kuolinsyyn selvittämiseksi.</w:t>
      </w:r>
    </w:p>
    <w:p>
      <w:r>
        <w:rPr>
          <w:b/>
        </w:rPr>
        <w:t xml:space="preserve">Yhteenveto</w:t>
      </w:r>
    </w:p>
    <w:p>
      <w:r>
        <w:t xml:space="preserve">Teinipojan jäännökset on löydetty Lahoren eläintarhan leijonien aitauksesta päivä hänen katoamisensa jälkeen.</w:t>
      </w:r>
    </w:p>
    <w:p>
      <w:r>
        <w:rPr>
          <w:b/>
          <w:u w:val="single"/>
        </w:rPr>
        <w:t xml:space="preserve">Asiakirjan numero 53948</w:t>
      </w:r>
    </w:p>
    <w:p>
      <w:r>
        <w:t xml:space="preserve">Guercinon maalaus "Samian Sibylli" jää Yhdistyneeseen kuningaskuntaan</w:t>
      </w:r>
    </w:p>
    <w:p>
      <w:r>
        <w:t xml:space="preserve">Samian Sibyl siirrettiin julkiseen omistukseen korvausjärjestelmän kautta, jonka ansiosta taideteokset voidaan vähentää perintöverosta. Se on esillä Lontoon National Galleryssa 8. maaliskuuta alkaen. Kulttuuriministeri Ed Vaizey sanoi olevansa "iloinen" maalauksen vastaanottamisesta. "Tämä upea maalaus ja sen kiehtova historia ovat loistava esimerkki korvausjärjestelmän menestyksestä, ja on hienoa, että tämänkaltaisia mestariteoksia saadaan edelleen julkisiin kokoelmiin", hän sanoi. Italialainen aatelismies Giuseppe Locatelli tilasi Samian Sibylli-taulun, joka on yksi maalauksista, jotka esittävät Raamatun kuningas Daavidia ja Sibylliä - yhtä pakanallisista papittarista, joka ennusti Kristuksen syntymän. Arts Councilin mukaan maalaus oli "erinomainen esimerkki" Guercinon myöhäistyylistä. Italialainen taiteilija, joka sai ristisilmiensä vuoksi lempinimen Guercino tai "kyykkynen", oli eläessään erittäin arvostettu ja kuuluisa nopeasta työtahdistaan, sillä hän sai valmiiksi yli 140 teosta ennen kuolemaansa vuonna 1666. Hänet tunnettiin myös lukuisista piirustuksistaan. Maalaus pysyy Kansallisessa museossa, kunnes päätös sen pysyvästä sijoituspaikasta on tehty. Vastaanottojärjestelmä luotiin vuonna 1910. Viime vuonna Rubensin Venus nousee -piirros, Walter Sickertin taideteoksia ja Gandhin kirjoittama muistio jätettiin kansakunnalle järjestelmän kautta.</w:t>
      </w:r>
    </w:p>
    <w:p>
      <w:r>
        <w:rPr>
          <w:b/>
        </w:rPr>
        <w:t xml:space="preserve">Yhteenveto</w:t>
      </w:r>
    </w:p>
    <w:p>
      <w:r>
        <w:t xml:space="preserve">Guercinona tunnetun 1700-luvun barokkitaiteilijan Giovanni Barbierin maalaus jää Yhdistyneeseen kuningaskuntaan sen jälkeen, kun se on hankittu kansakunnalle.</w:t>
      </w:r>
    </w:p>
    <w:p>
      <w:r>
        <w:rPr>
          <w:b/>
          <w:u w:val="single"/>
        </w:rPr>
        <w:t xml:space="preserve">Asiakirjan numero 53949</w:t>
      </w:r>
    </w:p>
    <w:p>
      <w:r>
        <w:t xml:space="preserve">Hillsborough'n oikeudenkäynti: Valamiehistö vetäytyy harkitsemaan tuomioita</w:t>
      </w:r>
    </w:p>
    <w:p>
      <w:r>
        <w:t xml:space="preserve">Seitsemän naista ja kolme miestä vapautettiin Preston Crown Courtissa kuuden viikon todistusaineiston kuulemisen jälkeen. Tuomari Sir Peter Openshaw kertoi valamiehille, että heillä ei ole aikapaineita. Dorsetin Ferndownista kotoisin oleva 75-vuotias Duckenfield kiistää törkeän kuolemantuottamuksen, jonka seurauksena 95 Liverpoolin fania kuoli Nottingham Forestia vastaan pelatussa FA Cupin välierässä. Tuolloin voimassa olleen lain vuoksi 96. uhrin, Anthony Blandin, kuolemaan ei voida nostaa syytettä, sillä hän kuoli yli vuosi ja päivä vammojensa aiheuttamisen jälkeen.</w:t>
      </w:r>
    </w:p>
    <w:p>
      <w:r>
        <w:rPr>
          <w:b/>
        </w:rPr>
        <w:t xml:space="preserve">Yhteenveto</w:t>
      </w:r>
    </w:p>
    <w:p>
      <w:r>
        <w:t xml:space="preserve">Hillsborough'n ottelun komentajan David Duckenfieldin oikeudenkäynnin valamiehistö on vetäytynyt harkitsemaan tuomioitaan.</w:t>
      </w:r>
    </w:p>
    <w:p>
      <w:r>
        <w:rPr>
          <w:b/>
          <w:u w:val="single"/>
        </w:rPr>
        <w:t xml:space="preserve">Asiakirjan numero 53950</w:t>
      </w:r>
    </w:p>
    <w:p>
      <w:r>
        <w:t xml:space="preserve">Vanhusten sosiaalihuoltoon kohdistuu leikkauksia West Sussexissa.</w:t>
      </w:r>
    </w:p>
    <w:p>
      <w:r>
        <w:t xml:space="preserve">Sen sijaan hoidossa keskitytään niihin, joilla on "huomattavia tai kriittisiä tarpeita". Noin 4 500 asukasta saa tällä hetkellä kohtuullisen tason tukea. Valtuusto totesi, että näin paikallisviranomainen saatetaan samalle tasolle kuin 75 prosenttia Englannin valtuustoista. Se on luvannut investoida 750 000 puntaa vuodessa auttaakseen vapaaehtoissektoria rahoittamaan esimerkiksi liikuntatunteja. Lisäksi 250 000 puntaa käytettäisiin päiväpalvelujen parantamiseen. Aikuisten palveluista vastaava kabinettijäsen Peter Catchpole sanoi: "Budjettiimme kohdistuu merkittäviä paineita, ja meidän on tehtävä muutoksia, jotta voimme jatkossakin tukea ihmisiä, joilla on suurimmat tarpeet." Neuvoston tiedottaja sanoi, että vaikka 4 500 asukasta saa kohtalaista hoitoa, monet saavat samanaikaisesti korkeamman tason tarpeita, eikä tämä vaikuttaisi asiaan. Neuvosto on alkanut kuulla asukkaita, joita ehdotukset koskevat.</w:t>
      </w:r>
    </w:p>
    <w:p>
      <w:r>
        <w:rPr>
          <w:b/>
        </w:rPr>
        <w:t xml:space="preserve">Yhteenveto</w:t>
      </w:r>
    </w:p>
    <w:p>
      <w:r>
        <w:t xml:space="preserve">West Sussexin kreivikunnanvaltuusto aikoo lopettaa sosiaalihuollon tarjoamisen ihmisille, joilla on "kohtalaiset tarpeet".</w:t>
      </w:r>
    </w:p>
    <w:p>
      <w:r>
        <w:rPr>
          <w:b/>
          <w:u w:val="single"/>
        </w:rPr>
        <w:t xml:space="preserve">Asiakirjan numero 53951</w:t>
      </w:r>
    </w:p>
    <w:p>
      <w:r>
        <w:t xml:space="preserve">Rendleshamin bunkkerista löytyi kannabistehdas</w:t>
      </w:r>
    </w:p>
    <w:p>
      <w:r>
        <w:t xml:space="preserve">Rendleshamissa sijaitsevasta bunkkerista, joka on kooltaan noin 12 x 24 metriä (40 x 80 jalkaa), löytyi yli 1 000 kasvia, jotka olivat "eri viljelyvaiheissa". Kaksi 37- ja 38-vuotiasta miestä, joilla molemmilla ei ole kiinteää osoitetta, on pidätetty epäiltynä kannabiksen tuotannosta ja viljelystä. Suffolkin poliisin mukaan kasvit ja sähkölaitteet on takavarikoitu. Tiedottajan mukaan he eivät voineet antaa lisätietoja bunkkerin tyypistä tai sen tarkasta sijainnista. Aiheeseen liittyvät Internet-linkit Suffolkin poliisi</w:t>
      </w:r>
    </w:p>
    <w:p>
      <w:r>
        <w:rPr>
          <w:b/>
        </w:rPr>
        <w:t xml:space="preserve">Yhteenveto</w:t>
      </w:r>
    </w:p>
    <w:p>
      <w:r>
        <w:t xml:space="preserve">Kaksi miestä on pidätetty sen jälkeen, kun Suffolkissa sijaitsevasta bunkkerista löytyi kannabistehdas.</w:t>
      </w:r>
    </w:p>
    <w:p>
      <w:r>
        <w:rPr>
          <w:b/>
          <w:u w:val="single"/>
        </w:rPr>
        <w:t xml:space="preserve">Asiakirjan numero 53952</w:t>
      </w:r>
    </w:p>
    <w:p>
      <w:r>
        <w:t xml:space="preserve">Yorkshiren pöllön munat herättävät toivoa kannan elpymisestä.</w:t>
      </w:r>
    </w:p>
    <w:p>
      <w:r>
        <w:t xml:space="preserve">Thixendalesta kotoisin oleva Robert Fuller asensi viime vuonna alueelle 10 pesäkoppaa auttaakseen pöllöjä selviytymään ja lisääntymään. Hän seuraa munia, joiden on määrä kuoriutua 1. toukokuuta. Yorkshire Wildlife Trust -järjestö on varoittanut, että viimeaikaiset ankarat talvet ovat jättäneet pöllöjen määrän "kaikkien aikojen alhaisimmalle tasolle", ja se on käynnistänyt kampanjan pöllöjen pelastamiseksi. Fuller, joka on asentanut yhteensä 150 pesälaatikkoa viimeisten viiden vuoden aikana, sanoi: "Näin näiden pöllöjen kosiskelevan ja metsästävän yhdessä parina viime vuonna. Ne eivät lisääntyneet, ja se on suuri pettymys. "Mutta voin vain ruokkia näitä pöllöjä ja katsoa, toimiiko se. Se on toiminut, ja pöllöllä on jo kuusi munaa, paljon ennen kuin sen pitäisi, ja uskon, että se on niin aikaisin aloittanut, että se todennäköisesti tuplaa kotelon tänä vuonna, toivottavasti." Trustin mukaan pesivien parien määräksi Yhdistyneessä kuningaskunnassa arvioitiin 4000 paria 2000-luvun puolivälissä. Viime vuonna määrä putosi 1 000:een. Hyväntekeväisyysjärjestön mukaan pöllökanta on vähentynyt toisen maailmansodan jälkeen elinympäristön ja pesäpaikkojen häviämisen vuoksi, mutta viimeaikainen "huonojen talvien sarja ja maaliskuun 2013 pitkä lumisade ovat jättäneet Yhdistyneen kuningaskunnan pöllökannan alhaisimmalle tasolle, jolla se on koskaan ollut". Aiheeseen liittyvät Internet-linkit Yorkshire Wildlife Trust</w:t>
      </w:r>
    </w:p>
    <w:p>
      <w:r>
        <w:rPr>
          <w:b/>
        </w:rPr>
        <w:t xml:space="preserve">Yhteenveto</w:t>
      </w:r>
    </w:p>
    <w:p>
      <w:r>
        <w:t xml:space="preserve">Pohjois-Yorkshiren luonnonsuojelija toivoo, että kuuden pöllön munan pesä auttaa kääntämään kannan taantumisen laskuun.</w:t>
      </w:r>
    </w:p>
    <w:p>
      <w:r>
        <w:rPr>
          <w:b/>
          <w:u w:val="single"/>
        </w:rPr>
        <w:t xml:space="preserve">Asiakirjan numero 53953</w:t>
      </w:r>
    </w:p>
    <w:p>
      <w:r>
        <w:t xml:space="preserve">Leicesterin pojan kurkun viiltäneen miehen tuomiota korotettiin</w:t>
      </w:r>
    </w:p>
    <w:p>
      <w:r>
        <w:t xml:space="preserve">Carlos Vinodchandra Racitalal, 33, otti uhrinsa kohteekseen eri puolilla Leicesteriä tammikuussa. Viime kuussa hänet todettiin syylliseksi neljään murhayritykseen. Tuolloin Racitalal, joka asui aiemmin Finsbury Roadilla, Leicesterissä, tuomittiin elinkautiseen vankeusrangaistukseen, jonka vähimmäisaika on 21 vuotta ja kuusi kuukautta. Keskiviikkona Leicester Crown Courtissa tuomio korotettiin 29 vuoteen ja kuuteen kuukauteen. Tuomari Thomas Linden QC sanoi aiemmin, että Racitalalin rikokset "osoittavat selvästi", että hän oli vaarallinen ja että hyökkäykset tehtiin "ilman mitään syytä". Valamiehistö kuuli, että Racitalal ajoi kahden viikon aikana parkkipaikalla viisivuotiaan tytön päälle, puukotti äitiä, joka oli kadulla kahden pienen lapsensa kanssa, ja puukotti miestä, joka käveli kaupasta kotiin. Tammikuun 18. päivänä hänen kohteekseen joutui 10-vuotias poika, joka "oli millimetrien päässä kuolemasta", kun hän sai 10 senttimetriä syvän haavan kaulaansa seisoessaan kotinsa ulkopuolella. Racitalal antautui kaksi päivää myöhemmin, kun iskujen valvontakamerakuvat julkaistiin sosiaalisessa mediassa. Seuraa BBC East Midlandsia Facebookissa, Twitterissä tai Instagramissa. Lähetä juttuideoita osoitteeseen eastmidsnews@bbc.co.uk. Aiheeseen liittyvät Internet-linkit HM Courts &amp; Tribunals Service.</w:t>
      </w:r>
    </w:p>
    <w:p>
      <w:r>
        <w:rPr>
          <w:b/>
        </w:rPr>
        <w:t xml:space="preserve">Yhteenveto</w:t>
      </w:r>
    </w:p>
    <w:p>
      <w:r>
        <w:t xml:space="preserve">Miehen, joka sai elinkautisen vankeusrangaistuksen useiden satunnaisten hyökkäysten, kuten 10-vuotiaan pojan kurkun viiltämisen, jälkeen, tuomiota on korotettu.</w:t>
      </w:r>
    </w:p>
    <w:p>
      <w:r>
        <w:rPr>
          <w:b/>
          <w:u w:val="single"/>
        </w:rPr>
        <w:t xml:space="preserve">Asiakirjan numero 53954</w:t>
      </w:r>
    </w:p>
    <w:p>
      <w:r>
        <w:t xml:space="preserve">NSA:n innoittama ohjelmisto nopeutti koodinmurtopyrkimyksiä</w:t>
      </w:r>
    </w:p>
    <w:p>
      <w:r>
        <w:t xml:space="preserve">Uutistoimisto kertoi tutkimuksista, joiden mukaan ohjelmisto oli helpottanut yritysten salattujen viestien lukemista noin 65 000 kertaa. RSA:n mukaan sen olisi "pitänyt suhtautua epäilevämmin NSA:n aikomuksiin". NSA kieltäytyi kommentoimasta yhteistyötä RSA:n kanssa. Tutkimus seurasi NSA:n entisen järjestelmänvalvojan Edward Snowdenin loppuvuodesta 2013 vuotamissa papereissa esitettyä kuvausta hankkeesta, jonka tarkoituksena oli heikentää kaupallisia salausjärjestelmiä. RSA:n teknologiapäällikkö Sam Curry kertoi Reutersille, että se oli luottanut NSA:han, koska virasto on varmistanut viestintää ja kriittisiä infrastruktuureja Yhdysvaltain hallitukselle. Hän lisäsi, että NSA:n innoittama satunnaislukugeneraattori oli poistettu sen tuotevalikoimasta, koska se ei ollut asiakkaiden suosiossa. Joulukuussa 2013 Reuters kertoi, että NSA oli maksanut RSA:lle 10 miljoonaa dollaria (6 miljoonaa puntaa) virheestä tai "takaovesta" toiseen, laajemmin käytettyyn ohjelmistomoduuliin, joka myös generoi satunnaislukuja salauksen helpottamiseksi. Tuolloin RSA kiisti syytöksen jyrkästi ja sanoi, ettei se ollut allekirjoittanut mitään salaista sopimusta NSA:n kanssa.</w:t>
      </w:r>
    </w:p>
    <w:p>
      <w:r>
        <w:rPr>
          <w:b/>
        </w:rPr>
        <w:t xml:space="preserve">Yhteenveto</w:t>
      </w:r>
    </w:p>
    <w:p>
      <w:r>
        <w:t xml:space="preserve">Yhdysvaltain kansallinen turvallisuusvirasto suostutteli web-salausyritys RSA:n kehittämään haavoittuvamman satunnaislukugeneraattorin, jotta yritysten vakoilu olisi helpompaa, uutisoi Reuters .</w:t>
      </w:r>
    </w:p>
    <w:p>
      <w:r>
        <w:rPr>
          <w:b/>
          <w:u w:val="single"/>
        </w:rPr>
        <w:t xml:space="preserve">Asiakirjan numero 53955</w:t>
      </w:r>
    </w:p>
    <w:p>
      <w:r>
        <w:t xml:space="preserve">Pidätys 800 000 punnan petoksesta Cyrenians Cymru -hyväntekeväisyysjärjestössä</w:t>
      </w:r>
    </w:p>
    <w:p>
      <w:r>
        <w:t xml:space="preserve">Poliisit pidättivät 47-vuotiaan Mark Daviesin viime viikolla, ja hänet on vapautettu takuita vastaan. Davies työskentelee Cyrenians Cymru -järjestössä, joka tarjoaa erilaisia palveluja kodittomille ja vähäosaisille aikuisille. Etelä-Walesin poliisin tiedottaja sanoi, että poliisin talousrikosyksikkö tutkii asiaa. Cyrenians Cymru sanoi lausunnossaan, että Davies ei enää työskentele hyväntekeväisyysjärjestölle, ja lisäsi, että se "pyrkii aktiivisesti saamaan takaisin kaikki menetykset". Hyväntekeväisyyskomission tiedottaja sanoi, että se sai Cyrenians Cymrulta ilmoituksen vakavasta tapauksesta. "Olemme ottaneet yhteyttä hyväntekeväisyysjärjestöön selittääksemme, että pyydämme lisätietoja ja ajantasaista tietoa kehittyvästä tilanteesta", he lisäsivät.</w:t>
      </w:r>
    </w:p>
    <w:p>
      <w:r>
        <w:rPr>
          <w:b/>
        </w:rPr>
        <w:t xml:space="preserve">Yhteenveto</w:t>
      </w:r>
    </w:p>
    <w:p>
      <w:r>
        <w:t xml:space="preserve">Swanseassa sijaitsevan asunnottomien hyväntekeväisyysjärjestön talouspäällikkö on pidätetty epäiltynä petoksesta, jonka arvoksi epäillään 800 000 puntaa.</w:t>
      </w:r>
    </w:p>
    <w:p>
      <w:r>
        <w:rPr>
          <w:b/>
          <w:u w:val="single"/>
        </w:rPr>
        <w:t xml:space="preserve">Asiakirjan numero 53956</w:t>
      </w:r>
    </w:p>
    <w:p>
      <w:r>
        <w:t xml:space="preserve">'Mahinda - Pillian itsevaltainen hallinto' - Ranil</w:t>
      </w:r>
    </w:p>
    <w:p>
      <w:r>
        <w:t xml:space="preserve">Oppositiojohtaja Wickremasinghe sanoi, että hallitus yrittää estää korruptionsa paljastumisen maakuntaneuvostovaalien aikana pidettävän puheeksi ottamisen varjolla. Hän syytti hallitusta siitä, että se ei ole keskustellut puhemiesvaaleista, vaikka parlamentin esityslista on jo laadittu seuraaviksi päiviksi. Ministeri Nimal Siriparla de Silva, joka puolusti presidentin päätöstä, sanoi, että tämä ei ole ensimmäinen kerta, kun parlamentti kutsutaan koolle. Hän sanoi, että se tehtiin perustuslain mukaisesti, jonka arkkitehti on oppositiojohtajan setä, entinen presidentti J.R.Jayawardena. Toisin kuin Yhdistyneen kansallisen puolueen puolue, joka on pitempään, kolmen kuukauden ajan, presidentti Rajapaske on kuitenkin asettanut parlamentin koolle vain kuukaudeksi. Toimikauden päättäminen on tehty ottaen huomioon opposition pyynnöt. Oppositio on sanonut tarvitsevansa muutaman päivän poissaolon parlamentista, koska se osallistuu maakuntaneuvostovaaleihin. Ministeri Silva torjui Wickremasinghen väitteen, jonka mukaan kaikki parlamentin valiokunnat ja lakiehdotukset mitätöityvät virka-ajan päättymisen myötä. Hän sanoi, että valiokunnat voidaan perustaa uudelleen ja lakiehdotukset voidaan esittää uudelleen, kun parlamentti aloittaa toimintansa 5. kesäkuuta.</w:t>
      </w:r>
    </w:p>
    <w:p>
      <w:r>
        <w:rPr>
          <w:b/>
        </w:rPr>
        <w:t xml:space="preserve">Yhteenveto</w:t>
      </w:r>
    </w:p>
    <w:p>
      <w:r>
        <w:t xml:space="preserve">Presidentin tekemää parlamentin toimikauden päättämistä voidaan pitää yrityksenä hallita maata Pillianin avulla, sanoo oppositiojohtaja Ranil Wickremasinghe.</w:t>
      </w:r>
    </w:p>
    <w:p>
      <w:r>
        <w:rPr>
          <w:b/>
          <w:u w:val="single"/>
        </w:rPr>
        <w:t xml:space="preserve">Asiakirjan numero 53957</w:t>
      </w:r>
    </w:p>
    <w:p>
      <w:r>
        <w:t xml:space="preserve">Kashmirin johtaja kehottaa rauhanomaiseen mielenosoitukseen</w:t>
      </w:r>
    </w:p>
    <w:p>
      <w:r>
        <w:t xml:space="preserve">Syed Ali Shah Geelanin kommentit tulivat samaan aikaan, kun Intian sisäministeri Delhissä sanoi olevansa syvästi pahoillaan viimeaikaisista väkivaltaisuuksista ja että niiden on loputtava. Ainakin 28 ihmistä on kuollut laaksossa viime viikolla. Suurin osa kuolleista on mielenosoittajia, jotka poliisi on ampunut. Suuressa osassa Intian hallinnoimaa Kashmiria on edelleen ulkonaliikkumiskielto, ja kaduilla on erittäin raskas turvallisuusjoukko. Geelani, joka on vapautettu yli kuuden viikon pidätyksen jälkeen, sanoi, että Intian turvallisuusjoukkojen voimankäyttö provosoi kašmirilaisnuorisoa väkivaltaisuuteen. "Olen kuitenkin pyytänyt nuorisoa järjestämään istumakokouksen aina ja kaikkialla, missä Intian turvallisuusjoukot pysäyttävät mielenosoitusmarssinsa", hän sanoi. "Olen käskenyt heitä (nuoria) nostamaan kätensä ylös ja pyytämään Intian joukkoja tappamaan heidät." Sisäministeri P Chidambaram sanoi keskiviikkona parlamentille, että väkivaltaisuudet Kašmirissa - jotka ovat nyt vähentyneet yksittäisiin yhteenottoihin - on nyt lopetettava. Hän sanoi, että turvallisuusjoukot olivat osoittaneet "kiitettävää maltillisuutta" huolimatta kiviä heittelevien mielenosoittajien toistuvista hyökkäyksistä, joiden seurauksena yli 1 260 ihmistä oli loukkaantunut kahden kuukauden aikana.</w:t>
      </w:r>
    </w:p>
    <w:p>
      <w:r>
        <w:rPr>
          <w:b/>
        </w:rPr>
        <w:t xml:space="preserve">Yhteenveto</w:t>
      </w:r>
    </w:p>
    <w:p>
      <w:r>
        <w:t xml:space="preserve">Intian hallinnoiman Kashmirin merkittävä separatistijohtaja on kehottanut nuoria kašmirilaisia olemaan heittämättä kiviä tai käyttämättä väkivaltaa Intian vastaisissa mielenosoituksissaan.</w:t>
      </w:r>
    </w:p>
    <w:p>
      <w:r>
        <w:rPr>
          <w:b/>
          <w:u w:val="single"/>
        </w:rPr>
        <w:t xml:space="preserve">Asiakirjan numero 53958</w:t>
      </w:r>
    </w:p>
    <w:p>
      <w:r>
        <w:t xml:space="preserve">Redcarin säästöfestivaali juhlistaa SSI-terästehtaan sulkemista</w:t>
      </w:r>
    </w:p>
    <w:p>
      <w:r>
        <w:t xml:space="preserve">Se siirrettiin Darlingtonin tukikohdastaan Redcariin niiden ihmisten tueksi, jotka menettivät työpaikkansa, kun kaupungin SSI-terästehtaat suljettiin vuosi sitten. Kävijöille tarjottiin rahansäästötaitoja, kierrätysvinkkejä sekä mahdollisuus maistella ruokaa ja käsitöitä. Tapahtuma järjestettiin viikonloppuna Kirkleatham Museumissa. Neljättä kertaa järjestettävä festivaali oli suunnittelija Wayne Hemmingwayn ideoima. Yli 2 000 ihmistä menetti työpaikkansa viime lokakuussa, kun SSI:n thaimaalaiset omistajat joutuivat selvitystilaan. Osa festivaaliin osallistuneista pienyrityksistä oli entisten terästyöläisten perustamia. Festivaalin johtaja Stella Hall sanoi: "Vuosi terästehtaan sulkemisen aiheuttaman tuhoisan iskun jälkeen viikonloppu on tarjonnut alueelle positiivisen keskipisteen. "Olemme voineet juhlia alueen ylpeää historiaa ja jakaa sen kävijöiden kanssa, jotka puolestaan voivat jakaa sitä eteenpäin." Hemingway lisäsi: "Elämä, joka ei maksa mitään, on tärkeä viesti kaikille sukupolville, ja festivaali on ainutlaatuinen tarjotessaan uskomattoman kulttuuritarjonnan ohella runsaasti luovia ja rahaa säästäviä ideoita ja aktiviteetteja."</w:t>
      </w:r>
    </w:p>
    <w:p>
      <w:r>
        <w:rPr>
          <w:b/>
        </w:rPr>
        <w:t xml:space="preserve">Yhteenveto</w:t>
      </w:r>
    </w:p>
    <w:p>
      <w:r>
        <w:t xml:space="preserve">Yli 35 000 ihmistä osallistui Teessidessa järjestettyyn säästäväisyyden festivaaliin, johon osallistui myös irtisanottujen terästyöläisten perustamia start-up-yrityksiä.</w:t>
      </w:r>
    </w:p>
    <w:p>
      <w:r>
        <w:rPr>
          <w:b/>
          <w:u w:val="single"/>
        </w:rPr>
        <w:t xml:space="preserve">Asiakirjan numero 53959</w:t>
      </w:r>
    </w:p>
    <w:p>
      <w:r>
        <w:t xml:space="preserve">Guernseyn osavaltiot jatkavat sähköistä äänestystä</w:t>
      </w:r>
    </w:p>
    <w:p>
      <w:r>
        <w:t xml:space="preserve">Apulaisseriffi Mary Lowe toi takaisin mietinnön, joka hylättiin marraskuussa sen jälkeen, kun hän oli sanonut, että huhtikuun vaalien aikana oli esitetty pyyntöjä äänestystiedoista. Valtioiden jäsenet ovat aiemmin keskustelleet asiasta viisi kertaa. Kansanedustajat äänestivät 30-15 uuden mietinnön teettämisen puolesta. Sen toteuttaa valtiopäivien ja perustuslakivaliokunta, jonka varapuheenjohtajana varapuheenjohtaja Lowe toimi ennen vaaleja. Uusi puheenjohtaja, varapuhemies Matt Fallaize arvosteli edellisen valiokunnan laatimaa mietintöä. Hän sanoi, että kyseisen mietinnön "puutteet ja heikkoudet" olivat johtaneet siihen, että osavaltiot hylkäsivät sen, eikä niitä ollut korjattu tällä välin. Varapuheenjohtaja Fallaize sanoi, että hänen valiokuntansa tarkastelee perusteluja puolesta ja vastaan, eri järjestelmien kustannuksia sekä järjestelmän käyttöönoton käytännön ja menettelyllisiä vaikutuksia.</w:t>
      </w:r>
    </w:p>
    <w:p>
      <w:r>
        <w:rPr>
          <w:b/>
        </w:rPr>
        <w:t xml:space="preserve">Yhteenveto</w:t>
      </w:r>
    </w:p>
    <w:p>
      <w:r>
        <w:t xml:space="preserve">Ehdotus sähköisen äänestyksen käyttöönotosta Guernseyn osavaltioissa on hylätty ja asiasta on laadittu toinen mietintö.</w:t>
      </w:r>
    </w:p>
    <w:p>
      <w:r>
        <w:rPr>
          <w:b/>
          <w:u w:val="single"/>
        </w:rPr>
        <w:t xml:space="preserve">Asiakirjan numero 53960</w:t>
      </w:r>
    </w:p>
    <w:p>
      <w:r>
        <w:t xml:space="preserve">Costa Coffee ja Premier Inn kasvattivat Whitbreadin myyntiä</w:t>
      </w:r>
    </w:p>
    <w:p>
      <w:r>
        <w:t xml:space="preserve">Yhtiö, joka ylläpitää myös pubiravintoloita, kuten Brewers Fayrea, kertoi kokonaismyynnin kasvaneen 12,7 prosenttia toukokuun 29. päivään päättyneellä 13 viikon jaksolla. Vertailukelpoinen myynti, johon ei sisälly uusien myymälöiden avauksia, kasvoi 6,9 %, Premier Innin myynti kasvoi 9,5 % ja Costa Coffeen myynti 4,5 %. Yhtiön osakkeet nousivat alkukaupankäynnissä 3 %. Yhtiö kertoi myös kasvattaneensa markkinaosuuttaan. Whitbreadin pomo Andy Harrison sanoi, että vuosi oli alkanut hyvin. "Whitbreadilla on hyvät edellytykset uuteen hyvään vuoteen, ja vahvat tuotemerkkimme jatkavat markkinaosuuden voittamista", hän lisäsi. Ryhmän mukaan sen Premier Inn -ketju on hyötynyt "vilkkaista hotellimarkkinoista" ja "selkeämmistä merkkeistä talouden elpymisestä Yhdistyneen kuningaskunnan alueilla". Whitbreadilla on tällä hetkellä 670 Premier Inn -hotellia Yhdistyneessä kuningaskunnassa, ja sen mukaan 43 uutta hotellia on rakenteilla. Se aikoo myös avata 300 uutta Costa Coffee -myymälää tänä vuonna ja avasi 36 uutta myymälää Yhdistyneessä kuningaskunnassa ensimmäisellä vuosineljänneksellä.</w:t>
      </w:r>
    </w:p>
    <w:p>
      <w:r>
        <w:rPr>
          <w:b/>
        </w:rPr>
        <w:t xml:space="preserve">Yhteenveto</w:t>
      </w:r>
    </w:p>
    <w:p>
      <w:r>
        <w:t xml:space="preserve">Whitbreadin myynti on kasvanut vuoden ensimmäisellä puoliskolla Costa Coffeen ja hotelliketju Premier Innin vahvan tuloksen ansiosta.</w:t>
      </w:r>
    </w:p>
    <w:p>
      <w:r>
        <w:rPr>
          <w:b/>
          <w:u w:val="single"/>
        </w:rPr>
        <w:t xml:space="preserve">Asiakirjan numero 53961</w:t>
      </w:r>
    </w:p>
    <w:p>
      <w:r>
        <w:t xml:space="preserve">Etelä-Korea: Perheet kamppailevat sadonkorjuufestivaalin kustannusten kanssa</w:t>
      </w:r>
    </w:p>
    <w:p>
      <w:r>
        <w:t xml:space="preserve">Uutisia Elsewhere......as löytyi BBC:n seurannasta Yli 1 200 ihmiselle tehdyssä kyselyssä kävi ilmi, että 11,6 prosenttia ihmisistä ei osta lahjoja vuotuista juhlaa varten, kertoo yksi maan suurimmista supermarketeista. Choi Choon-seok eteläkorealaisesta hypermarket Lotte Martista odottaa "huomattavaa suuntausta kohti edullisia ja käytännöllisiä lahjoja", kun kotitaloudet kamppailevat jatkuvan taantuman kanssa, kertoo The Chosun Ilbo -lehti. Lahjoja ostavat ihmiset käyttävät todennäköisesti keskimäärin 196 000 wonia (180 dollaria; 115 puntaa) hedelmien ja terveellisen ruoan lahjoihin muille, mutta puolet kyselyyn vastanneista haluaisi saada vastineeksi lahjakortteja. Eteläkorealaisille on perinteistä viettää Chuseok-juhlaa perheensä seurassa kotitekoisen aterian, Songpyeon-riisikakkujen ja esi-isien rituaalien merkeissä. Soulin liikenneministeriö odottaa, että yli 35 miljoonaa ihmistä lähtee maan teille, kun juhlapyhät alkavat ensi viikolla. Käytä #NewsfromElsewhere -nimeä pysyäksesi ajan tasalla Twitterin kautta.</w:t>
      </w:r>
    </w:p>
    <w:p>
      <w:r>
        <w:rPr>
          <w:b/>
        </w:rPr>
        <w:t xml:space="preserve">Yhteenveto</w:t>
      </w:r>
    </w:p>
    <w:p>
      <w:r>
        <w:t xml:space="preserve">Noin joka kymmenennellä eteläkorealaisella perheellä ei ole varaa perinteisiin lahjoihin tulevana Chuseok-juhlapäivänä (sadonkorjuujuhla), on raportoitu.</w:t>
      </w:r>
    </w:p>
    <w:p>
      <w:r>
        <w:rPr>
          <w:b/>
          <w:u w:val="single"/>
        </w:rPr>
        <w:t xml:space="preserve">Asiakirjan numero 53962</w:t>
      </w:r>
    </w:p>
    <w:p>
      <w:r>
        <w:t xml:space="preserve">Peterheadin kiinteistöjen hinnat nousivat eniten 10 vuoden aikana Yhdistyneessä kuningaskunnassa.</w:t>
      </w:r>
    </w:p>
    <w:p>
      <w:r>
        <w:t xml:space="preserve">Bank of Scotlandin tutkimuksen mukaan Aberdeenshiren satamassa on tapahtunut 160 prosentin kasvu vuodesta 2001. Aberdeenshiren naapurikaupunki Inverurie oli toisena 142 prosentin kasvulla, ja seuraavana oli Angusin osavaltiossa sijaitseva Montrose 135 prosentin kasvulla. Edinburgh arvioitiin Skotlannin kalleimmaksi alueeksi, jonka jälkeen tuli Aberdeen ja sitten Inverurie. Helensburgh, 51 prosenttia, ja Coatbridge, 59 prosenttia, olivat kaksi kaupunkia, joissa hintojen nousu oli pienintä. Fifeen kuuluva Lochgelly arvioitiin halvimmaksi kaupungiksi. Bank of Scotlandin asuntotalouden ekonomisti Martin Ellis sanoi: "Kun kiinteistöjen hintoja tarkastellaan neliömetripohjaisesti, asuntojen hintakehitys Skotlannissa on viime vuosikymmenen aikana vaihdellut huomattavasti: Peterheadin hintojen nousu on ollut 160 prosenttia ja Helensburghin 51 prosenttia. "Useimmissa kaupungeissa, joissa hinnat ovat kasvaneet eniten viime vuosikymmenen aikana, hinnat olivat suhteellisen alhaiset vuonna 2001. "Vahva talouskasvu koko vuosikymmenen aikana on myös auttanut hintojen nousuun monilla niistä alueista, joilla hinnat ovat nousseet huomattavasti. "Tämä näkyy useissa Aberdeenshiren kaupungeissa, joiden taloutta on vauhdittanut öljyalalla saavutettu vahva tulos."</w:t>
      </w:r>
    </w:p>
    <w:p>
      <w:r>
        <w:rPr>
          <w:b/>
        </w:rPr>
        <w:t xml:space="preserve">Yhteenveto</w:t>
      </w:r>
    </w:p>
    <w:p>
      <w:r>
        <w:t xml:space="preserve">Peterheadin kalastajakaupungissa kiinteistöjen hinnat ovat uusien lukujen mukaan nousseet eniten Yhdistyneessä kuningaskunnassa viime vuosikymmenen aikana.</w:t>
      </w:r>
    </w:p>
    <w:p>
      <w:r>
        <w:rPr>
          <w:b/>
          <w:u w:val="single"/>
        </w:rPr>
        <w:t xml:space="preserve">Asiakirjan numero 53963</w:t>
      </w:r>
    </w:p>
    <w:p>
      <w:r>
        <w:t xml:space="preserve">Influenssarokotuksia tarvitaan "välittömästi" sairaaloiden taudinpurkausten jälkeen</w:t>
      </w:r>
    </w:p>
    <w:p>
      <w:r>
        <w:t xml:space="preserve">Tonna Hospitalissa Neathissa, Llynfin osastolla Maestegin sairaalassa ja osastolla G Neath Port Talbotin sairaalassa on vahvistettuja tai epäiltyjä influenssatapauksia. Tapauksia on myös Abertawe Bro Morgannwg University Health Boardissa. Potilaita pyydetään välttämään Morristonin ja Princess of Walesin sairaaloiden kiireisiä päivystysosastoja. Oireilevia henkilöitä kehotetaan sen sijaan kääntymään yleislääkärin tai paikallisen apteekkihenkilökunnan puoleen tai käyttämään Neath Port Talbotin ja Singletonin sairaaloiden pikkuvammayksiköitä. Eri sairaaloissa on käytössä infektioiden torjuntatoimenpiteitä influenssan leviämisen rajoittamiseksi. Rokotus on ilmainen kaikille, jotka kuuluvat johonkin seuraavista riskiryhmistä: Oireilevia henkilöitä kehotetaan myös käyttämään nenäliinaa yskiessään ja aivastellessaan, heittämään nenäliinat pois käytön jälkeen ja pesemään kädet tartunnan tappamiseksi.</w:t>
      </w:r>
    </w:p>
    <w:p>
      <w:r>
        <w:rPr>
          <w:b/>
        </w:rPr>
        <w:t xml:space="preserve">Yhteenveto</w:t>
      </w:r>
    </w:p>
    <w:p>
      <w:r>
        <w:t xml:space="preserve">Riskiryhmiin kuuluvia ihmisiä ja NHS-henkilöstöä kehotetaan ottamaan influenssarokotukset välittömästi, kun influenssatapaukset leviävät yhteisöön ja paikallisiin sairaaloihin.</w:t>
      </w:r>
    </w:p>
    <w:p>
      <w:r>
        <w:rPr>
          <w:b/>
          <w:u w:val="single"/>
        </w:rPr>
        <w:t xml:space="preserve">Asiakirjan numero 53964</w:t>
      </w:r>
    </w:p>
    <w:p>
      <w:r>
        <w:t xml:space="preserve">Kaasuhyökkäys Brislingtonin pankkiautomaattiin</w:t>
      </w:r>
    </w:p>
    <w:p>
      <w:r>
        <w:t xml:space="preserve">Poliisi kutsuttiin HSBC-pankkiin Bath Roadilla, Brislingtonissa, kello 02:30 BST. Poliisien mukaan koneeseen oli pumpattu kaasupulloja räjähdyksen aiheuttamiseksi, ja varkaat olivat onnistuneet varastamaan käteistä. Avon ja Somersetin poliisin edustaja sanoi: "Maasta löytyi paljon rahaa". Hän sanoi, että tapaukseen uskottiin liittyvän useita tummiin vaatteisiin pukeutuneita miehiä. Poliisit tutkivat valvontakameroiden kuvia osana tutkintaa.</w:t>
      </w:r>
    </w:p>
    <w:p>
      <w:r>
        <w:rPr>
          <w:b/>
        </w:rPr>
        <w:t xml:space="preserve">Yhteenveto</w:t>
      </w:r>
    </w:p>
    <w:p>
      <w:r>
        <w:t xml:space="preserve">Varkaat räjäyttivät pankin pankkiautomaatin Bristolissa kaasun avulla varhain aamulla.</w:t>
      </w:r>
    </w:p>
    <w:p>
      <w:r>
        <w:rPr>
          <w:b/>
          <w:u w:val="single"/>
        </w:rPr>
        <w:t xml:space="preserve">Asiakirjan numero 53965</w:t>
      </w:r>
    </w:p>
    <w:p>
      <w:r>
        <w:t xml:space="preserve">Manxin tuulipuistosuunnitelma on edelleen "alkuvaiheessa".</w:t>
      </w:r>
    </w:p>
    <w:p>
      <w:r>
        <w:t xml:space="preserve">Orsted, entinen DONG energy, teki vuonna 2015 sopimuksen Manxin hallituksen kanssa uusiutuvan energian laitoksen rakentamisen toteutettavuuden tutkimisesta. Yritys on sittemmin rakentanut Cumbrian edustalle maailman suurimman merituulipuiston, joka näkyy Manxin rannikolta. Yhtiön tiedottaja sanoi, että se "jatkaa tutkimustyötä". Mansaaren ympärillä oleva 12 meripeninkulman (22 km) laajuinen alue on Mansaaren hallituksen valvonnassa, ja se vastaa merisuunnittelusta. Vuonna 2015 Manxin hallitus totesi, että tuulipuiston kehittäminen edellyttäisi "täydellistä ympäristövaikutusten arviointia" ja että sen odotettaisiin luovan työpaikkoja ja tuottavan miljoonien punnan vuositulot. Aiemmin tässä kuussa hallitus myönsi yhtiölle luvan etsiä kaasua samalla alueella Maugholdin rannikon edustalla. Orstedin James Platt sanoi, että on "tavallista, että se on päällekkäistä muiden kehitysalueiden kanssa", ja sanoi, että nämä kaksi yhtiötä voivat toimia rinnakkain. Manxin hallitukselta on pyydetty kommenttia. Platt sanoi, että turbiinien lopullista sijoittelua, kokoa ja lukumäärää ei vielä tiedetä, mutta lisäsi, että Manxin tuulipuisto voisi tuottaa jopa 700 megawattia (MW) sähköä, joka riittäisi 600 000 kodin sähköenergian tuottamiseen. Hän lisäsi, että rakentaminen on tarkoitus aloittaa vuoden 2020 jälkeen, jos yritys saa tarvittavat luvat.</w:t>
      </w:r>
    </w:p>
    <w:p>
      <w:r>
        <w:rPr>
          <w:b/>
        </w:rPr>
        <w:t xml:space="preserve">Yhteenveto</w:t>
      </w:r>
    </w:p>
    <w:p>
      <w:r>
        <w:t xml:space="preserve">Tanskalainen yritys, joka aikoo rakentaa tuulipuiston Manxin rannikolle, on ilmoittanut, että hanke on vielä alkuvaiheessa kolme vuotta sen aloittamisen jälkeen.</w:t>
      </w:r>
    </w:p>
    <w:p>
      <w:r>
        <w:rPr>
          <w:b/>
          <w:u w:val="single"/>
        </w:rPr>
        <w:t xml:space="preserve">Asiakirjan numero 53966</w:t>
      </w:r>
    </w:p>
    <w:p>
      <w:r>
        <w:t xml:space="preserve">Swindonin jäähalli suljetaan 11 viikon remontin ajaksi.</w:t>
      </w:r>
    </w:p>
    <w:p>
      <w:r>
        <w:t xml:space="preserve">Lisäksi asennetaan uusia laitoskoneita, joiden odotetaan säästävän jopa 25 prosenttia energiakustannuksissa, jäähallin johto on kertonut. Luistelu lopetetaan Link Centerissä 3. kesäkuuta alkaen, ja kaukalon odotetaan olevan jälleen käytössä 19. elokuuta. Kaupunginvaltuutettu Keith Williams sanoi, että kesä- ja heinäkuu ovat vuoden hiljaisimmat luistelukuukaudet. "Jäälaitteisto on tulossa elinkaarensa päähän, ja siksi tämä työ on välttämätöntä", hän lisäsi. Uuden luistelualustan luomisprosessi käsittää tonneittain hiekkaa, joka jäädytetään, minkä jälkeen vesi jäädytetään vaiheittain, kunnes jää saavuttaa optimaalisen 40 millimetrin (1 tuuman) paksuuden.</w:t>
      </w:r>
    </w:p>
    <w:p>
      <w:r>
        <w:rPr>
          <w:b/>
        </w:rPr>
        <w:t xml:space="preserve">Yhteenveto</w:t>
      </w:r>
    </w:p>
    <w:p>
      <w:r>
        <w:t xml:space="preserve">Swindonin jäähalli suljetaan kesällä kahdeksi kuukaudeksi 700 000 punnan työn vuoksi, jonka tarkoituksena on korvata jääpatja.</w:t>
      </w:r>
    </w:p>
    <w:p>
      <w:r>
        <w:rPr>
          <w:b/>
          <w:u w:val="single"/>
        </w:rPr>
        <w:t xml:space="preserve">Asiakirjan numero 53967</w:t>
      </w:r>
    </w:p>
    <w:p>
      <w:r>
        <w:t xml:space="preserve">Cooray edistää buddhalaista matkailua</w:t>
      </w:r>
    </w:p>
    <w:p>
      <w:r>
        <w:t xml:space="preserve">Matkailuministeriön lehdistötiedotteessa sanotaan, että Cooray auttaa aluksi ministeriötä edistämään buddhalaisten pyhiinvaeltajien matkustamista Intiaan. Tehtävä laajennetaan myöhemmin kattamaan SAARC, Kaakkois- ja Itä-Aasia, sanottiin. Ministeri Milinda Moragoda teki nimityksen neuvoteltuaan presidentti Mahinda Rajapaksan kanssa. CMC-vaalit Entinen ministeri toimi UNP:n (United National Party) johtamien hallitusten aikana UNP:n pääsihteerinä presidentti R. Premadasan kaudella. Australiassa jonkin aikaa asunut Cooray palasi maahan osallistuakseen Colombon kunnanvaltuuston vaaleihin. Hänen ehdokkuuspaperinsa kuitenkin hylättiin, minkä vuoksi UNP käynnisti tutkimuksen Coorayn ehdokkuutta edistänyttä Milinda Moragodaa vastaan. Myöhemmin Cooray tuki riippumatonta ryhmää, joka liittyi hallitukseen vaalivoiton jälkeen. Sirisena Cooray on Janatha Vimukthi Peramuna (JVP) -puolueen johtajan Somawansa Amerasinghen läheinen sukulainen.</w:t>
      </w:r>
    </w:p>
    <w:p>
      <w:r>
        <w:rPr>
          <w:b/>
        </w:rPr>
        <w:t xml:space="preserve">Yhteenveto</w:t>
      </w:r>
    </w:p>
    <w:p>
      <w:r>
        <w:t xml:space="preserve">Entinen ministeri B Sirisena Cooray nimitettiin vastaamaan kansainvälisen matkailun edistämistä koskevasta erityishankkeesta.</w:t>
      </w:r>
    </w:p>
    <w:p>
      <w:r>
        <w:rPr>
          <w:b/>
          <w:u w:val="single"/>
        </w:rPr>
        <w:t xml:space="preserve">Asiakirjan numero 53968</w:t>
      </w:r>
    </w:p>
    <w:p>
      <w:r>
        <w:t xml:space="preserve">Eastneyn Falklandin jomperin patsaan siirto museoon raukeaa</w:t>
      </w:r>
    </w:p>
    <w:p>
      <w:r>
        <w:t xml:space="preserve">Yomper seisoo Eastneyn rantakadulla Royal Marines Museumin edessä. Kuninkaallisen laivaston museon (NMRN) päätös on seurausta vuoden kestäneestä julkisesta kuulemisesta, johon saatiin yli 3 000 vastausta. NMRN oli halunnut siirtää patsaan, kun kuninkaallinen merijalkaväkimuseo siirretään Portsmouth Historic Dockyardiin. NMRN:n pääjohtaja Dominic Tweddle sanoi: "Olen erittäin iloinen": "Olemme erittäin tyytyväisiä siihen, että järjestimme julkisen kuulemisen ja että siirtoa vastustavat tahot kokosivat hienon ja vakuuttavan kampanjan. "Johtokunta oli liikuttunut siitä, miten vahvasti yleisö suhtautui Yomperiin, ja se vakuuttui helposti sen ylpeästä paikasta merenrannalla." Phil Saunders, joka johti kampanjaa Yomperin säilyttämiseksi nykyisellä paikallaan, sanoi: "Olen haltioissaan. "Oli väärin ajatella, että se vietäisiin pois näkyvältä ja ihmisten ulottuvilla olevalta paikalta ja siirrettäisiin museoon, jossa sen näkemisestä joutuu maksamaan." Entinen pääministeri Lady Thatcher paljasti sen vuonna 1992, ja se kuvaa kuninkaallista merijalkaväkeä marssimassa saarten halki vuoden 1982 konfliktin aikana. Sen on luonut kuvanveistäjä Philip Jackson.</w:t>
      </w:r>
    </w:p>
    <w:p>
      <w:r>
        <w:rPr>
          <w:b/>
        </w:rPr>
        <w:t xml:space="preserve">Yhteenveto</w:t>
      </w:r>
    </w:p>
    <w:p>
      <w:r>
        <w:t xml:space="preserve">Suunnitelmat Falklandin konfliktissa mukana olleen kuninkaallisen merijalkaväen sotilaan patsaan siirtämisestä Portsmouthin rantakadulta museoon on hylätty.</w:t>
      </w:r>
    </w:p>
    <w:p>
      <w:r>
        <w:rPr>
          <w:b/>
          <w:u w:val="single"/>
        </w:rPr>
        <w:t xml:space="preserve">Asiakirjan numero 53969</w:t>
      </w:r>
    </w:p>
    <w:p>
      <w:r>
        <w:t xml:space="preserve">Edinburghin lentoaseman porttipaikka myyntiin</w:t>
      </w:r>
    </w:p>
    <w:p>
      <w:r>
        <w:t xml:space="preserve">Hilton-hotellin ja A8-tien väliselle alueelle on suunniteltu International Business Gateway -liikenneväylää, josta on puhuttu jo yli vuosikymmenen ajan. New Ingliston Ltd omistaa alueesta 205 hehtaaria, ja Murray Estates ja FSH Airport Services omistavat loput. Sitä on verrattu Kööpenhaminan ja Amsterdamin kukoistaviin kaupunginosiin. Roddie Paterson, New Ingliston Ltd:n toimitusjohtaja, jonka 205 hehtaarin suuruinen osa alueesta on nimeltään Edinburgh 205, sanoi: "Edinburgh 205 tarjoaa ainutlaatuisen tilaisuuden avata pääkaupungin länsiosa ja luoda merkittävä, elinvoimainen kaupunkikeskittymä työskentelyyn, asumiseen ja vapaa-aikaan, joka vetää vertoja Kööpenhaminan Orestadille tai Amsterdamin Zuidasin alueelle. "Kyseessä on epäilemättä Skotlannin paras kehityspaikka, ja se on strategisesti tärkeä sekä Edinburghille että Skotlannille. "Koska varattu alue sijaitsee Edinburghin Unescon maailmanperintörajoitusten ulkopuolella ja koska julkinen liikenneinfrastruktuuri on jo olemassa, se tarjoaa nyt täydellisen tilaisuuden lopulliselle kehittäjälle tarttua tähän tyhjään kankaaseen ja muokata se lopullisen visionsa mukaiseksi."</w:t>
      </w:r>
    </w:p>
    <w:p>
      <w:r>
        <w:rPr>
          <w:b/>
        </w:rPr>
        <w:t xml:space="preserve">Yhteenveto</w:t>
      </w:r>
    </w:p>
    <w:p>
      <w:r>
        <w:t xml:space="preserve">Edinburghin lentoaseman vieressä sijaitseva 250 hehtaarin alue, jolla on rakennuslupa toimistojen, kauppojen, vapaa-ajan tilojen, hotellien ja asuntojen rakentamiseen, on myynnissä.</w:t>
      </w:r>
    </w:p>
    <w:p>
      <w:r>
        <w:rPr>
          <w:b/>
          <w:u w:val="single"/>
        </w:rPr>
        <w:t xml:space="preserve">Asiakirjan numero 53970</w:t>
      </w:r>
    </w:p>
    <w:p>
      <w:r>
        <w:t xml:space="preserve">One Man, Two Guvnors saa uuden pääosanesittäjän.</w:t>
      </w:r>
    </w:p>
    <w:p>
      <w:r>
        <w:t xml:space="preserve">Ohjelman nykyinen tähti James Corden vie näytelmän Broadwaylle huhtikuussa. Cordenin sijaisnäyttelijä Arthur näyttelee ahnetta Francis Henshallia, kun näytelmä saa ensi-iltansa Theatre Royal Haymarketissa maaliskuussa. Richard Beanin näytelmä, joka perustuu Carlo Goldonin teokseen Kahden herran palvelija, avattiin Kansallisteatterissa toukokuussa. Slapstick-sovitus kertoo irtisanotusta skiffle-muusikosta, joka työskentelee kahdelle pomolle 1960-luvun Brightonissa. Nicholas Hytnerin ohjaama One Man, Two Guvnors sai Adelphi Theatre -teatterissa ensi-iltansa marraskuussa ja sai ylistävät arvostelut. Michael Billingtonin viiden tähden arvostelussa The Guardian -lehdessä kehuttiin, että esityksessä on "improvisaation ja moitteettoman suunnittelun sekoitus". Arthur on nähty myös Hytnerin National Theatre -teatterin tuotannossa The History Boys sekä Royal Shakespeare Companyn Romeo ja Julia -näytelmässä, Royal Exchange Theatre -teatterin The Comedy of Errors -näytelmässä ja Birdsong -näytelmässä Comedy Theatre -teatterissa. Theatre Royal Haymarket -teatterin siirron lisävalinnat ilmoitetaan lähiaikoina.</w:t>
      </w:r>
    </w:p>
    <w:p>
      <w:r>
        <w:rPr>
          <w:b/>
        </w:rPr>
        <w:t xml:space="preserve">Yhteenveto</w:t>
      </w:r>
    </w:p>
    <w:p>
      <w:r>
        <w:t xml:space="preserve">Hittikomedia One Man, Two Guvnors siirtyy uuteen West Endiin, ja pääroolin ottaa Owain Arthur.</w:t>
      </w:r>
    </w:p>
    <w:p>
      <w:r>
        <w:rPr>
          <w:b/>
          <w:u w:val="single"/>
        </w:rPr>
        <w:t xml:space="preserve">Asiakirjan numero 53971</w:t>
      </w:r>
    </w:p>
    <w:p>
      <w:r>
        <w:t xml:space="preserve">Joutsenten saapuminen Slimbridgeen merkitsee talven alkua.</w:t>
      </w:r>
    </w:p>
    <w:p>
      <w:r>
        <w:t xml:space="preserve">Ainakin viisi lintua on saapunut Slimbridgeen Wildfowl and Wetlands Trustin (WWT) tiloihin. Joutsenet lentävät joka talvi noin 3 500 kilometrin (2 000 mailin) pituisen vuosittaisen muuttomatkan arktiselta Venäjältä etsiäkseen verrattain lämpimämpää säätä. Joutsenet ovat Yhdistyneen kuningaskunnan harvinaisimpia joutsenia, ja niiden määrä on vähentynyt vuodesta 1995 lähtien. Niillä on ainutlaatuinen keltainen ja musta nokkakuvio, joten asiantuntijat voivat tunnistaa yksittäiset palaavat linnut, ja jokaiselle linnulle annetaan nimi. Bewickin joutsenia on tutkittu Slimbridgessä yli 50 vuoden ajan, ja yli 10 000 joutsenta on kirjattu, mikä tekee siitä yhden pisimmistä koskaan tutkituista yksittäisistä lajitutkimuksista. Primero ja Piquet -niminen pesivä pariskunta saapui ensimmäisenä viime viikon lopulla, ja ainakin kolme muuta Bewickin joutsenta on nyt liittynyt niihin. Luvut Luoteis-Euroopassa ovat laskeneet vuoden 1995 noin 29 000 yksilöstä vuonna 2015 havaittuihin noin 20 000 yksilöön, ja luonnonsuojelijat yrittävät yhä selvittää syitä vähenemiseen. Joutsenten saapumista Yhdistyneeseen kuningaskuntaan pidetään perinteisesti talven alkuna.</w:t>
      </w:r>
    </w:p>
    <w:p>
      <w:r>
        <w:rPr>
          <w:b/>
        </w:rPr>
        <w:t xml:space="preserve">Yhteenveto</w:t>
      </w:r>
    </w:p>
    <w:p>
      <w:r>
        <w:t xml:space="preserve">Ensimmäiset joutsenet ovat saapuneet Gloucestershiren luonnonsuojelualueelle, mikä on merkki tämän vuoden talven alkamisesta.</w:t>
      </w:r>
    </w:p>
    <w:p>
      <w:r>
        <w:rPr>
          <w:b/>
          <w:u w:val="single"/>
        </w:rPr>
        <w:t xml:space="preserve">Asiakirjan numero 53972</w:t>
      </w:r>
    </w:p>
    <w:p>
      <w:r>
        <w:t xml:space="preserve">Covid: Portsmouthin joulupantokausi jatkuu kesällä uudelleen</w:t>
      </w:r>
    </w:p>
    <w:p>
      <w:r>
        <w:t xml:space="preserve">Portsmouthissa sijaitseva Kings Theatre joutui lopettamaan Dick Whittingtonin esityksensä 18. joulukuuta, jolloin sitä oli jäljellä vielä yli kolme viikkoa. Peruutettuihin esityksiin oli varattu yli 11 000 katsojaa. Teatteri ilmoitti, että juhlavuoden esitykset on nyt siirretty heinä- ja elokuulle. Pantomiimin oli tarkoitus esittää sosiaalisesti syrjittyjä esityksiä 8. joulukuuta ja 3. tammikuuta välisenä aikana, mutta kun Portsmouthiin sovellettiin Tier 3 -rajoituksia, kausi keskeytettiin. Teatterin toimitusjohtaja Paul Woolf sanoi: "Tuntui siltä, että esitys lopetettiin näin äkillisesti, vaikka yli 11 000 ihmistä oli varannut katsomapaikan loppukaudeksi. "Panton jatkaminen vetää rajan sen alle, mitä olemme kaikki kokeneet viime vuoden aikana." Teatteri ilmoitti, että liput aiemmin ostaneet, jotka eivät päässeet esitykseen, voivat varata lippuja ensisijaisesti. Seuraa BBC Southia Facebookissa, Twitterissä tai Instagramissa. Lähetä juttuideoita osoitteeseen south.newsonline@bbc.co.uk. Aiheeseen liittyvät Internet-linkit Kings Theatre Portsmouth</w:t>
      </w:r>
    </w:p>
    <w:p>
      <w:r>
        <w:rPr>
          <w:b/>
        </w:rPr>
        <w:t xml:space="preserve">Yhteenveto</w:t>
      </w:r>
    </w:p>
    <w:p>
      <w:r>
        <w:t xml:space="preserve">Teatteri, jonka joulupantomiimikausi keskeytyi koronaviruksen aiheuttamien rajoitusten vuoksi, on siirtänyt esitykset kesälle.</w:t>
      </w:r>
    </w:p>
    <w:p>
      <w:r>
        <w:rPr>
          <w:b/>
          <w:u w:val="single"/>
        </w:rPr>
        <w:t xml:space="preserve">Asiakirjan numero 53973</w:t>
      </w:r>
    </w:p>
    <w:p>
      <w:r>
        <w:t xml:space="preserve">Piddlehinton Gypsy sivuston CCTV "loukkaus yksityisyyttä</w:t>
      </w:r>
    </w:p>
    <w:p>
      <w:r>
        <w:t xml:space="preserve">Dorsetin maakuntaneuvosto hyväksyi perjantaina Piddlehintonissa sijaitsevan leirin suunnitelmat. Hyväksymisen ehtona on, että vartijat ja valvontakamerat, joissa on rekisterikilven tunnistus, ovat paikalla ympäri vuorokauden. Lääninhallituksen mukaan toimenpiteet eivät ole tungettelevia. "Avovankila" Joseph G Jones mustalaisneuvostosta sanoi, että ne estäisivät matkustajia käyttämästä aluetta. "Se kuulostaa jonkinlaiselta avoimelta vankilalta, jossa poliisi kirjaa ylös ja valvoo joka kerta, kun tulet ja menet", hän sanoi. "Vihjailevatko he, että rikollinen käytös olisi mahdollista?" Dave Ayre, Dorsetin kreivikunnanvaltuuston mustalaispalvelujen päällikkö, sanoi, että "rauhoitustoimenpide" on samanlainen kuin se, jota käytetään vuosittain Great Dorset Steam Fair -matkustajapaikalla Tarrant Hintonissa. Enterprise Business Parkin vieressä sijaitsevaa Piddlehintonin aluetta käytettiin väliaikaisena leirinä vuoden 2012 olympialaisten aikana. Ayre sanoi, että paikalliset asukkaat ja yritykset "pelkäävät" rikollisuuden ja roskaamisen lisääntyvän, mutta hän lisäsi, että tästä ei ollut todisteita, kun alue toimi kisojen aikana. Hän sanoi, että turvakamerat, joita on yksi kullakin yrityspuiston sisäänkäynnillä, eivät osoita matkustaja-alueelle. Hän sanoi, että kamerat valvoisivat myös yrityksen henkilökuntaa, asiakkaita ja kaikkia muita alueelle tulevia henkilöitä.</w:t>
      </w:r>
    </w:p>
    <w:p>
      <w:r>
        <w:rPr>
          <w:b/>
        </w:rPr>
        <w:t xml:space="preserve">Yhteenveto</w:t>
      </w:r>
    </w:p>
    <w:p>
      <w:r>
        <w:t xml:space="preserve">Mustalaisneuvosto on leimannut suunnitelmat ympärivuorokautisen vartioinnin järjestämisestä hyväksytylle tilapäiselle matkustajapaikalle "yksityisyyden loukkaukseksi".</w:t>
      </w:r>
    </w:p>
    <w:p>
      <w:r>
        <w:rPr>
          <w:b/>
          <w:u w:val="single"/>
        </w:rPr>
        <w:t xml:space="preserve">Asiakirjan numero 53974</w:t>
      </w:r>
    </w:p>
    <w:p>
      <w:r>
        <w:t xml:space="preserve">Koillismaan mielenterveysluottamus hylkää yksityistämissuunnitelman.</w:t>
      </w:r>
    </w:p>
    <w:p>
      <w:r>
        <w:t xml:space="preserve">Tees, Esk and Wear Valleys NHS Foundation Trust oli aikonut siirtää muun kuin kliinisen henkilöstön kokonaan omistamaansa tytäryhtiöön. Royal College of Nursing varoitti "kaksitasoisesta työvoimasta", ja Unison kutsui sitä "yksityistämiseksi takaoven kautta". Trustin mukaan se luopui suunnitelmista, koska kustannukset "olisivat suuremmat kuin mahdolliset hyödyt". Suunnitelma olisi koskenut viittäsataa kantajaa, siivoojaa ja huoltotyöntekijää. Ammattiliitot olivat huolissaan siitä, että he joutuisivat kohtaamaan muutoksia palkkaan, vuosilomaan, sairausajan palkkaan ja eläkkeisiin, kertoi Local Democracy Reporting Service. Portieeri Ivor Meek sanoi olevansa "iloinen" siitä, että suunnitelmasta oli luovuttu, ja Unison kutsui sitä "fantastiseksi voitoksi". Aluesihteeri Clare Williams sanoi, että työntekijöillä on nyt "varmuus siitä, että kaikkia palvelun osia arvostetaan tasavertaisesti ja että he työskentelevät yhtenä tiiminä".</w:t>
      </w:r>
    </w:p>
    <w:p>
      <w:r>
        <w:rPr>
          <w:b/>
        </w:rPr>
        <w:t xml:space="preserve">Yhteenveto</w:t>
      </w:r>
    </w:p>
    <w:p>
      <w:r>
        <w:t xml:space="preserve">Suunnitelmat "yksityistää" eräät mielenterveyspalveluiden NHS-luottamushenkilöstön palvelut on hylätty ammattiliiton kritiikin jälkeen.</w:t>
      </w:r>
    </w:p>
    <w:p>
      <w:r>
        <w:rPr>
          <w:b/>
          <w:u w:val="single"/>
        </w:rPr>
        <w:t xml:space="preserve">Asiakirjan numero 53975</w:t>
      </w:r>
    </w:p>
    <w:p>
      <w:r>
        <w:t xml:space="preserve">Kyle Roe: Kylee: Kaasuräjähdyksen uhri tekee "merkittävää edistystä".</w:t>
      </w:r>
    </w:p>
    <w:p>
      <w:r>
        <w:t xml:space="preserve">Kyle Roe, 19, sai 87 prosentin palovammoja räjähdyksessä, joka tapahtui hänen asunnossaan Chippenhamissa, Wiltshiren osavaltiossa 18. lokakuuta. Morristonin sairaalan Welsh Centre for Burns and Plastic Surgery Swanseassa sanoi, että Roella, jolle on tehty 13 ihonsiirtoa, on vielä "pitkä matka edessään". Hän odottaa nyt siirtoa Bristolin Southmeadin sairaalaan. Morristonin sairaalan tiedottajan mukaan Roe, joka on Spursin kannattaja, pystyy nyt kävelemään, ja hän on jopa pystynyt seuraamaan joukkueensa 2-0-voittoa Swanseaa vastaan Liberty Stadiumilla. Hänen äitinsä Tracy Roe sanoi: "Kukaan ei uskonut, että Kyle selviäisi hengissä, jos olen rehellinen. "Hän sai sydänpysähdyksen sinä iltana, kun hän saapui, ja he onnistuivat saamaan hänet takaisin." Rouva Roe sanoi, että hänen poikansa oli myös taistellut lukuisia infektioita, keuhkokuumetta ja hengitysvaikeuksia vastaan ja ollut dialyysissä. Konsultoiva plastiikkakirurgi Sarah Hemington-Gorse sanoi: "Kun otetaan huomioon, miten huonovointinen Kyle oli tullessaan meille, on suuri ilo nähdä hänet siinä vaiheessa, että hän on valmis palaamaan takaisin paikalliseen sairaalaansa." Marraskuussa Roen perhe ja ystävät käynnistivät palovammakeskukselle varainkeruukampanjan, jolla on tähän mennessä kerätty 5 000 puntaa.</w:t>
      </w:r>
    </w:p>
    <w:p>
      <w:r>
        <w:rPr>
          <w:b/>
        </w:rPr>
        <w:t xml:space="preserve">Yhteenveto</w:t>
      </w:r>
    </w:p>
    <w:p>
      <w:r>
        <w:t xml:space="preserve">Teini-ikäinen, joka "uhmasi todennäköisyyksiä" selviytyäkseen hengissä kotonaan tapahtuneesta kaasuräjähdyksestä, on hoitavan sairaalan mukaan "huomattavassa kunnossa".</w:t>
      </w:r>
    </w:p>
    <w:p>
      <w:r>
        <w:rPr>
          <w:b/>
          <w:u w:val="single"/>
        </w:rPr>
        <w:t xml:space="preserve">Asiakirjan numero 53976</w:t>
      </w:r>
    </w:p>
    <w:p>
      <w:r>
        <w:t xml:space="preserve">Leedsin pöllömaalauksesta voitti kansallisen palkinnon</w:t>
      </w:r>
    </w:p>
    <w:p>
      <w:r>
        <w:t xml:space="preserve">Athena Rising kohoaa yli 46 metrin korkeuteen maanpinnasta Platform-rakennuksessa - entisessä City Housessa - lähellä Leedsin rautatieasemaa. Se on osa katutaidehanketta nimeltä A City Less Grey (Vähemmän harmaa kaupunki), jossa seinämaalaus esittää pöllöä kuun ja kruunun vieressä. Suunnitelma palkittiin Lontoossa järjestetyssä suunnittelupalkintoseremoniassa. Muurauksen loi vuosi sitten taiteilijapari, joka tunnetaan nimellä Nomad Clan. Kaksikko, Cbloxx ja AYLO (Joy Gilleard ja Hayley Garner), käytti satoja spraymaalipurkkeja taideteoksen toteuttamiseen noin kahden viikon aikana. Andrew Cooper, Leeds Business Improvement Districtin toimitusjohtaja, sanoi: "Se on tuonut Leedsin kaduille väriä, luovuutta ja vaikuttavuutta." Planning-lehden vuotuisissa kansallisissa palkinnoissa palkitaan julkisia paikkoja ja tiloja elävöittäviä suunnitelmia.</w:t>
      </w:r>
    </w:p>
    <w:p>
      <w:r>
        <w:rPr>
          <w:b/>
        </w:rPr>
        <w:t xml:space="preserve">Yhteenveto</w:t>
      </w:r>
    </w:p>
    <w:p>
      <w:r>
        <w:t xml:space="preserve">Yhdistyneen kuningaskunnan korkeimmaksi katutaideteokseksi kuvattu seinämaalaus on saanut kansallisen palkinnon.</w:t>
      </w:r>
    </w:p>
    <w:p>
      <w:r>
        <w:rPr>
          <w:b/>
          <w:u w:val="single"/>
        </w:rPr>
        <w:t xml:space="preserve">Asiakirjan numero 53977</w:t>
      </w:r>
    </w:p>
    <w:p>
      <w:r>
        <w:t xml:space="preserve">Suffolkin isän pelko äidin kanssa viikon ajan kadoksissa olleista pojistaan</w:t>
      </w:r>
    </w:p>
    <w:p>
      <w:r>
        <w:t xml:space="preserve">Ashleigh Fisk, 24, oli viimeksi yhteydessä perheeseensä Ipswichissä tiistaina, ja hänen uskotaan olevan kahden ja yhden vuoden ikäisten poikiensa Zachory ja Logan Sampsonin kanssa. Heidän uskotaan olevan Birminghamin alueella, ja Suffolkin poliisi on pyytänyt yleisön apua. Marcus Sampson, poikien isä, sanoi: "He ovat minun maailmani. Saan päänsärkyä, kun olen huolissani heistä." Hän sanoi, että he olivat "kaksi täydellistä lasta", jotka nauttivat piirrettyjen katselusta, ja lisäsi: "Luultavasti heidän lempiasiansa maailmassa on heidän isänsä." Hän lisäsi: "Heidän isänsä on luultavasti heidän lempiasiansa maailmassa." Hän vetosi suoraan neiti Fiskiin ja sanoi: "Tulkaa kotiin tai ottakaa yhteyttä minuun tai perheeseenne, jotta tiedämme, että olette kunnossa, koska olemme kaikki huolissamme teistä." Hän lisäsi: "Olimme pitkään onnellisia, mutta luulen, että hän ei ajattele järkevästi. Olen aika huolissani hänen ja lasten turvallisuudesta." Neiti Fiskin perhe puhui hänen kanssaan viimeksi tiistaina noin kello 07:00 BST. Hänet on kuvattu valkoihoiseksi naiseksi, joka on 1,75 metriä pitkä, keskivartaloinen ja jolla on olkapäiden pituiset tummanruskeat hiukset. Poliisi sanoo olevansa huolissaan hänen ja lasten turvallisuudesta ja työskentelee yhdessä kollegoidensa kanssa West Midlandsissa.</w:t>
      </w:r>
    </w:p>
    <w:p>
      <w:r>
        <w:rPr>
          <w:b/>
        </w:rPr>
        <w:t xml:space="preserve">Yhteenveto</w:t>
      </w:r>
    </w:p>
    <w:p>
      <w:r>
        <w:t xml:space="preserve">Isä sanoi pelkäävänsä kahden pienen poikansa turvallisuuden puolesta, jotka ovat olleet äitinsä kanssa kateissa viikon ajan.</w:t>
      </w:r>
    </w:p>
    <w:p>
      <w:r>
        <w:rPr>
          <w:b/>
          <w:u w:val="single"/>
        </w:rPr>
        <w:t xml:space="preserve">Asiakirjan numero 53978</w:t>
      </w:r>
    </w:p>
    <w:p>
      <w:r>
        <w:t xml:space="preserve">Manchester Arenan hyökkäys: Hashem Abedi -jury harkitsee tuomioita</w:t>
      </w:r>
    </w:p>
    <w:p>
      <w:r>
        <w:t xml:space="preserve">Hashem Abedia, 22, syytetään siitä, että hän auttoi veljeään Salmania suunnittelemaan Manchester Arenalla vuonna 2017 tapahtuneen räjähdyksen. Hän kiistää murhan, murhayrityksen ja räjähdysten aiheuttamiseen tähtäävän salaliiton, eikä hänellä ole enää oikeudellista edustajaa, koska hän on "vetäytynyt" tapauksesta. Yksi Old Bailey -oikeudenkäynnin valamiehistä on vapautettu oikeudenkäynnistä päätettyään eristäytyä. Tuomari Jeremy Baker kertoi lopuille 11 valamiehistölle: "Hänellä on tällä hetkellä korkea kuume, ja hän on päättänyt - varsin ymmärrettävästi - eristää itsensä, jotta hän ei vaaranna muita". Hän sanoi, että siirto vaikutti "täysin linjassa" hallituksen ja Public Health Englandin neuvojen kanssa. Abedi kiistää 22 murhaa, Manchester Arenan pommi-iskusta 22. toukokuuta 2017 selvinneiden murhayrityksen ja salaliiton räjähteiden aiheuttamiseksi veljensä Salmanin kanssa.</w:t>
      </w:r>
    </w:p>
    <w:p>
      <w:r>
        <w:rPr>
          <w:b/>
        </w:rPr>
        <w:t xml:space="preserve">Yhteenveto</w:t>
      </w:r>
    </w:p>
    <w:p>
      <w:r>
        <w:t xml:space="preserve">Manchester Arenan pommimiehen veljen oikeudenkäynnin valamiehet ovat vetäytyneet harkitsemaan tuomioitaan.</w:t>
      </w:r>
    </w:p>
    <w:p>
      <w:r>
        <w:rPr>
          <w:b/>
          <w:u w:val="single"/>
        </w:rPr>
        <w:t xml:space="preserve">Asiakirjan numero 53979</w:t>
      </w:r>
    </w:p>
    <w:p>
      <w:r>
        <w:t xml:space="preserve">Eden Project North: Morecambe Bay saa 1,2 miljoonan punnan rahoituksen</w:t>
      </w:r>
    </w:p>
    <w:p>
      <w:r>
        <w:t xml:space="preserve">Lancashiren yrityskumppanuus (LEP) rahoittaa Eden Project North -hankkeen suunnitteluhakemuksen valmistelua varten tarvittavia töitä, jotta se voidaan jättää ensi vuonna. Eden Project -hyväntekeväisyysjärjestö, joka toivoo voivansa avata nähtävyyden vuonna 2024, on "innoissaan" ilmoituksesta. LEP:n mukaan hanke lisäisi alueen taloutta ja loisi työpaikkoja. Viime kuussa Eden Project pyysi hallitukselta 70 miljoonaa puntaa Morecambe Bayhin suunnitellun 125 miljoonan punnan suuruisen hankkeen kustannuksiin. Hankkeen arvioidaan houkuttelevan miljoona kävijää vuodessa ja työllistävän yli 400 ihmistä. "Jos Eden Project North onnistuu, se tarjoaa valtavia taloudellisia etuja Lancashirelle ja laajemmalle alueelle", sanoi LEP:n puheenjohtaja Steve Fogg. "Sillä on valtava vaikutus paikallistalouteen... se tulee olemaan valtava vetonaula Lancashirelle, se tukee matkailua ja koko rannikon talousaluetta."</w:t>
      </w:r>
    </w:p>
    <w:p>
      <w:r>
        <w:rPr>
          <w:b/>
        </w:rPr>
        <w:t xml:space="preserve">Yhteenveto</w:t>
      </w:r>
    </w:p>
    <w:p>
      <w:r>
        <w:t xml:space="preserve">Eden-projektin pohjoinen versio on saanut 1,2 miljoonaa puntaa Morecambeen ehdotetun alueen suunnittelutyön seuraavaa vaihetta varten.</w:t>
      </w:r>
    </w:p>
    <w:p>
      <w:r>
        <w:rPr>
          <w:b/>
          <w:u w:val="single"/>
        </w:rPr>
        <w:t xml:space="preserve">Asiakirjan numero 53980</w:t>
      </w:r>
    </w:p>
    <w:p>
      <w:r>
        <w:t xml:space="preserve">Scrabble saa 300 uutta sanaa Yhdysvaltain sanakirjan uudistuksessa</w:t>
      </w:r>
    </w:p>
    <w:p>
      <w:r>
        <w:t xml:space="preserve">Sanaluetteloa on uudistettu viimeksi neljä vuotta sitten. Luetteloon on lisätty lisää epätavallisia sanoja, kuten "qapik" - Azerbaidžanin rahayksikkö. Merriam-Webster julkaisi ensimmäisen virallisen Scrabble-sanakirjan vuonna 1976. Sitä ennen säännöt sallivat minkä tahansa sanakirjan käytön. Muutoksia ei kuitenkaan aiota sallia Yhdistyneessä kuningaskunnassa - ainakaan toistaiseksi, asiantuntija sanoo. Natalie Zolty Association of British Scrabble Players -järjestöstä kertoi BBC:lle, että brittiläistä sanakirjaa - Collins' Official Scrabble Words - päivitetään ennen ensi vuoden julkaisua. Mitä sanoja lisätään yhdysvaltalaiseen sanakirjaan? "OK on jotain, mitä Scrabble-pelaajat ovat odottaneet jo pitkään", sanoi leksikografi Peter Sokolowski, Merriam-Websterin päätoimittaja. "Periaatteessa kaksi- ja kolmikirjaimiset sanat ovat pelin elinehto." Qapik on nyt yksi 20:stä q:lla alkavasta sanasta, joka ei tarvitse u:ta. "Aina kun tulee sana, jossa on q ja ei u:ta, se on iso juttu", Sokolowski sanoi. "Useimmat näistä ovat tuntemattomia." Muihin korkeat pisteet saaneisiin sanoihin kuuluu bizjet (pieni liikelentokone), ja muihin uusiin sanoihin kuuluu ruokaherkkuja, kuten arancini, täytetyt italialaiset pallot, jotka on valmistettu keitetystä riisistä, tai macaron, pieni ranskalainen marenkimainen täytetty pyöreä kakku. Virallisessa sanakirjassa on nyt yli 100 000 sanaa Hasbron omistamaa peliä varten. Uusia sanoja ovat muun muassa aquafaba, beatdown, zomboid, twerk, sheeple, wayback, bokeh, botnet, emoji, facepalm, frowny, hivemind, puggle ja nubber. Saatat myös pitää</w:t>
      </w:r>
    </w:p>
    <w:p>
      <w:r>
        <w:rPr>
          <w:b/>
        </w:rPr>
        <w:t xml:space="preserve">Yhteenveto</w:t>
      </w:r>
    </w:p>
    <w:p>
      <w:r>
        <w:t xml:space="preserve">Scrabblen pelaajat voivat nyt käyttää sanoja kuten "OK" ja "ew", kun yhdysvaltalainen sanakirjayhtiö Merriam-Webster ilmoitti lisäävänsä 300 uutta sanaa pelin sanakirjan uusimpaan painokseen.</w:t>
      </w:r>
    </w:p>
    <w:p>
      <w:r>
        <w:rPr>
          <w:b/>
          <w:u w:val="single"/>
        </w:rPr>
        <w:t xml:space="preserve">Asiakirjan numero 53981</w:t>
      </w:r>
    </w:p>
    <w:p>
      <w:r>
        <w:t xml:space="preserve">Coronavirus Mansaari: Man Man: Neljä tapausta saaren ulkopuolisen matkustajakontaktin jälkeen</w:t>
      </w:r>
    </w:p>
    <w:p>
      <w:r>
        <w:t xml:space="preserve">Hallituksen mukaan tapaukset löydettiin yhteystietojen jäljittämisen avulla, ja ne "liittyvät olemassa olevaan Covid-19-tapaukseen". Pääministeri Howard Quayle sanoi, että kuusi tapausta tällä viikolla oli peräisin "samasta tartuntaketjusta". Mansaarella on tähän mennessä ollut 363 tunnettua koronavirustapausta, joista yhdeksän on edelleen aktiivisia. Ensimmäinen positiivinen testi tässä viimeisimmässä ryhmässä kirjattiin tiistaina. Kyseisiä henkilöitä ja heidän kotitalouksiaan kehotettiin eristämään itsensä, samoin kuin useita muita "korkean riskin kontakteja", jotka odottivat testituloksia. Seuraa BBC Isle of Mania Facebookissa ja Twitterissä. Voit myös lähettää juttuideoita osoitteeseen northwest.newsonline@bbc.co.uk</w:t>
      </w:r>
    </w:p>
    <w:p>
      <w:r>
        <w:rPr>
          <w:b/>
        </w:rPr>
        <w:t xml:space="preserve">Yhteenveto</w:t>
      </w:r>
    </w:p>
    <w:p>
      <w:r>
        <w:t xml:space="preserve">Neljä Mansaaren asukasta on saanut positiivisen testituloksen koronaviruksesta oltuaan kosketuksissa jonkun saaren ulkopuolelta matkustaneen henkilön kanssa.</w:t>
      </w:r>
    </w:p>
    <w:p>
      <w:r>
        <w:rPr>
          <w:b/>
          <w:u w:val="single"/>
        </w:rPr>
        <w:t xml:space="preserve">Asiakirjan numero 53982</w:t>
      </w:r>
    </w:p>
    <w:p>
      <w:r>
        <w:t xml:space="preserve">West Somersetin valtuutetut äänestävät toimitusjohtajan menettämisestä</w:t>
      </w:r>
    </w:p>
    <w:p>
      <w:r>
        <w:t xml:space="preserve">Tehtävä jaetaan naapurimaakunnan Taunton Deane Borough Councilin kanssa, jos sen valtuutetut äänestävät myöhemmin sen puolesta. Taunton Deane voi kuitenkin äänestää avoimen kilpailun järjestämisestä uuden toimitusjohtajan palkkaamiseksi molempien neuvostojen johtoon. West Somersetin toimitusjohtajan Adrian Dyerin oli määrä jäädä eläkkeelle vuonna 2014. Sekä hän että Taunton Deanen toimitusjohtaja Penny James tukevat suunnitelmia. Jos suunnitelmat hyväksytään, Dyer irtisanotaan lokakuussa, ja James ottaa hänen paikkansa. West Somersetillä on kuitenkin useita muita hankkeita, joiden parissa Dyerin halutaan työskentelevän ensi kevääseen asti. Jos nämä kaksi neuvostoa päättävät edetä, henkilöstö ja toimistot yhdistetään vuodesta 2015 alkaen. West Somerset on menettänyt 100 000 puntaa vuodessa, ja sitä on varoitettu, ettei se ole pitkällä aikavälillä taloudellisesti elinkelpoinen. Helmikuussa nämä kaksi neuvostoa sopivat työskentelevänsä yhdessä ja kehittävänsä liiketoimintasuunnitelman. Yhteisen toimitusjohtajan palkkaamista kannattavat sanoivat, että se säästäisi yli 75 000 puntaa vuodessa.</w:t>
      </w:r>
    </w:p>
    <w:p>
      <w:r>
        <w:rPr>
          <w:b/>
        </w:rPr>
        <w:t xml:space="preserve">Yhteenveto</w:t>
      </w:r>
    </w:p>
    <w:p>
      <w:r>
        <w:t xml:space="preserve">West Somersetin kaupunginvaltuutetut ovat äänestäneet yksimielisesti sen puolesta, että heidän toimitusjohtajansa irtisanotaan säästöjen aikaansaamiseksi.</w:t>
      </w:r>
    </w:p>
    <w:p>
      <w:r>
        <w:rPr>
          <w:b/>
          <w:u w:val="single"/>
        </w:rPr>
        <w:t xml:space="preserve">Asiakirjan numero 53983</w:t>
      </w:r>
    </w:p>
    <w:p>
      <w:r>
        <w:t xml:space="preserve">Celebrity Big Brother: Ofcom "arvioi" valituksia</w:t>
      </w:r>
    </w:p>
    <w:p>
      <w:r>
        <w:t xml:space="preserve">Lontoon pormestariehdokas sanoi videollaan, että hän "selviytyisi homoseksuaalin kanssa talossa" seisomalla "koko ajan tiiliseinää vasten". Yleisö buuasi entiselle nyrkkeilijälle, kun hän astui taloon. Ofcom ilmoitti arvioivansa valitukset ennen kuin se päättää, ryhtyykö se tutkimuksiin. Channel 5 on kieltäytynyt kommentoimasta asiaa. Entinen UKIP:n jäsen on nyt ehdolla Englannin demokraattien ehdokkaana Lontoon pormestariksi. Etukäteen nauhoitetulla esittelyvideollaan motivoiva puhuja kutsui itseään "toiseksi tulemukseksi". Hänen kommenttinsa siitä, miten hän "selviytyisi" homokämppiksen kanssa asumisesta, johti yleisön äänekkäisiin buuauksiin. He huusivat hänelle "pois, pois, pois", kun juontaja Emma Willis haastatteli häntä. Hän jätti buuaukset huomiotta ja kehui yleisöä "fantastiseksi yleisöksi" ja sanoi uskovansa, että hän voisi voittaa kilpailun. Viime vuoden sarjassa entinen Coronation Street -näyttelijä Ken Morley heitettiin ulos ohjelmasta rasistisen ja seksistisen kielenkäytön vuoksi. Myös entinen Baywatch-tähti Jeremy Jackson poistettiin, kun hän oli repinyt kilpailijatoverinsa Chloe Goodmanin aamutakin auki. Hän sai poliisilta varoituksen tavallisesta pahoinpitelystä.</w:t>
      </w:r>
    </w:p>
    <w:p>
      <w:r>
        <w:rPr>
          <w:b/>
        </w:rPr>
        <w:t xml:space="preserve">Yhteenveto</w:t>
      </w:r>
    </w:p>
    <w:p>
      <w:r>
        <w:t xml:space="preserve">Televisioviranomainen Ofcom on saanut 165 valitusta Winston McKenzien kommenteista Celebrity Big Brother -ohjelman käynnistysohjelmassa.</w:t>
      </w:r>
    </w:p>
    <w:p>
      <w:r>
        <w:rPr>
          <w:b/>
          <w:u w:val="single"/>
        </w:rPr>
        <w:t xml:space="preserve">Asiakirjan numero 53984</w:t>
      </w:r>
    </w:p>
    <w:p>
      <w:r>
        <w:t xml:space="preserve">Derbyn kaupunginvaltuuston henkilöstö ryhtyy toimiin korvausten vuoksi</w:t>
      </w:r>
    </w:p>
    <w:p>
      <w:r>
        <w:t xml:space="preserve">Neuvoston henkilökunta, joka käyttää autoa työssään, saa tällä hetkellä 1000 puntaa vuodessa sekä kilometrikorvauksia, mutta nyt jotkut sanovat kieltäytyvänsä käyttämästä omia autojaan. Valtuusto on ilmoittanut, että se aikoo poistaa korvaukset ja korvata ne kiinteällä 40 pennin kilometrikorvauksella. Konservatiivien valtuutettu Sean Marshall sanoi, että neuvosto ryhtyy toimiin, koska sen on leikattava kustannuksia. "Meidän on leikattava vaatteitamme vastaavasti - meidän kaikkien on leikattava kustannuksia", hän sanoi ja lisäsi toivovansa, että toimilla ei ole vaikutusta etulinjan palveluihin. Hän sanoi, että neuvostolla on 50 vara-autoa henkilökunnan käytettävissä, joten se ei vaikuta palveluihin. Unison-liitto, joka edustaa osaa työntekijöistä, on sanonut odottavansa, että toimet häiritsevät joitakin keskeisiä neuvoston palveluja, kuten sosiaalihuoltoa. Ammattiliiton virkamies sanoi, että toimet jatkuvat, kunnes neuvosto suostuu palaamaan neuvottelupöytään. Ammattiliitto sanoi myös, että rahat ovat tärkeä osa työllisyyspakettia.</w:t>
      </w:r>
    </w:p>
    <w:p>
      <w:r>
        <w:rPr>
          <w:b/>
        </w:rPr>
        <w:t xml:space="preserve">Yhteenveto</w:t>
      </w:r>
    </w:p>
    <w:p>
      <w:r>
        <w:t xml:space="preserve">Derbyn kaupunginvaltuuston henkilöstö ryhtyy työtaistelutoimiin 9. kesäkuuta matkakorvauksia koskevan riidan vuoksi.</w:t>
      </w:r>
    </w:p>
    <w:p>
      <w:r>
        <w:rPr>
          <w:b/>
          <w:u w:val="single"/>
        </w:rPr>
        <w:t xml:space="preserve">Asiakirjan numero 53985</w:t>
      </w:r>
    </w:p>
    <w:p>
      <w:r>
        <w:t xml:space="preserve">Peak Districtin kävelijä ajoi kotiin, kun etsinnät jatkuivat</w:t>
      </w:r>
    </w:p>
    <w:p>
      <w:r>
        <w:t xml:space="preserve">Hän oli soittanut poliisille ja kertonut olevansa eksyksissä Peak Districtissä torstaina noin kello 14.00 GMT. Viisi vuoristopelastusryhmää kutsuttiin paikalle auttamaan hänen löytämisessä. Etsinnät lopetettiin vasta, kun nainen, joka oli ilmeisesti päässyt turvaan, nähtiin valvontakameran kuvissa matkalla autollaan kotiin Lincolnshireen. Steve Cullabine Woodheadin vuoristopelastusryhmästä sanoi, ettei tiedetä, miksi nainen ei ollut ottanut yhteyttä ja ilmoittanut olevansa turvassa. Hän sanoi, että kokemus olisi saattanut olla hänelle traumaattinen. Cullabine sanoi, että ensimmäisten tietojen mukaan nainen oli joutunut vaikeuksiin Crowdenin ja Black Hillin välillä. Ryhmä lähetettiin Black Hillin huipulle, ja Glossopin, Oldhamin, Boltonin ja Holme Valleyn vuoristopelastusryhmät olivat valmiustilassa. Poliisi yritti pitää yhteyttä kadonneeseen vaeltajaan, mutta hänen puhelinsignaalinsa paikantamisessa oli ongelmia, minkä vuoksi etsinnöissä käytettiin kaikkia viittä pelastusryhmää. Lopulta poliisi soitti ja vahvisti, että automaattinen rekisterikilven tunnistuskamera oli havainnut kävelijän auton ja että hän oli turvassa ja kunnossa.</w:t>
      </w:r>
    </w:p>
    <w:p>
      <w:r>
        <w:rPr>
          <w:b/>
        </w:rPr>
        <w:t xml:space="preserve">Yhteenveto</w:t>
      </w:r>
    </w:p>
    <w:p>
      <w:r>
        <w:t xml:space="preserve">Kävelijä, jonka katoaminen johti viiden tunnin etsintäoperaatioon, nähtiin myöhemmin ajamassa kotiin, kun pelastusryhmät etsivät häntä edelleen.</w:t>
      </w:r>
    </w:p>
    <w:p>
      <w:r>
        <w:rPr>
          <w:b/>
          <w:u w:val="single"/>
        </w:rPr>
        <w:t xml:space="preserve">Asiakirjan numero 53986</w:t>
      </w:r>
    </w:p>
    <w:p>
      <w:r>
        <w:t xml:space="preserve">Chesterin "Free After Three" -autopysäköintijärjestelmä joutuu kirveen alle.</w:t>
      </w:r>
    </w:p>
    <w:p>
      <w:r>
        <w:t xml:space="preserve">Phil McCannCheshiren poliittinen toimittaja, BBC News Cheshire West and Chester Council on käynnistänyt kuulemisen siitä, lopetetaanko "Free After Three" -ohjelma. Kaupungin yritykset ovat valittaneet, että pysäköintimaksujen palauttaminen vaikuttaisi niiden kauppaan. Neuvosto sanoo, että meneillään olevan 12 viikon kuulemisvaiheen aikana voidaan kehittää "parempia vaihtoehtoja". Ehdotukset ovat osa uutta pysäköintistrategiaa, jonka konsultit ovat laatineet paikallisviranomaisille ja jonka tarkoituksena on varmistaa "laadukkaampi" ja "kestävä" pysäköinti. Työväenpuolueen valtuutettu Karen Shore sanoi: "Mitään päätöksiä ei ole vielä tehty, mutta uskomme, että jotkin vaihtoehtoisista ehdotuksista ovat itse asiassa parempia ostoskokemuksen ja liikkeiden kävijämäärien kannalta." Strategiassa suositellaan, että "Free After Three" -järjestelmä korvattaisiin linja-autoalennuksilla ja lyhyemmillä maksuttomilla pysäköintijaksoilla, jotta "kannustettaisiin kaupankäyntiä koko päivän ajan". Maksuttomasta pysäköinnistä luovuttaisiin myös läheisessä Ellesmere Portissa, jossa sillä sanotaan olevan "vain rajallinen vaikutus" talouden elvyttämiseen. Chesterissä sijaitsevan Back Alley Musicin Christian Bartley sanoi, että iltaisin perittävien pysäköintimaksujen palauttaminen "veisi meiltä vielä enemmän asiakkaita". "Olin ällikällä lyöty", hän lisäsi. "Se vain vaikeuttaisi entisestään asiakkaidemme pysymistä täällä."</w:t>
      </w:r>
    </w:p>
    <w:p>
      <w:r>
        <w:rPr>
          <w:b/>
        </w:rPr>
        <w:t xml:space="preserve">Yhteenveto</w:t>
      </w:r>
    </w:p>
    <w:p>
      <w:r>
        <w:t xml:space="preserve">Suosittu järjestelmä, jonka mukaan autoilijat voivat pysäköidä ilmaiseksi Chesterin keskustassa klo 15:00 jälkeen, voidaan romuttaa, koska se aiheuttaa "paineita" ruuhka-aikojen liikenteelle.</w:t>
      </w:r>
    </w:p>
    <w:p>
      <w:r>
        <w:rPr>
          <w:b/>
          <w:u w:val="single"/>
        </w:rPr>
        <w:t xml:space="preserve">Asiakirjan numero 53987</w:t>
      </w:r>
    </w:p>
    <w:p>
      <w:r>
        <w:t xml:space="preserve">Fahim Hersin kuolema: Hersi Hersi: Mies syytettynä murhasta</w:t>
      </w:r>
    </w:p>
    <w:p>
      <w:r>
        <w:t xml:space="preserve">Noel Ramsay-Divers, 22, Nottingham Streetiltä, Sheffieldistä, saapuu tuomareiden eteen tiistaina. Häntä syytetään Fahim Hersin, 22, tappamisesta, kun häntä puukotettiin rintaan Cineworldin ulkopuolella 21. syyskuuta. Layton Morris, 22, Ferrars Roadilta, Sheffieldistä, saapuu myös oikeuteen syytettynä rikoksentekijän avustamisesta. South Yorkshiren poliisi ilmoitti, että murhasta epäiltynä pidätetyt nainen ja kolme miestä on vapautettu ilman syytteitä. Pahoinpitelystä epäiltynä pidätetty 22-vuotias mies on vapautettu tutkinnasta ilman jatkotoimia.</w:t>
      </w:r>
    </w:p>
    <w:p>
      <w:r>
        <w:rPr>
          <w:b/>
        </w:rPr>
        <w:t xml:space="preserve">Yhteenveto</w:t>
      </w:r>
    </w:p>
    <w:p>
      <w:r>
        <w:t xml:space="preserve">Miestä on syytetty murhasta, joka tapahtui viime vuonna Sheffieldissä elokuvateatterin ulkopuolella tapahtuneesta puukotuksesta.</w:t>
      </w:r>
    </w:p>
    <w:p>
      <w:r>
        <w:rPr>
          <w:b/>
          <w:u w:val="single"/>
        </w:rPr>
        <w:t xml:space="preserve">Asiakirjan numero 53988</w:t>
      </w:r>
    </w:p>
    <w:p>
      <w:r>
        <w:t xml:space="preserve">Argentiina suuttui kuningattaren mukaan nimetyn Etelämantereen alueen vuoksi</w:t>
      </w:r>
    </w:p>
    <w:p>
      <w:r>
        <w:t xml:space="preserve">John Freemanille luovutettiin virallinen protestilappu, jossa hän "hylkäsi jyrkästi" Yhdistyneen kuningaskunnan vaatimuksen Britannian Etelämanner-alueena tunnetusta maa-alueesta. Ulkoministeri William Hague nimesi eteläisen osan tiistaina kuningatar Elisabetin maaksi. Muistiossa väitettiin, että alue on osa Argentiinan Etelämanner-sektoria. Siinä todettiin, että Argentiinan hallitus "torjui jyrkästi" Britannian oikeuden nimetä alue uudelleen. Aiemmat väitteet Kuningatar Elisabetin maa - joka 169 000 neliökilometrillään on lähes kaksi kertaa Britannian kokoinen - oli Britannian ulkoministeriön mukaan aiemmin nimeämätön. Yhdistynyt kuningaskunta esitti ensimmäisen kerran vaatimuksensa Britannian Etelämanneralueesta vuonna 1908. Sekä Argentiina että Chile väittävät kuitenkin, että niillä on aiempia vaatimuksia suuriin alueisiin samasta maasta. Britannian Etelämanner-tutkimuslaitoksella on alueella kolme tieteellistä tutkimustukikohtaa, ja kuninkaallisen laivaston jääpartioalus HMS Protector on alueella osan vuotta. Vuonna 1959 tehdyssä Etelämanner-sopimuksessa, jonka osapuolina oli 12 maata, mukaan lukien Iso-Britannia ja Argentiina, kiellettiin uusien aluevaatimusten esittäminen Etelämantereella, mutta todettiin, ettei siinä hylätä olemassa olevia vaatimuksia. Ulkoministeriö totesi tiistaina, että on olemassa ennakkotapaus siitä, että mantereen osia on nimetty Britannian kuningasperheen jäsenten mukaan. Itäisellä Etelämantereella sijaitsee Prinsessa Elisabetin maa, joka on nimetty kuningattaren mukaan ennen kuin hän nousi valtaistuimelle, ja vuonna 2006 Antarktiksen niemimaalla sijaitseva nimeämätön vuorijono nimettiin Prinsessa Royalin vuoristoksi kunnianosoituksena kuningattaren tyttärelle.</w:t>
      </w:r>
    </w:p>
    <w:p>
      <w:r>
        <w:rPr>
          <w:b/>
        </w:rPr>
        <w:t xml:space="preserve">Yhteenveto</w:t>
      </w:r>
    </w:p>
    <w:p>
      <w:r>
        <w:t xml:space="preserve">Yhdistyneen kuningaskunnan Argentiinan suurlähettiläs on kutsuttu selittämään Buenos Airesin viranomaisille, miksi osa Etelämantereesta on nimetty uudelleen kuningattaren kunniaksi.</w:t>
      </w:r>
    </w:p>
    <w:p>
      <w:r>
        <w:rPr>
          <w:b/>
          <w:u w:val="single"/>
        </w:rPr>
        <w:t xml:space="preserve">Asiakirjan numero 53989</w:t>
      </w:r>
    </w:p>
    <w:p>
      <w:r>
        <w:t xml:space="preserve">"Omituinen" Cambridgen kasvi haisee ruusukaalille.</w:t>
      </w:r>
    </w:p>
    <w:p>
      <w:r>
        <w:t xml:space="preserve">Bulbophyllum phalaenopsiksen on määrä kukkia Cambridgen yliopiston kasvitieteellisessä puutarhassa maanantaihin mennessä. Kasvihuoneen valvojan Alex Summersin mukaan mätänevien vihannesten haju "haastaa yleisen käsityksemme siitä, mitä kukka on". Alun perin Aasiasta kotoisin oleva kasvi kukkii joka kolmas tai neljäs vuosi. Kasvitieteellisen puutarhan yksilö on ripustettu kosteikkotalon altaan yläpuolelle, ja "haju vaihtelee, joten se voimistuu ja heikkenee eri aikoina", Summers sanoi. Tuoksu johtuu siitä, että se jäljittelee jotain mätää, ja se houkuttelee raatokärpäsiä, jotka ovat hyönteisiä, jotka syövät mätänevää lihaa ja vihanneksia", hän lisäsi. Hän odotti sen olevan täysin auki ja "parhaimmillaan" maanantaina iltapäivällä. Puutarhan Titan Arum -kasvi kukki kesäkuussa 2017 ja houkutteli satoja kävijöitä haistamaan tuoksun, joka muistuttaa mätänevää lihaa. Puutarhuri sanoi, että se ei tule olemaan yhtä voimakas, mutta osoittautuu vierailijoiden suosioksi, sillä "me kaikki odotamme, että kukat tuoksuvat hyvältä". "Mielestäni se on eksoottinen - erilainen - koska se haastaa yleisen käsityksemme siitä, mitä kukka on", hän sanoi. Kasvi on noin 10 vuotta vanha, sen odotetaan säilyvän vielä 50 vuotta ja kukkivan kolmen tai neljän vuoden välein. "Se on niin omituinen ja ainutlaatuinen laji, ja se on täysin erilainen kuin mikään aiemmin näkemäni." Puutarha on avoinna sunnuntaina ja maanantaina kello 10.00-16.00, minkä jälkeen se on suljettu 2. tammikuuta asti.</w:t>
      </w:r>
    </w:p>
    <w:p>
      <w:r>
        <w:rPr>
          <w:b/>
        </w:rPr>
        <w:t xml:space="preserve">Yhteenveto</w:t>
      </w:r>
    </w:p>
    <w:p>
      <w:r>
        <w:t xml:space="preserve">Yliopiston puutarhassa kävijöitä on varoitettu odottamaan, että "omituinen ja ainutlaatuinen" orkidea haisee mätänevälle kaalille ja ruusukaalille.</w:t>
      </w:r>
    </w:p>
    <w:p>
      <w:r>
        <w:rPr>
          <w:b/>
          <w:u w:val="single"/>
        </w:rPr>
        <w:t xml:space="preserve">Asiakirjan numero 53990</w:t>
      </w:r>
    </w:p>
    <w:p>
      <w:r>
        <w:t xml:space="preserve">Aivokasvaimesta selvinnyt puhdistaa Skotlannin rannan</w:t>
      </w:r>
    </w:p>
    <w:p>
      <w:r>
        <w:t xml:space="preserve">Kiko Matthewsilla, 36, todettiin Cushingin tauti vuonna 2009. Häneltä poistettiin toinen kasvain vuonna 2017, kun hän harjoitteli Atlantin yli soutamista varten, jonka hän suoritti ennätysajassa viime vuonna. Yhteensä 380 vapaaehtoisen avustamana hän poisti Skotlannin rannoilta 1,2 tonnia roskia. Rantojen siivoukseen osallistui 18 järjestöä. Herefordshiressä kasvanut Matthews aloitti Kik-Plastic-pyöräilyhaasteensa Margatessa toukokuussa. Hänen pyöräilynsä Yhdistyneen kuningaskunnan ja osan Irlannista ympäri päättyy Lontooseen tässä kuussa. Viime vuoden maaliskuussa Matthews teki uuden maailmanennätyksen naispuolisen soutajan nopeimmassa Atlantin ylityksessä. Hän souti 6 metriä pitkällä Soma of Essex -aluksella jopa 16 tuntia päivässä ja nukkui kahden tunnin vuoroissa. Matka Gran Canarialta Barbadokselle kesti 49 päivää, mikä on lähes viikon lyhyempi kuin aiempi ennätys.</w:t>
      </w:r>
    </w:p>
    <w:p>
      <w:r>
        <w:rPr>
          <w:b/>
        </w:rPr>
        <w:t xml:space="preserve">Yhteenveto</w:t>
      </w:r>
    </w:p>
    <w:p>
      <w:r>
        <w:t xml:space="preserve">Aivokasvaimesta selvinnyt nainen, joka puhdistaa rannikoita saasteista pyöräillessään ympäri Yhdistyneen kuningaskunnan rannikkoa, on saanut päätökseen Skotlannin etapin.</w:t>
      </w:r>
    </w:p>
    <w:p>
      <w:r>
        <w:rPr>
          <w:b/>
          <w:u w:val="single"/>
        </w:rPr>
        <w:t xml:space="preserve">Asiakirjan numero 53991</w:t>
      </w:r>
    </w:p>
    <w:p>
      <w:r>
        <w:t xml:space="preserve">Alukset aloittavat Norfolkin merituulipuiston kaapelityöt</w:t>
      </w:r>
    </w:p>
    <w:p>
      <w:r>
        <w:t xml:space="preserve">Sheringham Shoalin tuulipuistoon on tulossa kolme suurta alusta. Ensimmäisinä saapuvat Atlantic Guardian ja sukellustukialus VOS Sympathy, jotka puhdistavat kaapelireitin roskista ja esteistä. Toinen alus, Team Oman, asentaa kaksi yli 20 kilometrin (12,5 mailin) pituista ja yli 3 300 tonnia painavaa kaapelia. Kaapeleiden asentaminen kestää säästä riippuen noin neljä viikkoa. Työt tuulipuiston parissa jatkuvat, ja tähän mennessä on tehty 16 perustusta 90:stä. Perustusten pituus on 50-180 jalkaa (55 m) ja paino 400-600 tonnia. Sheringham Shoalin merituulipuiston omistavat tasan Statoil ja Statkraft yhteisyritys Scira Offshore Energy Limitedin kautta.</w:t>
      </w:r>
    </w:p>
    <w:p>
      <w:r>
        <w:rPr>
          <w:b/>
        </w:rPr>
        <w:t xml:space="preserve">Yhteenveto</w:t>
      </w:r>
    </w:p>
    <w:p>
      <w:r>
        <w:t xml:space="preserve">Työt ovat alkaneet hankkeessa, jossa asennetaan kaksi kaapelia 90 turbiinin tuulipuistosta Norfolkin rannikolle.</w:t>
      </w:r>
    </w:p>
    <w:p>
      <w:r>
        <w:rPr>
          <w:b/>
          <w:u w:val="single"/>
        </w:rPr>
        <w:t xml:space="preserve">Asiakirjan numero 53992</w:t>
      </w:r>
    </w:p>
    <w:p>
      <w:r>
        <w:t xml:space="preserve">Dear Zoo -kiertueteatterin kuorma-auto varastettiin Peterborough'ssa</w:t>
      </w:r>
    </w:p>
    <w:p>
      <w:r>
        <w:t xml:space="preserve">Kirjailija Rod Campbellin kirjoihin perustuva näytelmä oli kiertänyt teattereissa ympäri Yhdistynyttä kuningaskuntaa. Tuottaja Chris Davis kertoi, että 50 000 punnan arvosta tavaraa sisältänyt Mercedes-kuorma-auto varastettiin Peterboroughissa lauantaiaamuna. Se oli varustettu seurantalaitteella, jonka mukaan se saattoi olla nyt Granthamissa Lincolnshiressä. Pakettiauto oli lastattu ja valmiina matkalle Worcestershiren Bromsgroveen, joka oli sen seuraava kohde Yhdistyneen kuningaskunnan kiertueella. Kaikkia, jotka tietävät pakettiauton olinpaikan tai näkevät sen, on pyydetty ottamaan yhteyttä Cambridgeshiren poliisiin. Näytös on järjestetty juhlistamaan 35-vuotista taivalta Dear Zoo -kirjan julkaisemisesta. Tarina kertoo lapsesta, joka kirjoittaa eläintarhaan ja pyytää, että hänelle lähetettäisiin lemmikki. Sitä esitettiin Peterborough'n Key-teatterissa torstaina ja perjantaina.</w:t>
      </w:r>
    </w:p>
    <w:p>
      <w:r>
        <w:rPr>
          <w:b/>
        </w:rPr>
        <w:t xml:space="preserve">Yhteenveto</w:t>
      </w:r>
    </w:p>
    <w:p>
      <w:r>
        <w:t xml:space="preserve">Dear Zoo -näytelmässä käytettyjä lavasteita, rekvisiittaa ja pukuja sisältävä kiertueauto on varastettu Cambridgeshiressä.</w:t>
      </w:r>
    </w:p>
    <w:p>
      <w:r>
        <w:rPr>
          <w:b/>
          <w:u w:val="single"/>
        </w:rPr>
        <w:t xml:space="preserve">Asiakirjan numero 53993</w:t>
      </w:r>
    </w:p>
    <w:p>
      <w:r>
        <w:t xml:space="preserve">Highlandin kaupunginvaltuutetut hylkäävät Forssin tuulivoimalat</w:t>
      </w:r>
    </w:p>
    <w:p>
      <w:r>
        <w:t xml:space="preserve">RES haluaa lisätä viisi tuulivoimalaa Caithnessin Forssissa jo olevaan kuuteen. Highland Council hylkäsi aiemmin viisi uutta turbiinia koskevan suunnitteluhakemuksen. Paikallisviranomaisen suunnittelun valvontaelin tutki päätöksen uudelleen rakennuttajan pyynnöstä ja on myös kieltäytynyt antamasta lupaa suunnitelmille. RES:n mukaan Forssissa jo olevat viisi turbiinia tuottavat sähköä yli 3 700 kodin tarpeisiin. Sen mukaan lisäturbiinien avulla voitaisiin toimittaa energiaa jopa 5 000 kotiin. Forssin alueelle rakennettiin 1960-luvulla Yhdysvaltain laivaston radioasema. Sitä käytettiin yhteydenpitoon Yhdysvaltojen ydinsukellusveneiden kanssa kylmän sodan aikana. Forssin sotilastoiminnot lopetettiin myöhemmin, ja aseman radiomastot purettiin ja siirrettiin pois vuonna 1992.</w:t>
      </w:r>
    </w:p>
    <w:p>
      <w:r>
        <w:rPr>
          <w:b/>
        </w:rPr>
        <w:t xml:space="preserve">Yhteenveto</w:t>
      </w:r>
    </w:p>
    <w:p>
      <w:r>
        <w:t xml:space="preserve">Highland Councilin suunnittelun arviointielin on vastustanut tuulipuiston suunniteltua laajennusta entiselle kylmän sodan aikaiselle tukikohdalle.</w:t>
      </w:r>
    </w:p>
    <w:p>
      <w:r>
        <w:rPr>
          <w:b/>
          <w:u w:val="single"/>
        </w:rPr>
        <w:t xml:space="preserve">Asiakirjan numero 53994</w:t>
      </w:r>
    </w:p>
    <w:p>
      <w:r>
        <w:t xml:space="preserve">Brackleyn Morris-mies kopioi 1600 Lontoo-Norwich-tanssiaiset</w:t>
      </w:r>
    </w:p>
    <w:p>
      <w:r>
        <w:t xml:space="preserve">Brackleystä kotoisin oleva tanssija Tom Clare lähti perjantaina liikkeelle Mansion Housesta. Hän seuraa Shakespeare-näyttelijä Will Kempen jalanjälkiä, joka tanssi Lontoosta Norwichiin vuonna 1600 ja joka myös lähti liikkeelle 11. helmikuuta. Clare sanoi, että hän oli halunnut tehdä tämän siitä lähtien, kun hän liittyi Brackley Morris Meniin ja kuuli tarinan. "Kempe tanssi 120 mailin matkan Lontoosta Norwichiin riideltyään Shakespearen kanssa, luultavasti siksi, että hänellä oli taipumus pysäyttää esitykset omilla improvisoiduilla rutiineillaan. "Hän halusi varastaa yleisön huomion ja kerätä rahaa lyömällä vetoa menestyksestään", Clare sanoi. 'Tanssin henki' Kempe matkusti palvelijan ja virallisen todistajan kanssa, ja vaikka hän tanssi yhdeksän päivää, hän ei tanssinut peräkkäisinä päivinä. Hän käytti aikaa nauttiakseen valtavasta vastaanotosta ja tuesta, jota hän sai matkan varrella olevilta ihmisiltä. Kului kokonainen kuukausi ennen kuin hän palasi takaisin Lontooseen 11. maaliskuuta 1600. "Aikaisemmin tänä vuonna yritin keksiä omaperäisiä ja epätavallisia ideoita sponsorointirahan keräämiseksi yhteisöhankkeisiin, kun muistin Kempin tempun ja ajattelin, että tilaisuuteni oli tullut", Clare sanoi. "Vaikka en voi viettää kokonaista kuukautta enkä odottaa Will Kempen saaman vastaanoton kaltaista vastaanottoa, toivon, että voin ainakin luoda uudelleen alkuperäisen tanssin hengen ja ajoituksen", hän sanoi.</w:t>
      </w:r>
    </w:p>
    <w:p>
      <w:r>
        <w:rPr>
          <w:b/>
        </w:rPr>
        <w:t xml:space="preserve">Yhteenveto</w:t>
      </w:r>
    </w:p>
    <w:p>
      <w:r>
        <w:t xml:space="preserve">Northamptonshiresta kotoisin oleva Morris-mies tanssii tiensä Lontoosta Norwichiin kerätäkseen rahaa yhteisöllisiin hankkeisiin ja lisätäkseen tietoisuutta perinteestä.</w:t>
      </w:r>
    </w:p>
    <w:p>
      <w:r>
        <w:rPr>
          <w:b/>
          <w:u w:val="single"/>
        </w:rPr>
        <w:t xml:space="preserve">Asiakirjan numero 53995</w:t>
      </w:r>
    </w:p>
    <w:p>
      <w:r>
        <w:t xml:space="preserve">Ewan McGregor valaisee Kaunotar ja hirviö -remakea</w:t>
      </w:r>
    </w:p>
    <w:p>
      <w:r>
        <w:t xml:space="preserve">The Hollywood Reporterin mukaan näyttelijä liittyy Emma Watsonin rinnalle Belleen ja Dan Stevensin rinnalle Pedoksi. Lumiere on karismaattinen palvelusvastaava, joka muuttuu kynttilänjalaksi, kun Hirviön linnan ylle langetetaan kirous. Stanley Tucci on myös kiinnitetty Cadenza-pianistiksi, uudeksi hahmoksi, jota kuvataan neuroottiseksi maestroksi. Disneyn vuonna 1991 julkaistun hittielokuvan live action -adaptaation kuvaukset alkavat toukokuussa, ja se tulee Yhdysvaltain elokuvateattereihin 17. maaliskuuta 2017. Tammikuussa kerrottiin, että Harry Potter -tähti Watson oli valittu Belleksi. Josh Gad, joka antoi äänensä Olaf-lumiukolle Disneyn animaatiohitissä Frozen, on myös mukana Gastonin apurina LeFoun roolissa. Muita tähtiä ovat Luke Evans roisto Gastonina, Sir Ian McKellen Cogsworthina, Audra McDonald Garderobena ja Emma Thompson linnan teekannuna rouva Pottsina. Alkuperäinen elokuva on yksi harvoista animaatioista, jotka ovat olleet ehdolla parhaan elokuvan Oscar-palkinnon saajiksi, ja siitä on tehty Broadway-näytelmä, jota esitettiin 13 vuotta.</w:t>
      </w:r>
    </w:p>
    <w:p>
      <w:r>
        <w:rPr>
          <w:b/>
        </w:rPr>
        <w:t xml:space="preserve">Yhteenveto</w:t>
      </w:r>
    </w:p>
    <w:p>
      <w:r>
        <w:t xml:space="preserve">Ewan McGregor näyttelee kynttilänjalkaista Lumierea Disneyn Kaunotar ja hirviö -elokuvan live-action-uudelleenfilmatisoinnissa.</w:t>
      </w:r>
    </w:p>
    <w:p>
      <w:r>
        <w:rPr>
          <w:b/>
          <w:u w:val="single"/>
        </w:rPr>
        <w:t xml:space="preserve">Asiakirjan numero 53996</w:t>
      </w:r>
    </w:p>
    <w:p>
      <w:r>
        <w:t xml:space="preserve">BMW-auto varastettiin Cloughoge-talosta langatonta tekniikkaa käyttäen</w:t>
      </w:r>
    </w:p>
    <w:p>
      <w:r>
        <w:t xml:space="preserve">Harmaa BMW 640D Sport vietiin talosta Newtown Roadilla Cloughogessa torstaiaamuna. "Tekniikan kehittymisen myötä varkaat pääsevät nyt käsiksi autoon ohjaamalla avaimenperän langattoman signaalin uudelleen", poliisi kertoo. "Omistajien tulisi noudattaa samoja varotoimia kuin kodin turvallisuuden suhteen." He lisäsivät: "Hyödynnä autotallia, jos sinulla on sellainen, tai käytä fyysisiä autonlukkoja, kuten ohjauspylväslukkoja ja ketjuja. "Pidä kaikki auton avaimet, myös vara-avaimet, kaukana ulko-ovista ja -seinistä ja harkitse [metallisella materiaalilla vuoratun] estopussin käyttöä, joka auttaa estämään avaimenperän langattoman signaalin."</w:t>
      </w:r>
    </w:p>
    <w:p>
      <w:r>
        <w:rPr>
          <w:b/>
        </w:rPr>
        <w:t xml:space="preserve">Yhteenveto</w:t>
      </w:r>
    </w:p>
    <w:p>
      <w:r>
        <w:t xml:space="preserve">Varkaat ovat varastaneet lukitun auton talon ulkopuolelta Downin kreivikunnassa murtautumatta siihen tai varastamatta avaimia.</w:t>
      </w:r>
    </w:p>
    <w:p>
      <w:r>
        <w:rPr>
          <w:b/>
          <w:u w:val="single"/>
        </w:rPr>
        <w:t xml:space="preserve">Asiakirjan numero 53997</w:t>
      </w:r>
    </w:p>
    <w:p>
      <w:r>
        <w:t xml:space="preserve">Microsoft haastaa Barnes &amp; Noblen oikeuteen Nook-e-kirjasta</w:t>
      </w:r>
    </w:p>
    <w:p>
      <w:r>
        <w:t xml:space="preserve">Microsoft väittää, että Googlen Android-käyttöjärjestelmää käyttävä laite rikkoo useita patentteja, muun muassa navigointiohjelmistoja koskevia patentteja. Se haastaa oikeuteen myös elektroniikkavalmistajat Inventecin ja Foxconn Internationalin. Kanne nostettiin Yhdysvaltain piirituomioistuimessa Seattlessa, Washingtonissa. "Android-alusta loukkaa useita Microsoftin patentteja, ja Android-laitteita valmistavien ja toimittavien yritysten on kunnioitettava teollis- ja tekijänoikeuksiamme", sanoo Horacio Gutierrez, Microsoftin teollis- ja tekijänoikeuksista ja lisensoinnista vastaava apulaispäälakimies. "Olemme yrittäneet yli vuoden ajan päästä lisenssisopimuksiin Barnes &amp; Noblen, Foxconnin ja Inventecin kanssa. Heidän kieltäytymisensä lisensseistä ei jätä meille muuta vaihtoehtoa kuin ryhtyä oikeustoimiin innovaatioidemme puolustamiseksi." Barnes &amp; Noble, Yhdysvaltain suurin kirjakauppias, on investoinut voimakkaasti Nook-verkkokirjaansa yrittäessään voittaa markkinajohtaja Amazonin ja sen Kindle-lukulaitteen ja torjuakseen supermarkettien ja verkkokauppiaiden lisääntyvää kilpailua.</w:t>
      </w:r>
    </w:p>
    <w:p>
      <w:r>
        <w:rPr>
          <w:b/>
        </w:rPr>
        <w:t xml:space="preserve">Yhteenveto</w:t>
      </w:r>
    </w:p>
    <w:p>
      <w:r>
        <w:t xml:space="preserve">Teknologiajätti Microsoft on haastanut Barnes &amp; Noblen oikeuteen väittäen, että yhdysvaltalaisen kirjakaupan sähköinen kirjanlukija Nook rikkoo sen patentteja.</w:t>
      </w:r>
    </w:p>
    <w:p>
      <w:r>
        <w:rPr>
          <w:b/>
          <w:u w:val="single"/>
        </w:rPr>
        <w:t xml:space="preserve">Asiakirjan numero 53998</w:t>
      </w:r>
    </w:p>
    <w:p>
      <w:r>
        <w:t xml:space="preserve">Neuvosto "optimistinen" Barrow'n asuntojen uudistamista koskevan sijoittajan suhteen</w:t>
      </w:r>
    </w:p>
    <w:p>
      <w:r>
        <w:t xml:space="preserve">Barrow-in-Furnessin Marsh Streetin 10 viimeistä taloa valmistellaan purettavaksi Noin 170 taloa on jo purettu syyskuun jälkeen. Barrow Borough Council käyttää yli 10 miljoonaa puntaa Arthur Streetin ja Sutherland Streetin alueiden uudistamiseen. Asuntojen uudistamisesta vastaava johtaja Chris Jones sanoi, että neuvosto on "optimistinen", että se löytää sijoittajan. Viranomaisen mukaan oli kustannustehokkaampaa purkaa rivitalot kuin kunnostaa ja saattaa ne ajan tasalle. Jotkut pitkäaikaiset asukkaat olivat vastustaneet muuttoa ja vastustivat kotiensa pakkolunastusta. Myöhemmin he peruivat vastalauseensa. Aiheeseen liittyvät Internet-linkit Barrow Borough Council</w:t>
      </w:r>
    </w:p>
    <w:p>
      <w:r>
        <w:rPr>
          <w:b/>
        </w:rPr>
        <w:t xml:space="preserve">Yhteenveto</w:t>
      </w:r>
    </w:p>
    <w:p>
      <w:r>
        <w:t xml:space="preserve">Neuvoston pomot ovat "optimistisia", että sijoittaja löytyy kehittämään uudelleen Cumbria-alueen, jossa 180 asuntoa puretaan.</w:t>
      </w:r>
    </w:p>
    <w:p>
      <w:r>
        <w:rPr>
          <w:b/>
          <w:u w:val="single"/>
        </w:rPr>
        <w:t xml:space="preserve">Asiakirjan numero 53999</w:t>
      </w:r>
    </w:p>
    <w:p>
      <w:r>
        <w:t xml:space="preserve">Bristolin lentoaseman pysäköinti- ja pysäköintialue voi vaikuttaa M5-liittymään.</w:t>
      </w:r>
    </w:p>
    <w:p>
      <w:r>
        <w:t xml:space="preserve">Mead Realisation haluaa rakentaa 3000 ajoneuvon pysäköintilaitoksen lähelle liittymää 21, Weston-super-Maren lähelle. Highways Englandin mukaan toimitetut luvut eivät kuitenkaan mahdollistaneet tarkkaa arviota liittymän 21 "turvallisesta ja tehokkaasta" toiminnasta. Yrityksen mukaan pysäköintialue poistaisi tuhansia autoja paikallisilta teiltä. Highways Englandin mukaan vaikutusta strategiseen tieverkkoon - joka koostuu moottoriteistä, A- ja kantateistä - ei kuitenkaan voida määrittää tarkasti. Se on antanut Mead Realisationille kolme kuukautta aikaa ratkaista esiin tuodut kysymykset, muutoin se suosittelee hankkeen hylkäämistä riittämättömien tietojen vuoksi. Se lisäsi, että se "tukee voimakkaasti" maan säilyttämistä risteyksen parantamista varten. Lentoasema haluaa laajentaa omia pysäköintialueitaan osana toimenpiteitä, joilla matkustajamäärää pyritään nostamaan 12 miljoonaan vuoteen 2026 mennessä. North Somersetin neuvoston suunnittelijat keskustelevat laajennuksen yksityiskohdista myöhemmin tänä vuonna. Mead Realisationin mukaan viiden hehtaarin suuruisen pellon käyttäminen M5:n vieressä estäisi vihreän vyöhykkeen loukkaamisen ja "liikennekivun" aiheuttamisen riittämättömillä maaseututeillä Lulsgatessa sijaitsevan alueen ympärillä. "Park-and-ride olisi avoinna ympäri vuorokauden ja loisi 60 työpaikkaa", tiedottaja sanoi. "Se veisi tuhansia autoja jo ennestään ruuhkaisilta paikallisväyliltä ja korvaisi ne kolmella-viidellä hiljaisella ja ympäristöystävällisellä bussilla tunnissa."</w:t>
      </w:r>
    </w:p>
    <w:p>
      <w:r>
        <w:rPr>
          <w:b/>
        </w:rPr>
        <w:t xml:space="preserve">Yhteenveto</w:t>
      </w:r>
    </w:p>
    <w:p>
      <w:r>
        <w:t xml:space="preserve">Highways England varoitti, että tarvitaan lisätietoja sen arvioimiseksi, voisiko ehdotetulla lentoaseman pysäköinti- ja kyytipaikalla olla kielteisiä vaikutuksia vilkkaaseen M5-tien risteykseen.</w:t>
      </w:r>
    </w:p>
    <w:p>
      <w:r>
        <w:rPr>
          <w:b/>
          <w:u w:val="single"/>
        </w:rPr>
        <w:t xml:space="preserve">Asiakirjan numero 54000</w:t>
      </w:r>
    </w:p>
    <w:p>
      <w:r>
        <w:t xml:space="preserve">Readingin teiden korjaukset viivästyvät entisestään keskiaikaisten luiden löytymisen jälkeen</w:t>
      </w:r>
    </w:p>
    <w:p>
      <w:r>
        <w:t xml:space="preserve">Friar Streetin töiden oli määrä päättyä perjantaina, mutta neuvosto sanoi, että tienpintoja ei voida asentaa pakkasella, joten ne ovat jäljessä aikataulusta. Hanke viivästyi sen jälkeen, kun paikalta löytyi eläinten jäänteitä ja kengänpohjia 1200-luvulta. Thames Water on myös työskennellyt kadulla sijaitsevan pintavesiviemärin parissa. Readingin kaupunginvaltuutettu Tony Page sanoi: "Valitettavasti useiden meistä riippumattomien tekijöiden yhdistelmä on johtanut siihen, että näitä välttämättömiä töitä on jouduttu jatkamaan viikonloppuna. "Kiitämme bussimatkustajia ja paikallisia yrityksiä ja asukkaita kärsivällisyydestä hätätöiden aikana." Readingin Friar Streetillä alkoi esiintyä suuria halkeamia kuukausi sitten. Niiden uskotaan johtuvan viktoriaanisen saviviemäriputken romahtamisesta, joka löytyi 1,5 metrin syvyydestä. Thames Valleyn poliisi kutsuttiin paikalle sen jälkeen, kun tiistaina löydettiin luita, joiden uskottiin olevan peräisin hevosesta, siasta, lehmästä tai vuohesta. Erikoisarkeologit vahvistivat, että jäännökset ovat peräisin 1200-luvulta. Valtuuston mukaan katu voidaan avata uudelleen myöhään lauantaina tai sunnuntaina töiden päätyttyä. Friar Street, joka on kaupungin tärkein bussilinja, pysyy suljettuna Greyfriars Roadin ja Station Roadin välillä.</w:t>
      </w:r>
    </w:p>
    <w:p>
      <w:r>
        <w:rPr>
          <w:b/>
        </w:rPr>
        <w:t xml:space="preserve">Yhteenveto</w:t>
      </w:r>
    </w:p>
    <w:p>
      <w:r>
        <w:t xml:space="preserve">Readingin keskustan tien korjaukset ovat viivästyneet entisestään pakkasen ja keskiaikaisten jäännösten löytymisen vuoksi.</w:t>
      </w:r>
    </w:p>
    <w:p>
      <w:r>
        <w:rPr>
          <w:b/>
          <w:u w:val="single"/>
        </w:rPr>
        <w:t xml:space="preserve">Asiakirjan numero 54001</w:t>
      </w:r>
    </w:p>
    <w:p>
      <w:r>
        <w:t xml:space="preserve">Great Yarmouth: Auto ajettu ilman konepeltiä ja puskuria takavarikoitu</w:t>
      </w:r>
    </w:p>
    <w:p>
      <w:r>
        <w:t xml:space="preserve">Norfolkin poliisin mukaan Great Yarmouthin kuljettajalla ei ollut vakuutusta autolle, joka pysäytettiin torstaina. Kuljettaja kertoi poliiseille uskovansa, että auto oli "turvallisessa ja liikennekelpoisessa kunnossa", jotta se voitaisiin ajaa kotiin ja romuttaa seuraavana päivänä. "Me olimme eri mieltä ja takavarikoimme sen", poliisi sanoi. Poliisit julkaisivat kuvia autosta sosiaalisessa mediassa, mikä sai monet ihmiset vastaamaan vitsikkäästi, että he "eivät nähneet siinä mitään vikaa". Toiset olivat kuitenkin järkyttyneempiä, ja eräs kommentoi: "Miten joku saattoi ajatella, että tällä voi ajaa tiellä?". Toinen sanoi luulleensa, että auto oli "joutunut onnettomuuteen", koska siitä puuttui selvästi osia. Etsi BBC News: East of England Facebookissa, Instagramissa ja Twitterissä. Jos sinulla on juttuehdotuksia, lähetä sähköpostia osoitteeseen eastofenglandnews@bbc.co.uk Aiheeseen liittyvät Internet-linkit Norfolk Constabularyn poliisilaitos</w:t>
      </w:r>
    </w:p>
    <w:p>
      <w:r>
        <w:rPr>
          <w:b/>
        </w:rPr>
        <w:t xml:space="preserve">Yhteenveto</w:t>
      </w:r>
    </w:p>
    <w:p>
      <w:r>
        <w:t xml:space="preserve">Poliisi takavarikoi auton, jota ajettiin ilman konepeltiä, puskuria tai rekisterikilpiä.</w:t>
      </w:r>
    </w:p>
    <w:p>
      <w:r>
        <w:rPr>
          <w:b/>
          <w:u w:val="single"/>
        </w:rPr>
        <w:t xml:space="preserve">Asiakirjan numero 54002</w:t>
      </w:r>
    </w:p>
    <w:p>
      <w:r>
        <w:t xml:space="preserve">M1-minibussin onnettomuus: Viisivuotias tyttö ja kaksi muuta loukkaantuivat vakavasti.</w:t>
      </w:r>
    </w:p>
    <w:p>
      <w:r>
        <w:t xml:space="preserve">Kuusi miestä ja kaksi naista sai surmansa, kun heidän kyydissään ollut pikkubussi törmäsi kahteen kuorma-autoon M1-tiellä lähellä Milton Keynesia varhain lauantaina. Kaksi kuorma-auton kuljettajaa pidätettiin epäiltynä kuoleman aiheuttamisesta vaarallisella ajotavalla. Toinen heistä pidätettiin myös epäiltynä rattijuopumuksesta yli promillerajan. Loukkaantuneella tytöllä, naisella ja miehellä on hengenvaarallisia vammoja, ja toisella naisella on vakavia vammoja. Onnettomuus tapahtui etelään menevällä M1-tiellä Newport Pagnellin kohdalla Buckinghamshiressä hieman ennen kello 03.15 BST. Kaikki ajoneuvot olivat samansuuntaisia liittymien 15 ja 14 välillä. Osallisena ollut minibussi oli kotoisin Nottinghamin alueelta. Poliisin mukaan osa törmäyksessä osallisina olleista henkilöistä oli vierailulla Yhdistyneessä kuningaskunnassa Intiasta. Kuorma-auton kuljettajat, joista toinen oli 31-vuotias Worcestershirestä ja toinen 53-vuotias Stoke-on-Trentistä, pidätettiin lauantaina. 31-vuotias mies pidätettiin epäiltynä yhdestä kuolemantuottamuksesta vaarallisella ajotavalla ja yhdestä moottoriajoneuvon kuljettamisesta yli sallitun alkoholirajan. Kuvat osoittivat, että osallisina olleissa kuorma-autoissa - FedExin ajoneuvossa ja AIM Logisticsin ajoneuvossa - oli suuria vaurioita.</w:t>
      </w:r>
    </w:p>
    <w:p>
      <w:r>
        <w:rPr>
          <w:b/>
        </w:rPr>
        <w:t xml:space="preserve">Yhteenveto</w:t>
      </w:r>
    </w:p>
    <w:p>
      <w:r>
        <w:t xml:space="preserve">Viisivuotias tyttö ja kaksi muuta ihmistä ovat yhä vakavasti sairaalassa moottoritieonnettomuuden jälkeen, jossa kuoli kahdeksan ihmistä.</w:t>
      </w:r>
    </w:p>
    <w:p>
      <w:r>
        <w:rPr>
          <w:b/>
          <w:u w:val="single"/>
        </w:rPr>
        <w:t xml:space="preserve">Asiakirjan numero 54003</w:t>
      </w:r>
    </w:p>
    <w:p>
      <w:r>
        <w:t xml:space="preserve">Nazanin Zaghari-Ratcliffen äitienpäivämielenosoitus</w:t>
      </w:r>
    </w:p>
    <w:p>
      <w:r>
        <w:t xml:space="preserve">Nazanin Zaghari-Ratcliffe on vankilassa Teheranissa vakoilusta syytettynä, jonka hän kiistää. Kampanjoijat laskivat 707 kiveä Westminsterissä sijaitsevan ulkoasiainministeriön edustalle kuvaamaan jokaista päivää, jonka yhden lapsen äiti on ollut vangittuna. Boris Johnson on aiemmin sanonut, että hän ei jättäisi "kiveäkään kääntämättä" auttaakseen rouva Zaghari-Ratcliffeä vapautumaan. Kampanjoijat sanoivat, että näytteillä oli tarkoitus "varovasti muistuttaa" Boris Johnsonia hänen "lupauksestaan" auttaa. Brittiläis-iranilainen Zaghari-Ratcliffe pidätettiin Teheranin lentokentällä vuonna 2016. Hän ja hänen miehensä Richard Ratcliffe ovat aina sanoneet, että vierailun tarkoituksena oli, että heidän tyttärensä Gabriella voisi tavata isovanhempansa. Pohjois-Lontoon Hampsteadista kotoisin oleva Ratcliffe sanoi: "En usko, että olisimme koskaan ajatelleet sen kestävän näin kauan. "Jokainen tuleva maamerkki on vain muistutus siitä, että hän on yhä poissa. "Kun kaiken riisuu taaksepäin, häntä harmittaa eniten se, että hän on ollut poissa Gabriellan luota eikä ole nähnyt Gabriellan kasvavan." "Hän ei ole koskaan nähnyt Gabriellan kasvavan." Ulkoministeri matkusti Iraniin joulukuussa vaatien Zaghari-Ratcliffen vapauttamista. Ulkoministeriön tiedottaja sanoi: "Emme aio kommentoida jokaista käännekohtaa".</w:t>
      </w:r>
    </w:p>
    <w:p>
      <w:r>
        <w:rPr>
          <w:b/>
        </w:rPr>
        <w:t xml:space="preserve">Yhteenveto</w:t>
      </w:r>
    </w:p>
    <w:p>
      <w:r>
        <w:t xml:space="preserve">Mielenosoittajat ovat pyytäneet ulkoministeriä ryhtymään uusiin toimiin auttaakseen lontoolaista, joka joutuu viettämään toista äitienpäiväänsä iranilaisessa vankilassa.</w:t>
      </w:r>
    </w:p>
    <w:p>
      <w:r>
        <w:rPr>
          <w:b/>
          <w:u w:val="single"/>
        </w:rPr>
        <w:t xml:space="preserve">Asiakirjan numero 54004</w:t>
      </w:r>
    </w:p>
    <w:p>
      <w:r>
        <w:t xml:space="preserve">Grimsbyn stadionin ja vapaa-ajanviettopaikan tutkimuksesta sovittu.</w:t>
      </w:r>
    </w:p>
    <w:p>
      <w:r>
        <w:t xml:space="preserve">Päätös tehtiin sen jälkeen, kun oli keskusteltu uuden stadionin ja vapaa-ajanviettopaikan tuomista eduista. Grimsby Town FC:n ensisijainen sijoituspaikka on 22,7 hehtaaria Peaks Parkwayn ja Weelsby Avenuen välissä sijaitsevaa kunnallista maata. Viranomaiset kertoivat, että harkinnassa on yli kolme mahdollista aluetta, mutta eivät suostuneet paljastamaan sijainteja. Se sanoi tutkivansa koko Koillis-Lincolnshiren aluetta ja julkaisevansa tuloksensa raportissa, jonka odotetaan ilmestyvän myöhemmin tänä kesänä. Neuvoston suunnitelmien mukaan seura voisi muuttaa uudelle stadionille. North East Lincolnshiren neuvoston johtaja Ray Oxby sanoi: "On selvää, että kukoistava paikallinen jalkapalloseura on järkevä - se on hyväksi liiketoiminnalle, luo pysyvän perinnön ja edistää alueen yleistä hyvinvointia. "Olen iloinen, että voimme nyt ottaa seuraavan askeleen ja tarkastella objektiivisesti sopivimpia sijoituspaikkoja." "Olen tyytyväinen, että voimme nyt ottaa seuraavan askeleen ja tarkastella objektiivisesti sopivimpia sijoituspaikkoja." Vuonna 2012 viranomainen suostui tekemään riippumattoman selvityksen kehitykseen soveltuvista maa-alueista. Suunnitteluhakemusta ei ole vielä jätetty. Ympäri BBC BBC Sport: Grimsby Town FC Aiheeseen liittyvät Internet-linkit North East Lincolnshire Council Grimsby Town FC</w:t>
      </w:r>
    </w:p>
    <w:p>
      <w:r>
        <w:rPr>
          <w:b/>
        </w:rPr>
        <w:t xml:space="preserve">Yhteenveto</w:t>
      </w:r>
    </w:p>
    <w:p>
      <w:r>
        <w:t xml:space="preserve">Valtuutetut ovat hyväksyneet yksityiskohtaisen tutkimuksen mahdollisista paikoista Grimsby Town Football Clubin ehdotetulle uudelle stadionille.</w:t>
      </w:r>
    </w:p>
    <w:p>
      <w:r>
        <w:rPr>
          <w:b/>
          <w:u w:val="single"/>
        </w:rPr>
        <w:t xml:space="preserve">Asiakirjan numero 54005</w:t>
      </w:r>
    </w:p>
    <w:p>
      <w:r>
        <w:t xml:space="preserve">Tehokkaampi armeija tasoittaa tietä voitoille</w:t>
      </w:r>
    </w:p>
    <w:p>
      <w:r>
        <w:t xml:space="preserve">Kapinalliset ovat menettäneet hallinnan pääkaupunkinaan pidetystä Kilinochchin kaupungista ja laajoista alueista. Ja jos hallituksen kertomus pitää paikkansa, heidät on nyt ajettu pois alueen ainoasta suuresta kaupungista, Mullaitivusta. Miten armeija on onnistunut saamaan yliotteen näin päättäväisesti niin monen vuoden sodan jälkeen? Tähän on päädytty, koska kapinallisia vastaan on yhdistetty useita tärkeitä tekijöitä. Ensinnäkin armeijasta on vuosien mittaan tullut hitaasti entistä voimakkaampi voima. Poliittinen johtajuus Suuri rekrytointikampanja on paisuttanut sen rivejä. Sotilaiden varustelun parantamiseen on käytetty huomattavia summia. Aseita on ostettu Pakistanista ja Kiinasta, ja ilmavoimilla on nyt enemmän hävittäjiä Israelista ja muualta. Tämän lisäksi armeija on miettinyt uudelleen taktiikkaansa. Se pystyy paremmin selviytymään sissien harjoittamasta sodankäynnistä, ja se on alkanut venyttää niitä avaamalla useita rintamia. Analyytikot sanovat myös, että armeija on taistellut viime aikoina päättäväisemmin. Se on ollut vaikeampi lannistua, kun se on kärsinyt tappioita. Tämä on ehkä osoitus Sri Lankan johtajien paljon kovemmasta linjasta. Vuonna 2005 valtaan tullut presidentti Mahinda Rajapaksa on päättänyt määrätietoisesti yrittää murskata tiikerit sotilaallisesti, ja hän on koonnut puolustusministeriöön tiimin, joka on näyttänyt olevan täysin sitoutunut tämän tehtävän toteuttamiseen.</w:t>
      </w:r>
    </w:p>
    <w:p>
      <w:r>
        <w:rPr>
          <w:b/>
        </w:rPr>
        <w:t xml:space="preserve">Yhteenveto</w:t>
      </w:r>
    </w:p>
    <w:p>
      <w:r>
        <w:t xml:space="preserve">Tiikerit ovat joutuneet yhä epätoivoisempaan sotilaalliseen tilanteeseen. He joutuivat vähitellen vetäytymään rannikolla sijaitsevaan erillisalueeseen.</w:t>
      </w:r>
    </w:p>
    <w:p>
      <w:r>
        <w:rPr>
          <w:b/>
          <w:u w:val="single"/>
        </w:rPr>
        <w:t xml:space="preserve">Asiakirjan numero 54006</w:t>
      </w:r>
    </w:p>
    <w:p>
      <w:r>
        <w:t xml:space="preserve">West Parkin kuolema: Tytön ruumiin löytymisen jälkeen kaksi pidätetty</w:t>
      </w:r>
    </w:p>
    <w:p>
      <w:r>
        <w:t xml:space="preserve">Viktorija Sokolova löydettiin West Parkista, Wolverhamptonista torstaina. West Midlandsin poliisi kertoi, että 14-vuotias oli ilmoitettu kadonneeksi edellisenä päivänä, ja ruumiinavauksen jälkeisessä tutkimuksessa todettiin, että hän kuoli päähän kohdistuneeseen tylppään iskuun. Epäillyt, 16- ja 17-vuotiaat, pidätettiin kaupungissa sijaitsevista osoitteista. Uhri oli syntynyt Liettuassa, ja hänen perhettään tukevat erikoisvirkailijat, poliisi kertoi. West Park on suljettu rikosteknisiä tutkimuksia varten, ja se pysyy suljettuna viikonlopun ajan. Komisario Edward Foster kertoi, että useat ihmiset ovat antaneet tietoja. Poliisit ovat kuitenkin edelleen vedonneet silminnäkijöihin. Kuolemantapauksesta on myös ilmoitettu poliisin riippumattomalle virastolle (Independent Office for Police Conduct, IOPC) normaalin menettelyn mukaisesti, koska tyttö oli ilmoitettu kadonneeksi. Naapurit ovat kertoneet järkyttyneensä kuolemasta. Eräs paikallinen asukas, Kash Shenar, 52, sanoi: "Se on aivan kauheaa." Poliisipartioita on lisätty alueella.</w:t>
      </w:r>
    </w:p>
    <w:p>
      <w:r>
        <w:rPr>
          <w:b/>
        </w:rPr>
        <w:t xml:space="preserve">Yhteenveto</w:t>
      </w:r>
    </w:p>
    <w:p>
      <w:r>
        <w:t xml:space="preserve">Kaksi teini-ikäistä poikaa on pidätetty murhasta epäiltynä sen jälkeen, kun puistosta löytyi tytön ruumis.</w:t>
      </w:r>
    </w:p>
    <w:p>
      <w:r>
        <w:rPr>
          <w:b/>
          <w:u w:val="single"/>
        </w:rPr>
        <w:t xml:space="preserve">Asiakirjan numero 54007</w:t>
      </w:r>
    </w:p>
    <w:p>
      <w:r>
        <w:t xml:space="preserve">Lainausmerkeissä: Reaktio RHI-skandaaliin</w:t>
      </w:r>
    </w:p>
    <w:p>
      <w:r>
        <w:t xml:space="preserve">Colum Eastwood, SDLP:n johtaja: "Fosterin pitäisi seurata edeltäjänsä luomaa ennakkotapausta ja erota, jotta luottamus pääministerin virkaan palautuisi, kun nämä kysymykset ovat hänen yllään". "Hän on menettänyt kaiken uskottavuutensa, ja kaikki muu heikentää entisestään uskoa instituutioihimme. Jos pääministeri ei suostu väistymään, parlamentin on toimittava hänen erottamiseksi virastaan ja tämän skandaalin tutkimiseksi perusteellisesti." Mike Nesbitt, Ulster Unionistien johtaja: "Parlamentin jäseniä on 108. Ensisijaisesti meidän on tultava yhteen ja suojeltava toimielinten mainetta." Conor Murphy, Sinn Féinin MLA ja entinen toimeenpaneva ministeri: "Asia on vakava julkinen huolenaihe, ja se itse asiassa vahingoittaa toimielimiä, ja se tulee jatkossakin vahingoittamaan toimielimiä, ellei asiasta paljasteta kaikkea." Stephen Farry, Alliance Party -puolueen varajohtaja: "Arlene Fosterin on selitettävä valtavia asioita paitsi entisenä yritys-, kauppa- ja investointiministerinä myös nykyisenä pääministerinä ja DUP:n johtajana." "Tähän mennessä vastaukset ja selitykset ovat olleet täysin riittämättömiä." Jim Allister, Traditional Unionist Voice -järjestön johtaja: (Se, että DUP uskoo) "että he voivat yksinkertaisesti lyödä kaiken tämän pois ja että yleisöä voidaan kohdella tällä tavalla, lisää raivon nousevaa lämpötilaa tässä asiassa".</w:t>
      </w:r>
    </w:p>
    <w:p>
      <w:r>
        <w:rPr>
          <w:b/>
        </w:rPr>
        <w:t xml:space="preserve">Yhteenveto</w:t>
      </w:r>
    </w:p>
    <w:p>
      <w:r>
        <w:t xml:space="preserve">Pohjois-Irlannin eri poliittisten ryhmien johtohahmot ovat reagoineet DUP:n ministereitä ja epäonnistunutta lämpöohjelmaa koskeviin paljastuksiin, jotka saattavat maksaa veronmaksajille 400 miljoonaa puntaa.</w:t>
      </w:r>
    </w:p>
    <w:p>
      <w:r>
        <w:rPr>
          <w:b/>
          <w:u w:val="single"/>
        </w:rPr>
        <w:t xml:space="preserve">Asiakirjan numero 54008</w:t>
      </w:r>
    </w:p>
    <w:p>
      <w:r>
        <w:t xml:space="preserve">Investoinnit Oxfordin pyöräilyreitteihin</w:t>
      </w:r>
    </w:p>
    <w:p>
      <w:r>
        <w:t xml:space="preserve">Kaupungin rautatieasemalle on tarkoitus rakentaa pyörävuokraamot, lisätä valvontakameroita ja julkinen pyöräpumppu. Waterways Trust käyttää osan rahoista Walton Well Roadin ja Elizabeth Jennings Wayn välisen 1,2 kilometrin (0,7 mailin) pituisen köysitien parantamiseen. Richard Mann Oxfordin pyöräilykampanjan Cycloxista sanoi, että tämä on "erinomainen uutinen" pyöräilijöille. "Yhdistetty hyöty" "On hienoa, että liikenneministeriö on valmis tukemaan paikallisia investointeja pyöräilyyn", hän lisäsi. "Tämä vastaa sitä, mitä Cycle City -hankkeella pyritään saavuttamaan, ja yhteistyöllä saavutetaan yhdistettyä hyötyä." Valtion rahat ovat osa 30 miljoonan punnan kehittämispakettia Etelä-Englannissa. Vuoden 2001 väestönlaskennan tulosten mukaan 15 prosenttia Oxfordin työmatkoista tehtiin pyörällä. Muualla Englannissa ja Walesissa vastaava luku oli alle 3 prosenttia.</w:t>
      </w:r>
    </w:p>
    <w:p>
      <w:r>
        <w:rPr>
          <w:b/>
        </w:rPr>
        <w:t xml:space="preserve">Yhteenveto</w:t>
      </w:r>
    </w:p>
    <w:p>
      <w:r>
        <w:t xml:space="preserve">Oxfordin pyöräilijät hyötyvät kahdesta parannusohjelmasta, joita rahoitetaan osittain valtion yli 300 000 punnan avustuksilla.</w:t>
      </w:r>
    </w:p>
    <w:p>
      <w:r>
        <w:rPr>
          <w:b/>
          <w:u w:val="single"/>
        </w:rPr>
        <w:t xml:space="preserve">Asiakirjan numero 54009</w:t>
      </w:r>
    </w:p>
    <w:p>
      <w:r>
        <w:t xml:space="preserve">Kuolemansairas morsian, jolla oli lukitut häät, kuolee</w:t>
      </w:r>
    </w:p>
    <w:p>
      <w:r>
        <w:t xml:space="preserve">Samantha Gamble, jolla oli parantumattomassa tilassa oleva syöpädiagnoosi, ja Frankie Byrne olivat olleet yhdessä 12 vuotta, ja heidän oli tarkoitus mennä naimisiin toukokuun lopussa. Koronavirusrajoitukset kuitenkin merkitsivät, että häitä ei voitu pitää. Pääministeri Arlene Foster sanoi, ettei hän usko, että kukaan "olisi voinut olla koskettamatta paria". Loughbricklandista kotoisin oleva rouva Byrne kuoli sunnuntaina Southern Area Hospicessa. Stormontin ensimmäinen ja varapääministeri Foster ja Michelle O'Neill kertoivat, että he olivat sopineet sallivansa avioliittoseremoniat, joissa henkilö on kuolemansairas, osana ensimmäisiä askeleita Pohjois-Irlannin lukitustoimenpiteiden poistamiseksi sen jälkeen, kun pariskunnan perhe oli lobannut poliitikkoja. Byrne kiitti heitä päätöksestä ja sanoi, että he "eivät koskaan tiedä, mitä se merkitsee meille". Puutarhassa pidettyyn seremoniaan pääsi osallistumaan vain kuusi henkilöä, mukaan lukien morsian, sulhanen ja maistraatti, ja laajempi perhe osallistui seremoniaan videolinkin välityksellä.</w:t>
      </w:r>
    </w:p>
    <w:p>
      <w:r>
        <w:rPr>
          <w:b/>
        </w:rPr>
        <w:t xml:space="preserve">Yhteenveto</w:t>
      </w:r>
    </w:p>
    <w:p>
      <w:r>
        <w:t xml:space="preserve">Downin kreivikunnan nainen, jonka olosuhteet saivat Pohjois-Irlannin itsehallintoalueen hallituksen suostumaan siihen, että hänen häänsä voitiin pitää lukituksen aikana, on kuollut.</w:t>
      </w:r>
    </w:p>
    <w:p>
      <w:r>
        <w:rPr>
          <w:b/>
          <w:u w:val="single"/>
        </w:rPr>
        <w:t xml:space="preserve">Asiakirjan numero 54010</w:t>
      </w:r>
    </w:p>
    <w:p>
      <w:r>
        <w:t xml:space="preserve">Hiekkadyynien luomista Prestatynin rannalle harkitaan.</w:t>
      </w:r>
    </w:p>
    <w:p>
      <w:r>
        <w:t xml:space="preserve">Joulukuussa 2013 rajut myrskyt aiheuttivat vahinkoa olemassa olevalle dyynijärjestelmälle Barkby Beachin itäpuolella Prestatynissa. Denbighshiren kunnanvaltuutettujen käsiteltävänä olevassa raportissa todetaan, että on olemassa todisteita siitä, että dyynit ovat alkaneet palautua luonnollisesti. Neuvosto harkitsee kuitenkin sekundäärisen dyynijärjestelmän luomista puolustuksen vahvistamiseksi. Tulvariskien hallintaa koskevassa raportissa todetaan: "Barkby Beachin dyynien kapeus on vakava huolenaihe. Murtumisriski "Natural Resources Walesin kanssa on käyty keskusteluja mahdollisista vaihtoehdoista, joilla voidaan vähentää murtumisriskiä tässä paikassa. "Tämä voisi olla esimerkiksi toissijaisen dyynijärjestelmän luominen nykyisten dyynien maanpuoleiselle puolelle." Noin 400 ihmistä joutui jättämään kotinsa, kun korkeat vuorovedet ja myrskytuulet koettelivat Pohjois-Walesia ja aiheuttivat tulvia viime joulukuussa. Denbighshiren Rhylissä, joka on yksi pahiten kärsineistä alueista, sadat kiinteistöt olivat ilman sähköä.</w:t>
      </w:r>
    </w:p>
    <w:p>
      <w:r>
        <w:rPr>
          <w:b/>
        </w:rPr>
        <w:t xml:space="preserve">Yhteenveto</w:t>
      </w:r>
    </w:p>
    <w:p>
      <w:r>
        <w:t xml:space="preserve">Denbighshiren ja Flintshiren rajalla sijaitsevan rannan tulvariskin pienentämiseksi saatetaan luoda uusia hiekkadyynejä.</w:t>
      </w:r>
    </w:p>
    <w:p>
      <w:r>
        <w:rPr>
          <w:b/>
          <w:u w:val="single"/>
        </w:rPr>
        <w:t xml:space="preserve">Asiakirjan numero 54011</w:t>
      </w:r>
    </w:p>
    <w:p>
      <w:r>
        <w:t xml:space="preserve">Ric Pallister: Pallister: Ex-valtuuston johtaja kiistää syytteet lasten seksuaalisesta hyväksikäytöstä.</w:t>
      </w:r>
    </w:p>
    <w:p>
      <w:r>
        <w:t xml:space="preserve">Ric Pallisteria, 73, vastaan nostetut syytteet liittyvät vuosina 1985-2004 tehtyihin väitettyihin rikoksiin. Pallisteria syytetään 12:sta alle 14-vuotiaaseen tyttöön kohdistuneesta siveettömästä pahoinpitelystä, neljästä alle 16-vuotiaaseen tyttöön kohdistuneesta pahoinpitelystä ja seitsemästä yli 16-vuotiaaseen tyttöön kohdistuneesta pahoinpitelystä. Hän kiisti syytteet Yeovil Magistrates' Courtissa. Pallisterin on määrä saapua Taunton Crown Courtiin 10. elokuuta. Entinen kuninkaallisen laivaston upseeri, joka edusti Parrettin osastoa, toimi neuvostossa lähes 20 vuotta sen jälkeen, kun hänet valittiin vuonna 1999, ja hän oli neuvoston puheenjohtaja vuosina 2011-2018.</w:t>
      </w:r>
    </w:p>
    <w:p>
      <w:r>
        <w:rPr>
          <w:b/>
        </w:rPr>
        <w:t xml:space="preserve">Yhteenveto</w:t>
      </w:r>
    </w:p>
    <w:p>
      <w:r>
        <w:t xml:space="preserve">Etelä-Somersetin piirineuvoston entinen johtaja on tunnustanut syyttömyytensä useisiin syytteisiin tyttöjen seksuaalisesta hyväksikäytöstä.</w:t>
      </w:r>
    </w:p>
    <w:p>
      <w:r>
        <w:rPr>
          <w:b/>
          <w:u w:val="single"/>
        </w:rPr>
        <w:t xml:space="preserve">Asiakirjan numero 54012</w:t>
      </w:r>
    </w:p>
    <w:p>
      <w:r>
        <w:t xml:space="preserve">Kolme viimeistä kilpailee uudesta fiktiopalkinnosta</w:t>
      </w:r>
    </w:p>
    <w:p>
      <w:r>
        <w:t xml:space="preserve">Grace McCleenin The Land of Decoration liittyy Rachel Joycen The Unlikely Pilgrimage of Harold Fryn ja Patrick McGuinnessin The Last Hundred Daysin rinnalle. Uuden kaunokirjallisuuden palkinto perustettiin kuuluisan kirjallisuusagentin muistoksi rikastuttamaan uusien kirjailijoiden uraa. Vedonvälittäjät ovat antaneet Rachel Joycelle niukan etumatkan 10 000 punnan palkinnon saajaksi. Palkittu näytelmäkirjailija Joyce suunnitteli alun perin The Unlikely Pilgrimage of Harold Fry -teoksen radiokappaleeksi kuolevalle isälleen. Tuomarit pitivät sen "kauniista tarinankerronnasta" ja ihmisluonnon oivalluksista. Runoilija ja akateemikko McGuinness sai inspiraation "vahvoja hahmoja" sisältävän dystooppisen romaaninsa kirjoittamiseen asuessaan Bukarestissa Romanian vallankumousta edeltävänä aikana. McCleenin "elämänmyönteinen" debyytti The Land Of Decoration perustuu hänen omaan kasvatukseensa kristillisessä fundamentalistisessa lahkossa Walesissa. "Poikkeuksellisen kova" Ehdokaslista valittiin kymmenen ehdokkaan joukosta, ja voittaja julkistetaan Lontoossa 28. kesäkuuta. Elliotin suojatti Sam Llewellyn, joka toimii vuoden 2012 tuomariston puheenjohtajana, sanoi, että kolmen viimeisen valinta oli "poikkeuksellisen vaikeaa". Paneeliin kuuluvat myös Tom Gatti, The Timesin arvosteluosaston päätoimittaja, ja Caroline Mileham, Play.comin kirjoista vastaava johtaja. Vuosittainen palkinto on parhaillaan käynnissä viidettä vuotta. Aiempiin voittajiin kuuluvat Edward Hoganin Blackmoor ja viime vuoden voittaja Anjali Josephin Saraswati Park.</w:t>
      </w:r>
    </w:p>
    <w:p>
      <w:r>
        <w:rPr>
          <w:b/>
        </w:rPr>
        <w:t xml:space="preserve">Yhteenveto</w:t>
      </w:r>
    </w:p>
    <w:p>
      <w:r>
        <w:t xml:space="preserve">Runoilija, radiokirjailija ja kristillisessä lahkossa kasvanut kirjailija ovat päässeet tämänvuotisen Desmond Elliott -palkinnon ehdokaslistalle.</w:t>
      </w:r>
    </w:p>
    <w:p>
      <w:r>
        <w:rPr>
          <w:b/>
          <w:u w:val="single"/>
        </w:rPr>
        <w:t xml:space="preserve">Asiakirjan numero 54013</w:t>
      </w:r>
    </w:p>
    <w:p>
      <w:r>
        <w:t xml:space="preserve">Valko-Venäjän tulli löysi polttoainesäiliöön piilotetun sarvikuonokopan</w:t>
      </w:r>
    </w:p>
    <w:p>
      <w:r>
        <w:t xml:space="preserve">By News from Elsewhere......as found by BBC Monitoring Makranyn rajanylityspaikan poliisit maan länsiosassa epäilivät autoa, joka suuntasi suoraan vihreälle "ei mitään ilmoitettavaa" -väylälle, kun se lähestyi Ukrainasta, kertoo Belaruski Partyzan -uutissivusto. Kuljettaja, 21-vuotias työtön mies Brestin alueelta Länsi-Valko-Venäjältä, antoi kirjallisen ilmoituksen, ettei hän tuo maahan mitään tavaroita, mutta poliisit pysäyttivät auton ja tutkivat sen sisätilat perusteellisesti. He eivät löytäneet mitään epätavallista, kunnes he avasivat varapolttoainesäiliön ja huomasivat, että se oli täynnä sahattuja peuran sarvia. Tullimiehet arvioivat, että salakuljettaja olisi voinut ansaita laittomasta saaliista yli 3 500 Valko-Venäjän ruplaa eli noin 1 750 dollaria (1 340 puntaa). Saatat olla myös kiinnostunut: Valko-Venäjällä ei ole kielletty hirvensarvien tuonti koristeeksi, mutta niistä on maksettava tulli ja niiden mukana on oltava eläinlääkärintodistus, jossa todistetaan, että ne on saatu laillisella ja inhimillisellä tavalla. Kuljettajaa vastaan nostetaan syytteet, ja hänen autonsa on takavarikoitu todisteeksi, kertoo Brestin alueen tullihallinto. Raportoi Martin Morgan Seuraava juttu: Facebook kieltää flaamilaiset maalaukset alastomuuden vuoksi Käytä #NewsfromElsewhere, jotta pysyt ajan tasalla uutisistamme Twitterin kautta.</w:t>
      </w:r>
    </w:p>
    <w:p>
      <w:r>
        <w:rPr>
          <w:b/>
        </w:rPr>
        <w:t xml:space="preserve">Yhteenveto</w:t>
      </w:r>
    </w:p>
    <w:p>
      <w:r>
        <w:t xml:space="preserve">Valko-Venäjän tulliviranomaiset ovat pysäyttäneet miehen, joka yritti salakuljettaa maahan yli 90 kiloa (14 kiven) sarvia, jotka oli piilotettu auton polttoainesäiliöön.</w:t>
      </w:r>
    </w:p>
    <w:p>
      <w:r>
        <w:rPr>
          <w:b/>
          <w:u w:val="single"/>
        </w:rPr>
        <w:t xml:space="preserve">Asiakirjan numero 54014</w:t>
      </w:r>
    </w:p>
    <w:p>
      <w:r>
        <w:t xml:space="preserve">Läheltä Constable ja Koons</w:t>
      </w:r>
    </w:p>
    <w:p>
      <w:r>
        <w:t xml:space="preserve">Will GompertzArts editor@WillGompertzBBCon Twitter Huutokauppatalo järjestää seuraavan puolentoista päivän ajan ilmaisen julkisen näyttelyn, jossa esitellään tulevan kesän myynnin kohokohtia, muun muassa Rembrandtin, Renoirin, Picasson, Brueghelin ja Freudin teoksia. Se on tilaisuus nähdä Constablen upea The Lock (1824) ennen kuin se myydään eikä sitä ehkä enää koskaan nähdä julkisesti. Mukana on myös kunnon teoksia Richteriltä, Basquiatilta (taiteilijalta, jota Taten kokoelmissa ei selittämättömästi ole), Baconilta, Koonsilta ja Yves Kleinilta. Lisäksi joitakin Chippendale-huonekaluja ja harvinainen Bachin käsikirjoitus. Toisin kuin museonäyttelyissä, huutokauppatalojen, kuten Sotheby'sin ja Christie'sin, järjestämissä yleisönäyttelyissä ei yleensä ole köysiä, joten voit tutustua niihin tarkemmin. Hinnat ovat tietysti silmiä hiveleviä, mutta niin on myös osa taiteesta. Tutustu alla olevaan valikoimaan:</w:t>
      </w:r>
    </w:p>
    <w:p>
      <w:r>
        <w:rPr>
          <w:b/>
        </w:rPr>
        <w:t xml:space="preserve">Yhteenveto</w:t>
      </w:r>
    </w:p>
    <w:p>
      <w:r>
        <w:t xml:space="preserve">Jos satut olemaan Lontoossa ja sinulla on noin tunti aikaa tapettavana ja sinulla on monipuolinen taidemaku, kannattaa suunnata Christie'siin.</w:t>
      </w:r>
    </w:p>
    <w:p>
      <w:r>
        <w:rPr>
          <w:b/>
          <w:u w:val="single"/>
        </w:rPr>
        <w:t xml:space="preserve">Asiakirjan numero 54015</w:t>
      </w:r>
    </w:p>
    <w:p>
      <w:r>
        <w:t xml:space="preserve">Hillsborough-ottelun komentaja David Duckenfield joutuu oikeuteen.</w:t>
      </w:r>
    </w:p>
    <w:p>
      <w:r>
        <w:t xml:space="preserve">Sir Peter Openshaw teki Preston Crown Courtissa päätöksen entisen ylikomisarion syytteeseen asettamisesta ja kumosi syytteen nostamista koskevan lykkäyksen. Duckenfieldin syytteen nostamisen estävä määräys annettiin 18 vuotta sitten. Myös neljä muuta miestä joutuu oikeuteen Hillsborough'n tapaukseen liittyvistä syytteistä. Duckenfield, 73, toimi otteluvalvojana Liverpoolin ja Nottingham Forestin välisessä FA Cupin välierässä vuonna 1989, kun 96 Liverpoolin kannattajaa loukkaantui kuolettavasti terassikenttien tungoksessa. Tuolloin voimassa olleen lain mukaan 96. uhrin, Tony Blandin, kuolemasta ei voida nostaa syytettä, koska hän kuoli yli vuosi ja päivä vammojensa aiheuttamisen jälkeen. Sheffield Wednesdayn entistä seurasihteeriä Graham Mackrelliä syytetään terveys- ja turvallisuusrikkomuksista sekä urheilukenttien turvallisuutta koskevista rikkomuksista. Duckenfieldin ja Mackrellin oikeudenkäynnin on määrä alkaa 10. syyskuuta. Entisen asianajajan Peter Metcalfin sekä entisten poliisien Donald Dentonin ja Alan Fosterin on määrä mennä oikeuteen tammikuussa 2019 syytettynä oikeuden kulun vääristämisestä. Kuulemista, jossa selvitetään, joutuuko entinen poliisipäällikkö Sir Norman Bettison oikeuteen, on lykätty elokuuhun. Kruunun syyttäjälaitos pyysi, että Duckenfieldiä koskeva, vuonna 2000 käyttöön otettu historiallinen lykkäys, joka estää oikeudenkäynnin jatkamisen, kumottaisiin. Perjantaina antamassaan tuomiossa tuomari totesi: "Vastaajan David Duckenfieldin osalta kumoan lykkäyksen."</w:t>
      </w:r>
    </w:p>
    <w:p>
      <w:r>
        <w:rPr>
          <w:b/>
        </w:rPr>
        <w:t xml:space="preserve">Yhteenveto</w:t>
      </w:r>
    </w:p>
    <w:p>
      <w:r>
        <w:t xml:space="preserve">Hillsborough'n onnettomuuspäivän otteluvalvoja David Duckenfield joutuu oikeuteen 95 jalkapallokannattajan törkeästä huolimattomuudesta johtuvasta kuolemantuottamuksesta, tuomari on päättänyt.</w:t>
      </w:r>
    </w:p>
    <w:p>
      <w:r>
        <w:rPr>
          <w:b/>
          <w:u w:val="single"/>
        </w:rPr>
        <w:t xml:space="preserve">Asiakirjan numero 54016</w:t>
      </w:r>
    </w:p>
    <w:p>
      <w:r>
        <w:t xml:space="preserve">NI:n asuntojen hinnat "loivassa nousussa" vuonna 2018</w:t>
      </w:r>
    </w:p>
    <w:p>
      <w:r>
        <w:t xml:space="preserve">Hinnat olivat 4,2 prosenttia korkeammat kuin vastaavana ajanjaksona vuonna 2017. Ne olivat myös 0,3 % korkeammat edelliseen neljännekseen verrattuna. Asuntojen vakioitu keskihinta oli neljänneksellä hieman yli 130 000 puntaa. Luvut ovat peräisin NI Residential Property Price Index -indeksistä, jossa analysoidaan lähes kaikki myynnit, myös käteiskaupat. Hinnat nousivat edellisvuodesta kaikissa neuvoston piirikunnissa, Armaghin, Banbridgen ja Craigavonin 1 prosentista Mid Ulsterin 7,8 prosenttiin. Virallisen tilastoviraston NISRAn mukaan asuntojen hintaindeksi on nyt 17,2 prosenttia korkeampi kuin vuoden 2015 ensimmäisellä neljänneksellä ja 16,2 prosenttia korkeampi kuin vuoden 2005 ensimmäisellä neljänneksellä. Hinnat ovat kuitenkin edelleen paljon alhaisemmat kuin kuplavuosina 2007 ja 2008.</w:t>
      </w:r>
    </w:p>
    <w:p>
      <w:r>
        <w:rPr>
          <w:b/>
        </w:rPr>
        <w:t xml:space="preserve">Yhteenveto</w:t>
      </w:r>
    </w:p>
    <w:p>
      <w:r>
        <w:t xml:space="preserve">Asuntojen hinnat jatkoivat Pohjois-Irlannissa loivaa noususuuntausta vuoden 2018 ensimmäisellä neljänneksellä.</w:t>
      </w:r>
    </w:p>
    <w:p>
      <w:r>
        <w:rPr>
          <w:b/>
          <w:u w:val="single"/>
        </w:rPr>
        <w:t xml:space="preserve">Asiakirjan numero 54017</w:t>
      </w:r>
    </w:p>
    <w:p>
      <w:r>
        <w:t xml:space="preserve">Wrexhamin 120mph ylinopeutta ajava kuljettaja oli "epätoivoisesti vessassa".</w:t>
      </w:r>
    </w:p>
    <w:p>
      <w:r>
        <w:t xml:space="preserve">Poliisi pysäytti Nicholas Simon Westwoodin, 47, keskiviikkona Wrexhamin kaksikaistaisella tiellä. Syyttäjä Brian Robinson sanoi, että poliisi näki punaisen VW Golfin ajavan ylinopeutta. West Midlandsin Sutton Coldfieldistä kotoisin oleva Westwood määrättiin 28 päivän ajokieltoon ja 675 punnan sakkoihin. Mold Magistrates' Court kuuli Westwoodin sanoneen konstaapelille: "Minulla on ongelmia. "Olen erittäin epätoivoinen vessan suhteen. Jouduin onnettomuuteen muutama vuosi sitten, minulla on lihasvaurioita, joten kun tarvitsen vessaa, minun on mentävä." Pysäytyksen jälkeen konstaapeli antoi miehen avata poliisiauton etu- ja takaovet, jotta hän saattoi tehdä olonsa helpoksi ilman, että häntä nähtiin. Caversham Placella asuva Westwood kertoi oikeudelle, että hänen lonkkansa on hermovaurioitunut. Hän kertoi, että hänellä oli normaalisti mukanaan "pissapullo" autossa, mutta hänellä oli 11-vuotias tytär mukanaan ja hänestä oli sopimatonta käyttää sitä tämän nähden. Westwood pyysi anteeksi tuomareilta, jotka sanoivat, että "poikkeuksellisen suuri" nopeus ja se, että lapsi oli hänen kanssaan autossa, pahensivat tilannetta.</w:t>
      </w:r>
    </w:p>
    <w:p>
      <w:r>
        <w:rPr>
          <w:b/>
        </w:rPr>
        <w:t xml:space="preserve">Yhteenveto</w:t>
      </w:r>
    </w:p>
    <w:p>
      <w:r>
        <w:t xml:space="preserve">Mies, joka jäi kiinni 120 km/h:n ylinopeudesta 70 km/h:n alueella, kertoi oikeudessa ajaneensa ylinopeutta, koska tarvitsi kipeästi vessaan.</w:t>
      </w:r>
    </w:p>
    <w:p>
      <w:r>
        <w:rPr>
          <w:b/>
          <w:u w:val="single"/>
        </w:rPr>
        <w:t xml:space="preserve">Asiakirjan numero 54018</w:t>
      </w:r>
    </w:p>
    <w:p>
      <w:r>
        <w:t xml:space="preserve">Sammy Wilsonin ja Douglas Bainin kiista voi johtaa "sijaisvalvojan" palkkaamiseen.</w:t>
      </w:r>
    </w:p>
    <w:p>
      <w:r>
        <w:t xml:space="preserve">Standardeista vastaava komissaari Douglas Bain on ilmoittanut, ettei hän katso voivansa käsitellä valitusta, koska hänellä on ollut aiempia riitoja Wilsonin kanssa. Kiista näiden kahden miehen välillä syntyi sen jälkeen, kun Bain katsoi, että Wilson oli rikkonut Stormontin käytännesääntöjä, kun hän kutsui TUV:n johtajaa Jim Allisteria "roistoksi" lokakuussa 2014 järjestetyssä tutkintakuulustelussa. Vastauksena tuomioon Wilson esitti BBC:n haastattelussa halventavia huomautuksia Bainista. Tämän jälkeen Bain kirjoitti Wilsonille ja ilmoitti DUP:n kansanedustajalle pitävänsä kyseisiä huomautuksia kunnianloukkauksina. Tämän seurauksena Pohjois-Irlannin yleiskokousta pyydetään nimittämään Bainin tilalle väliaikainen sijainen, joka tutkii Wilsonin uutta ja asiaan liittymätöntä kantelua Sinn Féinin MLA:n käytöksestä. On selvää, että Wilsonin kantelu koskee Sinn Féinin jäsenten Máirtín Ó Muilleoirin ja Daithí McKayn käyttäytymistä Stormontin tutkimuksessa, joka koski Irlannin kansallisen omaisuudenhoitoviraston Pohjois-Irlannin kiinteistösalkun myyntiä.</w:t>
      </w:r>
    </w:p>
    <w:p>
      <w:r>
        <w:rPr>
          <w:b/>
        </w:rPr>
        <w:t xml:space="preserve">Yhteenveto</w:t>
      </w:r>
    </w:p>
    <w:p>
      <w:r>
        <w:t xml:space="preserve">Sammy Wilsonin ja Stormontin standardeja valvovan viranomaisen välinen kiista johtaa todennäköisesti siihen, että parlamentin jäsenen uuden valituksen käsittelyä varten nimitetään väliaikainen virkamies.</w:t>
      </w:r>
    </w:p>
    <w:p>
      <w:r>
        <w:rPr>
          <w:b/>
          <w:u w:val="single"/>
        </w:rPr>
        <w:t xml:space="preserve">Asiakirjan numero 54019</w:t>
      </w:r>
    </w:p>
    <w:p>
      <w:r>
        <w:t xml:space="preserve">Meary Vegin uusi puu "ei saa pysäyttää fossiilisten polttoaineiden käytön vähentämistä".</w:t>
      </w:r>
    </w:p>
    <w:p>
      <w:r>
        <w:t xml:space="preserve">Howard Quayle sanoi, että Santonissa sijaitsevaan Meary Veg -puistoon ehdotettu "ihmisten puu" on osa "monipuolista lähestymistapaa" Manxin hiilijalanjäljen pienentämiseksi. Isle of Man Woodland Trust -järjestö sanoi, ettei siitä saisi tulla "kompensaatiojärjestelmää" kaasun ja öljyn tulevaa käyttöä varten. Sen mukaan "päästöjen merkittävälle vähentämiselle ei ole vaihtoehtoa". Hallitus on luvannut päästä nollahiilipäästöihin vuoteen 2050 mennessä, ja uusia lakeja tämän tavoitteen saavuttamiseksi on tarkoitus laatia vuonna 2020. Quayle sanoi, että puiden istuttaminen voidaan toteuttaa "nopeasti" toisin kuin muut aloitteet, kuten talojen eristyksen parantaminen ja bensiini- ja dieselajoneuvojen asteittainen poistaminen käytöstä, ja että se on "uskomattoman tärkeä osa monista toteutettavista toimista". Trustin edustaja sanoi, että vaikka puiden istuttamisen tarvetta ei voi liioitella, "kehotamme painokkaasti, ettei istutuksista tule kompensaatiojärjestelmää esimerkiksi tulevaa kaasunetsintää varten". Puiden istutuksen on määrä valmistua vuoden 2021 loppuun mennessä.</w:t>
      </w:r>
    </w:p>
    <w:p>
      <w:r>
        <w:rPr>
          <w:b/>
        </w:rPr>
        <w:t xml:space="preserve">Yhteenveto</w:t>
      </w:r>
    </w:p>
    <w:p>
      <w:r>
        <w:t xml:space="preserve">Pääministerin mukaan suunnitelmaa 85 000 puun istuttamisesta Mansaarelle ei saa käyttää tekosyynä fossiilisten polttoaineiden käytön vähentämisen välttämiseksi.</w:t>
      </w:r>
    </w:p>
    <w:p>
      <w:r>
        <w:rPr>
          <w:b/>
          <w:u w:val="single"/>
        </w:rPr>
        <w:t xml:space="preserve">Asiakirjan numero 54020</w:t>
      </w:r>
    </w:p>
    <w:p>
      <w:r>
        <w:t xml:space="preserve">Greater Anglian rautatieliikenteen häiriöt: Ipswichin ratatyö jatkuu</w:t>
      </w:r>
    </w:p>
    <w:p>
      <w:r>
        <w:t xml:space="preserve">Network Rail liikennöi sunnuntaina korvaavia bussivuoroja Ipswichin ja Manningtreen, Stowmarketin, Felixstowen ja Woodbridgen välillä. Yhtiö sanoi, että se tekee vain sellaisia töitä, jotka voidaan pysäyttää, jotta maanantain junavuorot eivät kärsisi. Tämä on seurausta tiistain häiriöiden jälkeisistä irtisanomisvaatimuksista. Network Rail on asentanut uusia merkinantolaitteita osana 25 miljoonan punnan suuruista uudistusta ja sanoi, että viime viikon töiden ylitys johtui ongelmista, jotka liittyivät uusien laitteiden yhdistämiseen vanhoihin laitteisiin. Työt voidaan "pudottaa" Se aiheutti peruutuksia Norwichin ja Lontoon välisellä pääradalla sekä Ipswichistä Felixstoween, Lowestoftiin ja Cambridgeen johtavilla radoilla. Ipswichin kansanedustaja Ben Gummer sanoi, että viimeisimpien häiriöiden vuoksi "päiden pitäisi pyöriä". Rautatieyhtiö oli alun perin suunnitellut lisää teknisiä töitä sunnuntaille 31. elokuuta ja sunnuntaille 7. elokuuta, mutta se oli harkinnut, pitäisikö se jatkaa töitä näinä päivinä, koska se "harkitsi täysin uudelleen", miten se suorittaisi työt viimeisimpien ongelmien vuoksi. Lentoyhtiö kertoi, että tänä viikonloppuna paikalle oli tulossa uusi tiimi valvomaan töitä kentällä. Network Railin aluejohtaja Steve Cassidy sanoi: "Haluan vielä kerran pyytää anteeksi kaikilta niiltä, joihin tiistain ylitys vaikutti. "Kaikki tulevana sunnuntaina tehdyt työt voidaan jättää tekemättä [jos ne eivät ole valmiita], eikä se vaikuta matkustajiin maanantaiaamuna."</w:t>
      </w:r>
    </w:p>
    <w:p>
      <w:r>
        <w:rPr>
          <w:b/>
        </w:rPr>
        <w:t xml:space="preserve">Yhteenveto</w:t>
      </w:r>
    </w:p>
    <w:p>
      <w:r>
        <w:t xml:space="preserve">Työt Ipswichin radalla jatkuvat tänä viikonloppuna huolimatta siitä, että viime viikonlopun töiden jälkeen junia oli peruttu päivän ajan.</w:t>
      </w:r>
    </w:p>
    <w:p>
      <w:r>
        <w:rPr>
          <w:b/>
          <w:u w:val="single"/>
        </w:rPr>
        <w:t xml:space="preserve">Asiakirjan numero 54021</w:t>
      </w:r>
    </w:p>
    <w:p>
      <w:r>
        <w:t xml:space="preserve">Jerseyn valtiovarainministeri haluaa lisää kansainvälisiä yhteyksiä</w:t>
      </w:r>
    </w:p>
    <w:p>
      <w:r>
        <w:t xml:space="preserve">Senaattori Philip Ozouf on vieraillut Persianlahdella markkinoimassa saarta. Hän sanoi, että HSBC:n viimeaikaiset työpaikkojen menetykset ja Ison-Britannian kaksinkertainen taantuma tekivät entistäkin tärkeämmäksi etsiä liiketoimintaa muualta. Senaattori Ozouf tapasi ministereitä ja virkamiehiä Abu Dhabissa ja Dubaissa keskustellakseen liikesuhteiden lisäämisestä saarelle. Hän sanoi, että vierailu oli osa ministerien pitkän aikavälin suunnitelmaa saaren markkinoimiseksi ulkomailla.</w:t>
      </w:r>
    </w:p>
    <w:p>
      <w:r>
        <w:rPr>
          <w:b/>
        </w:rPr>
        <w:t xml:space="preserve">Yhteenveto</w:t>
      </w:r>
    </w:p>
    <w:p>
      <w:r>
        <w:t xml:space="preserve">Jerseyn valtiovarainministeri on sanonut, että saaren on jatkettava liikesuhteiden rakentamista ulkomaille.</w:t>
      </w:r>
    </w:p>
    <w:p>
      <w:r>
        <w:rPr>
          <w:b/>
          <w:u w:val="single"/>
        </w:rPr>
        <w:t xml:space="preserve">Asiakirjan numero 54022</w:t>
      </w:r>
    </w:p>
    <w:p>
      <w:r>
        <w:t xml:space="preserve">Jerseyn ralli GST:n nousua ja valtioiden menoleikkauksia vastaan</w:t>
      </w:r>
    </w:p>
    <w:p>
      <w:r>
        <w:t xml:space="preserve">Valtiovarainministeri, senaattori Philip Ozof, haluaa nostaa tavara- ja palveluveron 5 prosenttiin ja leikata 65 miljoonaa puntaa osavaltioiden menoista. Häntä kutsuttiin ammattiliiton tilaisuudessa "Pinokkioiksi", koska hän rikkoi vuonna 2008 antamansa lupauksen olla korottamatta GST:tä. Senaattori Ozouf sanoi kuitenkin pitävänsä kiinni suunnitelmista, joilla varmistetaan "vakaa talous". "En pyri olemaan suosittu, vaan haluan, että minua pidetään vastuullisena. Olen julkisen talouden vartija", hän sanoi. "Pahoittelen, että minun on täytynyt tehdä vaikeita päätöksiä julkisen taloutemme osalta... mutta tämä ei ole vain minun suunnitelmani, vaan tämä on ministerineuvoston suunnitelma, joka perustuu parhaisiin asiantuntijalausuntoihin." Noin 1 000 ihmistä on allekirjoittanut vetoomuksen, jossa vaaditaan senaattori Ozofin erottamista valtiovarainministerin tehtävistä. Pääministeri, senaattori Terry Le Sueur sanoi luottavansa täysin senaattori Ozoufiin ja kaikkiin hänen ministereihinsä. Keskiviikkoillan mielenosoituksen järjesti Unite-ammattiliitto, jonka edustaja Nick Corbel sanoi: "Tässä on laajempia kysymyksiä, ja budjettiehdotukset iskevät yhteisöön, iskevät kovaa. "Uskon, että ne, joihin budjettiehdotukset vaikuttavat eniten, ovat sairaat, vanhukset, haavoittuvassa asemassa olevat ja matalapalkkaiset." Unite aikoo nyt järjestää jäsenilleen äänestyksen mahdollisista työtaistelutoimista hallituksen suunniteltujen menoleikkausten vuoksi.</w:t>
      </w:r>
    </w:p>
    <w:p>
      <w:r>
        <w:rPr>
          <w:b/>
        </w:rPr>
        <w:t xml:space="preserve">Yhteenveto</w:t>
      </w:r>
    </w:p>
    <w:p>
      <w:r>
        <w:t xml:space="preserve">Jerseyn Fort Regentissä järjestettyyn veronkorotuksia ja hallituksen budjettileikkauksia vastustavaan mielenosoitukseen osallistui keskiviikkoiltana noin 450 ihmistä.</w:t>
      </w:r>
    </w:p>
    <w:p>
      <w:r>
        <w:rPr>
          <w:b/>
          <w:u w:val="single"/>
        </w:rPr>
        <w:t xml:space="preserve">Asiakirjan numero 54023</w:t>
      </w:r>
    </w:p>
    <w:p>
      <w:r>
        <w:t xml:space="preserve">Dave MacLeod loukkaantui ennen televisiossa esitettävää Great Climbia</w:t>
      </w:r>
    </w:p>
    <w:p>
      <w:r>
        <w:t xml:space="preserve">Lochaberissa asuva Dave MacLeod ja hänen kiipeilijätoverinsa Tim Emmett lähtevät lauantaina Harrisin Sron Ulladale -vuorelle. MacLeod on kuitenkin sairastanut viiltohaavoja ja turvonnutta nilkkaa sen jälkeen, kun tuulilohkon kokoinen kallionpala putosi hänen päälleen harjoituksissa maanantaina. Blogissaan hän sanoi olevansa "luuhun asti viilletty", mutta toivoi, että muutama tikki haavaan ei vaikuttaisi tarjoukseen. The Great Climb kuvataan suorana teräväpiirtona (HD) ja lähetetään BBC Two Scotland -kanavalla ja BBC HD -kanavalla. Se lähetetään myös suorana lähetyksenä internetissä. Triple Echo - joka tuottaa BBC:n Skotlannin Adventure Show -ohjelman - väitti, että kyseessä on maailman ensimmäinen ulkopuolisen lähetyksen aikana käytetty tekniikka. MacLeod on ammattikiipeilijä ja Emmett extreme-urheilija ja motivoiva puhuja.</w:t>
      </w:r>
    </w:p>
    <w:p>
      <w:r>
        <w:rPr>
          <w:b/>
        </w:rPr>
        <w:t xml:space="preserve">Yhteenveto</w:t>
      </w:r>
    </w:p>
    <w:p>
      <w:r>
        <w:t xml:space="preserve">Eräs kiipeilijä on loukkaantunut ennen kuin hän yritti kiivetä uutta reittiä jyrkänteellä suorassa televisiolähetyksessä.</w:t>
      </w:r>
    </w:p>
    <w:p>
      <w:r>
        <w:rPr>
          <w:b/>
          <w:u w:val="single"/>
        </w:rPr>
        <w:t xml:space="preserve">Asiakirjan numero 54024</w:t>
      </w:r>
    </w:p>
    <w:p>
      <w:r>
        <w:t xml:space="preserve">Jerseyn pääministeri tukee Philip Ozoufia sopimuksen romahtamisen jälkeen</w:t>
      </w:r>
    </w:p>
    <w:p>
      <w:r>
        <w:t xml:space="preserve">Ozoufin eroa on vaadittu sen jälkeen, kun uuden poliisiaseman rakentamista koskeva sopimus kariutui. Ozoufia syytettiin kiusaamisesta ja häirinnästä neuvottelujen aikana, jotka valtiontilintarkastaja tarkasti. Jerseyn pääministeri, senaattori Ian Gorst kuitenkin kertoi valtioille: "Kaikki tekevät virheitä." Valtiontilintarkastaja ja tilintarkastaja Swinsonin raportissa sanottiin, että valtiovarainministerin ja muiden välinen suhde katkesi. 'Merkkejä stressistä' Ozouf pyysi myöhemmin anteeksi tekemiään virheitä, mutta kiisti kiusaavansa ketään. Gorst on nyt kertonut valtioille, että ministeriin oli kohdistunut paljon paineita. Hän sanoi pitävänsä säännöllisiä kokouksia ministeriensä kanssa ja etsivänsä merkkejä stressistä. Hän uskoi, että hänen ministerinsä työskentelytapa oli muuttunut. Gorst sanoi: "Yksi niistä muutoksista, jotka haluan tehdä osana uudistusohjelmaa, on lopettaa nykyinen syyttelykulttuuri. "Se ei tarkoita, etteivätkö ihmiset olisi vastuussa teoistaan, mutta vastuullisuus ja syyttely eivät ole sama asia."</w:t>
      </w:r>
    </w:p>
    <w:p>
      <w:r>
        <w:rPr>
          <w:b/>
        </w:rPr>
        <w:t xml:space="preserve">Yhteenveto</w:t>
      </w:r>
    </w:p>
    <w:p>
      <w:r>
        <w:t xml:space="preserve">Jerseyn pääministeri on tukenut valtiovarainministeri senaattori Philip Ozofia Lime Grove Housen oston epäonnistumisesta.</w:t>
      </w:r>
    </w:p>
    <w:p>
      <w:r>
        <w:rPr>
          <w:b/>
          <w:u w:val="single"/>
        </w:rPr>
        <w:t xml:space="preserve">Asiakirjan numero 54025</w:t>
      </w:r>
    </w:p>
    <w:p>
      <w:r>
        <w:t xml:space="preserve">Buckinghamshiren pakettiauton kuljettajalle sakko jalkatilan roskaamisesta</w:t>
      </w:r>
    </w:p>
    <w:p>
      <w:r>
        <w:t xml:space="preserve">Twitterissä julkaistussa kuvassa jalkatila oli täynnä poisheitettyjä pikaruokapusseja ja -astioita. Thames Valleyn poliisin virkamiehet pysäyttivät ajoneuvon partioimassa Buckinghamshiren Marlow'ssa maanantaina. Poliisit kirjoittivat: "Siisti ohjaamo = siisti mieli. Tämä oli niin huono, että se oli vaarallinen, roskia lattian polkimien alla." Kuljettaja pidätettiin asiaan liittymättömästä asiasta. Postaus oli kerännyt yli 130 kommenttia, joista yksi henkilö sanoi "en haluaisi mennä siihen sisään peläten saavani jotain tartuntaa" ja toinen kommentoi "tämä saa minut sydämentykytykseen, en voi sietää sotkua ja tämä on sen yläpuolella". Rangaistus annettiin kuljettajalle paikan päällä. BBC on pyytänyt Thames Valleyn poliisia vahvistamaan sakon suuruuden ja annettujen rangaistuspisteiden määrän.</w:t>
      </w:r>
    </w:p>
    <w:p>
      <w:r>
        <w:rPr>
          <w:b/>
        </w:rPr>
        <w:t xml:space="preserve">Yhteenveto</w:t>
      </w:r>
    </w:p>
    <w:p>
      <w:r>
        <w:t xml:space="preserve">Kuljettaja on saanut sakkoja ja pisteitä ajokorttiinsa, koska hänen pakettiautonsa oli niin epäsiisti, että se oli "vaarallinen".</w:t>
      </w:r>
    </w:p>
    <w:p>
      <w:r>
        <w:rPr>
          <w:b/>
          <w:u w:val="single"/>
        </w:rPr>
        <w:t xml:space="preserve">Asiakirjan numero 54026</w:t>
      </w:r>
    </w:p>
    <w:p>
      <w:r>
        <w:t xml:space="preserve">Edinburghin Cairn Energyn tappiot kasvavat koko ajan</w:t>
      </w:r>
    </w:p>
    <w:p>
      <w:r>
        <w:t xml:space="preserve">Se oli seurausta useista epäonnistuneista poraushankkeista. Tällä viikolla Cairn ilmoitti, että Marokossa sijaitseva kaivo oli osoittautunut kuivaksi. Yhtiö ilmoitti keskeyttävänsä 300 miljoonan dollarin (181 miljoonan punnan) osakkeiden takaisinosto-ohjelmansa sillä aikaa, kun Intian veroviranomaiset tutkivat yhtiön toimintaa siellä. Konsernilla on edelleen 10 prosentin omistusosuus Cairn India Limitedissä (CIL), ja se sanoi, että tutkimusten jatkuessa se ei voi myydä tätä osuutta. Yhtiön epäonnistuneesta etsinnästä aiheutuneet kustannukset nousivat 34 prosenttia 213 miljoonaan dollariin (128 miljoonaan puntaan), josta 107 miljoonaa dollaria (64 miljoonaa puntaa) käytettiin Marokon edustan poraukseen ja 81 miljoonaa dollaria (49 miljoonaa puntaa) Pohjanmerellä. Cairn Energyn toimitusjohtaja Simon Thomson sanoi, että Cairnilla oli "aktiivinen porausohjelma vuonna 2014". Hän lisäsi: "Strategiassa keskitytään edelleen houkuttelevaan yhdistelmään, jossa tutkitaan sekä uusia että kypsiä altaita. "Rakentamalla kasvavan etsintäkohteiden ja johtolähtökohteiden varaston, josta voimme valita ja korkealuokkaisia etsintäkohteita porausta varten, pyrimme tarjoamaan osakkeenomistajille merkittäviä potentiaalisia kasvumahdollisuuksia pitkällä aikavälillä." Hän sanoi Cairnin olevan "sitoutunut ratkaisemaan Intian verotustilanteen".</w:t>
      </w:r>
    </w:p>
    <w:p>
      <w:r>
        <w:rPr>
          <w:b/>
        </w:rPr>
        <w:t xml:space="preserve">Yhteenveto</w:t>
      </w:r>
    </w:p>
    <w:p>
      <w:r>
        <w:t xml:space="preserve">Edinburghissa sijaitseva öljy- ja kaasualan etsintäyhtiö Cairn Energy on raportoinut 1,1 miljardin dollarin (660 miljoonan punnan) tappiosta ennen veroja vuonna 2013, kun se edellisenä vuonna oli 194 miljoonaa dollaria (116 miljoonaa puntaa) tappiollinen.</w:t>
      </w:r>
    </w:p>
    <w:p>
      <w:r>
        <w:rPr>
          <w:b/>
          <w:u w:val="single"/>
        </w:rPr>
        <w:t xml:space="preserve">Asiakirjan numero 54027</w:t>
      </w:r>
    </w:p>
    <w:p>
      <w:r>
        <w:t xml:space="preserve">Mies, joka ajoi työtovereiden päälle joulujuhlien jälkeen, vangittiin vankilaan</w:t>
      </w:r>
    </w:p>
    <w:p>
      <w:r>
        <w:t xml:space="preserve">Andrew Wrigglesworth törmäsi kuuteen työtoveriin ja "kaatoi heidät kuin keilat", Leeds Crown Court kuuli. 50-vuotias otti miehet kohteekseen tappelun jälkeen jäsenkerhon ulkopuolella Bradford Roadilla, Cleckheatonissa, West Yorkshiressä 22. joulukuuta 2019. Hänet todettiin elokuussa syylliseksi kuuteen murhayritykseen. Leeds Crown Court kuuli aiemmin, että hän nousi jalkakäytävälle punaisella Audi A4:llä ennen kuin pakeni pahoin vaurioituneella autolla. 43-vuotias Cleckheatonin mies, joka oli kuudesta uhrista vakavimmin loukkaantunut, sai hyökkäyksen seurauksena elämää muuttavia vammoja. Komisario Andrew Cass sanoi: "On tuskin ajateltavissa, että joku yrittäisi tehdä näin törkeän ja raa'an teon, erityisesti omia kollegoitaan vastaan. "Hänen tekonsa johti siihen, että kuusi miestä kirjaimellisesti tapettiin, ja yksi mies sai vammoja, jotka pysyvät hänen mukanaan koko loppuelämänsä." Shirley Avenuella Birstallissa asuva Wrigglesworth määrättiin myös 30 vuoden ajokieltoon. Seuraa BBC Yorkshirea Facebookissa, Twitterissä ja Instagramissa. Lähetä juttuideoita osoitteeseen yorkslincs.news@bbc.co.uk tai lähetä video tästä.</w:t>
      </w:r>
    </w:p>
    <w:p>
      <w:r>
        <w:rPr>
          <w:b/>
        </w:rPr>
        <w:t xml:space="preserve">Yhteenveto</w:t>
      </w:r>
    </w:p>
    <w:p>
      <w:r>
        <w:t xml:space="preserve">Makea tehdastyöläinen, joka ajoi autollaan kohti kollegaryhmää sen jälkeen, kun häntä oli lyöty joulujuhlissa, on tuomittu 30 vuodeksi vankeuteen.</w:t>
      </w:r>
    </w:p>
    <w:p>
      <w:r>
        <w:rPr>
          <w:b/>
          <w:u w:val="single"/>
        </w:rPr>
        <w:t xml:space="preserve">Asiakirjan numero 54028</w:t>
      </w:r>
    </w:p>
    <w:p>
      <w:r>
        <w:t xml:space="preserve">Vicky Glassin murha: Poliisi vetoaa selvittämättömän vuoden 2000 murhan johdosta</w:t>
      </w:r>
    </w:p>
    <w:p>
      <w:r>
        <w:t xml:space="preserve">Vicky Glass oli 21-vuotias, kun hän katosi Middlesbroughista vuonna 2000, ja hänen silvottu ruumiinsa löydettiin myöhemmin Pohjois-Yorkshiren nummilta Danbyn läheltä. Vuonna 2018 sisäministeriö myönsi Clevelandin poliisin historiatutkimusyksikölle lisärahoitusta tapauksen tutkimiseksi uudelleen. Poliisi käynnisti uuden vetoomuksen hänen 40-vuotissyntymäpäivänään. Komisario Pete Carr sanoi: "Vickyn elämä katkesi niin nuorena, ja hänen perheeltään ja ystäviltään on viety arvokasta aikaa hänen kanssaan. "Joku tietää, mitä hänelle tapahtui, ja tämä tieto on ollut raskas taakka kahden viime vuosikymmenen aikana", sanoo Vicky. "Nyt on aika ilmoittautua - tutkimuksemme jatkuu, ja joku voi antaa meille viimeisen palapelin palasen, jotta voimme ratkaista tapauksen ja saada oikeutta Vickylle ja hänen perheelleen." Aiheeseen liittyvät Internet-linkit Clevelandin poliisi</w:t>
      </w:r>
    </w:p>
    <w:p>
      <w:r>
        <w:rPr>
          <w:b/>
        </w:rPr>
        <w:t xml:space="preserve">Yhteenveto</w:t>
      </w:r>
    </w:p>
    <w:p>
      <w:r>
        <w:t xml:space="preserve">Selvittämätöntä murhaa tutkiva poliisi on vedonnut kaikkiin, joilla on "huono omatunto", ilmoittautumaan.</w:t>
      </w:r>
    </w:p>
    <w:p>
      <w:r>
        <w:rPr>
          <w:b/>
          <w:u w:val="single"/>
        </w:rPr>
        <w:t xml:space="preserve">Asiakirjan numero 54029</w:t>
      </w:r>
    </w:p>
    <w:p>
      <w:r>
        <w:t xml:space="preserve">Vuoden 1948 olympialaisten soihtuviestin juuret Loughborough'ssa</w:t>
      </w:r>
    </w:p>
    <w:p>
      <w:r>
        <w:t xml:space="preserve">Vuoden 1948 soihtuviestin järjestäjä, komentaja Bill Collins, testamenttasi historiallisen esineen Loughborough Collegelle, jossa hän opetti yleisurheilua. Oheisessa arkistossa olevissa kirjeissä kerrotaan yksityiskohtaisesti, kuinka paikalliset valmistajat Brush kieltäytyivät Collinsin pyynnöstä valmistaa 1688 soihtua viestijuoksua varten. Vuoden 1948 liekki kulki Kreikasta Wembleyyn 1 964 mailia (3160 km). Kuninkaallinen laivasto saattoi liekin Kanaalin yli, ja 50 000 ihmistä tervehti sitä, kun aliupseeri Herbert Barnes kantoi sen Britannian maaperälle. Kannettuaan liekin ja välitettyään sen eteenpäin juoksijat saivat pitää soihdun muistona. Komentaja Collinsin arkistossa on myös alkuperäisiä piirustuksia, joissa on varhaisia suunnitelmia siitä, miltä soihtu olisi voinut näyttää. Kaksi kuukautta sitten koululaisryhmä ja vuoden 1948 pronssimitalisti Tommy Godwin kuljetti soihtua kaupungin läpi juhlistaakseen 500 päivää ennen Lontoon 2012 kisojen alkua. Loughborough'n yliopistossa isännöivät Ison-Britannian ja Japanin olympiajoukkueet, jotka harjoittelevat Lontoon 2012 olympialaisia varten.</w:t>
      </w:r>
    </w:p>
    <w:p>
      <w:r>
        <w:rPr>
          <w:b/>
        </w:rPr>
        <w:t xml:space="preserve">Yhteenveto</w:t>
      </w:r>
    </w:p>
    <w:p>
      <w:r>
        <w:t xml:space="preserve">Lontoon viime kisoissa käytetyllä olympiasoihtulla on juuret Leicestershiren kaupungissa, jossa sitä säilytetään.</w:t>
      </w:r>
    </w:p>
    <w:p>
      <w:r>
        <w:rPr>
          <w:b/>
          <w:u w:val="single"/>
        </w:rPr>
        <w:t xml:space="preserve">Asiakirjan numero 54030</w:t>
      </w:r>
    </w:p>
    <w:p>
      <w:r>
        <w:t xml:space="preserve">Rattijuopumuspidätykset lisääntyvät Plymouthissa</w:t>
      </w:r>
    </w:p>
    <w:p>
      <w:r>
        <w:t xml:space="preserve">Virkailijat paljastivat, että 4.-8. elokuuta pidettiin kiinni 12 ihmistä, kun taas vuonna 2010 vastaavana viikonloppuna pidettiin kiinni viisi ihmistä. Pysäytetyistä 14 henkilöstä 13 oli miehiä, ja suurin osa oli alle kolmekymppisiä, Devonin ja Cornwallin poliisi kertoi. Plymouthin tieliikenneonnettomuuksien vähentämisestä vastaava poliisi PC Ian Tanner sanoi, että oli selvää, että heidän oli kohdistettava toimet "nuoriin miehiin", jotta "viesti saataisiin todella perille". "Viikonlopun aikana olemme käsitelleet ainakin kaksinkertaisen määrän ihmisiä verrattuna siihen, mitä normaalisti hengitämme keskimääräisenä viikonloppuna Plymouthissa", hän sanoi. Komisario Richard Pryce sanoi, että nousua ei voida hyväksyä ja että he jatkavat ponnistelujaan sen vähentämiseksi.</w:t>
      </w:r>
    </w:p>
    <w:p>
      <w:r>
        <w:rPr>
          <w:b/>
        </w:rPr>
        <w:t xml:space="preserve">Yhteenveto</w:t>
      </w:r>
    </w:p>
    <w:p>
      <w:r>
        <w:t xml:space="preserve">Poliisi on ilmaissut huolensa rattijuopumuksesta pidätettyjen määrän kasvusta Plymouthissa.</w:t>
      </w:r>
    </w:p>
    <w:p>
      <w:r>
        <w:rPr>
          <w:b/>
          <w:u w:val="single"/>
        </w:rPr>
        <w:t xml:space="preserve">Asiakirjan numero 54031</w:t>
      </w:r>
    </w:p>
    <w:p>
      <w:r>
        <w:t xml:space="preserve">Air Tanzanian lentäjät jättivät Komoreille matkustavien matkustajat pulaan</w:t>
      </w:r>
    </w:p>
    <w:p>
      <w:r>
        <w:t xml:space="preserve">Niiden oli määrä lentää 27. joulukuuta Dar es Salaamista Komoreille ja muihin kohteisiin. Vihaiset matkustajat syyttivät lentoyhtiötä, valtion omistamaa Air Tanzaniaa, heidän huonosta kohtelustaan. Air Tanzanian tiedottaja sanoi, ettei se tiedä, miksi lentäjät eivät olleet saapuneet töihin. Lentäjät olivat vapaalla joulupäivänä ja seuraavana päivänä, ja heidän odotettiin palaavan töihin lauantaina. "Meistä tuntuu, että kyseessä voi olla ongelma, koska tämä ei ole normaalia", sanoi tiedottaja Lily Fungamtama. "Pyydämme anteeksi kaikilta matkustajiltamme aiheutunutta haittaa ja olemme tehneet kaikkemme varataksemme vaihtoehtoisia lentoja, jotta he voivat palata matka-aikatauluihinsa", hän lisäsi. Eräs matkustaja kertoi BBC:lle, ettei ole enää varma, voiko hän luottaa lentoyhtiön lausuntoihin, koska se oli toistuvasti rikkonut lupauksensa lennon lähtöajankohdasta. Tansanialaisiin Kigoman kaupunkiin luoteessa ja Mtwaran kaupunkiin etelässä lentävät matkustajat olivat jääneet jumiin, samoin kuin Komoreille matkalla olleet, kertoo BBC:n Tulanana Bohela Dar es Salaamista. Hän kertoo, että matkustajat, joiden joukossa on naisia ja lapsia, on majoitettu pieniin hotelleihin kaupungissa ja sen ympäristössä.</w:t>
      </w:r>
    </w:p>
    <w:p>
      <w:r>
        <w:rPr>
          <w:b/>
        </w:rPr>
        <w:t xml:space="preserve">Yhteenveto</w:t>
      </w:r>
    </w:p>
    <w:p>
      <w:r>
        <w:t xml:space="preserve">Yli 100 matkustajaa on jäänyt jumiin sen jälkeen, kun Tansanian päälentokentän lentäjät eivät ole ilmoittautuneet töihin joululoman jälkeen, kertoivat viranomaiset.</w:t>
      </w:r>
    </w:p>
    <w:p>
      <w:r>
        <w:rPr>
          <w:b/>
          <w:u w:val="single"/>
        </w:rPr>
        <w:t xml:space="preserve">Asiakirjan numero 54032</w:t>
      </w:r>
    </w:p>
    <w:p>
      <w:r>
        <w:t xml:space="preserve">Cornwallin kansanedustaja vaatii vaalien pelottelun lopettamista.</w:t>
      </w:r>
    </w:p>
    <w:p>
      <w:r>
        <w:t xml:space="preserve">Sheryll Murray kertoo, että hänet leimattiin sosiaalisessa mediassa noidaksi ja että joku virtsasi hänen toimistonsa ovelle äskettäisen vaalikampanjan aikana. Hakaristit kaiverrettiin myös hänen kotivaalipiirissään Cornwallin kaakkoisosassa sijaitsevaan mainosjulisteeseen. Hän sanoo, että poliisi tutkii hyökkäyksiä. "Lopettakaa pelottelu" Hän otti asian esille pääministerin kyselytunnilla ja sanoi Theresa Maylle: Viimeisen kuukauden aikana hakaristit on kaiverrettu julisteisiin ja sosiaalisen median viesteihin, kuten "polttakaa noita". Hän kysyi rouva Mayltä: "Voitteko ehdottaa, mitä voidaan tehdä tämän pelottelun lopettamiseksi, sillä se saattaa hyvinkin estää hyviä ihmisiä palvelemasta tässä paikassa?" Hän kysyi: "Voitteko ehdottaa, mitä voidaan tehdä tämän pelottelun lopettamiseksi?" Pääministeri vastasi: "Uskon, että tällaisella käytöksellä ei ole sijaa demokratiassamme. "Kun seison täällä ja näen edesmenneen Jo Coxin muistolaatan, meidän kaikkien pitäisi muistaa, mitä Jo sanoi: olemme paljon yhtenäisempiä ja meillä on paljon enemmän yhteistä kuin asiat, jotka erottavat meidät toisistamme." Hän sanoi, että "meidän pitäisi muistaa, mitä Jo sanoi: olemme paljon yhtenäisempiä ja meillä on paljon enemmän yhteistä kuin asiat, jotka erottavat meidät toisistamme". Rouva Murray kertoi myös, että ihmiset olivat laittaneet nettiin valokuvia Labour-puolueen lentolehtisistä hänen kotinsa edustalla, mikä sai hänet huolestumaan siitä, että ihmiset voivat löytää hänen asuinpaikkansa. Myöhemmässä haastattelussa rouva Murray sanoi: "Lehdistössä on hyvin tiukat säännöt, jotka koskevat uutisointia vaalien aikana. "Ehkä meidän pitäisi katsoa, että sosiaalisessa mediassa on sama käytäntö." "Ehkä meidän pitäisi katsoa, että sosiaalisessa mediassa on sama käytäntö."</w:t>
      </w:r>
    </w:p>
    <w:p>
      <w:r>
        <w:rPr>
          <w:b/>
        </w:rPr>
        <w:t xml:space="preserve">Yhteenveto</w:t>
      </w:r>
    </w:p>
    <w:p>
      <w:r>
        <w:t xml:space="preserve">Sosiaalisen median käyttäjiin pitäisi soveltaa samoja sääntöjä kuin lehdistöön vaalikampanjoiden aikana, on konservatiivien kansanedustaja sanonut.</w:t>
      </w:r>
    </w:p>
    <w:p>
      <w:r>
        <w:rPr>
          <w:b/>
          <w:u w:val="single"/>
        </w:rPr>
        <w:t xml:space="preserve">Asiakirjan numero 54033</w:t>
      </w:r>
    </w:p>
    <w:p>
      <w:r>
        <w:t xml:space="preserve">Tyttö kuolee otettuaan 'tuntematonta ainetta' Tavistockissa</w:t>
      </w:r>
    </w:p>
    <w:p>
      <w:r>
        <w:t xml:space="preserve">14-vuotias poika, joka löydettiin tytön kanssa läheltä Crowndale Roadia Tavistockissa, Devonissa, on edelleen kriittisessä tilassa. Pari kuljetettiin sairaalaan noin klo 16.15 BST lauantaina, mutta tyttö kuoli pian sen jälkeen. Devonin ja Cornwallin poliisi kertoi, että heidät löydettiin käytöstä poistetun viaduktin läheltä. Devonin poliisit uskovat, että molemmat teinit olivat saaneet haittavaikutuksia otettuaan toistaiseksi tuntematonta ainetta tai aineita. Tytön lähiomaisille on ilmoitettu, ja poliisit tukevat hänen perhettään. Poliisi on takavarikoinut tuntematonta ainetta tapahtumapaikalta ja tekee testejä sen selvittämiseksi. Pidätyksiä ei ole tehty. Komisario Pete Turner sanoi: "Haluan korostaa, että alustavien tutkimusten mukaan kyseessä on yksittäinen tapaus, johon nämä kaksi nuorta ovat osallistuneet, emmekä usko, että Tavistockin yhteisölle on olemassa laajempaa vaaraa. "Kehotamme kuitenkin kaikkia vanhempia ja huoltajia puhumaan lastensa ja nuortensa kanssa tuntemattomien aineiden käytön riskeistä." Poliisi vetoaa kaikkiin, joilla on tietoja tapauksesta, mukaan lukien ihmiset, jotka olivat lauantaina iltapäivällä viaduktin ympäristössä.</w:t>
      </w:r>
    </w:p>
    <w:p>
      <w:r>
        <w:rPr>
          <w:b/>
        </w:rPr>
        <w:t xml:space="preserve">Yhteenveto</w:t>
      </w:r>
    </w:p>
    <w:p>
      <w:r>
        <w:t xml:space="preserve">15-vuotias tyttö on kuollut sen jälkeen, kun hänet löydettiin huonovointisena käytöstä poistetun viaduktin läheltä, koska hän oli ilmeisesti ottanut tuntematonta ainetta.</w:t>
      </w:r>
    </w:p>
    <w:p>
      <w:r>
        <w:rPr>
          <w:b/>
          <w:u w:val="single"/>
        </w:rPr>
        <w:t xml:space="preserve">Asiakirjan numero 54034</w:t>
      </w:r>
    </w:p>
    <w:p>
      <w:r>
        <w:t xml:space="preserve">Varoitus tuhkarokon puhkeamisen jälkeen Etelä-Walesissa</w:t>
      </w:r>
    </w:p>
    <w:p>
      <w:r>
        <w:t xml:space="preserve">Cardiffissa, Newportissa ja Blaenau Gwentissa on vahvistettu kuuden henkilön sairastuneen tuhkarokkoon. Public Health Wales vahvisti, että kaksi muuta mahdollista tapausta on tutkinnan alla. Myös vanhempia kehotetaan varmistamaan, että heidän lapsensa ovat täysin suojattuja. Ensimmäisten tapausten uskotaan altistuneen tartuntataudille Cardiffin keskustassa helmikuun alussa, kertoi Public Health Wales. Se työskentelee Kaakkois-Walesin terveyslautakuntien ja neuvostojen kanssa ottaakseen yhteyttä tuhkarokkotapauksille altistuneisiin ihmisiin ja järjestääkseen rokotuksia. Tohtori Gwen Lowe, Public Health Walesin tartuntatautien torjunnasta vastaava konsultti, sanoi: "Tuhkarokko on erittäin tarttuva tauti, ja ainoa tapa estää laajoja taudinpurkauksia on rokottaminen. "Kuten tämä taudinpurkaus on osoittanut, jopa tuntemattoman ihmisen kanssa samassa läheisyydessä oleminen tuhkarokon alkuvaiheessa voi aiheuttaa tartunnan." Oireita ovat kuume, yskä, nuha, sidekalvotulehdus ja tunnusomainen punainen ihottuma.</w:t>
      </w:r>
    </w:p>
    <w:p>
      <w:r>
        <w:rPr>
          <w:b/>
        </w:rPr>
        <w:t xml:space="preserve">Yhteenveto</w:t>
      </w:r>
    </w:p>
    <w:p>
      <w:r>
        <w:t xml:space="preserve">Nuoria aikuisia ja teini-ikäisiä kehotetaan varmistamaan, että heillä on kaksi annosta MMR-rokotetta tuhkarokkoepidemian jälkeen.</w:t>
      </w:r>
    </w:p>
    <w:p>
      <w:r>
        <w:rPr>
          <w:b/>
          <w:u w:val="single"/>
        </w:rPr>
        <w:t xml:space="preserve">Asiakirjan numero 54035</w:t>
      </w:r>
    </w:p>
    <w:p>
      <w:r>
        <w:t xml:space="preserve">Vangit syytetään HMP Full Suttonin "upseerin panttivangiksi</w:t>
      </w:r>
    </w:p>
    <w:p>
      <w:r>
        <w:t xml:space="preserve">Feroz Khania, Fuad Awalea ja David Watsonia syytetään virkailijan vangitsemisesta väärin perustein Itä-Yorkshiren Full Suttonin vankilassa. Miespuolinen upseeri kärsi poskiluun murtuman väitetyssä välikohtauksessa toukokuussa. Myös toinen upseeri loukkaantui. Miehet esiintyivät videolinkin välityksellä Westminsterin tuomaristuomioistuimessa, josta juttu lähetettiin Old Bailey -oikeuteen. Khania ja Awalea syytetään myös poliisin tappamisella uhkaamisesta. Khania syytetään myös vartijan törkeästä ruumiinvammantuottamuksesta ja toisen poliisin pahoinpitelystä, joka aiheutti todellisen ruumiinvamman. Khan, 26, esiintyi videoyhteyden välityksellä Long Lartinin vankilasta. Watson, 26, saapui Wakefieldin vankilasta ja Awale, 25, Manchesterin vankilasta. Awalen asianajaja Alex Rose pyysi, että hänet tuotaisiin lähemmäs Lontoota, koska se olisi "suuri apu jutun valmistelussa". Miesten juttu lähetettiin Old Bailey -oikeuteen, ja seuraava kuuleminen järjestetään 27. syyskuuta.</w:t>
      </w:r>
    </w:p>
    <w:p>
      <w:r>
        <w:rPr>
          <w:b/>
        </w:rPr>
        <w:t xml:space="preserve">Yhteenveto</w:t>
      </w:r>
    </w:p>
    <w:p>
      <w:r>
        <w:t xml:space="preserve">Kolmea vankia on syytetty vanginvartijan ottamisesta panttivangiksi Yorkin lähellä sijaitsevassa huipputurvavankilassa.</w:t>
      </w:r>
    </w:p>
    <w:p>
      <w:r>
        <w:rPr>
          <w:b/>
          <w:u w:val="single"/>
        </w:rPr>
        <w:t xml:space="preserve">Asiakirjan numero 54036</w:t>
      </w:r>
    </w:p>
    <w:p>
      <w:r>
        <w:t xml:space="preserve">Porthtowanin yöllinen jyrkänteen etsintä "pelastaa hengen</w:t>
      </w:r>
    </w:p>
    <w:p>
      <w:r>
        <w:t xml:space="preserve">Hän ei osannut sanoa, missä hän oli tai oliko hän kalliolla vai merenpinnan tasolla, jossa vuorovesi oli tulossa. Nainen, joka oli kaatunut ja loukannut päänsä, löydettiin Porthtowanin alueelta hypotermiasta kärsivänä sen jälkeen, kun puhelinsignaali oli jäljitetty. Rannikkovartiosto sanoi myöhemmin, että "henki oli pelastettu". Poliisit, kaksi helikopteria ja kolme rannikkovartioston ryhmää etsivät naista kaksi tuntia ennen kuin löysivät hänet. Lisää Cornwallin tarinoita Hän oli kertonut pelastuspalveluille, ettei pystynyt kävelemään päävamman vuoksi. St Agnesin rannikkovartiosto kertoi, että matkapuhelinmaston "pingin" perusteella hänen sijaintinsa oli jossain Wheal Charlotten alueella. Hänet löydettiin kalliopolulta hieman ennen puoltayötä, ja häntä hoidettiin kallion huipulla. Devonin ja Cornwallin poliisille soitettiin alun perin noin kello 17.00 BST, koska se oli huolissaan nelikymppisen, Truron alueelta kadonneen naisen hyvinvoinnista. Newquayn rannikkovartiosto kertoi: "Hieno moniviranomaistoiminta ja ihmishengen pelastaminen".</w:t>
      </w:r>
    </w:p>
    <w:p>
      <w:r>
        <w:rPr>
          <w:b/>
        </w:rPr>
        <w:t xml:space="preserve">Yhteenveto</w:t>
      </w:r>
    </w:p>
    <w:p>
      <w:r>
        <w:t xml:space="preserve">Loukkaantunut nainen, joka menetti puhelinsignaalin yrittäessään soittaa apua, on pelastettu Cornwallissa yöllä suoritettujen suurten etsintöjen jälkeen.</w:t>
      </w:r>
    </w:p>
    <w:p>
      <w:r>
        <w:rPr>
          <w:b/>
          <w:u w:val="single"/>
        </w:rPr>
        <w:t xml:space="preserve">Asiakirjan numero 54037</w:t>
      </w:r>
    </w:p>
    <w:p>
      <w:r>
        <w:t xml:space="preserve">Linda Norgrove -säätiö auttaa hyväksikäytettyjä naisia</w:t>
      </w:r>
    </w:p>
    <w:p>
      <w:r>
        <w:t xml:space="preserve">Lewisista kotoisin oleva Linda Norgrove oli työskennellyt maassa, kun kapinalliset ottivat hänet kiinni vuonna 2010. Yhdysvaltalainen kranaatti tappoi 36-vuotiaan epäonnistuneen pelastusyrityksen aikana. Hänen vanhempiensa perustama Linda Norgrove -säätiö kattaa pahoinpideltyjen naisten kiireellisen sairaanhoidon kustannukset. Varoilla on myös tarkoitus maksaa stipendejä kuudelle nuorelle naiselle, jotka opiskelevat lakia Kabulissa sijaitsevassa korkeakoulussa. Avustustyöntekijän äiti Lorna Norgrove sanoi, että jotkut naiset kärsivät hirvittävästä hyväksikäytöstä aviomiesten ja perheiden taholta. Hän lisäsi: "Olemme vain kiitollisia siitä, että saimme mahdollisuuden auttaa heitä. Olemme kuitenkin myös päättäneet katsoa Afganistanin naisten tulevaisuuteen, ja naisten kouluttaminen on tärkeä osa sitä." Hän sanoi, että "olemme iloisia siitä, että saamme auttaa heitä. "Mikään ei muutu Afganistanin naisten osalta pitkällä aikavälillä, jos naiset pysyvät eristyksissä ja kouluttamattomina."</w:t>
      </w:r>
    </w:p>
    <w:p>
      <w:r>
        <w:rPr>
          <w:b/>
        </w:rPr>
        <w:t xml:space="preserve">Yhteenveto</w:t>
      </w:r>
    </w:p>
    <w:p>
      <w:r>
        <w:t xml:space="preserve">Hyväntekeväisyysjärjestö, joka on perustettu skotlantilaisen avustustyöntekijän muistoksi, joka sai surmansa yrittäessään vapauttaa hänet sieppaajilta, auttaa perheväkivallan uhreja Afganistanissa.</w:t>
      </w:r>
    </w:p>
    <w:p>
      <w:r>
        <w:rPr>
          <w:b/>
          <w:u w:val="single"/>
        </w:rPr>
        <w:t xml:space="preserve">Asiakirjan numero 54038</w:t>
      </w:r>
    </w:p>
    <w:p>
      <w:r>
        <w:t xml:space="preserve">Norwichin katedraalin muuttohaukan poikanen kuoli</w:t>
      </w:r>
    </w:p>
    <w:p>
      <w:r>
        <w:t xml:space="preserve">Kolme poikasta kuoriutui toukokuussa torniin munituista neljästä munasta. Niiden uskotaan olevan ensimmäiset kaupungissa syntyneet muuttohaukat 200 vuoteen. Yksi muna ei kuoriutunut, ja kolmas poikanen, joka kuoli varhain sunnuntaina, "ei näyttänyt koskaan voivan hyvin", Nigel Middleton Wildlife Trustista sanoi. Hän sanoi, että kuollut poikanen hävitettäisiin sen jälkeen, kun kaksi jäljellä olevaa poikasta olisi lentänyt. "Jos häiritsisimme pesää nyt, ne lentäisivät ennenaikaisesti, ja voisimme menettää nekin, joten valitettavasti meidän on vain odotettava", Middleton sanoi. "Tämä on yksi niistä asioista, joita luonnossa tapahtuu - olemme hyvin onnekkaita saadessamme kaksi muuttolinnunpoikasta, joten meidän on vain tarkkailtava tätä tilaa." Hawk and Owl Trust -järjestö pystytti viime vuonna katedraalin torniin erikoisalustan, joka toimii jyrkänteenä muuttohaukoille. Eri naaraan viime vuonna munimasta munasta syntyi kehittymätön, kuollut poikanen.</w:t>
      </w:r>
    </w:p>
    <w:p>
      <w:r>
        <w:rPr>
          <w:b/>
        </w:rPr>
        <w:t xml:space="preserve">Yhteenveto</w:t>
      </w:r>
    </w:p>
    <w:p>
      <w:r>
        <w:t xml:space="preserve">Yksi kolmesta Norwichin katedraalissa kuoriutuneesta muuttohaukan poikasesta on kuollut, kertoo Hawk and Owl Trust -järjestö.</w:t>
      </w:r>
    </w:p>
    <w:p>
      <w:r>
        <w:rPr>
          <w:b/>
          <w:u w:val="single"/>
        </w:rPr>
        <w:t xml:space="preserve">Asiakirjan numero 54039</w:t>
      </w:r>
    </w:p>
    <w:p>
      <w:r>
        <w:t xml:space="preserve">De La Ruen tulosta heikentävät parannustöiden kustannukset</w:t>
      </w:r>
    </w:p>
    <w:p>
      <w:r>
        <w:t xml:space="preserve">Hampshireen sijoittautuneen yhtiön tulos ennen veroja oli 32,9 miljoonaa puntaa 31. maaliskuuta päättyneeltä 12 kuukauden jaksolta, kun se vuotta aiemmin oli 72,8 miljoonaa puntaa. Sen poikkeukselliset kulut olivat yhteensä 24,8 miljoonaa puntaa. De La Ruen mukaan tämä johtui pääasiassa parannussuunnitelmasta aiheutuneista kuluista. Suunnitelma otettiin käyttöön toukokuussa 2011 tuotantovirheiden jälkeen, joiden kerrottiin liittyneen Intian keskuspankin rupioiden painamiseen. De La Ruen vuositulot kasvoivat 14 prosenttia 528 miljoonaan puntaan. De La Ruen toimitusjohtaja Tim Cobbold sanoi: "De La Rue on edistynyt hyvin parannussuunnitelman ensimmäisenä vuonna, mikä on osoitus sekä yrityksen perustavanlaatuisista vahvuuksista että sen kyvystä parantaa toimintaansa. "Vaikka myönnämme, että paljon on vielä tehtävää, olen vakuuttunut siitä, että saavutamme saavuttamamme vauhdin ansiosta tavoitteen, joka on yli 100 miljoonan punnan liikevoitto vuosina 2013-14." De La Rue kertoi, että ilman poikkeuksellisia kuluja sen vuotuinen tulos ennen veroja kasvoi 73 prosenttia 57,7 miljoonaan puntaan. De La Rue tuottaa seteleitä yli 150 maahan ympäri maailmaa. Se kieltäytyy edelleen kommentoimasta lehdistön spekulaatioita, joiden mukaan se painattaisi uusia drakmoja Kreikkaa varten, jos maa eroaa eurosta.</w:t>
      </w:r>
    </w:p>
    <w:p>
      <w:r>
        <w:rPr>
          <w:b/>
        </w:rPr>
        <w:t xml:space="preserve">Yhteenveto</w:t>
      </w:r>
    </w:p>
    <w:p>
      <w:r>
        <w:t xml:space="preserve">Setelipainoyhtiö De La Ruen vuosivoitto on yli puolittunut viime vuoden tuotanto-ongelmien jälkeen lisääntyneistä investoinneista ja rakenneuudistuksista aiheutuneiden kustannusten vuoksi.</w:t>
      </w:r>
    </w:p>
    <w:p>
      <w:r>
        <w:rPr>
          <w:b/>
          <w:u w:val="single"/>
        </w:rPr>
        <w:t xml:space="preserve">Asiakirjan numero 54040</w:t>
      </w:r>
    </w:p>
    <w:p>
      <w:r>
        <w:t xml:space="preserve">Middlesbroughin neuvosto uhkaa uusilla työpaikkojen vähennyksillä</w:t>
      </w:r>
    </w:p>
    <w:p>
      <w:r>
        <w:t xml:space="preserve">Middlesbroughin neuvoston mukaan sen on löydettävä vielä 12 miljoonan punnan säästöt jo hyväksyttyjen 10 miljoonan punnan leikkausten lisäksi. Kirveen alle jäävät muun muassa tuholaistorjuntapalvelut ja kadunvartijat. Ammattiliitto Unison syytti hallituksen leikkauksia siitä, että ne poistavat "vielä 100 työpaikkaa paikallisesta taloudesta". Hallitukseen on otettu yhteyttä kommenttia varten. Unisonin aluejärjestäjä Duncan Rothwell sanoi: "Middlesbroughin työssäkäyvät ihmiset joutuvat maksamaan hinnan siitä, että tämä konservatiivihallitus on pakkomielle säästöpolitiikasta ja Kentin hätärekkojen rahoittamisesta." Neuvosto on suunnitellut 4,5 miljoonan punnan säästöjä ja sanoi haluavansa säästää rahaa aloilla, joilla on "minimaalinen tai olematon vaikutus" etulinjan palveluihin. Se kuitenkin varoitti, että säästöt vaikuttavat työpaikkoihin, ja lisäsi, että pakolliset irtisanomiset ovat "aina viimeinen keino". Middlesbroughin pormestari Dave Budd sanoi: "Strateginen suunnittelumme on vahvaa, ja olen varma, että vaikka virkoja vähennetäänkin merkittävästi, tämä onnistuu niin, että pakollisia irtisanomisia tarvitaan vain vähän."</w:t>
      </w:r>
    </w:p>
    <w:p>
      <w:r>
        <w:rPr>
          <w:b/>
        </w:rPr>
        <w:t xml:space="preserve">Yhteenveto</w:t>
      </w:r>
    </w:p>
    <w:p>
      <w:r>
        <w:t xml:space="preserve">Monen miljoonan punnan alijäämästä kärsivä neuvosto on varoittanut, että sen on vähennettävä lisää työpaikkoja sen jälkeen, kun se on vähentänyt 900 työntekijää vuodesta 2010 lähtien.</w:t>
      </w:r>
    </w:p>
    <w:p>
      <w:r>
        <w:rPr>
          <w:b/>
          <w:u w:val="single"/>
        </w:rPr>
        <w:t xml:space="preserve">Asiakirjan numero 54041</w:t>
      </w:r>
    </w:p>
    <w:p>
      <w:r>
        <w:t xml:space="preserve">Neuvoston joulukuusi hakattiin oman turvallisuussäännön vuoksi</w:t>
      </w:r>
    </w:p>
    <w:p>
      <w:r>
        <w:t xml:space="preserve">Llanellin keskustassa sijaitseva puu on nyt 20 prosenttia lyhyempi kuin ennen, kun työmiesten oli poistettava oksat sen alaosasta ja pudotettava se 1,5 metrin reikään, jotta se saataisiin turvaan. Eräs paikallinen kutsui sitä "bonsaijoulukuuseksi", koska se on nyt lyhyempi kuin ympäröivät puut. Carmarthenshiren kunta on pyytänyt anteeksi pettymystä. Paikalliset ihmiset valittivat kuusesta netissä. Dave Glover kirjoitti: "Minulla on isompia rikkaruohoja kasvamassa kiinteistöni ulkopuolella." Sarah Williams valitti, että puu "pienenee vuosi vuodelta", kun taas eräs toinen kirjoitti: "Säälittävää. Joulukuusen koolla on todella väliä." Carmarthenshiren neuvoston tiedottaja sanoi: "Olemme pahoillamme, jos ihmiset ovat pettyneitä siihen, että kuusi ei ole yhtä suuri kuin aiemmat kuuset. "Kuusi oli ankkuroitava viiden metrin syvyyteen maan alle turvallisuussyistä. Se tarkoitti sitä, että oksia oli leikattava pois noin metrin verran." Näin ollen puun oksat oli leikattava pois. "Voimme vakuuttaa, että joulu Llanellissa on edelleen maagista aikaa."</w:t>
      </w:r>
    </w:p>
    <w:p>
      <w:r>
        <w:rPr>
          <w:b/>
        </w:rPr>
        <w:t xml:space="preserve">Yhteenveto</w:t>
      </w:r>
    </w:p>
    <w:p>
      <w:r>
        <w:t xml:space="preserve">Valtuusto on joutunut leikkaamaan osan joulukuusestaan pois noudattaakseen omia terveys- ja turvallisuussääntöjään.</w:t>
      </w:r>
    </w:p>
    <w:p>
      <w:r>
        <w:rPr>
          <w:b/>
          <w:u w:val="single"/>
        </w:rPr>
        <w:t xml:space="preserve">Asiakirjan numero 54042</w:t>
      </w:r>
    </w:p>
    <w:p>
      <w:r>
        <w:t xml:space="preserve">S4C tekee sopimuksen Sonyn kanssa sisällön myynnistä maailmanlaajuisesti</w:t>
      </w:r>
    </w:p>
    <w:p>
      <w:r>
        <w:t xml:space="preserve">Televisiokanava on kuvannut kuusiosaista seikkailusarjaa nimeltä Wild Recruits Caernarfonissa, Gwyneddissä ja sen ympäristössä. Muiden tv-yhtiöiden toivotaan ostavan sarjan ja kuvaavan samalla alueella, mikä piristää taloutta. S4C:n viihdekomissaari Elen Rhys sanoi, että Sony tarjoaa S4C:lle kontakteja ja asiantuntemusta, kun taas Wales tarjoaa "hienoja ja uusia ideoita". Sopimus tehtiin vain päivä sen jälkeen, kun kanava ilmoitti, että S4C:tä viikoittain Walesissa televisiosta katsoneiden määrä laski 6 prosenttia viime vuonna. Walesin ministeri Alun Cairns sanoi: "Toivon, että tämän sopimuksen seurauksena muut televisioyhtiöt hyödyntävät Walesin tarjoamia monia mahdollisuuksia tarjota ainutlaatuisia ja upeita kulisseja tuleville kuvausprojekteilleen."</w:t>
      </w:r>
    </w:p>
    <w:p>
      <w:r>
        <w:rPr>
          <w:b/>
        </w:rPr>
        <w:t xml:space="preserve">Yhteenveto</w:t>
      </w:r>
    </w:p>
    <w:p>
      <w:r>
        <w:t xml:space="preserve">Walesin lähetystoiminnan harjoittaja S4C on tehnyt sopimuksen Sony Internationalin kanssa sisällön tuottamisesta maailmanlaajuisesti myytäväksi.</w:t>
      </w:r>
    </w:p>
    <w:p>
      <w:r>
        <w:rPr>
          <w:b/>
          <w:u w:val="single"/>
        </w:rPr>
        <w:t xml:space="preserve">Asiakirjan numero 54043</w:t>
      </w:r>
    </w:p>
    <w:p>
      <w:r>
        <w:t xml:space="preserve">Nainen putosi autosta M25:llä kuvatessaan Snapchat-videota</w:t>
      </w:r>
    </w:p>
    <w:p>
      <w:r>
        <w:t xml:space="preserve">Hän putosi autosta "elävälle kaistalle" liittymän kuusi ja Clacket Lane Servicesin välillä kello 01:30 BST, Surreyn poliisin liikennevirkailijat twiittasivat. Nainen ei loukkaantunut pahasti, mutta poliisin mukaan oli onni, että "hän ei loukkaantunut vakavasti tai kuollut". Ensihoitajat hoitivat häntä paikan päällä. Pidätyksiä ei ole tehty, poliisi lisäsi. Twitterissä julkaistussa viestissä Roads Policing Unit sanoi: "Etumatkustaja roikkui autosta ulos kuvatessaan Snapchat-videota M25:n varrella. Sitten hän putosi autosta ulos ja suoralle kaistalle. "On vain onni, ettei hän loukkaantunut vakavasti tai kuollut. #nowords" Voimien tiedottaja sanoi: "Poliisit kutsuttiin M25:lle risteyksen kuusi ja Clacket Lane Servicesin välille hieman 01:30 BST jälkeen tänä aamuna, kun oli tullut ilmoituksia naispuolisen henkilön putoamisesta liikkuvasta autosta. "Ensihoitajat hoitivat naista paikan päällä, eivätkä hänen vammansa olleet hengenvaarallisia tai elämää muuttavia."</w:t>
      </w:r>
    </w:p>
    <w:p>
      <w:r>
        <w:rPr>
          <w:b/>
        </w:rPr>
        <w:t xml:space="preserve">Yhteenveto</w:t>
      </w:r>
    </w:p>
    <w:p>
      <w:r>
        <w:t xml:space="preserve">Nainen putosi liikkuvasta autosta M25-tiellä, kun hän nojasi ulos ikkunasta kuvatakseen videota Snapchatiin.</w:t>
      </w:r>
    </w:p>
    <w:p>
      <w:r>
        <w:rPr>
          <w:b/>
          <w:u w:val="single"/>
        </w:rPr>
        <w:t xml:space="preserve">Asiakirjan numero 54044</w:t>
      </w:r>
    </w:p>
    <w:p>
      <w:r>
        <w:t xml:space="preserve">Staffordshiren tulvat aiheuttavat 200 palokunnan puhelua</w:t>
      </w:r>
    </w:p>
    <w:p>
      <w:r>
        <w:t xml:space="preserve">Palvelun mukaan merkittäviä alueita ovat Brewood, Penkridge, Rugeley ja Cannock. Dean Stevens palvelusta sanoi, että he ovat saaneet yli 200 puhelua kello 09:45 BST:n jälkeen. "Pyydämme ihmisiä harkitsemaan tulvista ilmoittamista meille vain, jos ihmisten henki on vaarassa", hän sanoi. "Kehotamme ihmisiä seuraamaan ympäristöviraston antamia varoituksia ja välttämään ajamista alueilla, joilla on paikallisia tulvia." Ympäristövirasto antoi Staffordshireen useita tulvahälytyksiä, mukaan lukien varoitukset Sow-, Trent- ja Churnet-joelle. Staffordshiren kreivikunnanvaltuuston tieliikennepäällikkö Mike Maryon sanoi, että monilla teillä, "erityisesti maaseutualueilla", oli pintatulvia. Hän sanoi: "Maantietyöryhmämme ovat kiireisiä varmistaakseen, että tiet ovat kulkukelpoisia ja tukkeutuneet kourut on puhdistettu. "Pyydämme ihmisiä olemaan kärsivällisiä siellä, missä on tulvia ja mahdollisia tukoksia teillä. "Teemme kaikkemme, jotta Staffordshire pysyy liikkeessä."</w:t>
      </w:r>
    </w:p>
    <w:p>
      <w:r>
        <w:rPr>
          <w:b/>
        </w:rPr>
        <w:t xml:space="preserve">Yhteenveto</w:t>
      </w:r>
    </w:p>
    <w:p>
      <w:r>
        <w:t xml:space="preserve">Rankkasateiden aiheuttamat tulvat Staffordshiressä ovat aiheuttaneet "ennennäkemättömän määrän" puheluita maakunnan palo- ja pelastuspalveluun.</w:t>
      </w:r>
    </w:p>
    <w:p>
      <w:r>
        <w:rPr>
          <w:b/>
          <w:u w:val="single"/>
        </w:rPr>
        <w:t xml:space="preserve">Asiakirjan numero 54045</w:t>
      </w:r>
    </w:p>
    <w:p>
      <w:r>
        <w:t xml:space="preserve">Surreyn yhteistoimintajärjestelmän kokeilu alkaa.</w:t>
      </w:r>
    </w:p>
    <w:p>
      <w:r>
        <w:t xml:space="preserve">Syyskuun 28. päivästä lähtien palomiehet vastaavat hengenvaarallisiin hätätilanteisiin, kuten sydänpysähdyksiin, rintakipuihin ja hengitysvaikeuksiin. He tulevat paikalle paloautoilla tai paloautoilla, ja heidät määrätään samaan aikaan ambulanssimiehistön kanssa. Vastaavia järjestelmiä kokeillaan myös muualla Englannissa, muun muassa Lincolnshiressä ja Buckinghamshiressä. Huhtikuuhun 2016 asti kestävä kokeiluohjelma toimii Leatherheadissa, Reigatessa, Farnhamissa, Horleyssa, Chobhamissa, Redhillissä, Cranleighissa ja Caterhamissa, minkä jälkeen se ulotetaan muille alueille tulevien viikkojen aikana. Palomiehet ovat suorittaneet South East Coast Ambulance Service -palvelun kehittämän "välittömän hätätilanteen hoitokoulutuksen", ja he pystyvät hoitamaan potilaita hetkeä ennen ensihoitajien saapumista. Yhteisvastuujärjestelmän ansiosta Surreyn alueella on käytettävissä jopa 100 ylimääräistä defibrillaattoria.</w:t>
      </w:r>
    </w:p>
    <w:p>
      <w:r>
        <w:rPr>
          <w:b/>
        </w:rPr>
        <w:t xml:space="preserve">Yhteenveto</w:t>
      </w:r>
    </w:p>
    <w:p>
      <w:r>
        <w:t xml:space="preserve">Palomiehet useilla Surreyn alueilla vastaavat hengenvaarallisiin lääketieteellisiin hätätilanteisiin pilottihankkeessa.</w:t>
      </w:r>
    </w:p>
    <w:p>
      <w:r>
        <w:rPr>
          <w:b/>
          <w:u w:val="single"/>
        </w:rPr>
        <w:t xml:space="preserve">Asiakirjan numero 54046</w:t>
      </w:r>
    </w:p>
    <w:p>
      <w:r>
        <w:t xml:space="preserve">Entinen konservatiivikansanedustaja Lord Stevens liittyy Yhdistyneen kuningaskunnan itsenäisyyspuolueeseen</w:t>
      </w:r>
    </w:p>
    <w:p>
      <w:r>
        <w:t xml:space="preserve">Lord Stevens of Ludgate, United Newspapersin entinen puheenjohtaja, erotettiin konservatiiveista sen jälkeen, kun hän allekirjoitti UKIP:tä tukevan kirjeen vuonna 2004. Hän on istunut ylähuoneessa "riippumattomana konservatiivina", mutta aikoo nyt ottaa UKIP:n ruoskan. Hänestä tulee puolueen kolmas jäsen, ja hän istuu parlamentissa entisen puoluejohtajan Lord Pearson of Rannochin ja Lord Willoughby de Broken rinnalla. UKIP:n johtaja Nigel Farage ilmoitti siirrosta seuraavasti: "David Stevens oli Fleet Streetin jättiläinen. Hän on merkittävä hahmo ylähuoneessa ja erittäin hyvä mies UKIP:n jäseneksi." Margaret Thatcher myönsi lordi Stevensille arvonimen vuonna 1987.</w:t>
      </w:r>
    </w:p>
    <w:p>
      <w:r>
        <w:rPr>
          <w:b/>
        </w:rPr>
        <w:t xml:space="preserve">Yhteenveto</w:t>
      </w:r>
    </w:p>
    <w:p>
      <w:r>
        <w:t xml:space="preserve">Entinen konservatiivien jäsen aikoo liittyä Yhdistyneen kuningaskunnan itsenäisyyspuolueeseen (UKIP).</w:t>
      </w:r>
    </w:p>
    <w:p>
      <w:r>
        <w:rPr>
          <w:b/>
          <w:u w:val="single"/>
        </w:rPr>
        <w:t xml:space="preserve">Asiakirjan numero 54047</w:t>
      </w:r>
    </w:p>
    <w:p>
      <w:r>
        <w:t xml:space="preserve">Warminsterin asekokeilu: Varastetuista armeijan kivääreistä oikeudessa</w:t>
      </w:r>
    </w:p>
    <w:p>
      <w:r>
        <w:t xml:space="preserve">Oxfordshiren Marchamista kotoisin olevaa 72-vuotiasta Peter Laidleria syytetään neljän esineen viemisestä Wiltshiren Warminsterissa sijaitsevasta Small Arms School Collection -kokoelmasta. Roger Smithiä, 51, entistä sotilaspoliisia Emsworthista, Hampshiresta, syytetään varastetun kiväärin käsittelystä. Miehet ovat kiistäneet syytteet Winchester Crown Courtissa. Syyttäjä Matthew Jewell QC sanoi, että aseet varastettiin vuosina 1998-2016, kun Laidler työskenteli kokoelman asevartijana. Hän kertoi valamiehistölle: "Sanomme, ettei hänellä ollut lupaa ottaa mitään noista osista tai aseista tai käsitellä niitä omina, mutta juuri niin hän teki." Valamiehistölle näytettiin kuvia kyseisistä aseista, muun muassa SA80-rynnäkkökivääristä, täydellisesti deaktivoidusta SA80-kevyestä tukiaseesta, L96 Accuracy International -ampujakivääristä ja saman mallin deaktivoidusta versiosta. Smithiä syytetään kotoa löytyneen SA80-aseen käsittelystä, kuten oikeus kuuli. Small Arms School Collection on puolustusministeriön kokoelma, joka kertoo jalkaväen aseiden kehityksestä 1500-luvulta nykypäivään. Oikeudenkäynti jatkuu.</w:t>
      </w:r>
    </w:p>
    <w:p>
      <w:r>
        <w:rPr>
          <w:b/>
        </w:rPr>
        <w:t xml:space="preserve">Yhteenveto</w:t>
      </w:r>
    </w:p>
    <w:p>
      <w:r>
        <w:t xml:space="preserve">Britannian armeijan entinen kapteeni varasti kivääreitä ja aseiden osia tuhansien punnan arvosta puolustusministeriön (MoD) kokoelmasta, kuten oikeus kuuli.</w:t>
      </w:r>
    </w:p>
    <w:p>
      <w:r>
        <w:rPr>
          <w:b/>
          <w:u w:val="single"/>
        </w:rPr>
        <w:t xml:space="preserve">Asiakirjan numero 54048</w:t>
      </w:r>
    </w:p>
    <w:p>
      <w:r>
        <w:t xml:space="preserve">Ranskan ex-presidentti Sarkozya syytetään "rikollisesta salaliitosta".</w:t>
      </w:r>
    </w:p>
    <w:p>
      <w:r>
        <w:t xml:space="preserve">Häntä syytetään "rikolliseen salaliittoon osallistumisesta" pitkään jatkuneessa tutkinnassa. Syytteet voivat johtaa oikeudenkäyntiin. Neljän päivän kuulustelujen jälkeen hän hylkäsi kaikki syytteet. Häntä kuulusteltiin myös viime vuonna. Häntä vastaan on nostettu muitakin syytteitä. Libya-tutkinnassa häntä syytettiin vuonna 2018 korruptiosta, laittomasta kampanjarahoituksesta ja kavaltamista julkisista varoista hyötymisestä. Tammikuussa tuomarit asettivat myös Sarkozyn entisen avustajan Thierry Gaubertin virallisen tutkinnan kohteeksi. Syyttäjät epäilevät, että Sarkozy ja useat kumppanit saivat miljoonia euroja edesmenneen eversti Muammar Gaddafin hallinnolta vaalikampanjansa tueksi. Hän toimi presidenttinä vuosina 2007-2012. "Syyttömyyttäni poljetaan jälleen kerran maahan päätöksellä, jossa ei esitetä minkäänlaisia todisteita laittomasta rahoituksesta", hän kirjoitti Facebookissa. Erillisessä tapauksessa häntä syytetään siitä, että hän yritti lahjoa tuomari Gilbert Azibertin tarjoamalla hänelle arvostettua työtä Monacossa vastineeksi tiedoista, jotka koskivat hänen poliittista puoluettaan koskevaa rikostutkintaa. Hänen oikeuteen saapumisensa on määrä kestää 23. marraskuuta-10. joulukuuta, kertoo uutistoimisto AFP. Ja hänen on määrä joutua oikeuteen 17. maaliskuuta - 15. huhtikuuta 2021 niin sanotusta Bygmalion-asiasta, jossa häntä syytetään petollisesta ylikulutuksesta vuoden 2012 presidentinvaalikampanjassaan. Hänen vuoden 2012 uudelleenvalintakilpailunsa epäonnistui.</w:t>
      </w:r>
    </w:p>
    <w:p>
      <w:r>
        <w:rPr>
          <w:b/>
        </w:rPr>
        <w:t xml:space="preserve">Yhteenveto</w:t>
      </w:r>
    </w:p>
    <w:p>
      <w:r>
        <w:t xml:space="preserve">Ranskan tutkintatuomarit ovat nostaneet neljännen syytteen ex-presidentti Nicolas Sarkozya vastaan, koska hänen väitetään ottaneen vastaan libyalaista rahaa rahoittaakseen presidentinvaalikampanjaansa vuonna 2007.</w:t>
      </w:r>
    </w:p>
    <w:p>
      <w:r>
        <w:rPr>
          <w:b/>
          <w:u w:val="single"/>
        </w:rPr>
        <w:t xml:space="preserve">Asiakirjan numero 54049</w:t>
      </w:r>
    </w:p>
    <w:p>
      <w:r>
        <w:t xml:space="preserve">Protesti Aberdeen City Garden Project -äänestystä vastaan</w:t>
      </w:r>
    </w:p>
    <w:p>
      <w:r>
        <w:t xml:space="preserve">Kaupunginvaltuutetut äänestivät viime viikolla historiallisen Union Terrace Gardens -puiston muuttamista koskevan suunnitelman hylkäämisestä. Mielenosoitus järjestetään kaupunginvaltuuston päämajan, Marischal Collegen, ulkopuolella lauantaina 22. syyskuuta klo 13.00. Järjestäjät ovat aloittaneet kampanjan sosiaalisessa verkostossa kerätäkseen tukea mielenosoitukselle. Labour-puolue, joka on hallitsevan koalition vanhempi osapuoli, sanoi aiemmin, että se tutkii mahdollisuutta käyttää muita rahoituslähteitä kaupungin keskustan parannusten rahoittamiseen. Protestin taustalla on myös pelko siitä, että toiveet Aberdeen FC:n uuden stadionin rakentamisesta kaupunkiin saattavat mennä hukkaan sen jälkeen, kun suunnitelmat yhteisön urheilukeskuksesta, joka olisi toiminut myös harjoituskenttänä, hylättiin.</w:t>
      </w:r>
    </w:p>
    <w:p>
      <w:r>
        <w:rPr>
          <w:b/>
        </w:rPr>
        <w:t xml:space="preserve">Yhteenveto</w:t>
      </w:r>
    </w:p>
    <w:p>
      <w:r>
        <w:t xml:space="preserve">Aberdeenin kaupunginvaltuuston päätöstä hylätä 140 miljoonan punnan City Garden -hanke vastustetaan mielenosoituksella.</w:t>
      </w:r>
    </w:p>
    <w:p>
      <w:r>
        <w:rPr>
          <w:b/>
          <w:u w:val="single"/>
        </w:rPr>
        <w:t xml:space="preserve">Asiakirjan numero 54050</w:t>
      </w:r>
    </w:p>
    <w:p>
      <w:r>
        <w:t xml:space="preserve">Everton FC:n uuden stadionin suunnitelmat saavat "valtavan julkisen tuen</w:t>
      </w:r>
    </w:p>
    <w:p>
      <w:r>
        <w:t xml:space="preserve">Julkisessa kuulemisessa 96 prosenttia 43 000 vastaajasta kannatti suunnitelmia uudesta stadionista ja yhteisöllistä perintöhanketta Goodison Parkiin, se sanoi. Se lisäsi, että 98 prosenttia kannattajista piti myös Bramley-Moore Dock -stadionin 52 000 paikan suunnittelusta. Suunnitelmat on tarkoitus toimittaa Liverpoolin kaupunginvaltuustolle ennen vuoden loppua. Seura toivoo voivansa järjestää pelejä uudella kentällä vuoteen 2023 mennessä. "Tämä on todella tärkeä virstanpylväs, ja Liverpool City Regionin yleisön tuki tarkoittaa, että voimme jättää suunnitteluhakemuksen ennen tämän vuoden loppua luottavaisin mielin", toimitusjohtaja Denise Barrett-Baxendale sanoi. Hän sanoi, että ehdotettu stadion tarjoaa seuralle "kasvualustan" ja on "elintärkeä pitkän aikavälin visiomme kannalta". "Tämä on mullistava muutos paitsi Everton Football Clubille myös Pohjois-Liverpoolille ja laajemmalle kaupunkialueelle", hän lisäsi. Liverpoolin pormestari Joe Anderson sanoi, että stadion parantaisi myös alueen "rappeutuneita satama-alueita, jotka sijaitsevat yhdellä Yhdistyneen kuningaskunnan köyhimmistä alueista". Aiheeseen liittyvät Internet-linkit Everton Football Club</w:t>
      </w:r>
    </w:p>
    <w:p>
      <w:r>
        <w:rPr>
          <w:b/>
        </w:rPr>
        <w:t xml:space="preserve">Yhteenveto</w:t>
      </w:r>
    </w:p>
    <w:p>
      <w:r>
        <w:t xml:space="preserve">Suunnitelmat 500 miljoonan punnan arvoisesta uudesta Everton FC:n kentästä ovat saaneet "valtavan tuen" yleisöltä, kertoi seura.</w:t>
      </w:r>
    </w:p>
    <w:p>
      <w:r>
        <w:rPr>
          <w:b/>
          <w:u w:val="single"/>
        </w:rPr>
        <w:t xml:space="preserve">Asiakirjan numero 54051</w:t>
      </w:r>
    </w:p>
    <w:p>
      <w:r>
        <w:t xml:space="preserve">Irlannin karanteenihotellijärjestelmän on määrä käynnistyä tällä viikolla.</w:t>
      </w:r>
    </w:p>
    <w:p>
      <w:r>
        <w:t xml:space="preserve">Pakollista karanteenia koskeva lainsäädäntö hyväksyttiin kaksi viikkoa sitten. Sitä sovelletaan 33:sta "korkean riskin" maasta tuleviin ja niihin, joiden Covid-19-testi ei ole negatiivinen. Michael McGrath sanoi, että asiassa oli edistytty valtavasti. Hän kertoi RTÉ Newsille, että tällä viikolla kerrotaan tarkempia yksityiskohtia siitä, miten järjestelmä toimii. "Valitun operaattorin kanssa on nyt päästy sopimukseen, ja ministeri Stephen Donnelly esittelee lähipäivinä tarkempia yksityiskohtia hotellin karanteenin toiminnallisesta luonteesta, jotta karanteeni hotelleissa voidaan ottaa käyttöön myöhemmin tällä viikolla", hän sanoi. "Tämä on hyvin monimutkainen asia, ja siihen liittyy hyvin merkittävä puuttuminen ihmisten kansalaisvapauksiin, mutta se on suuremman hyvän vuoksi, ja siksi hallitus oli päättänyt tehdä tämän kunnolla ja saada sen tehtyä." Irlannin hallituksen "korkean riskin" maiksi nimeämät 33 maata ovat pääasiassa Etelä-Amerikan ja Afrikan maita. Brasilia ja Etelä-Afrikka lisättiin ensimmäisinä luetteloon 5. helmikuuta, ja viikkoa myöhemmin luetteloon lisättiin 18 muuta maata. Sunnuntaina Irlannin terveysministeriö kirjasi korkeimman päivittäisen koronavirustapausten lisäyksen sitten 26. helmikuuta, jolloin uusia tapauksia oli 769. Pandemian alkamisen jälkeen tapauksia on ollut 230 599. Se ilmoitti myös kahdesta uudesta Covidiin liittyvästä kuolemantapauksesta, jotka molemmat tapahtuivat maaliskuussa, jolloin kokonaismäärä on nyt 4 587.</w:t>
      </w:r>
    </w:p>
    <w:p>
      <w:r>
        <w:rPr>
          <w:b/>
        </w:rPr>
        <w:t xml:space="preserve">Yhteenveto</w:t>
      </w:r>
    </w:p>
    <w:p>
      <w:r>
        <w:t xml:space="preserve">Julkisista menoista vastaavan ministerin mukaan karanteenihotellijärjestelmä Irlannin tasavaltaan korkean riskin maista saapuville matkustajille tulee voimaan myöhemmin tällä viikolla.</w:t>
      </w:r>
    </w:p>
    <w:p>
      <w:r>
        <w:rPr>
          <w:b/>
          <w:u w:val="single"/>
        </w:rPr>
        <w:t xml:space="preserve">Asiakirjan numero 54052</w:t>
      </w:r>
    </w:p>
    <w:p>
      <w:r>
        <w:t xml:space="preserve">Pohjois-Irlannin ammattiyhdistykset marssivat hallituksen leikkauksia vastaan</w:t>
      </w:r>
    </w:p>
    <w:p>
      <w:r>
        <w:t xml:space="preserve">Mielenosoituksen järjesti Irlannin ammattiliittojen kongressin (ICTU) Pohjois-Irlannin komitea. Mukana oli muun muassa terveydenhuollon työntekijöitä, virkamiehiä, opettajia ja palokunnan edustajia. Hallitus on väittänyt, että leikkaukset ovat välttämättömiä alijäämän korjaamiseksi. Mielenosoitus alkoi marssilla kaupungintalon ohi Custom House Square -aukiolle. Tapahtuma oli suunniteltu samaan aikaan Glasgow'ssa ja Lontoossa järjestettyjen mielenosoitusten kanssa. Järjestäjien mukaan mielenosoituksessa ei ollut kyse vain viestin lähettämisestä Westminsterin koalitiohallitukselle, vaan myös Stormontissa tehdyistä päätöksistä. Ammattiliitot haluavat, että lapsiköyhyyteen, työpaikkojen leikkauksiin, sosiaaliturvauudistukseen ja yritysverotukseen puututaan. He sanoivat toivovansa, että paikalliset ministerit kuuntelisivat. ITCU:n Pohjois-Irlannin komitea edustaa yli 250 000 jäsentä 36 ammattiliitossa eri puolilla Pohjois-Irlantia. Lauantain marssia edeltävässä lausunnossaan ITCU totesi, että mielenosoitus "lähettää MLA:ille ja parlamentin jäsenille kaikista poliittisista puolueista viestin siitä, että me ihmiset vastustamme päättäväisesti epäonnistunutta säästöpolitiikkaa, joka tuhoaa elämää ja tulevaisuutta". Kymmenen päivää sitten Stormontin edustajakokous äänesti hyvinvointiuudistuksen puolesta ja tuki sosiaaliturvaetuuksien suurinta uudistusta vuosikymmeniin. Muutokset vaikuttavat tuhansiin ihmisiin Pohjois-Irlannissa, sillä ne vaikuttavat esimerkiksi vammaistukeen, asumistukeen ja työllistämistukeen.</w:t>
      </w:r>
    </w:p>
    <w:p>
      <w:r>
        <w:rPr>
          <w:b/>
        </w:rPr>
        <w:t xml:space="preserve">Yhteenveto</w:t>
      </w:r>
    </w:p>
    <w:p>
      <w:r>
        <w:t xml:space="preserve">Yli 1 000 ihmistä on osallistunut Belfastissa järjestettyyn säästötoimien vastaiseen mielenosoitukseen vastalauseena Westminsterin hallituksen toteuttamille leikkauksille.</w:t>
      </w:r>
    </w:p>
    <w:p>
      <w:r>
        <w:rPr>
          <w:b/>
          <w:u w:val="single"/>
        </w:rPr>
        <w:t xml:space="preserve">Asiakirjan numero 54053</w:t>
      </w:r>
    </w:p>
    <w:p>
      <w:r>
        <w:t xml:space="preserve">Network Railille 800 000 punnan sakko junan alle jääneen ratatyöläisen jälkeen</w:t>
      </w:r>
    </w:p>
    <w:p>
      <w:r>
        <w:t xml:space="preserve">Mies jäi Brightonin ja Lontoon välisen pikajunan alle 24. kesäkuuta 2014, kun junan nopeus oli 80 km/h. Hän johti 12 hengen ryhmää, joka korjasi raiteen halkeamia, kun hän jäi oikealle sivuraiteelle ja syöksyi alas penkereelle lähellä Redhilliä, Surreyssä. Network Rail tunnusti syyllisyytensä kahteen terveys- ja turvallisuuslainsäädännön rikkomiseen. Rautatietarkastaja Tom Wake sanoi: "Network Railin radan kunnossapitotöiden suunnittelu ei täyttänyt lakisääteisiä vaatimuksia, mikä aiheutti työntekijöille tarpeettoman vaaran ja työntekijälle hengenvaaralliset vammat." Network Rail ilmoitti, että se on sittemmin kieltänyt työskentelyn junien kulkiessa kyseisellä rataosuudella. Sen kaakkoinen toimitusjohtaja John Halsall sanoi: "Turvallisuus on ehdoton prioriteettimme, ja on selvää, että tässä tapauksessa emme onnistuneet."</w:t>
      </w:r>
    </w:p>
    <w:p>
      <w:r>
        <w:rPr>
          <w:b/>
        </w:rPr>
        <w:t xml:space="preserve">Yhteenveto</w:t>
      </w:r>
    </w:p>
    <w:p>
      <w:r>
        <w:t xml:space="preserve">Network Railille on määrätty 800 000 punnan sakko onnettomuudesta, jossa ratatyöläinen sai useita vakavia vammoja.</w:t>
      </w:r>
    </w:p>
    <w:p>
      <w:r>
        <w:rPr>
          <w:b/>
          <w:u w:val="single"/>
        </w:rPr>
        <w:t xml:space="preserve">Asiakirjan numero 54054</w:t>
      </w:r>
    </w:p>
    <w:p>
      <w:r>
        <w:t xml:space="preserve">Rankkasateet aiheuttavat äkkitulvia koteihin Walesin keskiosassa</w:t>
      </w:r>
    </w:p>
    <w:p>
      <w:r>
        <w:t xml:space="preserve">Ystradgynlais ja Abercraf Powysissa olivat pahimmin kärsineitä alueita, ja pelastuspalvelut kutsuttiin pumppaamaan kiinteistöjä myös Cardiganissa, Ceredigionissa. Keski-Walesin ja Länsi-Walesin palo- ja pelastuspalvelu sai kymmeniä puheluita ihmisiltä, joiden kodit olivat tulvinneet. Tulvien syynä olivat paikalliset rankkasateet. Myös Dyfed-Powysin poliisi ilmoitti saaneensa useita puheluita ja kehotti ihmisiä välttämään Ystradgynlaisin aluetta. Rankkasateet ja ukkoset iskivät iltapäivällä Etelä-Walesin osiin sen jälkeen, kun ennustajat varoittivat mahdollisista häiriöistä.</w:t>
      </w:r>
    </w:p>
    <w:p>
      <w:r>
        <w:rPr>
          <w:b/>
        </w:rPr>
        <w:t xml:space="preserve">Yhteenveto</w:t>
      </w:r>
    </w:p>
    <w:p>
      <w:r>
        <w:t xml:space="preserve">Rankkasateet ovat aiheuttaneet äkkitulvia useissa kodeissa Walesin keskiosissa.</w:t>
      </w:r>
    </w:p>
    <w:p>
      <w:r>
        <w:rPr>
          <w:b/>
          <w:u w:val="single"/>
        </w:rPr>
        <w:t xml:space="preserve">Asiakirjan numero 54055</w:t>
      </w:r>
    </w:p>
    <w:p>
      <w:r>
        <w:t xml:space="preserve">Sussexin kalkkikallioiden romahdettua varoitetaan kävelijöitä.</w:t>
      </w:r>
    </w:p>
    <w:p>
      <w:r>
        <w:t xml:space="preserve">Jyrkänteeltä putosi tuhansia tonneja liitua kahdeksan metrin matkalta, ja RNLI:n upseeri Alan Novis kuvaili sitä suurimmaksi, jonka hän oli nähnyt elämänsä aikana. Ihmisiä on kehotettu pysymään vähintään 100 metrin päässä reunasta ja välttämään myös kallion pohjaa. Novis sanoi, että putosi "valtava määrä". Hän kehotti ihmisiä pitämään myös koirat kytkettyinä: "Vaisto käynnistyy heti, kun ne näkevät jäniksen tai lokin, ja usein omistajatkin ovat silloin hyvin lähellä jyrkänteen reunaa, mikä saattaa ihmiset todelliseen vaaraan." Sussexin yliopiston geologin, tohtori John Barlow'n mukaan jyrkänteiden putoamiset johtuvat merestä kallion pohjaan kohdistuvasta aaltoenergiasta, joka heikentää kalliota. "On hyvin jännittävää nähdä tämä. Haluamme tarkastella suuruusluokan kallionromahdustapahtumien esiintymistiheyttä, jotta ymmärtäisimme, kuinka nopeasti eroosio etenee", hän sanoi. Novis lisäsi: "Tämä on luonnollinen prosessi, joten nämä kalliot eroosioivat ympäri vuoden."</w:t>
      </w:r>
    </w:p>
    <w:p>
      <w:r>
        <w:rPr>
          <w:b/>
        </w:rPr>
        <w:t xml:space="preserve">Yhteenveto</w:t>
      </w:r>
    </w:p>
    <w:p>
      <w:r>
        <w:t xml:space="preserve">Retkeilijöitä on varoitettu pysymään poissa Itä-Sussexin rannikon jyrkänteen reunoilta sen jälkeen, kun osa jyrkänteestä romahti Cuckmere Havenin ja Birling Gapin välillä.</w:t>
      </w:r>
    </w:p>
    <w:p>
      <w:r>
        <w:rPr>
          <w:b/>
          <w:u w:val="single"/>
        </w:rPr>
        <w:t xml:space="preserve">Asiakirjan numero 54056</w:t>
      </w:r>
    </w:p>
    <w:p>
      <w:r>
        <w:t xml:space="preserve">Belgialaisesta kilpakyyhkystä Bolt maksettiin maailmanennätyshinta.</w:t>
      </w:r>
    </w:p>
    <w:p>
      <w:r>
        <w:t xml:space="preserve">On odotettavissa, että uusi omistaja käyttää Boltia uusien lintujen kasvattamiseen. Huutokaupassa myydyistä kymmenestä kalleimmasta kyyhkystä yhdeksän ostajat olivat Kiinasta tai Taiwanista. Boltin kasvatti kuuluisa belgialainen kyyhkysharrastaja Leo Heremans, joka myi koko kokoelmansa samassa huutokaupassa. "Picasson tekemä maalaus on arvokkaampi kuin tuntemattoman taiteilijan tekemä. Sama pätee tähän kyyhkyyn", kyyhkyjen huutokauppasivusto Pipan edustaja Nikolaas Gyselbrecht sanoi Reutersille. Kyyhky on nimetty olympiakultaa voittaneen jamaikalaisen sprintterin Usain Boltin mukaan. Heremansin koko 530 linnun kokoelma myytiin huutokaupassa 4,3 miljoonalla eurolla. Vuonna 2011 tehtiin Britannian ennätys kilpakyyhkyn hinnassa, kun yksi kyyhkylä myytiin 16 000 punnalla, niin ikään kiinalaiselle ostajalle.</w:t>
      </w:r>
    </w:p>
    <w:p>
      <w:r>
        <w:rPr>
          <w:b/>
        </w:rPr>
        <w:t xml:space="preserve">Yhteenveto</w:t>
      </w:r>
    </w:p>
    <w:p>
      <w:r>
        <w:t xml:space="preserve">Belgialainen Bolt-niminen kilpakyyhky on myyty kiinalaiselle liikemiehelle maailmanennätyshintaan, joka on 310 000 euroa (260 000 puntaa: 400 000 dollaria).</w:t>
      </w:r>
    </w:p>
    <w:p>
      <w:r>
        <w:rPr>
          <w:b/>
          <w:u w:val="single"/>
        </w:rPr>
        <w:t xml:space="preserve">Asiakirjan numero 54057</w:t>
      </w:r>
    </w:p>
    <w:p>
      <w:r>
        <w:t xml:space="preserve">O'Dowd kritisoi Goven GCSE-tutkintoa koskevaa siirtoa</w:t>
      </w:r>
    </w:p>
    <w:p>
      <w:r>
        <w:t xml:space="preserve">Maanantaina Gove sanoi, että Englannissa GCSE-tutkinto korvataan englantilaisella ylioppilastutkintotodistuksella (English Baccalaureate Certificate). O'Dowd sanoi olevansa pettynyt siihen, ettei "hajautettuja hallintoja" ollut kuultu etukäteen. Hän sanoi julkaisevansa omat ehdotuksensa lähitulevaisuudessa. "Michael Gove ei ole osoittanut, etteivät GCSE-tutkinnot olisi olleet tiukkoja", hän sanoi. "Michael Goven tämänpäiväiset kommentit ja hänen virkaanastumisestaan lähtien harjoittamansa politiikka ovat saattaneet kohtalokkaasti vahingoittaa GCSE-brändiä. "En halua, että nuoret tuntevat, että he suorittavat heikomman kokeen." O'Dowd sanoi, että hän aikoo järjestää asiasta kuulemisia, ja lisäsi, että "hätiköity päätös" ei auttaisi ketään. "Mihin tahansa koejärjestelmään päädymmekin, oli sen nimi mikä tahansa, se on vankka ja tiukka", hän lisäsi. Opetusministeri Michael Gove esitteli Englannin koejärjestelmän uudistuksen, joka merkitsee yhtä ainoaa päättökoetta ja yhtä tutkintolautakuntaa keskeisille oppiaineille. Tänä vuonna lukion aloittavat oppilaat osallistuvat ensimmäisiin uusiin kokeisiin - englannin, matematiikan ja luonnontieteiden kokeisiin - vuonna 2017. Gove kertoi parlamentin jäsenille, että GCSE-tutkinnot oli suunniteltu "eri aikakautta ja eri maailmaa varten". Koulutusministeri sanoi, että muutokset nykyaikaistavat koejärjestelmää, "jotta meillä olisi todella tiukat kokeet, jotka ovat kilpailukykyisiä maailman parhaiden kanssa ja jotta jokaiselle lapselle tarjottaisiin tasavertaiset mahdollisuudet".</w:t>
      </w:r>
    </w:p>
    <w:p>
      <w:r>
        <w:rPr>
          <w:b/>
        </w:rPr>
        <w:t xml:space="preserve">Yhteenveto</w:t>
      </w:r>
    </w:p>
    <w:p>
      <w:r>
        <w:t xml:space="preserve">Pohjois-Irlannin opetusministeri John O'Dowd on sanonut, että opetusministeri Michael Gove on saattanut tehdä "kohtalokkaan virheen" GCSE-brändissä.</w:t>
      </w:r>
    </w:p>
    <w:p>
      <w:r>
        <w:rPr>
          <w:b/>
          <w:u w:val="single"/>
        </w:rPr>
        <w:t xml:space="preserve">Asiakirjan numero 54058</w:t>
      </w:r>
    </w:p>
    <w:p>
      <w:r>
        <w:t xml:space="preserve">Parlamentti julisti Duterten Filippiinien valituksi presidentiksi</w:t>
      </w:r>
    </w:p>
    <w:p>
      <w:r>
        <w:t xml:space="preserve">Duterte voitti presidentinvaalit tässä kuussa murskavoitolla, sillä hän sai noin kuusi miljoonaa ääntä enemmän kuin lähin kilpailijansa. Kovapuheinen Davaon pormestari voitti äänekkäällä rikollisuuden vastaisella ohjelmallaan ja lupasi kitkeä rikollisuuden kuukausissa. Duterte, 71, ei osallistunut maanantain seremoniaan ja sanoi, ettei ole "koskaan osallistunut mihinkään julistukseen koko elämäni aikana". Hän on vaalivoittonsa jälkeen pysytellyt etelässä sijaitsevassa Davaossa. Edustajainhuoneen ja senaatin yhteinen istunto julisti myös Maria Leonor "Leni" Robredon varapresidentiksi. Molemmat vannovat virkavalansa 30. kesäkuuta, ja he suorittavat yhden kuuden vuoden toimikauden ennen kuin perustuslaki edellyttää heidän eroamistaan. Duterte: "Rankaisijasta" presidentiksi Duterte lupaa tuoda kuolemanrangaistuksen takaisin Rodrigo Duterten kiistanalaiset lausunnot Filippiiniläiset nettikansalaiset reagoivat Duterten alkoholikieltoehdotukseen Miksi filippiiniläiset äänestivät Dutertea? Rangaistajasta presidentiksi</w:t>
      </w:r>
    </w:p>
    <w:p>
      <w:r>
        <w:rPr>
          <w:b/>
        </w:rPr>
        <w:t xml:space="preserve">Yhteenveto</w:t>
      </w:r>
    </w:p>
    <w:p>
      <w:r>
        <w:t xml:space="preserve">Filippiinien parlamentti on virallisesti julistanut Rodrigo "Digong" Duterten valituksi presidentiksi.</w:t>
      </w:r>
    </w:p>
    <w:p>
      <w:r>
        <w:rPr>
          <w:b/>
          <w:u w:val="single"/>
        </w:rPr>
        <w:t xml:space="preserve">Asiakirjan numero 54059</w:t>
      </w:r>
    </w:p>
    <w:p>
      <w:r>
        <w:t xml:space="preserve">Birkenheadin festivaali juhlistaa Hedd Wyn Black Chairin satavuotisjuhlaa</w:t>
      </w:r>
    </w:p>
    <w:p>
      <w:r>
        <w:t xml:space="preserve">Seremonia järjestettiin muutama viikko sen jälkeen, kun hän oli kaatunut Passchendaelen taistelussa 31. heinäkuuta 1917. Kun hänen kuolemastaan ilmoitettiin, tuolin päälle vedettiin musta lakana. Gwyl Hedd Wyn -festivaalin avajaisissa lauantaina tohtori Arthur Thomas sanoi, että tuntui siltä kuin "historia palaisi kotiin". Hedd Wyn, Ellis Humphrey Evansin bardinimi, syntyi 13. tammikuuta 1887 Gwyneddissä. Musta tuoli - Y Gadair Ddu - vietiin junalla Trawsfynyddiin, ja nyt se sijaitsee maatilalla, jossa hän asui, vastikään kunnostetussa museossa ja vierailijakeskuksessa, jossa muistetaan sekä runoilijaa että hänen yhteisönsä uhrautumista suuren sodan aikana. Merseyside Welsh Heritage Society -järjestön järjestämä festivaali, joka pidetään Wirral Hospitals' Schoolissa, sisältää luentoja, seremonioita ja musiikkiesityksiä. Runoilijan muistomerkki paljastettiin lauantaina Birkenhead Parkissa, jossa vuoden 1917 Eisteddfod järjestettiin.</w:t>
      </w:r>
    </w:p>
    <w:p>
      <w:r>
        <w:rPr>
          <w:b/>
        </w:rPr>
        <w:t xml:space="preserve">Yhteenveto</w:t>
      </w:r>
    </w:p>
    <w:p>
      <w:r>
        <w:t xml:space="preserve">Noin 150 ihmistä osallistui Birkenheadissa tapahtumaan, jolla juhlistettiin ensimmäisen maailmansodan aikaisen runoilijan Hedd Wynnin satavuotisjuhlaa, kun hänelle myönnettiin bardin tuoli National Eisteddfodissa.</w:t>
      </w:r>
    </w:p>
    <w:p>
      <w:r>
        <w:rPr>
          <w:b/>
          <w:u w:val="single"/>
        </w:rPr>
        <w:t xml:space="preserve">Asiakirjan numero 54060</w:t>
      </w:r>
    </w:p>
    <w:p>
      <w:r>
        <w:t xml:space="preserve">Dow sulkeutuu ennätyskorkealle kuudenneksi päiväksi</w:t>
      </w:r>
    </w:p>
    <w:p>
      <w:r>
        <w:t xml:space="preserve">Dow Jones nousi 25,9 pistettä 18 559 pisteeseen ja saavutti ennätyksen kuudetta päivää peräkkäin. Laajempi S&amp;P 500 laski 3,1 pistettä 2 163,7 pisteeseen, kun taas teknologiapainotteinen Nasdaq laski 19 pistettä 5 036 pisteeseen. Sijoittajat ovat keskittyneet yritysten tuloksiin, jotka ovat osoittautuneet vaihteleviksi. "Toisen neljänneksen tuloskausi on vasta alussa, mutta yleinen sävy on suurimmaksi osaksi melko rakentava", sanoi Michael James Wedbush Securitiesista. Videoiden suoratoistopalvelu Netflixin osakkeet laskivat 13 prosenttia sen jälkeen, kun se ilmoitti tilaajamäärän kasvun hidastumisesta. Philip Morris liukui 3 %, kun Marlboro-savukkeiden valmistaja kertoi toimitusmäärien laskeneen. Goldman Sachs menetti 1,2 % sen jälkeen, kun pankki ilmoitti voittojensa nousseen 1,82 miljardiin dollariin (1,4 miljardia puntaa) edellisvuoden 1,05 miljardista dollarista, mutta tulot laskivat 12,5 %. Microsoftin osakkeet laskivat 1,6 %, mutta nousivat 3,5 % jälkikaupankäynnissä odotettua paremman tuloksen jälkeen, jota auttoi pilvipalveluyksikön kasvu. Kodinhoitoalan tuotemerkki Johnson &amp; Johnson nousi 1,7 % nostettuaan vuotuista tulosennustettaan. Yhtiö raportoi 18,5 miljardin dollarin myynnistä toisella neljänneksellä.</w:t>
      </w:r>
    </w:p>
    <w:p>
      <w:r>
        <w:rPr>
          <w:b/>
        </w:rPr>
        <w:t xml:space="preserve">Yhteenveto</w:t>
      </w:r>
    </w:p>
    <w:p>
      <w:r>
        <w:t xml:space="preserve">(Sulje): Wall Streetin markkinat olivat tiistaina vaihtelevia, kun Dow saavutti jälleen uuden huippulukeman, mutta heikot tulokset painoivat Nasdaqia.</w:t>
      </w:r>
    </w:p>
    <w:p>
      <w:r>
        <w:rPr>
          <w:b/>
          <w:u w:val="single"/>
        </w:rPr>
        <w:t xml:space="preserve">Asiakirjan numero 54061</w:t>
      </w:r>
    </w:p>
    <w:p>
      <w:r>
        <w:t xml:space="preserve">Shakespeare-varkaudesta syytetty mies "omisti" 1627 latinankielisen kirjan</w:t>
      </w:r>
    </w:p>
    <w:p>
      <w:r>
        <w:t xml:space="preserve">Raymond Scott, 53, Wingatesta, Durhamin kreivikunnasta, on syytteessä Bardin teoksen varastamisesta vuodelta 1623. Torstai-iltana hän kuitenkin luovutti Peterleen poliisille vuoden 1627 sanakirjan väittäen ostaneensa sen Kuubasta. Hän sanoi, ettei tiennyt, oliko kirja varastettu, Newcastle Crown Court kuuli perjantaina. Scottia syytetään Shakespeare-kirjan varastamisesta Durhamin yliopiston lasikaapista vuonna 1998. Kuulemisessa kerrottiin, että hän myönsi nyt, että kirja oli varastettu, mutta että hän ei ollut vienyt sitä. Valamiehistö kuuli myös, kuinka hän säilytti 1600-luvun kirjaa kotonaan vuosikymmenen ajan ennen kuin vei sen Washington DC:ssä sijaitsevaan kuuluisaan Folgerin kirjastoon, jonka henkilökunta soitti poliisille. Hän toivoi myyvänsä sen huutokaupassa ja jakavansa rahat Kuubassa asuvien ystäviensä kanssa, oikeus on kuullut. Scott kiistää Shakespearen kirjan varastamisen ja varastetun tavaran käsittelyn. Valamiehistölle näytettiin latinankielinen sanakirja, jonka Scott antoi poliisille torstai-iltana. Oikeudenkäynti jatkuu.</w:t>
      </w:r>
    </w:p>
    <w:p>
      <w:r>
        <w:rPr>
          <w:b/>
        </w:rPr>
        <w:t xml:space="preserve">Yhteenveto</w:t>
      </w:r>
    </w:p>
    <w:p>
      <w:r>
        <w:t xml:space="preserve">Oikeudenkäynti miestä syytetään varastamisesta £ 1m Shakespeare folio on ottanut käänteen, kun hän luovutti antiikki latinan sanakirja poliisille.</w:t>
      </w:r>
    </w:p>
    <w:p>
      <w:r>
        <w:rPr>
          <w:b/>
          <w:u w:val="single"/>
        </w:rPr>
        <w:t xml:space="preserve">Asiakirjan numero 54062</w:t>
      </w:r>
    </w:p>
    <w:p>
      <w:r>
        <w:t xml:space="preserve">Sylvester Stallone isännöi fanitilaisuutta Lontoossa</w:t>
      </w:r>
    </w:p>
    <w:p>
      <w:r>
        <w:t xml:space="preserve">Ilta Sylvester Stallonen kanssa -tapahtumassa 67-vuotias näyttelijä kertoo elämästään ja urastaan Westminsterin Central Hallissa 11. tammikuuta. "Minulla on suuri sekoitus ihania tarinoita ja värikkäitä anekdootteja", tähti kertoi Evening Standardille. Fanit voivat myös esittää kysymyksiä Rocky- ja Rambo-tähdelle. Stallone sanoi, että ihmiset, joita hän tapaa, odottavat yleensä hänen olevan puhumaton, kuten jotkut hänen aiemmin esittämänsä hahmot. "Kun ihmiset tapaavat minut, he ovat usein yllättyneitä - puhun paljon", hän sanoi. "Minua pidetään yksinäisenä hahmona, mutta mikään ei voisi olla kauempana totuudesta. "Pidän itseäni jonkinlaisena tarinankertojana. Minulla on melko rohkea huumorintaju." Stallone on tammikuussa Yhdistyneessä kuningaskunnassa mainostamassa seuraavaa elokuvaansa Grudge Match, jossa hän näyttelee Robert De Niron kanssa. Hän seuraa Oscar-voittaja Al Pacinon jalanjälkiä, joka järjesti vastaavanlaisen Night With... -tapahtuman Lontoon Palladiumissa kesäkuussa.</w:t>
      </w:r>
    </w:p>
    <w:p>
      <w:r>
        <w:rPr>
          <w:b/>
        </w:rPr>
        <w:t xml:space="preserve">Yhteenveto</w:t>
      </w:r>
    </w:p>
    <w:p>
      <w:r>
        <w:t xml:space="preserve">Hollywoodin toimintatähti Sylvester Stallone tarjoaa faneilleen mahdollisuuden päästä lähelle häntä ensi kuussa Lontoossa järjestettävässä ainutkertaisessa show'ssa.</w:t>
      </w:r>
    </w:p>
    <w:p>
      <w:r>
        <w:rPr>
          <w:b/>
          <w:u w:val="single"/>
        </w:rPr>
        <w:t xml:space="preserve">Asiakirjan numero 54063</w:t>
      </w:r>
    </w:p>
    <w:p>
      <w:r>
        <w:t xml:space="preserve">Tulipalon vaurioittama taidekoulu sai 450 000 punnan lahjoituksen.</w:t>
      </w:r>
    </w:p>
    <w:p>
      <w:r>
        <w:t xml:space="preserve">Wolfson-säätiön myöntämän tuen ansiosta on nyt kerätty 18,5 miljoonaa puntaa 32 miljoonan punnan Mackintosh Campus Appeal -hankkeeseen. Mackintosh-rakennus vaurioitui pahoin tulipalossa 23. toukokuuta 2014. Vetoomus on osa 80 miljoonan punnan suunnitelmaa Mackintosh-rakennuksen kunnostamiseksi ja parantamiseksi sekä entisen Stow Collegen ostamiseksi ja muuntamiseksi. Työt Stow-rakennuksessa ovat nyt käynnissä, ja urakoitsijat poistavat parhaillaan Mackintosh-rakennuksen kirjaston kivipilareita. GSA:n mukaan viimeisin lahjoitus oli suurin avustus Skotlannissa viimeisten viiden vuoden aikana muuhun kuin tiedehankkeeseen. GSA:n johtaja, professori Tom Inns sanoi: "Olemme erittäin kiitollisia Wolfson-säätiölle tästä anteliaasta lahjoituksesta." Wolfson-säätiön toimitusjohtaja Paul Ramsbottom sanoi, että säätiö on iloinen voidessaan auttaa "elvyttämään erinomaisen rakennuksen". Hän sanoi: "Tämä on hieno lahjoitus: "Meihin teki vaikutuksen paitsi rohkeus, kunnianhimo ja tarmokkuus, joilla koulu on reagoinut toukokuun 2014 traumaattisiin tapahtumiin, myös herkkyys, jolla tämä kunnostus on suunniteltu - ei irrallisena vaan osana laajempaa strategista visiota koulun tulevaisuudesta." Mackintosh-rakennuksen tulipalon jälkeen Skotlannin palo- ja pelastuspalvelun tutkimuksissa todettiin, että sen syynä olivat paisuvaa vaahtoa sisältäneestä kanisterista peräisin olevat syttyvät kaasut. Raportin mukaan kaasut syttyivät, kun ne joutuivat kosketuksiin projektorin kuuman pinnan kanssa.</w:t>
      </w:r>
    </w:p>
    <w:p>
      <w:r>
        <w:rPr>
          <w:b/>
        </w:rPr>
        <w:t xml:space="preserve">Yhteenveto</w:t>
      </w:r>
    </w:p>
    <w:p>
      <w:r>
        <w:t xml:space="preserve">Hyväntekeväisyysjärjestö on lahjoittanut 450 000 puntaa auttaakseen Glasgow School of Artia (GSA) korjaamaan tulipalossa vaurioituneen Mackintosh-rakennuksen ja laajentamaan Garnethillin kampusta.</w:t>
      </w:r>
    </w:p>
    <w:p>
      <w:r>
        <w:rPr>
          <w:b/>
          <w:u w:val="single"/>
        </w:rPr>
        <w:t xml:space="preserve">Asiakirjan numero 54064</w:t>
      </w:r>
    </w:p>
    <w:p>
      <w:r>
        <w:t xml:space="preserve">Southamptonin satama saa meriruoppausluvan</w:t>
      </w:r>
    </w:p>
    <w:p>
      <w:r>
        <w:t xml:space="preserve">Associated British Ports on saanut merenkulkuluvan Marchwood Mooringsin väylän leventämiseen 30 metrillä (98 jalkaa). Päätös tarkoittaa, että suurempien konttialusten on helpompi kääntyä. Maailman suurimman konttialuksen on määrä telakoitua sataman DP World -laituriin myöhemmin tässä kuussa. Sataman kahta laituripaikkaa kehitetään parhaillaan uudelleen, jotta siellä voidaan käsitellä suurempien konttialusten uutta laivastoa. Sataman johtaja Doug Morrison sanoi: "Tämä on jälleen yksi askel, jolla varmistetaan, että merenkulun pääsy kaikille konttilaitureille vastaa asiakkaidemme tulevia tarpeita ja säilyttää sataman aseman maailmankaupan eturintamassa". "Kanavan laajentaminen Marchwoodissa varmistaa myös, että sataman merenkulun turvallisuusstandardit pysyvät korkeimpina", hän jatkaa.</w:t>
      </w:r>
    </w:p>
    <w:p>
      <w:r>
        <w:rPr>
          <w:b/>
        </w:rPr>
        <w:t xml:space="preserve">Yhteenveto</w:t>
      </w:r>
    </w:p>
    <w:p>
      <w:r>
        <w:t xml:space="preserve">Suuremmat konttialukset voivat liikennöidä Southamptonin satamassa sen jälkeen, kun 450 000 kuutiometrin ruoppaukselle on saatu lupa.</w:t>
      </w:r>
    </w:p>
    <w:p>
      <w:r>
        <w:rPr>
          <w:b/>
          <w:u w:val="single"/>
        </w:rPr>
        <w:t xml:space="preserve">Asiakirjan numero 54065</w:t>
      </w:r>
    </w:p>
    <w:p>
      <w:r>
        <w:t xml:space="preserve">3 miljoonaa puntaa robottikirurgiaan Morristonin sairaalassa, Swansea</w:t>
      </w:r>
    </w:p>
    <w:p>
      <w:r>
        <w:t xml:space="preserve">Robotit auttavat lopulta tekemään vähemmän invasiivisia leikkauksia esimerkiksi korva-, nenä- ja kurkkutautien sekä urologian aloilla. Apulaisterveysministeri Vaughan Gething sanoi, että "edistykselliset tilat" houkuttelevat Walesiin asiantuntijoita ja tarjoavat potilaille uusinta hoitoa. Myös Cardiffin Walesin yliopistollisessa sairaalassa sijaitsevalle eturauhaskirurgiarobotille myönnetään lisärahoitusta. Rahalla parannetaan mahdollisuuksia kouluttaa lääkäreitä Etelä-Walesin sairaaloissa robottikirurgian alalla. Abertawe Bro Morgannwg University Health Boardin puheenjohtaja, professori Andrew Davies sanoi: "Tämä on loistava uutinen potilaiden kannalta, sillä sen ansiosta lääkärit ja sairaanhoitajat voivat parantaa ja laajentaa taitojaan ja leikkaustekniikoitaan." Tämä on hyvä uutinen potilaiden kannalta.</w:t>
      </w:r>
    </w:p>
    <w:p>
      <w:r>
        <w:rPr>
          <w:b/>
        </w:rPr>
        <w:t xml:space="preserve">Yhteenveto</w:t>
      </w:r>
    </w:p>
    <w:p>
      <w:r>
        <w:t xml:space="preserve">Swanseassa sijaitsevaan Morristonin sairaalaan asennetaan 3 miljoonan punnan investoinnilla huippuluokan robottikoulutuslaitteet.</w:t>
      </w:r>
    </w:p>
    <w:p>
      <w:r>
        <w:rPr>
          <w:b/>
          <w:u w:val="single"/>
        </w:rPr>
        <w:t xml:space="preserve">Asiakirjan numero 54066</w:t>
      </w:r>
    </w:p>
    <w:p>
      <w:r>
        <w:t xml:space="preserve">Mahindalla ei ole muuta vaihtoehtoa kuin sota</w:t>
      </w:r>
    </w:p>
    <w:p>
      <w:r>
        <w:t xml:space="preserve">Ministeri Tissa Vitharana, joka on myös poliittisen ratkaisun löytämiseksi perustetun monipuolue-elimen puheenjohtaja, kertoi BBC Sandeshayalle, että tamilitiikerit pakottivat presidentti Rajapaksan ryhtymään sotilaallisiin toimiin. Presidentti Rajapaksa "yritti rehellisesti parhaansa" neuvotellakseen LTTE:n kanssa, mutta kapinalliset aloittivat "provokatiivisia hyökkäyksiä", professori Vitharana sanoi. Hallituskoalition poliittisten puolueiden enemmistö tukee vallan hajauttamista kansallisen kysymyksen ratkaisemiseksi, ministeri lisäsi. Ministeri Vitharana on Yhdistyneessä kuningaskunnassa Weerawansan ryhmän parlamentaarikkojen kanssa, jotka edustavat kaikkien puolueiden edustajakomiteaa (APRC). Kaikki suuret oppositiopuolueet, mukaan lukien Yhdistynyt kansallinen puolue (UNP) ja Tamil National Alliance (TNA), boikotoivat APRC:tä. Hallitseva Sri Lankan vapauspuolue (SLFP) hyväksyi hiljattain APRC:n ehdotuksen perustuslain 13 muutoksen täysimääräisestä täytäntöönpanosta ensimmäisenä askeleena kohti poliittista ratkaisua. Kommentoidessaan Janatha Vimukthi Peramunan (JVP) äskettäistä jakautumista ministeri Vitharana sanoi, että Weerawansan ryhmän liittyminen hallitukseen vahvistaisi hallituskoalitiota parlamentissa. Se on kuitenkin myös esteenä vallan hajauttamiseen perustuvan poliittisen ratkaisun löytämiselle.</w:t>
      </w:r>
    </w:p>
    <w:p>
      <w:r>
        <w:rPr>
          <w:b/>
        </w:rPr>
        <w:t xml:space="preserve">Yhteenveto</w:t>
      </w:r>
    </w:p>
    <w:p>
      <w:r>
        <w:t xml:space="preserve">Presidentti Mahinda Rajapaksalla ei ole muuta vaihtoehtoa kuin taistella LTTE:tä vastaan, sanoi Lanka Sama Samaja -puolueen (LSSP) johtaja.</w:t>
      </w:r>
    </w:p>
    <w:p>
      <w:r>
        <w:rPr>
          <w:b/>
          <w:u w:val="single"/>
        </w:rPr>
        <w:t xml:space="preserve">Asiakirjan numero 54067</w:t>
      </w:r>
    </w:p>
    <w:p>
      <w:r>
        <w:t xml:space="preserve">Brexit: Kova raja NI:ssä "mahdoton" yritysten kannalta</w:t>
      </w:r>
    </w:p>
    <w:p>
      <w:r>
        <w:t xml:space="preserve">Lynas Foodsin toimitusjohtaja Andrew Lynas puhui BBC:n Inside Business -ohjelmassa. Hän sanoi, että tullivalvonnan käyttöönotto ei toimisi. Viime viikolla ilmoitettiin, että EU ja Yhdistynyt kuningaskunta eivät ole päässeet sopimukseen Irlannin rajasta huolimatta "ratkaisevasta" edistymisestä muissa Brexit-kysymyksissä. EU:n neuvottelija Michel Barnier sanoi, että osapuolet olivat sopineet siirtymäkaudesta. Irlannin rajaa koskeva niin sanottu backstop-vaihtoehto on edelleen kiistakysymys. Tämä vaihtoehto tarkoittaisi, että Pohjois-Irlanti pysyisi periaatteessa yhtenäismarkkinoilla ja tulliliitossa, jos muuta rajaratkaisua ei löydy. Lynas sanoi toivovansa, että raja olisi pehmeä. Hän sanoi: Lynas sanoi: "Uskon ja toivon, että puhuessani muiden liike-elämän edustajien ja johtajien kanssa he ymmärtävät, että Pohjois-Irlannissa on tulossa jokin pehmeä versio brexitistä. "Irlannissa on oltava avoin raja. On mahdotonta kuvitella, että meillä olisi jotain muuta. "Meillä olisi viisi 40 jalan (12,2 m) kuorma-autoa, jotka kulkisivat joka ikinen yö Galwayhin ja Dubliniin. "Kaikenlainen paperityö, järjestelmä ja liikenne on käsittämätöntä. Se ei toimi." Voit kuunnella BBC Inside Business -ohjelman sunnuntaina klo 13.30 BST.</w:t>
      </w:r>
    </w:p>
    <w:p>
      <w:r>
        <w:rPr>
          <w:b/>
        </w:rPr>
        <w:t xml:space="preserve">Yhteenveto</w:t>
      </w:r>
    </w:p>
    <w:p>
      <w:r>
        <w:t xml:space="preserve">Yhden Pohjois-Irlannin johtavan elintarvikealan yrityksen johtaja on todennut, että on "mahdoton ajatus", että Brexitin seurauksena voisi syntyä kova raja.</w:t>
      </w:r>
    </w:p>
    <w:p>
      <w:r>
        <w:rPr>
          <w:b/>
          <w:u w:val="single"/>
        </w:rPr>
        <w:t xml:space="preserve">Asiakirjan numero 54068</w:t>
      </w:r>
    </w:p>
    <w:p>
      <w:r>
        <w:t xml:space="preserve">Bafta TV Awards: Ehdokkaat paljastettiin "pakko nähdä" -ehdokkaat</w:t>
      </w:r>
    </w:p>
    <w:p>
      <w:r>
        <w:t xml:space="preserve">Laulaja omisti tunteikkaan One Last Time -kappaleensa niille, jotka menettivät henkensä hänen konsertissaan Manchester Arenalla viime vuonna. Se on nyt päässyt ehdolle vuoden 2017 pakolliseksi hetkeksi. Ehdolla ovat myös Stormzyn yllätysesiintyminen Love Islandilla, Jodie Whittakerin paljastuminen 13. tohtoriksi ja kohtaus Blue Planet II:sta. Kyseessä on seremonian ainoa kategoria, josta yleisö äänestää. Alla olevassa ehdokaslistassa on Line of Duty- ja Game of Thrones -spoilereita. Must-see-hetki-ehdokkaat Britannian televisioakatemian tv-palkinnot järjestetään 13. toukokuuta. Loput tämän vuoden ehdokkaista julkistetaan keskiviikkona. Seuraa meitä Facebookissa, Twitterissä @BBCNewsEnts tai Instagramissa bbcnewsents. Jos sinulla on juttuehdotus, lähetä sähköpostia osoitteeseen entertainment.news@bbc.co.uk.</w:t>
      </w:r>
    </w:p>
    <w:p>
      <w:r>
        <w:rPr>
          <w:b/>
        </w:rPr>
        <w:t xml:space="preserve">Yhteenveto</w:t>
      </w:r>
    </w:p>
    <w:p>
      <w:r>
        <w:t xml:space="preserve">Ariana Granden One Love Manchester -esitys on ehdolla TV Baftas -gaalan pääpalkinnon saajaksi.</w:t>
      </w:r>
    </w:p>
    <w:p>
      <w:r>
        <w:rPr>
          <w:b/>
          <w:u w:val="single"/>
        </w:rPr>
        <w:t xml:space="preserve">Asiakirjan numero 54069</w:t>
      </w:r>
    </w:p>
    <w:p>
      <w:r>
        <w:t xml:space="preserve">Jännitys UNP:n puoluekokouksesta</w:t>
      </w:r>
    </w:p>
    <w:p>
      <w:r>
        <w:t xml:space="preserve">UNP:n pääsihteeri Tissa Attanayaka sanoi tiedotusvälineille puhuessaan, että he saivat tietää hallituksen yrittävän agenttiensa välityksellä saada tuomioistuimilta määräyksen. "Olimme valmistautuneet tähän ja pystyimme estämään tällaisen liikkeen. Pidimme asianajajamme valppaina", Attanayaka sanoi. Colombon piirituomioistuin kieltäytyi perjantaina antamasta kieltävää määräystä, jolla estetään UNP:tä pitämästä vuosikokousta 12. joulukuuta. "Tuomioistuimen päätös on avannut puolueelle tien perustuslain muutosten tekemiseen ja päätti, että kokous on laillinen", Attanayaka lisäsi. Kysyttäessä, mitä todisteita UNP:llä on hallituksen syyttämiseksi, pääsihteeri Attanayaka sanoi, että puolueen johtaja, keskuskomitea ja parlamenttiryhmä ovat kaikki yksimielisesti hyväksyneet päätöksen puolueen perustuslakiuudistuksista. Siksi kenelläkään puolueessa ei ole eriäviä näkemyksiä, hän sanoi. UNP:n johtaja Ranil Wickremasinghe sanoi, että vain valtuutetut jäsenet voivat osallistua UNP:n puoluekokoukseen. Puolueen puheenjohtaja Gamini Jayawickrema Perera sanoi, että kokoukseen tehdään tiukkoja tarkastuksia, eikä ketään päästetä sisään ilman kutsua.</w:t>
      </w:r>
    </w:p>
    <w:p>
      <w:r>
        <w:rPr>
          <w:b/>
        </w:rPr>
        <w:t xml:space="preserve">Yhteenveto</w:t>
      </w:r>
    </w:p>
    <w:p>
      <w:r>
        <w:t xml:space="preserve">United National Party (UNP) sanoo, että se onnistui torjumaan hallituksen suunnitelman estää sunnuntaiksi suunniteltu puolueen ylimääräinen puoluekokous.</w:t>
      </w:r>
    </w:p>
    <w:p>
      <w:r>
        <w:rPr>
          <w:b/>
          <w:u w:val="single"/>
        </w:rPr>
        <w:t xml:space="preserve">Asiakirjan numero 54070</w:t>
      </w:r>
    </w:p>
    <w:p>
      <w:r>
        <w:t xml:space="preserve">World of Warcraft Cataclysm vie PC-myynnin kruunun</w:t>
      </w:r>
    </w:p>
    <w:p>
      <w:r>
        <w:t xml:space="preserve">Pelinkehittäjä kertoi, että 7. joulukuuta tapahtuneen julkaisun myynnin ansiosta Cataclysm oli kaikkien aikojen nopeimmin myynyt PC-peli. Aikaisemmin tätä titteliä piti hallussaan Wrath of the Lich King, WoWin vuonna 2008 julkaistu laajennus. Markkina-analyytikot GFK Chart Trackin mukaan aiempi laajennus pitää edelleen hallussaan titteliä myymälämyynnissä. Konsolikuningas Chris Poole, GFK Chart Trackin vanhempi analyytikko, sanoi, että Cataclysm-pelin ja Wrath of the Lich Kingin myyntiä on vaikea verrata suoraan. Tämä johtuu siitä, että Cataclysm oli saatavilla sekä laatikko- että latausversiona julkaisupäivänä, mutta Lich King oli aluksi saatavilla vain kaupoissa. "On kuitenkin täysin mahdollista", Poole sanoi, "kuten Activision/Blizzard väittää, että Cataclysm voisi olla PC-pelin julkaisuennätys, jos otetaan huomioon digitaalisten latausten kautta tapahtuva myynti." Activision/Blizzard teki Cataclysm-pelin hankkimisen helpoksi lataamalla sen valmiiksi pelaajien tietokoneille ennen julkaisupäivää. Tämä tarkoitti sitä, että pelatakseen laajennetussa maailmassa pelaajien täytyi vain ostaa aktivointiavain. Tämä saattaa selittää, miksi Cataclysm ei ollut pelien myynnin kärjessä julkaisuviikollaan. Sen sijaan se sijoittui kolmanneksi Fifa 11:n ja Black Opsin jälkeen. Poole sanoi, että konsolipelien laatikkoversiot myyvät selvästi enemmän kuin PC-pelit. Hänen mukaansa esimerkiksi hiljattain julkaistun Call of Duty Black Opsin myynti ylitti Wrath of the Lich Kingin myynnin lähes kuusinkertaisesti sen debyyttipäivänä. Noin 12 miljoonaa ihmistä ympäri maailmaa pelaa World of Warcraftia, ja lähes puolet tästä määrästä on Aasian maissa, kuten Kiinassa ja Japanissa.</w:t>
      </w:r>
    </w:p>
    <w:p>
      <w:r>
        <w:rPr>
          <w:b/>
        </w:rPr>
        <w:t xml:space="preserve">Yhteenveto</w:t>
      </w:r>
    </w:p>
    <w:p>
      <w:r>
        <w:t xml:space="preserve">Verkkopeli World of Warcraftin (WoW) Cataclysm-laajennus myi ensimmäisenä myyntipäivänään yli 3,3 miljoonaa kappaletta, kertoo Activision/Blizzard.</w:t>
      </w:r>
    </w:p>
    <w:p>
      <w:r>
        <w:rPr>
          <w:b/>
          <w:u w:val="single"/>
        </w:rPr>
        <w:t xml:space="preserve">Asiakirjan numero 54071</w:t>
      </w:r>
    </w:p>
    <w:p>
      <w:r>
        <w:t xml:space="preserve">UNP: Älkää rankaisko äänestäjiä.</w:t>
      </w:r>
    </w:p>
    <w:p>
      <w:r>
        <w:t xml:space="preserve">Yhdistyneen kansallisen puolueen (UNP) tukema riippumaton ryhmä on voittanut CMC:n ja saanut 23 paikkaa. UNP:n varajohtaja Karu Jayasuriya sanoi, että äänestäjien ei pitäisi antaa rangaista "teknisten virheiden" vuoksi. Entisen ministerin Sirisena Coorayn johtama UNP:n ehdokaslista hylättiin ääntenlaskijan toimesta, koska listalla oli ehdokas, joka oli alle 18-vuotias. Hän sanoi, että puolue aikoo ehdottaa muutoksia nykyisiin paikallisvaaleja koskeviin lakeihin, koska oli epäselvyyttä siitä, voivatko valtuutetut korvata ne, jotka eivät osallistuneet vaaleihin. Vaalikomissaari Dayananada Dissanayake on ilmoittanut, että puolueet eivät voi muuttaa ehdokkaidensa nimiä vaalien jälkeen. Voittajaryhmän johtaja S Rajendran kertoi kuitenkin BBC Sandeshayalle, että 20 vaaleilla valituista valtuutetuista eroaa, jolloin Cooraysta voi tulla CMC:n seuraava johtaja. Analyytikot huomauttivat, että UNP:n ehdokkaiden nimittämistä vastaan saatetaan nostaa oikeudellisia kanteita. Jayasuriya sanoi, että puolue päättäisi, miten se vastaisi haasteisiin, "jos ja kun se on tarpeen". "Kansa on antanut tuomionsa. Demokratiaa kunnioittavien velvollisuus on kunnioittaa tätä päätöstä", hän sanoi toimittajille Colombossa.</w:t>
      </w:r>
    </w:p>
    <w:p>
      <w:r>
        <w:rPr>
          <w:b/>
        </w:rPr>
        <w:t xml:space="preserve">Yhteenveto</w:t>
      </w:r>
    </w:p>
    <w:p>
      <w:r>
        <w:t xml:space="preserve">Sri Lankan pääoppositio on kehottanut viranomaisia olemaan keskeyttämättä Colombon kaupunginvaltuuston (CMC) hallintaan siirtyvää puoluetta.</w:t>
      </w:r>
    </w:p>
    <w:p>
      <w:r>
        <w:rPr>
          <w:b/>
          <w:u w:val="single"/>
        </w:rPr>
        <w:t xml:space="preserve">Asiakirjan numero 54072</w:t>
      </w:r>
    </w:p>
    <w:p>
      <w:r>
        <w:t xml:space="preserve">Junayhtiö käynnistää kadonnut nalle -kampanjan</w:t>
      </w:r>
    </w:p>
    <w:p>
      <w:r>
        <w:t xml:space="preserve">First Great Western käyttää julisteita ja verkkosivuja, joilla on kuvia leluista, jotka on jätetty juniin Etelä-Englannissa. Kymmeniä leluja säilytetään asemien löytötavaratoimistoissa, kun taas suurin osa on holvissa Bristol Temple Meadsin aseman alla. Yritys sanoi toivovansa, että lelut saadaan palautettua ajoissa jouluksi. Kaikki lelut on löydetty First Great Western -yhtiön verkossa, joka kattaa Thames Valleyn, Hampshiren, Lontoon, Dorsetin, Sussexin, Wiltshiren, Somersetin, Avonin, Gloucestershiren, Herefordin, Worcestershiren, Devonin, Cornwallin ja Etelä-Walesin alueet. Junayhtiön verkkosivustolla ihmiset voivat lähettää nallensa etsintäkuulutuksen, vaikka he eivät muistaisi tarkalleen, missä nalle on kadonnut. Bristol Temple Meadsin asemapäällikkö Mike Holmes sanoi: "Ihmisten on annettava nimensä, nallen kuvaus ja sen tunnusmerkit, ja me teemme etsintäkuulutuksen ja katsomme, löydämmekö nallen."</w:t>
      </w:r>
    </w:p>
    <w:p>
      <w:r>
        <w:rPr>
          <w:b/>
        </w:rPr>
        <w:t xml:space="preserve">Yhteenveto</w:t>
      </w:r>
    </w:p>
    <w:p>
      <w:r>
        <w:t xml:space="preserve">Junayhtiö on käynnistänyt kampanjan, jonka tarkoituksena on auttaa lapsia löytämään kadonneet nallekarhunsa.</w:t>
      </w:r>
    </w:p>
    <w:p>
      <w:r>
        <w:rPr>
          <w:b/>
          <w:u w:val="single"/>
        </w:rPr>
        <w:t xml:space="preserve">Asiakirjan numero 54073</w:t>
      </w:r>
    </w:p>
    <w:p>
      <w:r>
        <w:t xml:space="preserve">Gloucester Cityn jalkapalloseura esittää stadionsuunnitelmia</w:t>
      </w:r>
    </w:p>
    <w:p>
      <w:r>
        <w:t xml:space="preserve">Conference North -joukkue on ollut ilman pysyvää kotia sen jälkeen, kun tulvavesi tuhosi sen kentän kesällä 2007. Siitä lähtien Tigers on jakanut kenttää muiden paikallisten joukkueiden kanssa. Gloucesterin kaupunginvaltuustolle on toimitettu suunnitelmat 4 000-paikkaisesta stadionista, johon sisältyy 1 000-paikkainen katsomo. Gloucester Cityn väliaikainen puheenjohtaja Mike Dunstan sanoi olevansa "innoissaan" uutisesta. "On fantastista ottaa tämä merkittävä askel kohti paluuta kaupunkiin, ja toivon, että fanit ovat yhtä innoissaan suunnitelmien laajuudesta ja kunnianhimosta kuin mekin", hän sanoi. "Tämä stadion tarjoaa seuralle ja todellakin kaupungille upean urheilutilan." Seuran suunnittelukonsultti Paul Duncliffe sanoi: "Nykyisessä suunnitteluhakemuksessa on käsitelty perustavanlaatuisia tulvaongelmia, jotka ovat jatkuneet useita vuosia, ja olemme tyytyväisiä voidessamme ilmoittaa, että ympäristövirasto ei vastusta uutta stadionia." Kaupunginvaltuuston suunnittelijoiden on määrä päättää, myönnetäänkö stadionille yleinen rakennuslupa myöhemmin tänä kesänä. Aiempia suunnitelmia, jotka sisälsivät laajempia ehdotuksia ympäröivän alueen tulvantorjunnasta, jouduttiin pienentämään. Seura on toiminut Cheltenhamissa vuodesta 2010 lähtien, kun se on aiemmin ollut Forest Greenin ja Cirencesterin kanssa.</w:t>
      </w:r>
    </w:p>
    <w:p>
      <w:r>
        <w:rPr>
          <w:b/>
        </w:rPr>
        <w:t xml:space="preserve">Yhteenveto</w:t>
      </w:r>
    </w:p>
    <w:p>
      <w:r>
        <w:t xml:space="preserve">Gloucester Cityn jalkapalloseura on jättänyt yksityiskohtaisen suunnitteluhakemuksen uuden stadionin rakentamiseksi alkuperäiselle paikalleen Meadow Parkiin.</w:t>
      </w:r>
    </w:p>
    <w:p>
      <w:r>
        <w:rPr>
          <w:b/>
          <w:u w:val="single"/>
        </w:rPr>
        <w:t xml:space="preserve">Asiakirjan numero 54074</w:t>
      </w:r>
    </w:p>
    <w:p>
      <w:r>
        <w:t xml:space="preserve">Konstaapeli sanoo, että nopeusrajoituksen alentaminen "ei toimi".</w:t>
      </w:r>
    </w:p>
    <w:p>
      <w:r>
        <w:t xml:space="preserve">Lakisääteinen nopeusrajoitus laskettiin St Clementissä 40mph:stä 30mph:iin vuoden 2010 lopussa, mutta seurakunnassa on silti tapahtunut onnettomuuksia. Konstaapeli Len Norman sanoi, että sakottaminen on ainoa keino saada ihmiset lopettamaan ylinopeudet. Hän sanoi: "Minusta sakottaminen, joka lyö ihmisiä taskuun, voi olla vakava asia." Konstaapeli Norman sanoi, että ongelmia aiheutti se, että rantatie oli rakennettu niin täyteen. Hän sanoi: "Ihmiset kertovat, että he tuntevat olonsa paljon turvallisemmaksi." Hän sanoi, että suurin osa ihmisistä ajoi rajoitusta noudattaen, mutta noin 10 prosenttia ei. "Sähköisten tarkastusten ja poliisin omien tarkastusten perusteella olemme havainneet, että suurin osa autoilijoista noudattaa nopeusrajoitusta. "Ne, jotka eivät sitä tee, ylittävät sen yleensä vain vähän." Osavaltiot keskustelevat suunnitelmista alentaa nopeusrajoitus 30mph:iin useammilla saariston teillä.</w:t>
      </w:r>
    </w:p>
    <w:p>
      <w:r>
        <w:rPr>
          <w:b/>
        </w:rPr>
        <w:t xml:space="preserve">Yhteenveto</w:t>
      </w:r>
    </w:p>
    <w:p>
      <w:r>
        <w:t xml:space="preserve">Nopeusrajoituksen alentaminen St Clementissä ei ole pysäyttänyt eikä tule pysäyttämään joitakin ihmisiä, jotka ajavat liian lujaa, seurakunnan poliisimestarin mukaan.</w:t>
      </w:r>
    </w:p>
    <w:p>
      <w:r>
        <w:rPr>
          <w:b/>
          <w:u w:val="single"/>
        </w:rPr>
        <w:t xml:space="preserve">Asiakirjan numero 54075</w:t>
      </w:r>
    </w:p>
    <w:p>
      <w:r>
        <w:t xml:space="preserve">Cornwallin lukuryhmät pyrkivät auttamaan dementiaa sairastavia ihmisiä.</w:t>
      </w:r>
    </w:p>
    <w:p>
      <w:r>
        <w:t xml:space="preserve">Järjestäjien mukaan ryhmissä ihmiset voivat nauttia kirjoista ja seurustella muiden kanssa. Arts for Health Cornwall and Isles of Scilly -järjestön vetämän hankkeen vapaaehtoiset lukevat kirjoja ääneen muistisairaille. Tähän mennessä viisi ryhmää on aloittanut toimintansa, ja järjestäjät toivovat, että toiminta voisi auttaa hidastamaan sairauden etenemistä. Layton Peacock, joka sairastaa dementiaa ja osallistuu ryhmään St Ivesissä, sanoi: "Rakastan ääneen lukemista, mutta Alzheimerin taudin vuoksi sanat menevät sekaisin. "Pelkästään se, että kuulee jonkun muun lukevan ääneen, on loistavaa." Hankkeen koordinaattori Sarah Hunt sanoi: "Aloitamme parhaillaan kahdenkeskistä lukemista ihmisten kodeissa ja tutkimme myös muita tapoja laajentaa hanketta, jotta se tavoittaisi enemmän ihmisiä, jotka voisivat hyötyä siitä."</w:t>
      </w:r>
    </w:p>
    <w:p>
      <w:r>
        <w:rPr>
          <w:b/>
        </w:rPr>
        <w:t xml:space="preserve">Yhteenveto</w:t>
      </w:r>
    </w:p>
    <w:p>
      <w:r>
        <w:t xml:space="preserve">Eri puolille Cornwallia on perustettu lukupiirejä, joiden tarkoituksena on auttaa dementiaa sairastavia ihmisiä selviytymään.</w:t>
      </w:r>
    </w:p>
    <w:p>
      <w:r>
        <w:rPr>
          <w:b/>
          <w:u w:val="single"/>
        </w:rPr>
        <w:t xml:space="preserve">Asiakirjan numero 54076</w:t>
      </w:r>
    </w:p>
    <w:p>
      <w:r>
        <w:t xml:space="preserve">Dudleyn rattijuoppo "kiinnitti" palomiehen autoonsa</w:t>
      </w:r>
    </w:p>
    <w:p>
      <w:r>
        <w:t xml:space="preserve">Jill Carvell oli Länsi-Midlandsin poliisin mukaan lähes kolme kertaa rattijuopumusrajan yläpuolella, kun hän "peruutti ylinopeutta" Gornalissa, Dudleyssa, heinäkuussa. Poliisin mukaan hän puristi 55-vuotiaan miehen - joka oli viikkojen päässä eläkkeelle jäämisestä - autonsa ja paikallaan olevan ajoneuvon väliin. Carvell sai 18 kuukauden tuomion. Wolverhamptonin kruununoikeudessa 61-vuotias dudleyn asukas, joka oli aiemmin myöntänyt rattijuopumuksen ja vakavan vamman aiheuttamisen vaarallisella ajotavalla, määrättiin myös neljän vuoden ja yhdeksän kuukauden ajokieltoon. Poliisin mukaan eläkkeelle jäävä palomies joutui jättämään palveluksen suunniteltua aikaisemmin vammojensa vuoksi, ja vaikka hän oli sittemmin toipunut hyvin, hänellä oli edessään pitkä toipumisaika. Ylikonstaapeli Mark Crozier sanoi, että onnettomuus toi esiin rattijuopumuksen tuhoisat seuraukset. Carvell tuomittiin perjantaina. Seuraa BBC West Midlandsia Facebookissa, Twitterissä ja Instagramissa. Lähetä juttuideasi osoitteeseen: newsonline.westmidlands@bbc.co.uk Aiheeseen liittyvät Internet-linkit West Midlandsin poliisi.</w:t>
      </w:r>
    </w:p>
    <w:p>
      <w:r>
        <w:rPr>
          <w:b/>
        </w:rPr>
        <w:t xml:space="preserve">Yhteenveto</w:t>
      </w:r>
    </w:p>
    <w:p>
      <w:r>
        <w:t xml:space="preserve">Rattijuoppo, joka törmäsi jalankulkijaan ja mursi molemmat jalkansa, on tuomittu vankilaan.</w:t>
      </w:r>
    </w:p>
    <w:p>
      <w:r>
        <w:rPr>
          <w:b/>
          <w:u w:val="single"/>
        </w:rPr>
        <w:t xml:space="preserve">Asiakirjan numero 54077</w:t>
      </w:r>
    </w:p>
    <w:p>
      <w:r>
        <w:t xml:space="preserve">Darren Birksin kuolema: Birks: Mies kiistää katuhyökkäyksen murhan</w:t>
      </w:r>
    </w:p>
    <w:p>
      <w:r>
        <w:t xml:space="preserve">Cole Newark, 20, saapui aiemmin Lincolnin kruununoikeuteen ja tunnusti syyttömyytensä 40-vuotiaan Darren Birksin murhaan. Birks löydettiin loukkaantuneena Ingram Roadilta Bostonista 29. huhtikuuta, ja hän kuoli päiviä myöhemmin sairaalassa. Bostonin Witham Bank Westistä kotoisin oleva 20-vuotias Newark määrättiin tutkintavankeuteen ennen 21. lokakuuta alkavaa oikeudenkäyntiä. Seuraa BBC East Yorkshire ja Lincolnshire -kanavaa Facebookissa, Twitterissä ja Instagramissa. Lähetä juttuideasi osoitteeseen yorkslincs.news@bbc.co.uk</w:t>
      </w:r>
    </w:p>
    <w:p>
      <w:r>
        <w:rPr>
          <w:b/>
        </w:rPr>
        <w:t xml:space="preserve">Yhteenveto</w:t>
      </w:r>
    </w:p>
    <w:p>
      <w:r>
        <w:t xml:space="preserve">Mies on kiistänyt murhanneensa toisen miehen, joka kuoli Lincolnshiressä tapahtuneen hyökkäyksen jälkeen.</w:t>
      </w:r>
    </w:p>
    <w:p>
      <w:r>
        <w:rPr>
          <w:b/>
          <w:u w:val="single"/>
        </w:rPr>
        <w:t xml:space="preserve">Asiakirjan numero 54078</w:t>
      </w:r>
    </w:p>
    <w:p>
      <w:r>
        <w:t xml:space="preserve">Poliisi "tekstasi miljonäärin tyttärelle Laura Johnsonille oikeudenkäynnin aikana</w:t>
      </w:r>
    </w:p>
    <w:p>
      <w:r>
        <w:t xml:space="preserve">Miljonäärin tytär Johnson tuomittiin murtovarkaudesta ja varastetun tavaran käsittelystä Lontoon mellakoiden aikana. Bromleystä kotoisin olevaa 38-vuotiasta poliisia tutkitaan epäasiallisesta käytöksestä tehtyjen syytösten vuoksi, Scotland Yard kertoi. Puolustusasianajajat ottivat tekstin esille oikeudessa kesken oikeudenkäynnin. Konstaapeli nimettiin oikeudessa konstaapeli James Quigleyksi, mutta Metropolitan Police ei vahvistanut, että kyseessä oli rajoitettuihin tehtäviin määrätty konstaapeli. Konstaapeli Quigley todisti oikeudessa yksityiskohtaisesti yhteydenpidostaan Johnsoniin mellakoiden jälkeen. Konstaapeli kävi hänen kotonaan Orpingtonissa, Kaakkois-Lontoossa, sen jälkeen, kun perhe oli saanut nimettömiä vihamielisiä kirjeitä hänen pidätyksensä jälkeen, joka sai laajaa julkisuutta viime vuonna.</w:t>
      </w:r>
    </w:p>
    <w:p>
      <w:r>
        <w:rPr>
          <w:b/>
        </w:rPr>
        <w:t xml:space="preserve">Yhteenveto</w:t>
      </w:r>
    </w:p>
    <w:p>
      <w:r>
        <w:t xml:space="preserve">Metropolitan Police -poliisi on määrätty rajoitettuihin tehtäviin, koska hänen väitetään lähettäneen Laura Johnsonille tekstiviestin tämän oikeudenkäynnin aikana.</w:t>
      </w:r>
    </w:p>
    <w:p>
      <w:r>
        <w:rPr>
          <w:b/>
          <w:u w:val="single"/>
        </w:rPr>
        <w:t xml:space="preserve">Asiakirjan numero 54079</w:t>
      </w:r>
    </w:p>
    <w:p>
      <w:r>
        <w:t xml:space="preserve">Kolumbia pidätti naisen, jolla oli kokaiinia raskauskuopassaan</w:t>
      </w:r>
    </w:p>
    <w:p>
      <w:r>
        <w:t xml:space="preserve">Turisti kiinnitti Bogotan kansainvälisellä lentokentällä huomiota poliisinaiseen, joka väitetysti kysyi häneltä, kuinka pitkällä hän oli raskaana. Hän reagoi aggressiivisesti, mikä herätti epäilyksiä virkamiehissä, jotka jatkoivat hänen tutkimistaan. Tänä vuonna Bogotan lentokentällä jäi kiinni lähes 150 ihmistä huumeiden kanssa. Kolumbian viranomaisten mukaan noin kolmannes heistä oli ulkomaalaisia. "Herkkä kosketus" Kanadan kansalainen oli saapunut Kolumbiaan elokuun alussa ja oli nousemassa lennolle palatakseen Torontoon, kun poliisinainen kysyi häneltä, kuinka kauan hän oli ollut raskaana. "[Kanadalainen] ei pitänyt kysymyksestä, mikä sai virkamiehen epäilemään. Vaistomaisesti hän kosketti sitten hyvin hellästi naisen vatsaa ja huomasi, että se oli liian kova ja erittäin kylmä", Kolumbian poliisin huumausaineiden vastaisen osaston varajohtaja, eversti Esteban Arias Melo kertoi. Naisen väitetään sanoneen olevan seitsemännellä kuulla raskaana. Vartalotutkimuksen jälkeen poliisi löysi lateksivatsan sisälle kätketyt kaksi sinetöityä pussia, jotka sisälsivät 2 kiloa kokaiinia. Kolumbian viranomaisten mukaan Kanadan kansalainen saa syytteen huumausaineiden salakuljetuksesta, hallussapidosta ja tuottamisesta, ja hänet voidaan tuomita viidestä kahdeksaan vuotta vankeutta. Huumeiden katuarvo olisi ollut noin 60 000 dollaria (38 000 puntaa), Kolumbian poliisi kertoi. Hallituksen virkamiesten mukaan maan vankiloissa on tällä hetkellä vangittuna 874 ulkomaalaista, suurin osa heistä huumesyytteiden perusteella.</w:t>
      </w:r>
    </w:p>
    <w:p>
      <w:r>
        <w:rPr>
          <w:b/>
        </w:rPr>
        <w:t xml:space="preserve">Yhteenveto</w:t>
      </w:r>
    </w:p>
    <w:p>
      <w:r>
        <w:t xml:space="preserve">Kanadan kansalainen on pidätetty Kolumbiassa yritettyään nousta Torontoon menevälle lennolle valeraskaana ja täynnä kokaiinia, kertoo poliisi.</w:t>
      </w:r>
    </w:p>
    <w:p>
      <w:r>
        <w:rPr>
          <w:b/>
          <w:u w:val="single"/>
        </w:rPr>
        <w:t xml:space="preserve">Asiakirjan numero 54080</w:t>
      </w:r>
    </w:p>
    <w:p>
      <w:r>
        <w:t xml:space="preserve">Manxin postityöntekijät äänestivät joululakon puolesta</w:t>
      </w:r>
    </w:p>
    <w:p>
      <w:r>
        <w:t xml:space="preserve">Viestintätyöntekijöiden liitto (CWU) vahvisti, että 93 prosenttia sen jäsenistä oli kannattanut työtaistelutoimia etuuksien ja toimitusten muutosten vuoksi. CWU:n apulaispääsihteeri Terry Pullinger luonnehti tukea työtaistelulle "ennennäkemättömäksi". Isle of Man Post Office sanoi, että sillä on "vankka varasuunnitelma". CWU vahvisti, että kaksipäiväinen työtaistelu järjestetään 13. ja 14. joulukuuta. Ennen äänestystä Pullinger sanoi, että ehdotukset edustavat "kauheimpia" leikkauksia palveluihin ja työoloihin, joita hän on koskaan nähnyt. Ehdotettuihin muutoksiin sisältyy eläke-etuuksien ja uusien työntekijöiden palkkojen pienentäminen sekä postinjakelun vähentäminen saarella. Liiton edustamista 212 työntekijästä 91 prosenttia osallistui äänestykseen.</w:t>
      </w:r>
    </w:p>
    <w:p>
      <w:r>
        <w:rPr>
          <w:b/>
        </w:rPr>
        <w:t xml:space="preserve">Yhteenveto</w:t>
      </w:r>
    </w:p>
    <w:p>
      <w:r>
        <w:t xml:space="preserve">Mansaaren postityöntekijät ovat äänestäneet lakkotoimien puolesta joulun alla.</w:t>
      </w:r>
    </w:p>
    <w:p>
      <w:r>
        <w:rPr>
          <w:b/>
          <w:u w:val="single"/>
        </w:rPr>
        <w:t xml:space="preserve">Asiakirjan numero 54081</w:t>
      </w:r>
    </w:p>
    <w:p>
      <w:r>
        <w:t xml:space="preserve">JRR Tolkienin Beowulf-käännös julkaistavaksi</w:t>
      </w:r>
    </w:p>
    <w:p>
      <w:r>
        <w:t xml:space="preserve">Taru sormusten herrasta -kirjailijan kuolinpesä on allekirjoittanut sopimuksen HarperCollinsin kanssa sen julkaisemisesta kirjana toukokuussa. Uusi teos Beowulf: A Translation And Commentary on toimittanut hänen poikansa Christopher Tolkien. Se on kirjailijan viimeisin postuumisti julkaistu teos hänen viime vuonna julkaistun The Fall Of Arthur -runonsa jälkeen. Beowulf on pisin eeppinen runo vanhassa englannissa, jota puhuttiin anglosaksisessa Englannissa ennen normannien valloitusta. Se kertoo sankari Beowulfin ja verenhimoisen hirviön Grendelin välisestä taistelusta. Tolkien sai käännöksensä valmiiksi vuonna 1926 - ja uuden julkaisun mukana julkaistaan lisää ajatuksia tekstistä, joita Tolkien valmisteli Oxfordissa akateemisen uransa aikana pitämäänsä luentosarjaan. Kirjailija kuoli vuonna 1973 nähtyään Hobitin ja Taru sormusten herrasta -elokuvien kirjallisen menestyksen mutta jätettyään jälkeensä monia julkaisemattomia teoksia. Christopher Tolkien sanoi: "JRR Tolkienin Beowulfin käännös oli varhainen, hyvin omaleimainen teos, joka valmistui vuonna 1926. "Hän palasi siihen myöhemmin tehdäkseen hätäisiä korjauksia, mutta näyttää siltä, ettei hän koskaan harkinnut sen julkaisemista. "Tämä painos on kaksitahoinen, sillä runon tekstistä on olemassa kääntäjän itsensä kirjoittama valaiseva kommentti, joka on kirjallisessa muodossa Oxfordissa 1930-luvulla pidetty luentosarja, ja näistä luennoista on tehty huomattava valikoima, joka muodostaa myös tässä kirjassa olevan käännöksen kommentaarin."</w:t>
      </w:r>
    </w:p>
    <w:p>
      <w:r>
        <w:rPr>
          <w:b/>
        </w:rPr>
        <w:t xml:space="preserve">Yhteenveto</w:t>
      </w:r>
    </w:p>
    <w:p>
      <w:r>
        <w:t xml:space="preserve">Kirjailija J.R.R. Tolkienin vanhan englannin kielen runon Beowulf käännös julkaistaan ensimmäistä kertaa lähes yhdeksän vuosikymmentä sen valmistumisen jälkeen.</w:t>
      </w:r>
    </w:p>
    <w:p>
      <w:r>
        <w:rPr>
          <w:b/>
          <w:u w:val="single"/>
        </w:rPr>
        <w:t xml:space="preserve">Asiakirjan numero 54082</w:t>
      </w:r>
    </w:p>
    <w:p>
      <w:r>
        <w:t xml:space="preserve">Borders Book Festival rikkoo Melrosen kävijäennätykset</w:t>
      </w:r>
    </w:p>
    <w:p>
      <w:r>
        <w:t xml:space="preserve">Tapahtumaan osallistui 15.-18. kesäkuuta yli 30 000 ihmistä, mikä on 21 prosenttia enemmän kuin vuonna 2016. Järjestäjien mukaan olisi liioiteltua sanoa, että kyseessä oli "tähän mennessä menestyksekkäin tapahtuma". He järjestivät myös ennätysmäärän loppuunmyytyjä tapahtumia, muun muassa John Cleesen, Judy Murrayn, Michael Parkinsonin ja Carol Kleinin puheita. Festivaalijohtaja Alistair Moffat sanoi: "Olemme iloisia siitä, että tämä festivaali on ollut ennätyksellinen. "Tärkeintä on kuitenkin se, että kaksi päivää vallitsi upea sää, joten ihmiset pystyivät nauttimaan ulkona auringonpaisteessa, syömään ja juomaan ja keskustelemaan keskenään sekä viihdyttämään ja innostumaan loistavista puhujistamme." Ensi vuoden tapahtuma järjestetään 14.-17. kesäkuuta.</w:t>
      </w:r>
    </w:p>
    <w:p>
      <w:r>
        <w:rPr>
          <w:b/>
        </w:rPr>
        <w:t xml:space="preserve">Yhteenveto</w:t>
      </w:r>
    </w:p>
    <w:p>
      <w:r>
        <w:t xml:space="preserve">Melrosessa järjestetty Borders Book Festival rikkoi tänä vuonna aiemmat ennätykset lipunmyynnissä ja osallistujamäärissä.</w:t>
      </w:r>
    </w:p>
    <w:p>
      <w:r>
        <w:rPr>
          <w:b/>
          <w:u w:val="single"/>
        </w:rPr>
        <w:t xml:space="preserve">Asiakirjan numero 54083</w:t>
      </w:r>
    </w:p>
    <w:p>
      <w:r>
        <w:t xml:space="preserve">Hullin mies oikeudessa syytettynä lapsen murhasta</w:t>
      </w:r>
    </w:p>
    <w:p>
      <w:r>
        <w:t xml:space="preserve">22 kuukauden ikäinen tyttö löydettiin kuolleena kotoaan Hullissa helmikuussa 2014. Jonathan Garneria, 25, Thirlmere Avenuelta Hullista syytetään myös lapsen suojelun laiminlyönnistä. Hänen entinen kumppaninsa Samantha Gregson, 25, Melling Closesta, Chesterfieldistä, saapui myös oikeuteen. Häntä syytettiin lapsen suojelun laiminlyönnistä, eikä hän ole antanut vastalauseita. Hull Crown Courtin käsittelyä lykättiin 14. tammikuuta asti. Garner vangittiin ja Gregson vapautettiin takuita vastaan.</w:t>
      </w:r>
    </w:p>
    <w:p>
      <w:r>
        <w:rPr>
          <w:b/>
        </w:rPr>
        <w:t xml:space="preserve">Yhteenveto</w:t>
      </w:r>
    </w:p>
    <w:p>
      <w:r>
        <w:t xml:space="preserve">Lapsen murhasta syytetty mies on saapunut oikeuteen.</w:t>
      </w:r>
    </w:p>
    <w:p>
      <w:r>
        <w:rPr>
          <w:b/>
          <w:u w:val="single"/>
        </w:rPr>
        <w:t xml:space="preserve">Asiakirjan numero 54084</w:t>
      </w:r>
    </w:p>
    <w:p>
      <w:r>
        <w:t xml:space="preserve">Swansean laakso: Tulvaohjelman jalankulkusilta asennetaan</w:t>
      </w:r>
    </w:p>
    <w:p>
      <w:r>
        <w:t xml:space="preserve">Morristonin lähellä sijaitsevan Tawe-joen yli laskettu silta on nykyistä siltaa korkeammalla. Se avataan ennen vanhan Beaufortin sillan poistamista. Joen varrelle on rakennettu uudet tulvapenkereet ja kosteikko, joka houkuttelee villieläimiä ja kasveja. Työt alkoivat helmikuussa. Natural Resources Walesin (NRW) mukaan hanke vähentää tulvariskiä lisäämällä joen kapasiteettia, poistamalla joen virtausrajoituksia ja nostamalla joen rantojen matalia kohtia. Seuraavassa vaiheessa poistetaan nykyinen tulvapenger entisen Llansamletin pysäköinti- ja ratsastuskeskuksen alueelta. NRW:n Phil Pickersgill sanoi: "Kun tämä uusi järjestelmä on valmis, se suojaa yrityksiä ja koteja paremmin alueen tulvilta. "Tulvavahingoilla voi olla valtavia vaikutuksia yrityksiin ja koko alueen talouteen. "Työn jatkuessa teemme tiivistä yhteistyötä Swansean kaupungin ja Swansean piirikunnan kanssa varmistaaksemme, että paikalliset yritykset ja asunnonomistajat ovat valmistautuneet tulviin ja tietävät, miten toimia." Järjestelmän on määrä valmistua vuoden loppuun mennessä, ja lisää maisemointitöitä tehdään vuonna 2014. Swansea Vale, Swansea Enterprise Park, Cwrt Llwyn Fedwyn, Tawe Street sekä Beaufortin ja Plasmarlin teollisuusalueet hyötyvät uusista toimenpiteistä.</w:t>
      </w:r>
    </w:p>
    <w:p>
      <w:r>
        <w:rPr>
          <w:b/>
        </w:rPr>
        <w:t xml:space="preserve">Yhteenveto</w:t>
      </w:r>
    </w:p>
    <w:p>
      <w:r>
        <w:t xml:space="preserve">Korvaava kävelysilta on asennettu osana 7 miljoonan punnan tulvaohjelmaa, jolla pyritään parantamaan 300 yrityksen ja kodin suojaa Swansean laaksossa.</w:t>
      </w:r>
    </w:p>
    <w:p>
      <w:r>
        <w:rPr>
          <w:b/>
          <w:u w:val="single"/>
        </w:rPr>
        <w:t xml:space="preserve">Asiakirjan numero 54085</w:t>
      </w:r>
    </w:p>
    <w:p>
      <w:r>
        <w:t xml:space="preserve">Carlislen mies, joka kaatoi kiehuvaa vettä kumppaninsa päälle, vangittiin vankilaan</w:t>
      </w:r>
    </w:p>
    <w:p>
      <w:r>
        <w:t xml:space="preserve">Lee McCutcheon oli ottanut heroiinia tehdessään hyökkäyksen pariskunnan asunnossa Stonegarthissa, Carlislessa, 17. maaliskuuta, Carlislen kruununoikeus kuuli. 28-vuotias mies oli kiistänyt aiheuttaneensa tahallaan vakavan ruumiinvamman, mutta valamiehistö totesi hänet syylliseksi. Mies, joka oli asunnossa hyökkäyksen aikaan, kuvaili hyökkäystä "järkyttäväksi" ja "polvenkahvaan lyömisen" kaltaiseksi. Nainen kertoi myöhemmin sairaanhoitajalle, että McCutcheon oli lämmittänyt vettä mikrossa kaksi minuuttia ennen kuin kaatoi sitä hänen päähänsä ja pysähtyi kesken kaiken katsomaan, miten nainen reagoi, valamiehistö kuuli. Uhri käskettiin valehtelemaan Uhri ajelehti tajuttomana ennen kuin hän pakeni ensimmäisen kerroksen ikkunan kautta, koska asunnon ovi oli lukossa. Häntä hoidettiin palovammayksikössä viikon ajan. Uhri kertoi poliisille, että McCutcheon oli aiheuttanut vammat, mutta muutti myöhemmin tarinaansa sanoakseen, että hän oli vahingoittanut itseään, kun hyökkääjä oli käskenyt häntä valehtelemaan poliisille. McCutcheon todettiin syylliseksi myös kahteen syytteeseen väärästä vangitsemisesta ja kahteen syytteeseen salaliitosta oikeuden kulun vääristämiseksi. Vangitsemisen yhteydessä tuomari Jeremy Lasker kuvaili hyökkäystä "tarpeettomaksi".</w:t>
      </w:r>
    </w:p>
    <w:p>
      <w:r>
        <w:rPr>
          <w:b/>
        </w:rPr>
        <w:t xml:space="preserve">Yhteenveto</w:t>
      </w:r>
    </w:p>
    <w:p>
      <w:r>
        <w:t xml:space="preserve">Mies, joka hakkasi kumppaniaan vasaralla ja kaatoi kiehuvaa vettä tämän pään päälle, on saanut 15 vuoden vankeustuomion.</w:t>
      </w:r>
    </w:p>
    <w:p>
      <w:r>
        <w:rPr>
          <w:b/>
          <w:u w:val="single"/>
        </w:rPr>
        <w:t xml:space="preserve">Asiakirjan numero 54086</w:t>
      </w:r>
    </w:p>
    <w:p>
      <w:r>
        <w:t xml:space="preserve">Miestä syytetään murhasta Kit Hillin kuolemantapauksessa maaliskuussa</w:t>
      </w:r>
    </w:p>
    <w:p>
      <w:r>
        <w:t xml:space="preserve">Plymouthista kotoisin oleva Callum Hill löydettiin vakavasti loukkaantuneena Kit Hillistä, lähellä Callingtonia, 26. maaliskuuta. Gunnislakesta kotoisin oleva Kristian Humphries, 30, on pidätetty tutkintavankeudessa sen jälkeen, kun hän oli saapunut Truron tuomaristuomioistuimeen, poliisit kertoivat. Toinen mies, 38, saapuu tiistaina oikeuteen syytettynä murhasta. Hill kuoli vammoihinsa kaksi päivää löytymisen jälkeen. Kahta muuta henkilöä vastaan on nostettu syytteet tapaukseen liittyen. 27-vuotias mies saa syytteen törkeästä ruumiinvammasta, ja 40-vuotiasta naista syytetään oikeuden kulun vääristämisestä. Komisario Rob Back sanoi, että syytteet ovat seurausta "yhdeksän kuukautta kestäneestä huolellisesta poliisitutkinnasta", ja etsivät jatkavat todisteiden keräämistä oikeudenkäyntiä varten. "Ajatuksemme ovat kuitenkin edelleen Callumin perheen luona tänä vaikeana aikana." Aiheeseen liittyvät Internet-linkit Devonin ja Cornwallin poliisi</w:t>
      </w:r>
    </w:p>
    <w:p>
      <w:r>
        <w:rPr>
          <w:b/>
        </w:rPr>
        <w:t xml:space="preserve">Yhteenveto</w:t>
      </w:r>
    </w:p>
    <w:p>
      <w:r>
        <w:t xml:space="preserve">Mies on saanut syytteen murhasta 22-vuotiaan miehen maaliskuussa tapahtuneen kuolemantapauksen "huolellisen" tutkinnan jälkeen, kertoo poliisi.</w:t>
      </w:r>
    </w:p>
    <w:p>
      <w:r>
        <w:rPr>
          <w:b/>
          <w:u w:val="single"/>
        </w:rPr>
        <w:t xml:space="preserve">Asiakirjan numero 54087</w:t>
      </w:r>
    </w:p>
    <w:p>
      <w:r>
        <w:t xml:space="preserve">Tuottaja voisi julkaista uuden Michael Jackson -kappaleen</w:t>
      </w:r>
    </w:p>
    <w:p>
      <w:r>
        <w:t xml:space="preserve">Ruotsalais-marokkolainen tuottaja, oikealta nimeltään Nadir Khayat, vietti useita sessioita laulajan kanssa kirjoittaen uutta materiaalia ennen tämän kuolemaa kesäkuussa 2009 ja sanoo, että hän saattaa julkaista sen hyväntekeväisyyteen. Hän sanoi seuraavaa: Hän sanoi: "Minun olisi järkevää julkaista se vain, jos se olisi tarkoitettu tarkoitukseen, josta hän olisi ollut ylpeä. "Olemme yhteydessä kuolinpesään ja lakimiehiin selvittääksemme, miten voisimme tehdä sen hyvällä tavalla." "Uskomaton tunne" Lauluntekijä, joka on aiemmin tehnyt yhteistyötä Little Bootsin ja Kylie Minoguen kanssa, paljasti viettäneensä useita sessioita kirjoittamalla materiaalia Jacksonin kanssa Las Vegasissa vuosina 2008 ja 2009. Hän selitti, että nauhoitukset olivat jossain, missä "kukaan ei pääse niihin käsiksi". "Yksi kappale [erityisesti] oli hänelle rakas. Meidän piti äänittää se Lontoossa, kun hän oli kiertueella." Hän myös kunnioitti tähteä sanomalla: "Oli uskomaton tunne vain kokea se. Suloisin ihminen ja kunnioittavin ihminen rehellisesti, jonka olen koskaan tavannut taiteilijana. "Mitä hän merkitsi sinulle ja minulle ja kaikille läpi elämän. Se oli aivan uskomatonta, kun hän istui kanssani ja sai minut tuntemaan itseni niin tärkeäksi ja lahjakkaaksi." Viime kuussa Lenny Kravitz joutui sanomaan, ettei hän ollut vuotanut kappaleen, jonka hän oli tehnyt yhteistyössä Jacksonin kanssa. Jacksonilta on tähän mennessä julkaistu vain yksi virallinen postuumi single, This Is It. Katso, kuinka Newsbeatin viihdetoimittaja Natalie Jamieson äänittää kappaleen RedOnen kanssa.</w:t>
      </w:r>
    </w:p>
    <w:p>
      <w:r>
        <w:rPr>
          <w:b/>
        </w:rPr>
        <w:t xml:space="preserve">Yhteenveto</w:t>
      </w:r>
    </w:p>
    <w:p>
      <w:r>
        <w:t xml:space="preserve">Lady Gagan ja Alexandra Burken yhteistyökumppani RedOne kertoo olevansa "yhteydessä" Michael Jacksonin kuolinpesään, jotta se voisi mahdollisesti julkaista materiaalia, jota pari työsti yhdessä.</w:t>
      </w:r>
    </w:p>
    <w:p>
      <w:r>
        <w:rPr>
          <w:b/>
          <w:u w:val="single"/>
        </w:rPr>
        <w:t xml:space="preserve">Asiakirjan numero 54088</w:t>
      </w:r>
    </w:p>
    <w:p>
      <w:r>
        <w:t xml:space="preserve">Applen ja Googlen bussit tulituksen kohteena Piilaaksossa</w:t>
      </w:r>
    </w:p>
    <w:p>
      <w:r>
        <w:t xml:space="preserve">Tällaisia hyökkäyksiä on tehty useita aamu- ja iltapäivisin työmatkoilla Applen pääkonttoriin ja sieltä pois Kalifornian Cupertinossa. Eräät uutistoimistot kertovat, että yritys on lähettänyt työntekijöille sähköpostia, jossa kerrotaan, että bussit ohjataan nyt uudelleen. Paikallinen uutissivusto SFGate kertoi, että myös Googlen bussi oli joutunut hyökkäyksen kohteeksi. Henkilövahinkoja ei ole raportoitu tapahtuneen, eikä ole viitteitä siitä, että tekijä olisi kohdistanut hyökkäyksen johonkin tiettyyn yritykseen. Hyökkäykset saattavat liittyä aiempaan huonoon suhtautumiseen siihen, miten teknologia-ala aiheuttaa San Franciscon ja sen lähialueen gentrifikaatiota. Vuonna 2013 Googlen työntekijöitä kuljettaneen bussin ikkunat rikottiin, minkä jälkeen protestoitiin siitä, miten hyvin palkattu teknologia-ala on nostanut asuntojen hintoja kaupungissa. Nykyiset iskut tapahtuivat kaikki valtatie 280:lla, ja raporttien mukaan Apple on nyt ohjaamassa bussinsa pois kyseiseltä tieltä, mikä lisää työmatkojen kestoa 30-45 minuutilla. California Highway Patrol vahvisti, että välikohtaukset tapahtuivat. "Emme ole varmoja, mikä aiheutti vahingot tällä hetkellä, mutta emme sulje mitään pois", CHP:n konstaapeli Art Montiel kertoi NBC Newsille. "Se olisi voinut olla ilmakivääri, mutta tiedämme, ettei se ollut suuritehoinen kivääri tai mitään sellaista", hän lisäsi.</w:t>
      </w:r>
    </w:p>
    <w:p>
      <w:r>
        <w:rPr>
          <w:b/>
        </w:rPr>
        <w:t xml:space="preserve">Yhteenveto</w:t>
      </w:r>
    </w:p>
    <w:p>
      <w:r>
        <w:t xml:space="preserve">Applen työntekijöitä toimistoonsa kuljettavien bussien kimppuun on hyökätty, ja ikkunoita on rikottu, mahdollisesti ilmakiväärejä käyttävien henkilöiden toimesta.</w:t>
      </w:r>
    </w:p>
    <w:p>
      <w:r>
        <w:rPr>
          <w:b/>
          <w:u w:val="single"/>
        </w:rPr>
        <w:t xml:space="preserve">Asiakirjan numero 54089</w:t>
      </w:r>
    </w:p>
    <w:p>
      <w:r>
        <w:t xml:space="preserve">Kaksi miestä hyökkäsi Edinburghin raitiovaunujen turvamiehen kimppuun</w:t>
      </w:r>
    </w:p>
    <w:p>
      <w:r>
        <w:t xml:space="preserve">Mies työskenteli raitiovaunulinjan työmaalla kaupungin Stenhouse Drivella sunnuntaina kello 14.35. Kaksi miestä lähestyi 29-vuotiasta uhria ja löi häntä kasvoihin, jolloin hänen silmälasinsa hajosivat. Miehet pakenivat Carrick Knowen suuntaan ennen kuin vartija otti yhteyttä poliisiin. Poliisit ovat vedonneet silminnäkijöihin, jotta nämä ottaisivat yhteyttä. Epäillyt kuvattiin valkoihoisiksi ja 18-20-vuotiaiksi. Toinen heistä oli noin 180-senttinen ja pukeutunut vaaleansiniseen verkkareihin. Toinen mies oli keskipituinen, vaaleanruskeat hiukset, hänellä oli vaalea verkkarit ja hän ajoi BMX-pyörällä. Skotlannin poliisin edustaja sanoi: "Uhri ei loukkaantunut vakavasti, mutta oli ymmärrettävästi järkyttynyt tästä satunnaisesta ja provosoimattomasta hyökkäyksestä."</w:t>
      </w:r>
    </w:p>
    <w:p>
      <w:r>
        <w:rPr>
          <w:b/>
        </w:rPr>
        <w:t xml:space="preserve">Yhteenveto</w:t>
      </w:r>
    </w:p>
    <w:p>
      <w:r>
        <w:t xml:space="preserve">Edinburghin raitiovaunuhankkeessa työskentelevä turvamies on joutunut pahoinpitelyn kohteeksi.</w:t>
      </w:r>
    </w:p>
    <w:p>
      <w:r>
        <w:rPr>
          <w:b/>
          <w:u w:val="single"/>
        </w:rPr>
        <w:t xml:space="preserve">Asiakirjan numero 54090</w:t>
      </w:r>
    </w:p>
    <w:p>
      <w:r>
        <w:t xml:space="preserve">Katy Perryllä neljä Yhdysvaltain listaykköstä Teenage Dream -albumilla</w:t>
      </w:r>
    </w:p>
    <w:p>
      <w:r>
        <w:t xml:space="preserve">Hänen uusin kappaleensa E.T. featuring Kanye West on noussut listan kärkeen California Gurls-, Teenage Dream- ja Firework-levyjen menestyksen jälkeen. Usher oli edellinen artisti, jolla oli neljä listaykkössingleä samalta albumilta vuonna 2004 ilmestyneellä Confessionsilla. Teenage Dream on vasta yhdeksäs albumi, joka on saavuttanut ennätyksen Yhdysvalloissa. Albumi on ensimmäinen naisartistisooloartistin neljä listaykkössingleä sitten Mariah Careyn debyyttilevyn vuonna 1990. Katy Perry kertoi Billboard.comille: "Olen niin innoissani siitä, että E.T. on noussut listaykköseksi. "Haluan kiittää kaikkia faneja, jotka ovat osallistuneet tähän uskomattomaan saavutukseen, sekä radiota, joka on ollut olennainen osa jatkumistani. "Arvostan todella kaikkea tukea luoville käänteilleni." Katy Perryn vuonna 2008 ilmestynyt albumi One Of The Boys onnistui Amerikassa vain yhdellä huippusinglellä, I Kissed A Girlillä, joka pysyi listaykkösenä seitsemän viikkoa. Yhdysvaltalainen laulaja, joka meni viime vuonna naimisiin brittiläisen koomikon ja näyttelijän Russell Brandin kanssa, nousi aiemmin tällä viikolla otsikoihin sen jälkeen, kun Calvin Harris ilmoitti Twitterissä, ettei hän esiinny hänen Britannian-kiertueensa jäljellä olevilla päivämäärillä. 26-vuotias laulajatar esiintyy Cardiffissa tänä iltana (1. huhtikuuta), ja keikkoja on vielä Newcastlessa, Birminghamissa, Glasgow'ssa ja Lontoossa ennen kuin hän lentää Australiaan kuun lopussa.</w:t>
      </w:r>
    </w:p>
    <w:p>
      <w:r>
        <w:rPr>
          <w:b/>
        </w:rPr>
        <w:t xml:space="preserve">Yhteenveto</w:t>
      </w:r>
    </w:p>
    <w:p>
      <w:r>
        <w:t xml:space="preserve">Katy Perryn Teenage Dream -albumista on tullut ensimmäinen albumi yli kuuteen vuoteen, joka on saavuttanut neljä ykkössingleä Amerikan Billboard Hot 100 -listalla.</w:t>
      </w:r>
    </w:p>
    <w:p>
      <w:r>
        <w:rPr>
          <w:b/>
          <w:u w:val="single"/>
        </w:rPr>
        <w:t xml:space="preserve">Asiakirjan numero 54091</w:t>
      </w:r>
    </w:p>
    <w:p>
      <w:r>
        <w:t xml:space="preserve">c2c-junan vaunut puretaan kadonneen kihlasormuksen vuoksi.</w:t>
      </w:r>
    </w:p>
    <w:p>
      <w:r>
        <w:t xml:space="preserve">Kuten The Echo -lehdessä kerrottiin, Lucy Holbrook kadotti sormuksen Chalkwellin ja Lontoon Fenchurch Streetin välisessä junassa 21. lokakuuta. Hän oli ottanut sen pois voidellakseen käsiään, kun se oli pudonnut hänen polvestaan. c2c:n henkilökunta poisti kyseisestä junasta yli 280 istuinta sekä patterisäleiköt, ennen kuin sormus lopulta löytyi. Junayhtiön tiedottaja sanoi, että East Hamin varikon henkilökunta "ei kirjaimellisesti jättänyt yhtään istuinta kääntämättä, kun he tyhjensivät vaunuja etsiessään". "Olimme iloisia, että onnistuimme löytämään sormuksen ja saimme näin arvokkaan esineen takaisin omistajansa luokse", hän lisäsi. Holbrookin Facebook-postausta sormuksen löytämiseksi oli jaettu lähes 7 500 kertaa. "Olen niin kiitollinen teille kaikille siitä, että olette jakaneet ja lähettäneet minulle rukouksia ja viboja sen löytämiseksi", hän kirjoitti jatkopostauksessa. "Olen yksi onnellinen tyttö juuri nyt. Olen niin kiitollinen koko C2C:n porukalle."</w:t>
      </w:r>
    </w:p>
    <w:p>
      <w:r>
        <w:rPr>
          <w:b/>
        </w:rPr>
        <w:t xml:space="preserve">Yhteenveto</w:t>
      </w:r>
    </w:p>
    <w:p>
      <w:r>
        <w:t xml:space="preserve">Junamatkustaja, joka kadotti kihlasormuksensa matkalla töihin, sanoo olevansa "onnellinen tyttö" sen jälkeen, kun henkilökunta purki vaunut ja löysi sen.</w:t>
      </w:r>
    </w:p>
    <w:p>
      <w:r>
        <w:rPr>
          <w:b/>
          <w:u w:val="single"/>
        </w:rPr>
        <w:t xml:space="preserve">Asiakirjan numero 54092</w:t>
      </w:r>
    </w:p>
    <w:p>
      <w:r>
        <w:t xml:space="preserve">'Vapauta' maan sisäisen pakolaisuuden kohteena olevat opiskelijat - Opettajat</w:t>
      </w:r>
    </w:p>
    <w:p>
      <w:r>
        <w:t xml:space="preserve">Lanka Teachers' Association (LTA) kertoi BBC Sandeshayalle, että maansisäisten pakolaisten oppilailla on sama oikeus saada kunnollista opetusta ennen kuin he osallistuvat kansallisiin kokeisiin. LTA:n puheenjohtaja Joseph Stalin sanoi, että hallituksen pitäisi välittömästi vapauttaa oppilaat, jotka voivat osallistua joulukuussa järjestettäviin GCE (O/L) -kokeisiin. "Leireillä olevat opiskelijat kirjoittavat samoista kysymyksistä kuin muutkin, ja heillä on sama oikeus saada kunnollista opetusta ennen kokeita", hän sanoi. Hän korosti, että nämä lapset olisi lähetettävä leirien ulkopuolisiin kouluihin, kunnes heidät vapautetaan. Lähes 240 000 tamilitaustaista maan sisäistä pakolaista on pidätettynä useilla hallituksen ylläpitämillä leireillä Vavuniyan alueella. Heistä ainakin 30 000:n arvioidaan olevan lapsia, mutta ei ole selvää, kuinka moni heistä on koululainen.</w:t>
      </w:r>
    </w:p>
    <w:p>
      <w:r>
        <w:rPr>
          <w:b/>
        </w:rPr>
        <w:t xml:space="preserve">Yhteenveto</w:t>
      </w:r>
    </w:p>
    <w:p>
      <w:r>
        <w:t xml:space="preserve">Sri Lankan opettajia edustava ammattiyhdistys kehottaa viranomaisia vapauttamaan oppilaat Vavuniyassa sijaitsevilta sotavankileireiltä.</w:t>
      </w:r>
    </w:p>
    <w:p>
      <w:r>
        <w:rPr>
          <w:b/>
          <w:u w:val="single"/>
        </w:rPr>
        <w:t xml:space="preserve">Asiakirjan numero 54093</w:t>
      </w:r>
    </w:p>
    <w:p>
      <w:r>
        <w:t xml:space="preserve">Brexit ilman sopimusta: Tory MP Guto Bebb voi tukea epäluottamusta ei-sopimuksellisen Brexitin vuoksi.</w:t>
      </w:r>
    </w:p>
    <w:p>
      <w:r>
        <w:t xml:space="preserve">Guto Bebb sanoi, että seuraavan pääministerin on ymmärrettävä, ettei hänellä ole riittävästi ääniä parlamentissa. Entinen ministeri ilmoitti viime viikolla, että hän luopuu tehtävästään seuraavissa vaaleissa. Bebb sanoi olevansa tyytymätön konservatiivipuolueen suuntaan. Istuva pääministeri Theresa May oli toistuvasti yrittänyt saada brexit-sopimusta läpi alahuoneessa, mutta tuloksetta. Keskustellessaan epäluottamuslauseäänestyksestä Sky News -kanavalla Bebb sanoi: "Jos minun on tehtävä jotakin sellaista pysäyttääkseni vaalipiirini yhteisöjen tuhoutumisen, niin siihen voi joutua." Hän sanoi kuitenkin, ettei sen tarvitse johtaa tähän tilanteeseen, "jos meillä on joitakin ministereitä, jotka vastustavat selvästi sopimusta ilman sopimusta". "Jos he ovat valmiita sanomaan julkisesti, että he olisivat myös valmiita ottamaan tällaisen askeleen, silloin pääministeri ei edes harkitsisi sellaista", hän sanoi. 'Vahingoittaa taloutta' Kumpikaan johtajaksi pyrkivä Boris Johnson tai Jeremy Hunt ei ole sulkenut pois mahdollisuutta lähteä ilman sopimusta. Bebb korosti, ettei hän nauttisi siitä, mutta hänellä oli selkeä varoitus uudelle pääministerille. "Yksikään konservatiivien kansanedustaja, ei edes erovuorossa oleva, kuten minä, halua äänestää [epäluottamusta], mutta mielestäni uuden pääministerin on ymmärrettävä, ettei hänellä ole riittäviä lukuja parlamentissa. "Näkemykseni on, että brexit ilman sopimusta vahingoittaa taloutta... Maatalousyhteisöni kärsii tuhoisasti brexit ilman sopimusta. "Minua ei valittu, jotta neljännes vaalipiirini maanviljelijöistä katoaisi."</w:t>
      </w:r>
    </w:p>
    <w:p>
      <w:r>
        <w:rPr>
          <w:b/>
        </w:rPr>
        <w:t xml:space="preserve">Yhteenveto</w:t>
      </w:r>
    </w:p>
    <w:p>
      <w:r>
        <w:t xml:space="preserve">Brexitin vastainen konservatiivikansanedustaja on antanut tähän mennessä selkeimmän merkin siitä, että hän olisi valmis äänestämään hallituksen kaatamiseksi, jotta Yhdistynyt kuningaskunta ei jättäisi EU:ta ilman sopimusta.</w:t>
      </w:r>
    </w:p>
    <w:p>
      <w:r>
        <w:rPr>
          <w:b/>
          <w:u w:val="single"/>
        </w:rPr>
        <w:t xml:space="preserve">Asiakirjan numero 54094</w:t>
      </w:r>
    </w:p>
    <w:p>
      <w:r>
        <w:t xml:space="preserve">Sainsbury's seuraa kilpailijoita hintojen myynninedistämisessä</w:t>
      </w:r>
    </w:p>
    <w:p>
      <w:r>
        <w:t xml:space="preserve">Tästä keskiviikosta alkaen Sainsbury's antaa asiakkailleen kuponkeja, joiden arvo vastaa sen ja sen kilpailijoiden merkkituotteiden välistä eroa. Toimenpide toteutetaan sen jälkeen, kun Tesco oli käynnistänyt oman hinnanalennuskampanjansa. Molemmat ketjut pyrkivät lisäämään myyntiä vaikeissa kaupankäyntiolosuhteissa. Tesco ilmoitti viime viikolla, että sen myynti on laskenut vuoden ensimmäisellä puoliskolla. Sainsbury's puolestaan kirjasi vaatimatonta kasvua. "Kun inflaatio on 4-5 prosenttia, ihmiset vähentävät ostoksiaan ja supistavat eniten ruokaostoksiaan", Neve Capitalin Rahul Sharma sanoi BBC:lle. "Nämä kampanjat ovat kaikki osa supermarkettien pyrkimyksiä pitää liikkeet liikkeissään, kun kukkarot ovat tiukalla." Hintakilpailu Asiakkaiden on käytettävä vähintään 20 puntaa saadakseen Sainsbury's-tarjouksen, ja kaikki myönnetyt kuponit on lunastettava kahden viikon kuluessa. Kampanjaa on kokeiltu Pohjois-Irlannin myymälöissä. Toimenpide on jatkoa Tescon omalle, kaksi viikkoa sitten käynnistetylle kampanjalle, jossa konserni alensi hintojaan 500 miljoonalla punnalla. Näiden leikkausten rahoittamiseksi konserni kuitenkin vähensi kanta-asiakaskorttijärjestelmässään myönnettävien pisteiden määrää. Myös Asdalla on pitkäaikainen hintatasaustarjous.</w:t>
      </w:r>
    </w:p>
    <w:p>
      <w:r>
        <w:rPr>
          <w:b/>
        </w:rPr>
        <w:t xml:space="preserve">Yhteenveto</w:t>
      </w:r>
    </w:p>
    <w:p>
      <w:r>
        <w:t xml:space="preserve">Sainsbury's on ilmoittanut, että se vastaa kilpailijoidensa Tescon ja Asdan tiettyjen tuotteiden hintoja, kun Yhdistyneen kuningaskunnan johtavat supermarketketjut etsivät keinoja houkutella uusia asiakkaita.</w:t>
      </w:r>
    </w:p>
    <w:p>
      <w:r>
        <w:rPr>
          <w:b/>
          <w:u w:val="single"/>
        </w:rPr>
        <w:t xml:space="preserve">Asiakirjan numero 54095</w:t>
      </w:r>
    </w:p>
    <w:p>
      <w:r>
        <w:t xml:space="preserve">Aucklandin linnan ja Zurbaran-maalausten siirto valmis</w:t>
      </w:r>
    </w:p>
    <w:p>
      <w:r>
        <w:t xml:space="preserve">Aucklandin linna oli vaarassa joutua kirkkovaltuutettujen myyntiin, mutta se pelastettiin liikemies Jonathan Rufferin 15 miljoonan punnan lahjoituksella. Se on nyt siirretty äskettäin perustetulle hyväntekeväisyyssäätiölle. Kauppaan sisältyvät myös espanjalaisen taiteilijan Francisco Zurbaranin maalaukset, jotka ovat olleet linnassa 250 vuotta. Aucklandin linnan ja Zurbaranin säätiöt aikovat tehdä Durhamin piispojen entisestä kodista kulttuuriperintöön liittyvän matkailunähtävyyden. Auckland Castle Trustin toimitusjohtaja Rowena Hackwood sanoi: "Se on ollut pitkä matka, mutta olemme päässeet perille. "Linna ja maalaukset on pelastettu Koillismaan asukkaita varten, mikä oli aina tärkein tekijä kaikissa neuvotteluissa. "800 vuoden ajan alue on palvellut linnaa, ja nyt haluamme kääntää pöydän ja varmistaa, että linnasta tulee ympäristönsä palvelija." Durhamin piispa Justin Welby sanoi: "Odotan innolla, että nyt aloitettua erinomaista työtä kehitetään tulevien kuukausien aikana ja että se saadaan täysimääräisesti toteutettua."</w:t>
      </w:r>
    </w:p>
    <w:p>
      <w:r>
        <w:rPr>
          <w:b/>
        </w:rPr>
        <w:t xml:space="preserve">Yhteenveto</w:t>
      </w:r>
    </w:p>
    <w:p>
      <w:r>
        <w:t xml:space="preserve">Durhamin kreivikunnan linna, jossa on 1600-luvun uskonnollisten maalausten kokoelma, on luovutettu uusille omistajilleen.</w:t>
      </w:r>
    </w:p>
    <w:p>
      <w:r>
        <w:rPr>
          <w:b/>
          <w:u w:val="single"/>
        </w:rPr>
        <w:t xml:space="preserve">Asiakirjan numero 54096</w:t>
      </w:r>
    </w:p>
    <w:p>
      <w:r>
        <w:t xml:space="preserve">Cardiffin yliopiston kanslerin roolista keskustellaan uudelleen</w:t>
      </w:r>
    </w:p>
    <w:p>
      <w:r>
        <w:t xml:space="preserve">Yliopiston tuomioistuin esti hänen nimittämisensä sen jälkeen, kun kävi ilmi, että nykyiselle kanslerille Sir Martin Evansille ei annettu mahdollisuutta asettua uudelleen ehdolle. Eronpyyntöjä esitettiin, ja Cardiffin yliopisto pyysi anteeksi. Rhys Jones sanoi myöhemmin, ettei hän enää halunnut tulla valituksi virkaan. Cardiffissa syntyneen tv-juontajan nimittäminen yliopiston korkeimpaan virkaan keskeytettiin alle tunti ennen kuin seremonian oli määrä alkaa 10. huhtikuuta. Viivästyksen syy selvisi yliopiston tuomioistuimen kokouksen jälkeen, jossa Sir Martin sanoi, että hän olisi todennäköisesti hyväksynyt tarjouksen nimityksensä uusimisesta, jos se olisi tehty. Päätös palautettiin sen jälkeen yliopistoneuvostolle. Yksi tuomioistuimen jäsenistä, professori Brian J Ford, kertoi myöhemmin BBC Walesille, että jäsenet tunsivat itsensä "petetyiksi" tämän "erittäin nolon" tapauksen vuoksi. Yliopistoneuvosto käsitteli kanslerin nimitystä uudelleen kokouksessaan maanantaina, mutta tuloksesta ei odoteta ilmoitusta ennen tiistaita. Oppilaitoksen tiedottaja on aiemmin sanonut, että Sir Martin on ilmoittanut olevansa halukas harkitsemaan ehdokkuuttaan uudelle kaudelle. Yliopisto-oikeuden on hyväksyttävä mahdollinen nimitys myöhemmin.</w:t>
      </w:r>
    </w:p>
    <w:p>
      <w:r>
        <w:rPr>
          <w:b/>
        </w:rPr>
        <w:t xml:space="preserve">Yhteenveto</w:t>
      </w:r>
    </w:p>
    <w:p>
      <w:r>
        <w:t xml:space="preserve">Cardiffin yliopiston neuvosto on keskustellut suunnitelmista uuden kanslerin nimittämiseksi viikkoja sen jälkeen, kun koomikko Griff Rhys Jonesin nimitys oli nolostuttavasti pysähtynyt viime hetkellä.</w:t>
      </w:r>
    </w:p>
    <w:p>
      <w:r>
        <w:rPr>
          <w:b/>
          <w:u w:val="single"/>
        </w:rPr>
        <w:t xml:space="preserve">Asiakirjan numero 54097</w:t>
      </w:r>
    </w:p>
    <w:p>
      <w:r>
        <w:t xml:space="preserve">Puheenjohtaja "pakotettiin" olemaan tutkimatta petoksia.</w:t>
      </w:r>
    </w:p>
    <w:p>
      <w:r>
        <w:t xml:space="preserve">Hallitus vaikuttaa puhemieheen, jotta tämä ei nimittäisi parlamentin valiokuntia tutkimaan korruptiosyytöksiä MiG-hävittäjiä Ukrainasta ostettaessa. Yhdistyneen kansallisen puolueen (UNP) lainsäätäjä Dayasiri Jayasekara sanoi, että WJM Lokubandara on "pakotettu" olemaan ryhtymättä mihinkään toimiin oppositiopuolueiden toistuvista pyynnöistä huolimatta. Muslimiliikemiehet "pakenevat" "Häntä uhataan sillä, että jos hän nimittää komitean, hänet todennäköisesti erotetaan tehtävästään", UNP:n kansanedustaja sanoi. Vaikka puhemies on toistuvasti pyytänyt lykkäyskeskustelua korruptiosta, joka liittyy Telecomin osakkeiden ehdotettuun myyntiin malesialaiselle yhtiölle, hän ei ole lisännyt aihetta ensi viikon esityslistalle. Puhuessaan toimittajille Colombossa UNP ilmaisi huolensa maan turvallisuustilanteesta ja erityisesti liikemiesten sieppauksista. Parlamentaarikon mukaan monet tamili ja muslimiyrittäjät vapautettiin maksettuaan sieppaajille valtavat lunnaat. "Muistakaa, että monet muslimiliikemiehet ovat jo lähteneet Sri Lankasta näiden uhkausten vuoksi. Monet heistä ovat lähteneet Etelä-Intiaan tai Malesiaan". Kansanedustaja varoitti, että singaleeniväestöltä ei kestä kauan. "Näin käy pian singalealaisille liikemiehille", Dayasiri Jayasekara sanoi.</w:t>
      </w:r>
    </w:p>
    <w:p>
      <w:r>
        <w:rPr>
          <w:b/>
        </w:rPr>
        <w:t xml:space="preserve">Yhteenveto</w:t>
      </w:r>
    </w:p>
    <w:p>
      <w:r>
        <w:t xml:space="preserve">Sri Lankan pääoppositio on syyttänyt hallitusta siitä, että se välttelee tutkimuksia, jotka koskevat korkeiden virkamiesten väitetysti laajalle levinnyttä korruptiota.</w:t>
      </w:r>
    </w:p>
    <w:p>
      <w:r>
        <w:rPr>
          <w:b/>
          <w:u w:val="single"/>
        </w:rPr>
        <w:t xml:space="preserve">Asiakirjan numero 54098</w:t>
      </w:r>
    </w:p>
    <w:p>
      <w:r>
        <w:t xml:space="preserve">Neljä pidätetty Birminghamin kanakaupan ammuskelusta</w:t>
      </w:r>
    </w:p>
    <w:p>
      <w:r>
        <w:t xml:space="preserve">Poliisi kutsuttiin paikalle, kun ilmoitettiin, että kolme ihmistä jahtasi maanantaina toista ryhmää DFC Chicken -ravintolaan Rookery Roadilla, Handsworthissa Birminghamissa. West Midlandsin poliisin mukaan laukauksia ammuttiin, minkä jälkeen he pakenivat, ja myös toinen ryhmä poistui paikalta. Pidätetyt 15-20-vuotiaat pidätettiin Lozzellsin kaupunginosassa, ja he ovat edelleen poliisin huostassa. Poliisien mukaan toinen ryhmä koostui kuudesta miehestä, eikä loukkaantumisia ole vielä raportoitu. Komisario Jim Church kehotti kaikkia, joilla on tietoja, ottamaan yhteyttä ja lisäsi: "Onneksi asiakkaat tai myymälän henkilökunta eivät loukkaantuneet tässä kahden ryhmän välisessä hyökkäyksessä, jonka uskomme olleen kohdennettu hyökkäys." Seuraa BBC West Midlandsia Facebookissa, Twitterissä ja Instagramissa. Lähetä juttuideoita osoitteeseen: newsonline.westmidlands@bbc.co.uk</w:t>
      </w:r>
    </w:p>
    <w:p>
      <w:r>
        <w:rPr>
          <w:b/>
        </w:rPr>
        <w:t xml:space="preserve">Yhteenveto</w:t>
      </w:r>
    </w:p>
    <w:p>
      <w:r>
        <w:t xml:space="preserve">Neljä ihmistä on pidätetty epäiltynä ampuma-aseen hallussapidosta kanakaupassa tapahtuneen ammuskelun jälkeen.</w:t>
      </w:r>
    </w:p>
    <w:p>
      <w:r>
        <w:rPr>
          <w:b/>
          <w:u w:val="single"/>
        </w:rPr>
        <w:t xml:space="preserve">Asiakirjan numero 54099</w:t>
      </w:r>
    </w:p>
    <w:p>
      <w:r>
        <w:t xml:space="preserve">Shakira pitää Oxfordin yliopiston puheen</w:t>
      </w:r>
    </w:p>
    <w:p>
      <w:r>
        <w:t xml:space="preserve">Kolumbialainen laulaja, 32, joka on UNICEFin lähettiläs ja oman hyväntekeväisyysjärjestönsä suojelija, puhui aiheesta koulutuksen yleinen saatavuus. Hän puhui opiskelijoille ja sanoi: "Tämä ei ole mikään ihme: "Synnyin Kolumbiassa ja vartuin kehitysmaissa, joissa koulutusta pidetään ylellisyytenä eikä synnyinoikeutena. "Miten siis pääsen Kolumbian Barranquillasta samalle näyttämölle kuin Churchillin Newton? Luoja tietää, en ole mikään Äiti Theresa. Mutta tässä minä kuitenkin olen." "Mystifioitu" Puheensa päätteeksi hän lisäsi: "Olen hieman ymmälläni siitä, miksi olette täällä, koska täällä ei lauleta eikä lanteita heiluteta." Hän jatkoi: "Olen hieman ymmälläni siitä, miksi olette täällä, koska täällä ei lauleta eikä heiluteta lanteita." Oxford Unionin tiedottaja Conan McKenzie selitti, miksi poptähti oli kutsuttu: "Hän on erittäin suosittu laulaja, jolla on suuri fanijoukko Oxfordin opiskelijoiden keskuudessa. Ja Oxford Unionilla on perinteisesti tapana kutsua monenlaisia puhujia." Shakira, on kuuluisa hiteistä kuten Hips Don't Lie, She Wolf ja Whenever, Wherever.</w:t>
      </w:r>
    </w:p>
    <w:p>
      <w:r>
        <w:rPr>
          <w:b/>
        </w:rPr>
        <w:t xml:space="preserve">Yhteenveto</w:t>
      </w:r>
    </w:p>
    <w:p>
      <w:r>
        <w:t xml:space="preserve">Shakira on seurannut Stephen Hawkingin ja Michael Jacksonin jalanjälkiä puhumalla Oxford Unionin keskusteluseuralle (7. joulukuuta).</w:t>
      </w:r>
    </w:p>
    <w:p>
      <w:r>
        <w:rPr>
          <w:b/>
          <w:u w:val="single"/>
        </w:rPr>
        <w:t xml:space="preserve">Asiakirjan numero 54100</w:t>
      </w:r>
    </w:p>
    <w:p>
      <w:r>
        <w:t xml:space="preserve">Poliisi loukkaantui vakavasti Odihamissa, kun puu kaatui pakettiauton päälle</w:t>
      </w:r>
    </w:p>
    <w:p>
      <w:r>
        <w:t xml:space="preserve">Palomiehet joutuivat leikkaamaan erikoisjoukkojen jäsenen irti British Transport Police -pakettiautosta Odihamissa. Puukirurgi kutsuttiin hoitamaan puu Dunley's Hillissä sunnuntaiaamuna tapahtuneen onnettomuuden jälkeen. Konstaapeli vietiin myöhemmin Basingstoken sairaalaan, jossa hänen vammojaan kuvaillaan vakaviksi, mutta ei hengenvaarallisiksi. Britannian liikennepoliisin tiedottaja sanoi: "Puu oli kaatunut pakettiauton päälle, jolloin konstaapeli oli jäänyt sen sisälle. "Ensihoitajat hoitivat poliisia, joka pysyi koko ajan tajuissaan, paikan päällä." Hampshiren poliisi sulki tien Bridge Roadin ja Western Lanen risteysten välillä. Basingstoken, Odihamin ja Hartley Wintneyn yksiköt käyttivät erikoislaitteita leikatakseen pakettiauton katon läpi, kertoi Hampshiren palo- ja pelastuspalvelu.</w:t>
      </w:r>
    </w:p>
    <w:p>
      <w:r>
        <w:rPr>
          <w:b/>
        </w:rPr>
        <w:t xml:space="preserve">Yhteenveto</w:t>
      </w:r>
    </w:p>
    <w:p>
      <w:r>
        <w:t xml:space="preserve">Poliisi on loukkaantunut vakavasti, kun puu kaatui hänen kuljettamansa pakettiauton päälle Hampshiressä.</w:t>
      </w:r>
    </w:p>
    <w:p>
      <w:r>
        <w:rPr>
          <w:b/>
          <w:u w:val="single"/>
        </w:rPr>
        <w:t xml:space="preserve">Asiakirjan numero 54101</w:t>
      </w:r>
    </w:p>
    <w:p>
      <w:r>
        <w:t xml:space="preserve">Vaimon elvytys pelasti miehen, jolla oli kaksi sydänpysähdystä</w:t>
      </w:r>
    </w:p>
    <w:p>
      <w:r>
        <w:t xml:space="preserve">East Anglian Ambulance Service on ylistänyt Jill Shattockin toimintaa ja toivonut, että yhä useammat ihmiset oppisivat elvytyksestä. Hänen Norfolkissa asuva aviomiehensä Paul sanoi: "Jos Jill ei olisi osannut elvytystä, en olisi nyt täällä." Hän sanoi: "Jos Jill ei olisi osannut elvyttää, en olisi täällä tänään." Ambulanssipalvelun mukaan eloonjäämisprosentti oli alle yksi kymmenestä. Sen mukaan Yhdistyneessä kuningaskunnassa tapahtuu vuosittain 30 000 sydänpysähdystä. Fakenhamin lähellä asuvan Shattockin sydänpysähdyksen jälkeen ensihoitajat hoitivat häntä ja hänet lennätettiin Norfolkin ja Norwichin yliopistolliseen sairaalaan hoitoon. 55-vuotiaalta mieheltä kesti kauan toipua heinäkuussa 2017 tapahtuneista sydänpysähdyksistä, mutta hän sanoi, että tunsi itsensä nyt taas terveeksi, terveeksi ja itsevarmaksi. Rouva Shattock, 52, oppi alun perin elvytyksen tyttöoppaassa, mutta on työskennellyt NHS:ssä ja saanut säännöllisesti ensiapukoulutusta. "Ilma-ambulanssi oli ratkaisevan tärkeä, koska se saapui paikalle lääkärin kanssa, joka pystyi antamaan hyytymiä purkavia lääkkeitä ja viemään hänet sairaalaan noin 10 minuutissa", hän sanoi. Shattock sanoi: "Jillin nopeiden toimien ja hoitooni osallistuneiden lääkäriryhmien myöhempien toimenpiteiden ansiosta jäin henkiin - kahdesti. "Olemme ikuisesti kiitollisia siitä, että jäin henkiin vastoin todennäköisyyksiä, ja haluamme auttaa lisäämään tietoisuutta siitä, miten tärkeää on opetella elvytystä."</w:t>
      </w:r>
    </w:p>
    <w:p>
      <w:r>
        <w:rPr>
          <w:b/>
        </w:rPr>
        <w:t xml:space="preserve">Yhteenveto</w:t>
      </w:r>
    </w:p>
    <w:p>
      <w:r>
        <w:t xml:space="preserve">Eräs nainen pelasti miehensä hengen kahdesti 10 päivän aikana tekemällä sydän- ja keuhkoelvytyksen, kun mies sai kaksi sydänpysähdystä kotona.</w:t>
      </w:r>
    </w:p>
    <w:p>
      <w:r>
        <w:rPr>
          <w:b/>
          <w:u w:val="single"/>
        </w:rPr>
        <w:t xml:space="preserve">Asiakirjan numero 54102</w:t>
      </w:r>
    </w:p>
    <w:p>
      <w:r>
        <w:t xml:space="preserve">Adele Yhdysvaltain listaykkönen</w:t>
      </w:r>
    </w:p>
    <w:p>
      <w:r>
        <w:t xml:space="preserve">Levyä myytiin 352 000 kappaletta, ja se löi Justin Bieberin Never Say Neverin: The Remixesin sijalle kaksi. Vuonna 2009 parhaan uuden artistin Grammyn voittaneella Adelella on nyt kaksi albumia top 20:ssä sen jälkeen, kun hänen debyyttilevynsä 19 nousi listalla 50:stä sijalta 16:nneksi. Hänen singlensä Rolling In the Deep on myös digitaalisten kappaleiden listan sijalla seitsemän. Britannian listaykköseksi noussut Someone Like You, jota laulaja on esittänyt viime viikolla yhdysvaltalaisissa tv-ohjelmissa, on tällä hetkellä sijalla 45. Samaan aikaan Adele on jatkamassa listahallintaansa Britanniassa. Hänen odotetaan viettävän kolmatta viikkoa singlelistan kärjessä, ja 21 johtaa myös albumilistaa kuudetta viikkoa.</w:t>
      </w:r>
    </w:p>
    <w:p>
      <w:r>
        <w:rPr>
          <w:b/>
        </w:rPr>
        <w:t xml:space="preserve">Yhteenveto</w:t>
      </w:r>
    </w:p>
    <w:p>
      <w:r>
        <w:t xml:space="preserve">Adelen toinen albumi 21 on noussut heti ensimmäisellä julkaisuviikollaan Yhdysvaltain Billboard-listan kärkeen.</w:t>
      </w:r>
    </w:p>
    <w:p>
      <w:r>
        <w:rPr>
          <w:b/>
          <w:u w:val="single"/>
        </w:rPr>
        <w:t xml:space="preserve">Asiakirjan numero 54103</w:t>
      </w:r>
    </w:p>
    <w:p>
      <w:r>
        <w:t xml:space="preserve">Unettomuus ja rahahuolet aiheuttavat Länsi-Yorkshiren 999-puheluita</w:t>
      </w:r>
    </w:p>
    <w:p>
      <w:r>
        <w:t xml:space="preserve">West Yorkshiren poliisi otti sosiaalisessa mediassa esille puhelut, jotka kaikki käsiteltiin torstaiaamuna varhain aamulla. Poliisi kertoi, että yksi mies valitti tilanneensa ruokaa, mutta pankkiautomaatti nielaisi myöhemmin hänen käteiskorttinsa. Puhelun käsittelijät kysyivät Twitterissä: "Mitä poliisin pitäisi tehdä?" "Tuntia myöhemmin hätäpuhelun syyksi ilmoitettiin jatkuvasta sateesta johtuva unettomuus", poliisi lisäsi. Tom Donohoe, West Yorkshiren poliisin vanhempi yhteyspäällikkö, sanoi, että hätänumeroa 999 pitäisi käyttää vain "silloin, kun on meneillään rikos tai hengenvaara". "Näissä tilanteissa kyse on vain sekunneista, jotka voivat ratkaista, ottavatko poliisit epäillyn kiinni paikalta vai pääsevätkö he karkuun", hän lisäsi. "Vielä tärkeämpää on, että se voi myös merkitä eroa elämän ja kuoleman välillä." Poliisi käyttää Twitterissä hashtagia #not999, jolla se haluaa tuoda esiin, kuinka elintärkeää aikaa ja resursseja tällaiset puhelut tuhlaavat. Seuraa BBC Yorkshirea Facebookissa, Twitterissä ja Instagramissa. Lähetä juttuideasi osoitteeseen yorkslincs.news@bbc.co.uk tai lähetä video tästä. Aiheeseen liittyvät Internet-linkit West Yorkshiren poliisi</w:t>
      </w:r>
    </w:p>
    <w:p>
      <w:r>
        <w:rPr>
          <w:b/>
        </w:rPr>
        <w:t xml:space="preserve">Yhteenveto</w:t>
      </w:r>
    </w:p>
    <w:p>
      <w:r>
        <w:t xml:space="preserve">Mies, joka ei pystynyt ostamaan noutoruokaa, ja henkilö, joka ei saanut unta sateen takia, olivat yksi poliisin eräänä yönä vastaanottamista sopimattomista 999-puheluista.</w:t>
      </w:r>
    </w:p>
    <w:p>
      <w:r>
        <w:rPr>
          <w:b/>
          <w:u w:val="single"/>
        </w:rPr>
        <w:t xml:space="preserve">Asiakirjan numero 54104</w:t>
      </w:r>
    </w:p>
    <w:p>
      <w:r>
        <w:t xml:space="preserve">John Lennon: Beatles-tähden lukkoja myydään 35 000 dollarilla.</w:t>
      </w:r>
    </w:p>
    <w:p>
      <w:r>
        <w:t xml:space="preserve">Neljän tuuman (10 cm) lukon säilytti saksalainen parturi, joka leikkasi hänet, kun hän oli kuvaamassa How I Won The War -elokuvaa vuonna 1966. Huutokaupanpitäjien mukaan nimeltä mainitsematon ostaja oli brittiläinen muistoesineiden keräilijä. "Tämä on suurin koskaan huutokaupassa myyty Lennonin hiuslukko", sanoi Heritage Auction Dallasissa, Texasissa. Tiedottaja Garry Schrum sanoi, että ostaja sai "hyvän palan Lennonin hiuksia" ja lisäsi: "Se oli hyvän kokoinen ja siinä oli melko paljon säikeitä." Klaus Baruck leikkasi Lennonin hiukset Hampurissa, Saksassa, juuri ennen rokkarin pääroolia Gripweedina Richard Lesterin synkässä komediassa, joka kertoo brittiarmeijan joukkueesta ja heidän seikkailuistaan toisessa maailmansodassa. Hiustenleikkaus tapahtui vain kuukausi bändin legendaarisen vuoden 1966 Revolver-albumin julkaisun jälkeen.</w:t>
      </w:r>
    </w:p>
    <w:p>
      <w:r>
        <w:rPr>
          <w:b/>
        </w:rPr>
        <w:t xml:space="preserve">Yhteenveto</w:t>
      </w:r>
    </w:p>
    <w:p>
      <w:r>
        <w:t xml:space="preserve">John Lennonin päästä 50 vuotta sitten leikattu hiuskiehkura on saavuttanut 35 000 dollaria (25 000 puntaa) huutokaupassa Yhdysvalloissa.</w:t>
      </w:r>
    </w:p>
    <w:p>
      <w:r>
        <w:rPr>
          <w:b/>
          <w:u w:val="single"/>
        </w:rPr>
        <w:t xml:space="preserve">Asiakirjan numero 54105</w:t>
      </w:r>
    </w:p>
    <w:p>
      <w:r>
        <w:t xml:space="preserve">Ranska: Huippukokit puuttuvat "ruokapornoon</w:t>
      </w:r>
    </w:p>
    <w:p>
      <w:r>
        <w:t xml:space="preserve">Uutiset Elsewhere......as BBC:n seurantaan Gilles Goujon, joka johtaa kolmen tähden L'Auberge du vieux puits -ravintolaa Fontjoncouse'ssa Etelä-Ranskassa, sanoo, että on huonoa etikettiä ottaa valokuvia ruuasta, ja mikä tärkeämpää, joka kerta kun hänen luomuksensa ilmestyvät sosiaalisiin verkostoihin, se "vie yllätyksen ja hieman henkistä omaisuuttani", uutissivusto France TV Info kertoo. Toinen kokki, Alexandre Gauthier Grenouillere-ravintolasta pohjoisranskalaisessa La Madelaine-sous-Montreuilin kaupungissa, on mennyt niinkin pitkälle, että hän on lisännyt ruokalistalleen "ei kameroita" -logon - vaikkei valokuvaaminen olekaan tiukasti kiellettyä. Gauthier valitteli, että asiakkaat ottavat nykyään kuvia ruoasta eivätkä ihmisistä, joiden kanssa he ruokailevat. "Ennen ne olivat kuvia perheestä, isoäidistä, ja nyt otamme kuvia ruoasta... Me twiittaamme, tykkäämme, vastaamme kommentteihin, ja ruokalaji on kylmä." Kaikki fine dining -ravintolat eivät kuitenkaan ole samaa mieltä - joidenkin tiedetään jopa tarjoavan ruokakuvauskursseja. Käytä #NewsfromElsewhere -nimeä pysyäksesi ajan tasalla raportoistamme Twitterin kautta.</w:t>
      </w:r>
    </w:p>
    <w:p>
      <w:r>
        <w:rPr>
          <w:b/>
        </w:rPr>
        <w:t xml:space="preserve">Yhteenveto</w:t>
      </w:r>
    </w:p>
    <w:p>
      <w:r>
        <w:t xml:space="preserve">Kaksi Michelin-tähdellä palkittua ranskalaista kokkia aikoo kuulemma puuttua asiakkaisiin, jotka ottavat valokuvia ruoastaan.</w:t>
      </w:r>
    </w:p>
    <w:p>
      <w:r>
        <w:rPr>
          <w:b/>
          <w:u w:val="single"/>
        </w:rPr>
        <w:t xml:space="preserve">Asiakirjan numero 54106</w:t>
      </w:r>
    </w:p>
    <w:p>
      <w:r>
        <w:t xml:space="preserve">Viimeisen Gatesheadin kaasunpitäjän purkaminen alkaa.</w:t>
      </w:r>
    </w:p>
    <w:p>
      <w:r>
        <w:t xml:space="preserve">Kaksi kolmesta rakennelmasta - paikallinen maamerkki Dunstonissa Gatesheadissa - on jo purettu. Heinäkuussa 2017 aloitettiin 1,3 miljoonan punnan hanke, jonka tarkoituksena oli poistaa pitimet, jotka Northern Gas Networkin mukaan "eivät olleet enää käytössä ja joiden ylläpito oli kallista". Kesäkuussa 1993 Sean McNulty yritti räjäyttää pitimet Semtex-muoviräjähteellä. Jäävätkö Ison-Britannian kaasunpitimet kaipaamaan? Yksi laite aiheutti tulipalon, ja kymmeniä läheisiä kiinteistöjä evakuoitiin, mutta kukaan ei loukkaantunut. McNulty vangittiin seuraavana vuonna, kun hänet todettiin syylliseksi salaliittoon räjähdysten aiheuttamiseksi tarkoituksella vaarantaa ihmishenkiä. Säiliöt rakennettiin varastoimaan hiilestä valmistettua kaasua paikallisilla kaasutehtailla. Ne kuitenkin poistettiin käytöstä kansallisesti Pohjanmeren kaasun löydyttyä, kun kiinteistöjä varten rakennettiin uusia putkistoja. Aiheeseen liittyvät Internet-linkit Northern Gas Networks</w:t>
      </w:r>
    </w:p>
    <w:p>
      <w:r>
        <w:rPr>
          <w:b/>
        </w:rPr>
        <w:t xml:space="preserve">Yhteenveto</w:t>
      </w:r>
    </w:p>
    <w:p>
      <w:r>
        <w:t xml:space="preserve">Viimeinen kolmesta kaasusäiliöstä, jotka olivat aikoinaan IRA:n pommi-iskun kohteena, puretaan.</w:t>
      </w:r>
    </w:p>
    <w:p>
      <w:r>
        <w:rPr>
          <w:b/>
          <w:u w:val="single"/>
        </w:rPr>
        <w:t xml:space="preserve">Asiakirjan numero 54107</w:t>
      </w:r>
    </w:p>
    <w:p>
      <w:r>
        <w:t xml:space="preserve">Cornwallin sairaalakriisi: Potilas "16 tunnin kärryn odottelussa</w:t>
      </w:r>
    </w:p>
    <w:p>
      <w:r>
        <w:t xml:space="preserve">Nainen otettiin Royal Cornwall Hospitaliin viime maanantaina, ja hänen tyttärensä kertoi, että hänelle ei ollut saatavilla tyynyjä. Musta hälytystila, korkein NHS:n antama hälytystaso, julistettiin tiistaina, ja se on edelleen voimassa. Royal Cornwall Hospitals Trust ei ole vielä kommentoinut asiaa. Kuusikymppinen nainen, joka ei halunnut tulla mainituksi, kotiutettiin sairaalasta perjantaina. Hänen tyttärensä kertoi, että hän oli sairaalavaunussa maanantaina noin kello 20.00 GMT ja tiistaina kello 12.00 GMT välisenä aikana, jolloin häntä siirrettiin ensiapupoliklinikan ja sairaalahoitoyksikön välillä. Tytär väitti, että hän joutui myös istumaan tuolissa noin 30 minuuttia, kunnes hänelle löydettiin sänky. Royal Cornwall Hospitals Trustin, johon kuuluvat Haylessa sijaitseva St Michael's, Penzancessa sijaitseva West Cornwall Hospital ja Treliskessä sijaitseva The Royal Cornwall, "musta hälytys" koskee koko Cornwallin terveys- ja sosiaalihuoltojärjestelmää. Tähän mennessä hälytyksen aikana 280 vuodepaikkaa on ollut tukossa sellaisten henkilöiden vuoksi, jotka ovat olleet lähtökuntoisia, mutta joilla ei ole ollut hoitopakettia. Maanantaina trustin pomot päättivät, että hälytystila on pidettävä voimassa, koska palveluun kohdistuu vakavia paineita.</w:t>
      </w:r>
    </w:p>
    <w:p>
      <w:r>
        <w:rPr>
          <w:b/>
        </w:rPr>
        <w:t xml:space="preserve">Yhteenveto</w:t>
      </w:r>
    </w:p>
    <w:p>
      <w:r>
        <w:t xml:space="preserve">Hengitysvaikeuksista kärsivä potilas vietti 16 tuntia sairaalavaunussa, joka tunteja myöhemmin asetettiin "mustaan hälytystilaan", väittää hänen tyttärensä.</w:t>
      </w:r>
    </w:p>
    <w:p>
      <w:r>
        <w:rPr>
          <w:b/>
          <w:u w:val="single"/>
        </w:rPr>
        <w:t xml:space="preserve">Asiakirjan numero 54108</w:t>
      </w:r>
    </w:p>
    <w:p>
      <w:r>
        <w:t xml:space="preserve">Murha koetin, kun mies kuolee viikkoja Smethwickin "hyökkäyksen" jälkeen.</w:t>
      </w:r>
    </w:p>
    <w:p>
      <w:r>
        <w:t xml:space="preserve">Jagdev Lallylla oli vakavia päävammoja, kun ohikulkija löysi hänet 14. huhtikuuta kujalta lähellä Tollgate-ostoskeskusta Smethwickissä. 38-vuotias kuoli sairaalassa perjantaina, kertoi West Midlandsin poliisi. Ashley Pacea, 34, vastaan nostettua syytettä tahallisesta vammantuottamuksesta tutkitaan nyt uudelleen, poliisi lisäsi. Pacen, jolla ei ole kiinteää osoitetta, oli määrä saapua Wolverhampton Crown Courtin eteen 25. toukokuuta. Herra Lally, jolla ei myöskään ole kiinteää osoitetta, oli saanut merkittäviä pää- ja kasvovammoja, jotka sopivat siihen, että hänen kimppuunsa oli hyökätty, poliisi sanoi. Komisario Jackie Nicholson sanoi, että poliisit haluaisivat puhua kaikille, jotka olivat alueella, kun Lally löydettiin noin kello 09.00 BST. Seuraa BBC West Midlandsia Facebookissa, Twitterissä ja Instagramissa. Lähetä juttuideasi osoitteeseen: newsonline.westmidlands@bbc.co.uk</w:t>
      </w:r>
    </w:p>
    <w:p>
      <w:r>
        <w:rPr>
          <w:b/>
        </w:rPr>
        <w:t xml:space="preserve">Yhteenveto</w:t>
      </w:r>
    </w:p>
    <w:p>
      <w:r>
        <w:t xml:space="preserve">Poliisi käsittelee miehen kuolemaa murhana kolme viikkoa sen jälkeen, kun hänet löydettiin romahtaneena kauppakeskuksen läheltä.</w:t>
      </w:r>
    </w:p>
    <w:p>
      <w:r>
        <w:rPr>
          <w:b/>
          <w:u w:val="single"/>
        </w:rPr>
        <w:t xml:space="preserve">Asiakirjan numero 54109</w:t>
      </w:r>
    </w:p>
    <w:p>
      <w:r>
        <w:t xml:space="preserve">Kolme poikaa etsintäkuulutettu Liverpoolin homofobisesta veitsihyökkäyksestä</w:t>
      </w:r>
    </w:p>
    <w:p>
      <w:r>
        <w:t xml:space="preserve">Miesten kimppuun käytiin lauantaina noin kello 21.20 BST, kun he kävelivät Manningham Roadilla Anfieldillä Liverpoolissa. Poliisin mukaan kolme 12-15-vuotiasta poikaa aloitti "homofobisilla solvauksilla", ennen kuin yksi heistä otti esiin veitsen ja hyökkäsi miesten kimppuun. Yksi uhreista sai vakavia mutta ei hengenvaarallisia vammoja päähänsä ja kaulaansa. Molemmat ovat sairaalahoidossa. Merseysiden poliisin mukaan miehet, jotka ovat molemmat kolmekymppisiä, olivat "uskomattoman järkyttyneitä tapahtumasta". Komisario Tara Denn sanoi: "Tämä oli kauhistuttava ja provosoimaton hyökkäys kahta miestä vastaan, jotka olivat vain matkalla kotiin." "Tämä oli kauhistuttava ja provosoimaton hyökkäys kahta miestä vastaan." "Vihaa ja väkivaltaa, jota heihin kohdistettiin, ei yksinkertaisesti voida hyväksyä, eikä sitä suvaita Merseysiden kaduilla", hän lisäsi. Rikostutkijat ovat kehottaneet kaikkia hyökkäyksen silminnäkijöitä ilmoittautumaan.</w:t>
      </w:r>
    </w:p>
    <w:p>
      <w:r>
        <w:rPr>
          <w:b/>
        </w:rPr>
        <w:t xml:space="preserve">Yhteenveto</w:t>
      </w:r>
    </w:p>
    <w:p>
      <w:r>
        <w:t xml:space="preserve">Poliisi jahtaa kolmea poikaa, jotka liittyvät kahteen mieheen kohdistuneeseen "kauhistuttavaan" homofobiseen veitsihyökkäykseen.</w:t>
      </w:r>
    </w:p>
    <w:p>
      <w:r>
        <w:rPr>
          <w:b/>
          <w:u w:val="single"/>
        </w:rPr>
        <w:t xml:space="preserve">Asiakirjan numero 54110</w:t>
      </w:r>
    </w:p>
    <w:p>
      <w:r>
        <w:t xml:space="preserve">Guernseyn lentoaseman suunnittelutarkastelu "viivästyy kustannusten vuoksi".</w:t>
      </w:r>
    </w:p>
    <w:p>
      <w:r>
        <w:t xml:space="preserve">Varajäsen David De Lisle ja varajäsen Shane Langlois ovat vaatineet uudelleentarkastelua, koska heidän mielestään prosessi oli maaseudun kehittämissääntöjen vastainen. Suunnitelmat 80 miljoonan punnan hankkeesta, johon kuuluu kiitoradan siirtäminen 120 metrillä, hyväksyttiin aiemmin tässä kuussa. De Lisle sanoi, että asianajokulut voivat maksaa vähintään 20 000 puntaa. Hän sanoi, että hän ja varapuhemies Langlois pohtivat, miten rahoitus voitaisiin varmistaa. St Pierre du Bois douzaine on sanonut, ettei se tukisi oikeudellista uudelleentarkastelua kustannusten vuoksi. Sen jäsenet sanoivat, etteivät he pysty sitoutumaan mahdollisesti kalliisiin oikeustoimiin. Julkisten palvelujen osasto on toistuvasti sanonut, että kunnostustyö on kiireellinen, koska nykyinen kiitorata on elinkaarensa päässä. Se totesi, että kiitotie päällystettiin viimeksi vuonna 1974, ja sen olisi normaalisti odotettu kestävän 15-30 vuotta. Sopimus suurimmasta osasta töitä allekirjoitettiin perjantaina.</w:t>
      </w:r>
    </w:p>
    <w:p>
      <w:r>
        <w:rPr>
          <w:b/>
        </w:rPr>
        <w:t xml:space="preserve">Yhteenveto</w:t>
      </w:r>
    </w:p>
    <w:p>
      <w:r>
        <w:t xml:space="preserve">Guernseyn lentoaseman saneeraussuunnitteluprosessin toteuttamista koskeva oikeudellinen tarkastelu voisi tulla liian kalliiksi, sanoi eräs varapuheenjohtaja.</w:t>
      </w:r>
    </w:p>
    <w:p>
      <w:r>
        <w:rPr>
          <w:b/>
          <w:u w:val="single"/>
        </w:rPr>
        <w:t xml:space="preserve">Asiakirjan numero 54111</w:t>
      </w:r>
    </w:p>
    <w:p>
      <w:r>
        <w:t xml:space="preserve">Metronkuljettajat äänestävät potkujen aiheuttamista lakoista</w:t>
      </w:r>
    </w:p>
    <w:p>
      <w:r>
        <w:t xml:space="preserve">Lähes 1 500 RMT:n jäsentä äänestää siitä, haluavatko he lähteä ulos, ja äänestystulos on määrä saada 27. huhtikuuta. Rail Maritime Transport (RMT) -liitto väittää, että Eamon Lynch ja Arwyn Thomas erotettiin heidän ammattiyhdistystoimintansa vuoksi. Transport for London (TfL) kiistää jyrkästi väitteet, joiden mukaan nämä kaksi työntekijää olisi irtisanottu epäoikeudenmukaisesti. RMT:n pääsihteeri Bob Crow: "Hyökkäys Eamon Lynchiä ja Arwyn Thomasia vastaan on selkein koskaan nähty tapaus ammattiyhdistystoimintaan perustuvasta uhriksi joutumisesta." TfL:n tiedottaja sanoi: "On täyttä hölynpölyä väittää, että nämä henkilöt irtisanottiin epäoikeudenmukaisesti heidän ammattiyhdistystoimintansa vuoksi. "On häpeällistä, että RMT:n johto päättää nyt äänestää, kun molemmat tapaukset ovat vielä työtuomioistuimen käsittelyssä", hän lisäsi.</w:t>
      </w:r>
    </w:p>
    <w:p>
      <w:r>
        <w:rPr>
          <w:b/>
        </w:rPr>
        <w:t xml:space="preserve">Yhteenveto</w:t>
      </w:r>
    </w:p>
    <w:p>
      <w:r>
        <w:t xml:space="preserve">Metronkuljettajien on määrä osallistua lakkoon kahden kollegansa potkujen vuoksi.</w:t>
      </w:r>
    </w:p>
    <w:p>
      <w:r>
        <w:rPr>
          <w:b/>
          <w:u w:val="single"/>
        </w:rPr>
        <w:t xml:space="preserve">Asiakirjan numero 54112</w:t>
      </w:r>
    </w:p>
    <w:p>
      <w:r>
        <w:t xml:space="preserve">Euroalueen kriisi vaikuttaa NI:n asuntomyyntiin</w:t>
      </w:r>
    </w:p>
    <w:p>
      <w:r>
        <w:t xml:space="preserve">Kuusikymmentäkuusi prosenttia kyselyyn vastanneista ilmoitti hintojen laskeneen, loput ilmoittivat hintojen pysyneen ennallaan. Kevät ja kesä ovat perinteisesti parhaita osto- ja myyntiaikoja. RICS:n asuntoalan tiedottaja Tom McClelland sanoi, että euroalueen kriisillä on vaikutusta. "Kausivaihteluiden lisäksi näimme vuoden alkupuoliskolla tutun kaavan, jossa hinnat joutuivat paineen alle ja myyntiaktiviteetti parani vaatimattomasti. Makrotaloudelliset olosuhteet, erityisesti euroalueen kriisi, vaikuttavat merkittävästi mielialaan, ja näin tulee todennäköisesti olemaan myös tulevina kuukausina". Hintapaineet ja varovaiset ostajat ovat uusi normaali." Derek Wilson Ulster Bankista sanoi: "Asunnon muuttajat ja ensiasunnon ostajat seuraavat markkinoita edelleen tarkkaan vuoden jälkipuoliskolla, jotta he voivat tehdä parhaan mahdollisen päätöksen yksilöllisiin tarpeisiinsa."</w:t>
      </w:r>
    </w:p>
    <w:p>
      <w:r>
        <w:rPr>
          <w:b/>
        </w:rPr>
        <w:t xml:space="preserve">Yhteenveto</w:t>
      </w:r>
    </w:p>
    <w:p>
      <w:r>
        <w:t xml:space="preserve">Asuntojen keskihinnat laskevat edelleen Pohjois-Irlannissa, mutta Royal Institution of Chartered Surveyorsin (RICS) uusimman tutkimuksen mukaan asuntoja myydään yhä enemmän.</w:t>
      </w:r>
    </w:p>
    <w:p>
      <w:r>
        <w:rPr>
          <w:b/>
          <w:u w:val="single"/>
        </w:rPr>
        <w:t xml:space="preserve">Asiakirjan numero 54113</w:t>
      </w:r>
    </w:p>
    <w:p>
      <w:r>
        <w:t xml:space="preserve">Mansaaren sataman saneeraustarjous hyväksytty</w:t>
      </w:r>
    </w:p>
    <w:p>
      <w:r>
        <w:t xml:space="preserve">Hallituksen kolmivuotisen strategian ensimmäisessä vaiheessa, joka maksaa 11 miljoonaa puntaa, rakennettaisiin syväsatama Victoria Pieriin Douglasiin. Laitokseen mahtuisi risteilyaluksia ja tuulipuistojen tukialuksia. Tällä hetkellä risteilyalusten on ankkuroitava Douglasin lahteen ja kuljetettava matkustajat maihin veneellä. Tynwaldin tiistaina hyväksymien ehdotusten tarkoituksena on varmistaa, että "saaren tilat ovat vankkoja, nykyaikaisia ja käytännöllisiä sekä teollisuudelle että vapaa-ajalle", hallitus sanoi. Suunnitelman myöhemmissä vaiheissa Port St Maryyn voitaisiin rakentaa uusi venesatama, Ramseyyn "merenkulun palvelukeskus" ja Port Eriniin toinen syväsatama. Myös Peelissä voitaisiin kehittää edelleen venesatamia.</w:t>
      </w:r>
    </w:p>
    <w:p>
      <w:r>
        <w:rPr>
          <w:b/>
        </w:rPr>
        <w:t xml:space="preserve">Yhteenveto</w:t>
      </w:r>
    </w:p>
    <w:p>
      <w:r>
        <w:t xml:space="preserve">Mansaaren parlamentti on hyväksynyt suunnitelmat käyttää yli 80 miljoonaa puntaa Mansaaren satamien kehittämiseen ja risteilymatkailun lisäämiseen.</w:t>
      </w:r>
    </w:p>
    <w:p>
      <w:r>
        <w:rPr>
          <w:b/>
          <w:u w:val="single"/>
        </w:rPr>
        <w:t xml:space="preserve">Asiakirjan numero 54114</w:t>
      </w:r>
    </w:p>
    <w:p>
      <w:r>
        <w:t xml:space="preserve">Lansdowne saa hallituksen rahaa liikekorttelin kehittämiseen</w:t>
      </w:r>
    </w:p>
    <w:p>
      <w:r>
        <w:t xml:space="preserve">Dorsetin paikallinen yrityskumppanuus (LEP) on hankkinut rahat alueen muuttamiseksi uudeksi yritysalueeksi. Uudistuksen toivotaan luovan uusia liiketoiminta- ja työllistymismahdollisuuksia, sanoi paikallisen kasvun ministeri Andrew Percy. Rahaa myönnetään myös Bournemouthin yliopistolle, joka investoi ortopediseen tutkimuslaitokseensa. Rahaa käytetään myös useisiin muihin hankkeisiin, kuten uusien asuntojen rakentamiseen. Percy sanoi: Percy sanoi: "Nämä kasvusopimukset ovat olennainen osa pyrkimyksiämme luoda talous, joka toimii kaikkien hyväksi, ja niillä varmistetaan, että maan jokaisella alueella on mahdollisuus hyödyntää koko potentiaalinsa." Percy sanoi: "Nämä kasvusopimukset ovat olennainen osa pyrkimyksiämme luoda talous, joka toimii kaikkien hyväksi." Dorsetin paikallinen yrityskumppanuus (Local Enterprise Partnership, LEP) koostuu paikallisista viranomaisista ja yrityksistä.</w:t>
      </w:r>
    </w:p>
    <w:p>
      <w:r>
        <w:rPr>
          <w:b/>
        </w:rPr>
        <w:t xml:space="preserve">Yhteenveto</w:t>
      </w:r>
    </w:p>
    <w:p>
      <w:r>
        <w:t xml:space="preserve">Bournemouthin Lansdownen alue hyötyy osasta hallituksen 19,5 miljoonan punnan investointeja.</w:t>
      </w:r>
    </w:p>
    <w:p>
      <w:r>
        <w:rPr>
          <w:b/>
          <w:u w:val="single"/>
        </w:rPr>
        <w:t xml:space="preserve">Asiakirjan numero 54115</w:t>
      </w:r>
    </w:p>
    <w:p>
      <w:r>
        <w:t xml:space="preserve">Suffolkin kreivikunnanvaltuusto vastustaa Ipswich Northern Fringe -suunnitelmaa.</w:t>
      </w:r>
    </w:p>
    <w:p>
      <w:r>
        <w:t xml:space="preserve">Kaupunginvaltuusto tuki Ipswichin puutarhakaupungin yleissuunnitelmaa, ja rakennuttaja Mersea Homes on toimittanut suunnitelmat ensimmäisistä 815 kodista. Piirikunnanvaltuusto totesi kuitenkin, että esimerkiksi liikenne- ja koulutustarjontaa ei ollut otettu täysin huomioon. Sen kabinettia on suositeltu vastustamaan suunnitelmia 11. marraskuuta. Northern Fringe -suunnitelma kattaa 482 hehtaarin (195 hehtaarin) alueen Ipswichin ja Westerfieldin välillä. Konservatiivien johtama Suffolkin kreivikunnanvaltuusto totesi, että se tunnusti työn tarpeen, mutta sanoi, että "ei ole todisteita" siitä, että rakennuttajat tarjoaisivat "riittävän infrastruktuurin", jotta kehitys onnistuisi. Teistä, liikenteestä ja suunnittelusta vastaava kabinettijäsen Graham Newman sanoi: "Tämä hakemus antaa sävyn, ellei peräti ennakkotapauksen, muulle Northern Fringe -alueelle, ja sen on annettava varmuus siitä, miten se ja muu kehitys on kestävää. "On tärkeää, että olemme varmoja siitä, että asukkaiden, yritysten ja Ipswichin asukkaiden kannalta paras mahdollinen on varmistettu, ennen kuin tuemme tätä hakemusta." Työväenpuolueen johtaman Ipswich Borough Councilin on määrä käsitellä hakemusta ensi vuonna.</w:t>
      </w:r>
    </w:p>
    <w:p>
      <w:r>
        <w:rPr>
          <w:b/>
        </w:rPr>
        <w:t xml:space="preserve">Yhteenveto</w:t>
      </w:r>
    </w:p>
    <w:p>
      <w:r>
        <w:t xml:space="preserve">Ipswichin pohjoispuolella sijaitsevan 3 500 asunnon rakennussuunnitelmat ovat kärsineet kolauksen, kun Suffolkin kreivikunnanvaltuusto on ilmaissut huolensa nykyisestä ehdotuksesta.</w:t>
      </w:r>
    </w:p>
    <w:p>
      <w:r>
        <w:rPr>
          <w:b/>
          <w:u w:val="single"/>
        </w:rPr>
        <w:t xml:space="preserve">Asiakirjan numero 54116</w:t>
      </w:r>
    </w:p>
    <w:p>
      <w:r>
        <w:t xml:space="preserve">Labour ei peräänny naisten ehdokaslistan suhteen, sanoo työväenpuolue</w:t>
      </w:r>
    </w:p>
    <w:p>
      <w:r>
        <w:t xml:space="preserve">Paikalliset jäsenet peruivat viime viikolla kokouksen, jossa valittiin seuraaja väistyvälle kansanedustajalle Ann Clwydille, Yhdistyneen kuningaskunnan tasolla tehdyn päätöksen vuoksi. Työväenpuolue on vahvistanut, ettei sen päätöksestä voi valittaa. Paikallinen työväesihteeri Alun Williams kieltäytyi sanomasta, hyväksyisikö se keskuspuolueen päätöksen. Vuoden 2015 parlamenttivaaleissa eläkkeelle jäävä Clwyd on sanonut, että paikallispuolueen jäsenten pitäisi saada tehdä omat päätöksensä. Työväenpuolueen pääsihteerin Iain McNicolin on määrä vierailla vaalipiirissä selittämässä päätöstä lähiviikkoina. Williams sanoi: "Viha on yhä olemassa. "Olemme aina sanoneet, että haluamme tavata hänet ja saada hänet kuuntelemaan vihaa ja vastaamaan niihin yleisiin huolenaiheisiin, joita meillä on päätöksentekotavasta ja päätöksestä itsestään." Hän sanoi, että hän ei ole vielä valmis. Naisehdokkaat ovat työväenpuolueen politiikkaa, ja pääministeri Carwyn Jones on puhunut päätöksen puolesta Cynon Valleyssa. Hän sanoi, että puolue on aina pyrkinyt varmistamaan, että parlamentissa on edustettuna ihmisiä, jotka edustavat laajaa yhteiskunnan osaa.</w:t>
      </w:r>
    </w:p>
    <w:p>
      <w:r>
        <w:rPr>
          <w:b/>
        </w:rPr>
        <w:t xml:space="preserve">Yhteenveto</w:t>
      </w:r>
    </w:p>
    <w:p>
      <w:r>
        <w:t xml:space="preserve">Työväenpuolue on kertonut Cynon Valleyn osastolleen, että sen on vastalauseista huolimatta valittava uusi parlamenttiehdokas Cynon Valleyn vaalipiiriin naisten ehdokaslistalta.</w:t>
      </w:r>
    </w:p>
    <w:p>
      <w:r>
        <w:rPr>
          <w:b/>
          <w:u w:val="single"/>
        </w:rPr>
        <w:t xml:space="preserve">Asiakirjan numero 54117</w:t>
      </w:r>
    </w:p>
    <w:p>
      <w:r>
        <w:t xml:space="preserve">Soravarkaat vahingoittivat New Forestin suojeltuja nummialueita.</w:t>
      </w:r>
    </w:p>
    <w:p>
      <w:r>
        <w:t xml:space="preserve">Noin 15 tonnia (15 000 kg) soraa otettiin Rockford Commonista, joka on tieteellisesti erityisen tärkeä alue. Alueella elää muun muassa sileäkäärmeitä, hopeatäpläisiä sinisiä perhosia ja lintuja, kuten Dartfordin kottaraisia ja yölaulajia. Poliisi tutkii asiaa. "Korjaamatonta vahinkoa" National Trustin yhteisön metsänvartija Jacob White sanoi, että alue "sisältää joitakin Euroopan kansainvälisesti suojelluimpia luontotyyppejä ja villieläimiä". "Tämä ahne ja itsekäs teko on aiheuttanut korvaamatonta vahinkoa luonnonvaraisille luontotyypeille sekä laajamittaista eroosiota harvinaisessa nummimaisemassa", hän lisäsi. Hampshiren poliisi ja aluetta hallinnoiva trusti pyytävät tietoja varkaudesta, joka tapahtui 15. maaliskuuta kello 12.00 GMT ja 16. maaliskuuta kello 09.20 välillä.</w:t>
      </w:r>
    </w:p>
    <w:p>
      <w:r>
        <w:rPr>
          <w:b/>
        </w:rPr>
        <w:t xml:space="preserve">Yhteenveto</w:t>
      </w:r>
    </w:p>
    <w:p>
      <w:r>
        <w:t xml:space="preserve">National Trustin mukaan soravarkaat ovat tuhonneet harvinaisten lintujen, perhosten ja käärmeiden elinympäristöjä New Forestin suojelluilla nummialueilla.</w:t>
      </w:r>
    </w:p>
    <w:p>
      <w:r>
        <w:rPr>
          <w:b/>
          <w:u w:val="single"/>
        </w:rPr>
        <w:t xml:space="preserve">Asiakirjan numero 54118</w:t>
      </w:r>
    </w:p>
    <w:p>
      <w:r>
        <w:t xml:space="preserve">Coulby Newhamista löytyi ihmisen jäänteitä</w:t>
      </w:r>
    </w:p>
    <w:p>
      <w:r>
        <w:t xml:space="preserve">Poliisit kutsuttiin keskiviikkoiltana maalle Newham Hall Farmin lähelle, Coulby Newhamin lähelle. Poliisi ilmoitti ottavansa yhteyttä "tiettyihin perheisiin" ilmoittaakseen heille löydöstä, mutta se ei ollut vielä selvittänyt, oliko jäännökset miehen vai naisen. Tiedottajan mukaan jäännösten iän arvioiminen voi viedä jonkin aikaa. Hän sanoi: "Tässä vaiheessa on liian aikaista antaa viitteitä siitä, kuinka vanhoja luut voivat olla, sillä ennen kuin ne on tutkittu perusteellisesti ja rikosteknisesti, niiden tarkkaa ikää on vaikea määrittää." Aiheeseen liittyvät Internet-linkit Clevelandin poliisi</w:t>
      </w:r>
    </w:p>
    <w:p>
      <w:r>
        <w:rPr>
          <w:b/>
        </w:rPr>
        <w:t xml:space="preserve">Yhteenveto</w:t>
      </w:r>
    </w:p>
    <w:p>
      <w:r>
        <w:t xml:space="preserve">Middlesbroughin viljelysmaalta on löydetty ihmisen jäänteitä, kertoo poliisi.</w:t>
      </w:r>
    </w:p>
    <w:p>
      <w:r>
        <w:rPr>
          <w:b/>
          <w:u w:val="single"/>
        </w:rPr>
        <w:t xml:space="preserve">Asiakirjan numero 54119</w:t>
      </w:r>
    </w:p>
    <w:p>
      <w:r>
        <w:t xml:space="preserve">HET: Matt Baggott sanoo, että pelikielto ei ole poissuljettu.</w:t>
      </w:r>
    </w:p>
    <w:p>
      <w:r>
        <w:t xml:space="preserve">Hän kertoi Pohjois-Irlannin poliisilautakunnalle, että "kaikki vaihtoehdot ovat avoinna". HET perustettiin tutkimaan uudelleen levottomuuksien aikana tapahtuneita kuolemantapauksia. Baggott sanoi, että on mahdollista, että Yhdysvaltain lähettilään Richard Haassin johdolla käytävissä monenvälisissä neuvotteluissa voitaisiin löytää uusia tapoja käsitellä menneisyyttä. Poliisipäällikkö paljasti myös, että uusi johtoryhmä on tarkoitus perustaa. Julkistukset tehtiin poliisipäällikön ja poliisihallituksen jäsenten välisen kiivaana pidetyn riidan jälkeen. Tavallisesti johtokunnan jäsenet ja poliisi kokoontuvat yhdessä, mutta torstaina näin ei tapahtunut. Jäsenet ottivat paikkansa ja joutuivat odottamaan yli 10 minuuttia ennen Baggottin ja hänen ryhmänsä saapumista, kun HET:n lakkauttamista vaativat kampanjoijat järjestivät ulkona mielenosoituksen. Aiemmin tänä vuonna Her Majesty's Inspectorate of Constabularyn raportissa todettiin, että HET käsitteli armeijan tekemiä murhia eri tavalla kuin muita tapauksia. Raportin mukaan HET tutki laittomasti sotilaiden kuolemantapauksia vähemmän tarkasti kuin tapauksia, joissa valtio ei ollut osallisena. Raportin julkaisemisen jälkeen Policing Board ilmoitti, että se pitää kaikkia HET:n sotilastapausten tutkimuksia keskeytettyinä. Baggott oli suostunut lautakunnan pyyntöön teettää HMIC:n tarkastelu sen jälkeen, kun Ulsterin yliopiston akateemikko, professori Patricia Lundy oli arvostellut HET:tä raportissaan. Jatkoneuvottelujen odotetaan jatkuvan suljettujen ovien takana ennen lautakunnan seuraavaa julkista kokousta ensi kuussa.</w:t>
      </w:r>
    </w:p>
    <w:p>
      <w:r>
        <w:rPr>
          <w:b/>
        </w:rPr>
        <w:t xml:space="preserve">Yhteenveto</w:t>
      </w:r>
    </w:p>
    <w:p>
      <w:r>
        <w:t xml:space="preserve">Poliisipäällikkö Matt Baggott on sanonut, ettei hän ole sulkenut pois mahdollisuutta keskeyttää historian tutkintaryhmän työtä Yhdistyneen kuningaskunnan poliisin johtavan valvontaelimen kritiikin jälkeen.</w:t>
      </w:r>
    </w:p>
    <w:p>
      <w:r>
        <w:rPr>
          <w:b/>
          <w:u w:val="single"/>
        </w:rPr>
        <w:t xml:space="preserve">Asiakirjan numero 54120</w:t>
      </w:r>
    </w:p>
    <w:p>
      <w:r>
        <w:t xml:space="preserve">Open Resolutionin Cardiffin pääkonttori luo 89 työpaikkaa</w:t>
      </w:r>
    </w:p>
    <w:p>
      <w:r>
        <w:t xml:space="preserve">Open Resolution on erikoistunut siihen, että ihmiset voivat tarkistaa luottoluokituksensa ja tarvittaessa korjata sitä, jotta heiltä ei evätä lainoja. Yrityksen 375 000 punnan investointia tuetaan 250 000 punnalla Walesin hallitukselta. Yritys kertoi harkinneensa myyntitoimintansa ulkoistamista ulkopuoliselle palveluntarjoajalle Intiassa. Toimitusjohtaja Steve Bloor sanoi: Haluamme käynnistää liiketoiminnan syksyllä ja luoda työpaikkoja seuraavan puolentoista vuoden aikana." Steve Bloor sanoi: "Walesin hallituksen rahoitus oli ratkaisevassa asemassa päätöksessämme perustaa liiketoiminta Walesiin ulkoistamisen sijaan. Talousministeri Edwina Hart sanoi: "Rahoitus- ja asiantuntijapalvelut ovat yksi keskeisistä talouden aloista, joilla on paljon kasvupotentiaalia, ja luomme optimaalisen ympäristön yritysten kasvulle, jotta Wales olisi ensisijainen sijaintipaikka yrityksille, jotka haluavat laajentaa tai siirtää toimintansa."</w:t>
      </w:r>
    </w:p>
    <w:p>
      <w:r>
        <w:rPr>
          <w:b/>
        </w:rPr>
        <w:t xml:space="preserve">Yhteenveto</w:t>
      </w:r>
    </w:p>
    <w:p>
      <w:r>
        <w:t xml:space="preserve">Uusi rahoituspalveluyritys luo 89 työpaikkaa perustamalla pääkonttorinsa Cardiffiin.</w:t>
      </w:r>
    </w:p>
    <w:p>
      <w:r>
        <w:rPr>
          <w:b/>
          <w:u w:val="single"/>
        </w:rPr>
        <w:t xml:space="preserve">Asiakirjan numero 54121</w:t>
      </w:r>
    </w:p>
    <w:p>
      <w:r>
        <w:t xml:space="preserve">Tunisin eläintarha suljetaan väliaikaisesti vierailijoiden kivitettyä krokotiilin</w:t>
      </w:r>
    </w:p>
    <w:p>
      <w:r>
        <w:t xml:space="preserve">Belvederen eläintarha julkaisi keskiviikkona Facebook-sivullaan kuvia verisestä matelijasta, jonka pään vieressä oli pihakivi ja kivi. Se kuoli sisäiseen verenvuotoon, Tunisin kunta kertoi. Ympäristöministeriön mukaan paikalle palkataan lisää vartijoita ja ympäristöpoliiseja "hätäpuhdistus- ja huoltotöiden" jälkeen. Se sanoi, että otetaan käyttöön toimenpiteitä, joilla hallitaan kävijöiden sisään- ja ulospääsyä. Eläintarhassa on jo pitkään ollut ongelmia roskaantumisen ja vierailijoiden käyttäytymisen kanssa, ja sitä on arvosteltu eläinten kunnosta. "Se on kauheaa. Ette voi kuvitella, mitä eläimet joutuvat kestämään joidenkin vierailijoiden takia", eläintarhan eläinlääkäri Amor Ennaifer sanoi uutistoimisto AFP:lle. "Kansalaiset jättävät jätteitä ja muovipusseja. He heittelevät leijonia ja virtahepoja kivillä."</w:t>
      </w:r>
    </w:p>
    <w:p>
      <w:r>
        <w:rPr>
          <w:b/>
        </w:rPr>
        <w:t xml:space="preserve">Yhteenveto</w:t>
      </w:r>
    </w:p>
    <w:p>
      <w:r>
        <w:t xml:space="preserve">Tunisian pääkaupungissa sijaitseva eläintarha suljetaan väliaikaisesti sen jälkeen, kun kävijät kivittivät krokotiilin kuoliaaksi.</w:t>
      </w:r>
    </w:p>
    <w:p>
      <w:r>
        <w:rPr>
          <w:b/>
          <w:u w:val="single"/>
        </w:rPr>
        <w:t xml:space="preserve">Asiakirjan numero 54122</w:t>
      </w:r>
    </w:p>
    <w:p>
      <w:r>
        <w:t xml:space="preserve">Norovirus Jerseyn Clarkson House -sairaalassa</w:t>
      </w:r>
    </w:p>
    <w:p>
      <w:r>
        <w:t xml:space="preserve">Jerseyn sairaalahyväntekeväisyysjärjestön varainhankintapäällikkö Lynsey Beahan kertoo, että tähän mennessä on ollut yksi tapaus. Beahan sanoi: "Kaikki päiväsairaalapotilaat, vapaaehtoiset, vapaaehtoisten kuljettajat ja henkilökunta on peruttu myös maanantaina". Norovirus on erittäin tarttuva, ja sen oireita ovat oksentelu, ripuli ja vatsakrampit. Clarkson Housessa asuu tällä hetkellä yhdeksän asukasta. Jerseyn yleissairaalan Bartlett-osasto ja ruokasali on suljettu seitsemäksi päiväksi noroviruksen leviämisen estämiseksi. Jerseyn terveydenhuoltopäällikkö Susan Turnbull kertoi, että virus on vaikuttanut potilaisiin ja noin 30 työntekijään.</w:t>
      </w:r>
    </w:p>
    <w:p>
      <w:r>
        <w:rPr>
          <w:b/>
        </w:rPr>
        <w:t xml:space="preserve">Yhteenveto</w:t>
      </w:r>
    </w:p>
    <w:p>
      <w:r>
        <w:t xml:space="preserve">Jerseyn ainoassa saattohoidossa, Clarkson Housessa, on puhjennut talvella oksennustautia aiheuttava norovirus.</w:t>
      </w:r>
    </w:p>
    <w:p>
      <w:r>
        <w:rPr>
          <w:b/>
          <w:u w:val="single"/>
        </w:rPr>
        <w:t xml:space="preserve">Asiakirjan numero 54123</w:t>
      </w:r>
    </w:p>
    <w:p>
      <w:r>
        <w:t xml:space="preserve">Surreyn palomiehet voisivat jakaa palveluja eri maakunnissa</w:t>
      </w:r>
    </w:p>
    <w:p>
      <w:r>
        <w:t xml:space="preserve">Surreyn kreivikunnanvaltuusto totesi, että se teki tarkistuksen turvallisuuden parantamiseksi ja paremman vastineen saamiseksi rahalle. Tiedottaja sanoi, että palveluja voitaisiin tarjota Sussexin, Berkshiren ja Hampshiren kaltaisten kreivikuntien kanssa, mutta ei voinut antaa esimerkkejä siitä, miten suunnitelma toimisi. Hän sanoi, että ehdotukset ovat vielä hyvin alkuvaiheessa. Hän lisäsi, että esitettyjä ideoita ovat muun muassa sopimusten ja työpajatilojen jakaminen. Muita tarkistuksen suosituksia olivat muun muassa huoltosopimusten tarkastelu sen selvittämiseksi, olisiko mahdollista tehdä edullisempia sopimuksia, ja maksujen periminen joistakin hälytystehtävistä, kuten hissin pelastamisesta, kun vuokranantaja on vastuussa hissin kunnossapidosta. "Huijauspuhelut" Kay Hammond, yhteisön turvallisuudesta vastaava kabinettijäsen, sanoi: "Mitään ei ole vielä päätetty, ja mahdolliset muutokset on ensin läpäistävä tiukka julkinen kuulemisprosessi. " Tarkastelussa korostettiin myös, että 49 prosenttia palokunnalle tehdyistä 999-puheluista oli joko vääriä hälytyksiä tai huijauksia. Hammond sanoi: "Palomiesten ajanhukkaa on varmasti se, että he joutuvat vastaamaan niin moneen väärään hälytykseen ja huijauspuheluun. "Näiden puhelujen vähentäminen on yksi tapa säästää rahaa, joka voidaan sijoittaa takaisin palveluun." Suosituksissa vaadittiin myös, että jokaisessa Surreyn kodissa olisi oltava savuhälytin - tällä hetkellä 18 prosentissa kodeista ei ole sellaista.</w:t>
      </w:r>
    </w:p>
    <w:p>
      <w:r>
        <w:rPr>
          <w:b/>
        </w:rPr>
        <w:t xml:space="preserve">Yhteenveto</w:t>
      </w:r>
    </w:p>
    <w:p>
      <w:r>
        <w:t xml:space="preserve">Surreyn palomiesten suunnitelma jakaa erikoislaitteita ja -tiloja naapurimaakuntien kanssa on esitetty palvelun tarkistuksessa.</w:t>
      </w:r>
    </w:p>
    <w:p>
      <w:r>
        <w:rPr>
          <w:b/>
          <w:u w:val="single"/>
        </w:rPr>
        <w:t xml:space="preserve">Asiakirjan numero 54124</w:t>
      </w:r>
    </w:p>
    <w:p>
      <w:r>
        <w:t xml:space="preserve">Taleban-neuvottelut: Yhdysvaltain rauhanlähettiläs "ei ole tyytyväinen" vankien vapauttamiseen.</w:t>
      </w:r>
    </w:p>
    <w:p>
      <w:r>
        <w:t xml:space="preserve">BBC:n Lyse Doucet'lle puhunut Zalmay Khalilzad lisäsi kuitenkin, että "on tehtävä vaikeita päätöksiä". Kysyttäessä tiedoista, joiden mukaan entiset vangit olisivat palanneet taistelemaan, Khalilzad sanoi, ettei hänellä "ole mitään todisteita". Afganistanin johtajien ja Talebanin rauhanneuvottelut alkoivat Qatarissa lauantaina. Tämä on ensimmäinen kerta, kun Afganistanin hallitus käy rauhanneuvotteluja taistelevan islamistiryhmän kanssa. Tavoitteena on lopettaa maassa 19 vuotta jatkunut konflikti. Neuvottelujen aloittamisen ehtona oli 5 000 vangin vapauttaminen, josta Yhdysvallat ja Taleban sopivat viime vuonna käymiensä rauhanneuvottelujen jälkeen. Afganistanin hallitus ei osallistunut sopimuksen tekemiseen, ja sillä oli huolia tuhansien taistelijoiden vapauttamisesta. Viime kuussa Afganistanin presidentti Ashraf Ghani varoitti, että vankien vapauttaminen oli "vaara" maailmalle, uutistoimisto AFP kertoi tuolloin. "Ennen tätä asiaa vallitsi yhteisymmärrys rauhan toivottavuudesta, mutta ei sen kustannuksista", Ghani sanoi. Khalilzad kuitenkin kiisti, että suostuminen niin monen vangin - joista osaa pidetään erittäin vaarallisina - vapauttamiseen olisi "virhe". "Ymmärrän hallituksen kohtaamat haasteet", hän sanoi BBC:lle. "Onnittelen heitä siitä, että he tekivät vaikeat päätökset. Tuo päätös teki tämän päivän mahdolliseksi." Talebanit syrjäytettiin Afganistanin vallasta Yhdysvaltain johtaman hyökkäyksen seurauksena vuonna 2001. Ryhmä on vähitellen saanut voimansa takaisin ja hallitsee nyt enemmän alueita kuin kertaakaan sen jälkeen.</w:t>
      </w:r>
    </w:p>
    <w:p>
      <w:r>
        <w:rPr>
          <w:b/>
        </w:rPr>
        <w:t xml:space="preserve">Yhteenveto</w:t>
      </w:r>
    </w:p>
    <w:p>
      <w:r>
        <w:t xml:space="preserve">Yhdysvaltain Afganistanin rauhanlähettiläs on kertonut BBC:lle, ettei hän ole tyytyväinen kiisteltyyn sopimukseen vapauttaa 5 000 taleban-vankia historiallisten rauhanneuvottelujen varmistamiseksi.</w:t>
      </w:r>
    </w:p>
    <w:p>
      <w:r>
        <w:rPr>
          <w:b/>
          <w:u w:val="single"/>
        </w:rPr>
        <w:t xml:space="preserve">Asiakirjan numero 54125</w:t>
      </w:r>
    </w:p>
    <w:p>
      <w:r>
        <w:t xml:space="preserve">Devonin, Torbayn ja Plymouthin työttömyysluvut laskussa</w:t>
      </w:r>
    </w:p>
    <w:p>
      <w:r>
        <w:t xml:space="preserve">Kansallisen tilastokeskuksen (Office for National Statistics, ONS) mukaan 21 893 ihmistä oli työttömänä ja haki työnhakijoiden tukea (JSA), kun helmikuussa vastaava luku oli 22 165 henkilöä. Devonissa, Torbayssa ja Plymouthissa JSA:ta hakevien määrä oli kuitenkin edelleen 1 735 henkilöä suurempi kuin viime vuoden helmikuussa. Torbayssa 4,9 prosenttia työssä käyvästä väestöstä haki JSA:ta, Plymouthissa 4 prosenttia ja Devonissa 2,4 prosenttia.</w:t>
      </w:r>
    </w:p>
    <w:p>
      <w:r>
        <w:rPr>
          <w:b/>
        </w:rPr>
        <w:t xml:space="preserve">Yhteenveto</w:t>
      </w:r>
    </w:p>
    <w:p>
      <w:r>
        <w:t xml:space="preserve">Työttömyys väheni hieman Devonissa, Plymouthissa ja Torbayssa viime kuussa.</w:t>
      </w:r>
    </w:p>
    <w:p>
      <w:r>
        <w:rPr>
          <w:b/>
          <w:u w:val="single"/>
        </w:rPr>
        <w:t xml:space="preserve">Asiakirjan numero 54126</w:t>
      </w:r>
    </w:p>
    <w:p>
      <w:r>
        <w:t xml:space="preserve">Birling Gapin ranta: B Beach Beach: Laivan hylky "voi olla syypää sumuun".</w:t>
      </w:r>
    </w:p>
    <w:p>
      <w:r>
        <w:t xml:space="preserve">Osa East Sussexin rannikosta jäi pilven alle, ja noin 150 ihmistä hoidettiin hengitysvaikeuksien, silmien kirvelyn ja oksentelun vuoksi. Merenkulku- ja rannikkovartiovirasto (MCA) sanoi, että alueen lukuisista laivanromuista peräisin olevat päästöt saattoivat olla syynä. Se tutkii myös ohikulkevien alusten päästöjä tai kadonnutta lastia. Birling Gapin ranta evakuoitiin sen jälkeen, kun ihmiset alkoivat kärsiä selittämättömistä oireista, jotka johtuivat laskeutuneesta "sumusta". Aiemmin kemikaaleja on kulkeutunut Euroopan teollisuuslaitoksista, mutta Sussexin poliisin mukaan säämallit viittaavat siihen, että lähde ei todennäköisesti ole Pohjois-Ranskassa. MCA sanoi lausunnossaan: "Osana tutkimuksiamme harkitsemme useita mahdollisuuksia, kuten päästöjä aluksesta, aiemmin ilmoittamatonta kadonnutta lastia ja tunnetuista hylkyistä peräisin olevia päästöjä. "Olemme tunnistaneet noin 180 alusta, jotka kulkivat Englannin kanaalin läpi Eastbournen rannikon edustalla sunnuntaina. "Teemme yhteistyötä kaikkien asianomaisten ympäristö- ja kansanterveysviranomaisten kanssa saadaksemme tutkimukset päätökseen". Meillä ei ole tässä vaiheessa lisätietoja."</w:t>
      </w:r>
    </w:p>
    <w:p>
      <w:r>
        <w:rPr>
          <w:b/>
        </w:rPr>
        <w:t xml:space="preserve">Yhteenveto</w:t>
      </w:r>
    </w:p>
    <w:p>
      <w:r>
        <w:t xml:space="preserve">Kemikaalipilvi, joka aiheutti Sussexin rannan evakuoinnin sunnuntaina, saattoi olla peräisin laivan hylystä, rannikkovartiosto on vihjannut.</w:t>
      </w:r>
    </w:p>
    <w:p>
      <w:r>
        <w:rPr>
          <w:b/>
          <w:u w:val="single"/>
        </w:rPr>
        <w:t xml:space="preserve">Asiakirjan numero 54127</w:t>
      </w:r>
    </w:p>
    <w:p>
      <w:r>
        <w:t xml:space="preserve">Creigiaun louhoksen laajennussuunnitelmalle annetaan vihreää valoa.</w:t>
      </w:r>
    </w:p>
    <w:p>
      <w:r>
        <w:t xml:space="preserve">Vastustajat väittivät, että Tarmacin suunnitelma Creigiaun louhoksen rakentamiseksi aiheuttaisi saasteita ja ruuhkauttaisi teitä. Ehdotukset hyväksyttiin kuitenkin neuvoston suunnittelukomitean kokouksessa keskiviikkona. Tarmac sanoi sitoutuvansa louhintaan tavalla, joka minimoi ympäristövaikutukset. Stop Creigiau Quarry -ryhmä oli väittänyt, että maanteistä tulisi "kiellettyjä alueita", kun rekat veisivät kulkuväyliä. Asukkaat olivat myös huolissaan siitä, että louhoksen pöly ja melu vaikuttaisivat Pentyrchin peruskoulun lapsiin, joka sijaitsee vain kahden pellon päässä työmaasta. Tarmac on ilmoittanut olevansa tyytyväinen suunnittelukomitean päätökseen.</w:t>
      </w:r>
    </w:p>
    <w:p>
      <w:r>
        <w:rPr>
          <w:b/>
        </w:rPr>
        <w:t xml:space="preserve">Yhteenveto</w:t>
      </w:r>
    </w:p>
    <w:p>
      <w:r>
        <w:t xml:space="preserve">Kaupunginvaltuusto on hyväksynyt suunnitelmat Cardiffissa sijaitsevan kalkkikivilouhoksen uudelleen avaamisesta ja laajentamisesta.</w:t>
      </w:r>
    </w:p>
    <w:p>
      <w:r>
        <w:rPr>
          <w:b/>
          <w:u w:val="single"/>
        </w:rPr>
        <w:t xml:space="preserve">Asiakirjan numero 54128</w:t>
      </w:r>
    </w:p>
    <w:p>
      <w:r>
        <w:t xml:space="preserve">Kalifornian budjettisopimus lopettaa kolmen kuukauden pattitilanteen</w:t>
      </w:r>
    </w:p>
    <w:p>
      <w:r>
        <w:t xml:space="preserve">Sopimus tehtiin, kun osavaltio aloitti varainhoitovuoden neljännen kuukauden ilman menosuunnitelmaa. Lainsäätäjät voivat äänestää sopimuksesta torstaina, sanoi senaattia johtava demokraatti Darrel Steinberg. Schwarzenegger oli julistanut heinäkuussa julkisen talouden hätätilan. Schwarzeneggerin tiedottaja Aaron McLear sanoi, että sopimuksen yksityiskohtia ei julkisteta ennen keskiviikkoa. McLear lisäsi kuitenkin, että budjettisuunnitelma ei sisällä veronkorotuksia. Kalifornian lainsäätäjiä hallitsevat demokraatit olivat vaatineet joitakin veronkorotuksia ja vaatineet yritysverohelpotusten lykkäämistä tulojen lisäämiseksi. Schwarzenegger ja republikaanit olivat sulkeneet pois veronkorotukset ja kannattivat sen sijaan jyrkkiä menoleikkauksia osavaltion talouden tasapainottamiseksi. Myös eläkeuudistus oli kiistakapula, sillä Schwarzenegger halusi vähentää julkisten työntekijöiden etuuksia. Demokraattien mukaan hallinnon pitäisi pyrkiä sopimukseen ammattiliittojen kanssa työehtosopimusneuvottelujen kautta. Lainsäätäjän molempien kamarien on hyväksyttävä sopimus, ennen kuin Schwarzenegger voi allekirjoittaa sen. Kuvernööri julisti heinäkuussa julkisen talouden hätätilan ja määräsi useimmat osavaltion työntekijät pitämään kolme päivää palkatonta lomaa kuukaudessa talousarvion viivästymisen vuoksi. Aiheeseen liittyvät Internet-linkit Kalifornian kuvernööri</w:t>
      </w:r>
    </w:p>
    <w:p>
      <w:r>
        <w:rPr>
          <w:b/>
        </w:rPr>
        <w:t xml:space="preserve">Yhteenveto</w:t>
      </w:r>
    </w:p>
    <w:p>
      <w:r>
        <w:t xml:space="preserve">Kalifornian kuvernööri Arnold Schwarzenegger ja johtavat lainsäätäjät ovat päässeet budjettisopimukseen, jonka tarkoituksena on kuroa umpeen osavaltion 19,1 miljardin dollarin (12,1 miljardin punnan) alijäämä, Schwarzenegger sanoo.</w:t>
      </w:r>
    </w:p>
    <w:p>
      <w:r>
        <w:rPr>
          <w:b/>
          <w:u w:val="single"/>
        </w:rPr>
        <w:t xml:space="preserve">Asiakirjan numero 54129</w:t>
      </w:r>
    </w:p>
    <w:p>
      <w:r>
        <w:t xml:space="preserve">Samalle: British Independent Film Awards: Syyria-dokumentti voitti British Independent Film Awards -palkinnon</w:t>
      </w:r>
    </w:p>
    <w:p>
      <w:r>
        <w:t xml:space="preserve">For Sama sai neljä Bifaa, mukaan lukien parhaan brittiläisen riippumattoman elokuvan palkinnon. Palkinnon voitti muun muassa Armando Ianuccin Charles Dickensin inspiroima elokuva The Personal History of David Copperfield. Dev Patelin tähdittämä Ianuccin elokuva voitti viisi Bifaa, mukaan lukien Hugh Laurien parhaan miessivuosan. Sunnuntain seremoniassa parhaan näyttelijän palkinnon saajaksi ehdolla ollut Patel sanoi, että elokuva-ala on "liikkeen alussa" värisokeiden valintojen suhteen. "Mielestäni hienoja asioita on tapahtumassa", hän sanoi. "Se, että saan olla tällaisessa elokuvassa, on uskomatonta." Parhaan näyttelijän palkinnon voitti Only You -elokuvan Josh O'Connor, joka näyttelee tällä hetkellä prinssi Charlesia Netflixin The Crown -sarjassa. Lontoossa järjestetyssä tapahtumassa Renée Zellweger voitti parhaan naispääosan Judy Garlandin roolistaan elokuvassa Judy. Waad al-Kateab ja Edwards Watts palkittiin yhdessä parhaana ohjaajana elokuvasta For Sama. Al-Kateab kuvasi kuvat Aleppossa, jossa hänen tyttärensä Sama syntyi vuonna 2016 ja jossa hänen miehensä on lääkäri. The Independent kuvaili dokumenttia "yhdeksi syvimmin intiimiksi kuvaukseksi Syyrian konfliktista, joka on koskaan kuvattu", kun taas The Guardian sanoi sen olevan "syvästi koskettava ja merkityksetön". Bifa-voittajat 2019 Seuraa meitä Facebookissa tai Twitterissä @BBCNewsEnts. Jos sinulla on juttuehdotus, lähetä sähköpostia osoitteeseen entertainment.news@bbc.co.uk.</w:t>
      </w:r>
    </w:p>
    <w:p>
      <w:r>
        <w:rPr>
          <w:b/>
        </w:rPr>
        <w:t xml:space="preserve">Yhteenveto</w:t>
      </w:r>
    </w:p>
    <w:p>
      <w:r>
        <w:t xml:space="preserve">Nuoren äidin kokemuksista Syyrian sisällissodassa kertova dokumenttielokuva For Sama on voittanut pääpalkinnon British Independent Film Awardsissa.</w:t>
      </w:r>
    </w:p>
    <w:p>
      <w:r>
        <w:rPr>
          <w:b/>
          <w:u w:val="single"/>
        </w:rPr>
        <w:t xml:space="preserve">Asiakirjan numero 54130</w:t>
      </w:r>
    </w:p>
    <w:p>
      <w:r>
        <w:t xml:space="preserve">Pöllömäärät kasvussa Suffolkissa</w:t>
      </w:r>
    </w:p>
    <w:p>
      <w:r>
        <w:t xml:space="preserve">Ryhmän mukaan 1 307 pesäkotelosta 317 oli käytössä viime kesänä, kun edellisenä vuonna niitä oli käytössä 250. Pesiviä pöllöjä löytyi 192 laatikosta, kun vastaava luku vuonna 2010 oli 170. Hankkeen hallinnoijan Oka Lastin mukaan kasvu oli seurausta sopivien elinympäristöjen tarjoamisesta, mikä lisäsi pöllöjen ruokailumahdollisuuksia. Oka Last sanoi: "Pesäkoot olivat kaikkien aikojen suurimmat, ja pöllönpoikasia rengastettiin enemmän kuin kertaakaan aiemmin." Ryhmä sanoi uskovansa, että maakunnassa pesivien pöllöjen määrä on suurin sitten 1960-luvun ja mahdollisesti 1930-luvun. Se aikoo nyt keskittyä läänin länsiosiin, jossa lapinpöllöjä on "vähän ja harvakseltaan". Ryhmä aikoo luoda sopivaa nurmialuetta, joka houkuttelee pöllöjen suosimia saaliseläimiä, ja pystyttää lisää pesälaatikoita. Suffolk Community Barn Owl Project on Suffolk Wildlife Trustin ja Suffolk Ornithologists' Groupin yhteistyöhanke. Aiheeseen liittyvät Internet-linkit Suffolk Ornithologists' Group Suffolk Wildlife Trust (Suffolk Wildlife Trust)</w:t>
      </w:r>
    </w:p>
    <w:p>
      <w:r>
        <w:rPr>
          <w:b/>
        </w:rPr>
        <w:t xml:space="preserve">Yhteenveto</w:t>
      </w:r>
    </w:p>
    <w:p>
      <w:r>
        <w:t xml:space="preserve">Suffolkin alueen lapinpöllöjen määrä on kasvussa ja saattaa olla 50 vuoden huippulukemissa, kertoo Suffolkin yhteisön lapinpöllöprojekti.</w:t>
      </w:r>
    </w:p>
    <w:p>
      <w:r>
        <w:rPr>
          <w:b/>
          <w:u w:val="single"/>
        </w:rPr>
        <w:t xml:space="preserve">Asiakirjan numero 54131</w:t>
      </w:r>
    </w:p>
    <w:p>
      <w:r>
        <w:t xml:space="preserve">Avonmouthin "kärpästuholaitos" avataan uudelleen.</w:t>
      </w:r>
    </w:p>
    <w:p>
      <w:r>
        <w:t xml:space="preserve">Viime kuussa ympäristövirasto päätti, että kierrätysyritys Boomeco oli vastuussa, kun Avonmouthissa asuvat asunnonomistajat ja yritykset olivat valittaneet kärpäsistä. Bristolin kaupunginvaltuusto ilmoitti, että se oli antanut yritykselle täytäntöönpanomääräyksen, jossa se velvoitettiin noudattamaan "tiukkoja" työehtoja tai "joutumaan syytteeseen". Neuvosto sanoi, että ympäristöterveydenhuollon virkamiehet valvovat toimintaa. Boomecon tiedottaja sanoi, että "läksyistä on otettu opiksi" ja että "aiemmat ongelmat" on korjattu. Hän lisäsi, että yritys oli palkannut entomologin varmistamaan, että sen vienti on "kärpäsvapaata". Bristolin luoteisosan kansanedustaja Charlotte Leslie otti kärpästen aiheuttaman asukkaiden ja yritysten ahdingon esille alahuoneessa. Pääministerin kysymyksissä David Cameron myönsi, että alueen asukkaat olivat kärsineet "sietämättömästi".</w:t>
      </w:r>
    </w:p>
    <w:p>
      <w:r>
        <w:rPr>
          <w:b/>
        </w:rPr>
        <w:t xml:space="preserve">Yhteenveto</w:t>
      </w:r>
    </w:p>
    <w:p>
      <w:r>
        <w:t xml:space="preserve">Bristolin lähellä sijaitseva jätteiden kierrätyslaitos, joka suljettiin useiden kärpästuhojen vuoksi, avataan uudelleen.</w:t>
      </w:r>
    </w:p>
    <w:p>
      <w:r>
        <w:rPr>
          <w:b/>
          <w:u w:val="single"/>
        </w:rPr>
        <w:t xml:space="preserve">Asiakirjan numero 54132</w:t>
      </w:r>
    </w:p>
    <w:p>
      <w:r>
        <w:t xml:space="preserve">Liam Byrne oli valmis lopettamaan "ei rahaa" -viestin takia.</w:t>
      </w:r>
    </w:p>
    <w:p>
      <w:r>
        <w:t xml:space="preserve">Viestissä sanottiin: "Valitettavasti rahaa ei ole. Ystävällisin terveisin - ja onnea! Liam." Hänen seuraajansa, liberaalidemokraatti David Laws, rikkoi perinteitä ja julkisti viestin ja syytti Byrneä kevytmielisyydestä. Byrne sanoi, että hän oli noudattanut Churchillin ajalta peräisin olevaa perinnettä. Hän ei myöskään osannut odottaa, että hänen pyrkimyksestään olla humoristinen tulisi konservatiivipuolueen vuoden 2015 voitokkaan vaalikampanjan "keskipiste". Birminghamin kansanedustaja, 46, kertoi Cheltenhamin kirjallisuusfestivaalien "business breakfast" -yleisölle, että hänen isänsä alkoholismiin kuoleman ja viestin aiheuttaman kohun yhdistelmä oli saanut hänet tuntemaan itsensä "täysin" häpeissään. Vaikka hän ei ollut koskaan vakavasti harkinnut itsemurhaa, hän oli etsinyt lohtua sedältään Dorsetissa. Fail better "En ollut pystynyt pelastamaan isääni juomiselta, ja olin kirjoittanut tämän viestin, jota nyt käytettiin työväenpuolueen moukaroimiseen", hän sanoi. "Niinpä vein itseni epätoivoni ja todellisen ahdistuksen hetkellä setäni luo, joka on viisain tuntemani mies. "Hän saattoi minut Dorsetissa sijaitsevan talonsa takana olevalle kalliolle, ja olin tavallaan valmis heittäytymään alas. "Kysyin: 'Mitä minun pitäisi tehdä?'" "Ja hän antoi minulle loistavan repliikin Samuel Beckettiltä: 'Ever tried. Ever failed. Ei väliä. Yritä uudelleen. Epäonnistu uudelleen. Epäonnistu paremmin.'" Vuonna 2010 Byrne myönsi, että kirjeen kirjoittaminen oli ollut "typerää".</w:t>
      </w:r>
    </w:p>
    <w:p>
      <w:r>
        <w:rPr>
          <w:b/>
        </w:rPr>
        <w:t xml:space="preserve">Yhteenveto</w:t>
      </w:r>
    </w:p>
    <w:p>
      <w:r>
        <w:t xml:space="preserve">Entinen valtiovarainministeri Liam Byrne on sanonut olevansa valmis jättämään julkisen elämän sen jälkeen, kun hänen seuraajalleen jättämäänsä kevyehköä viestiä käytettiin Labour-puolueen arvosteluun vuoden 2010 vaalien jälkeen.</w:t>
      </w:r>
    </w:p>
    <w:p>
      <w:r>
        <w:rPr>
          <w:b/>
          <w:u w:val="single"/>
        </w:rPr>
        <w:t xml:space="preserve">Asiakirjan numero 54133</w:t>
      </w:r>
    </w:p>
    <w:p>
      <w:r>
        <w:t xml:space="preserve">Poliisi vetoaa silminnäkijöihin Highlandin onnettomuudessa kuolleen naisen jälkeen</w:t>
      </w:r>
    </w:p>
    <w:p>
      <w:r>
        <w:t xml:space="preserve">Hälytys tehtiin sunnuntaina noin kello 00.40 Alnessin ja Achandunien välillä, lähellä Millcraig Roadia. Poliisien mukaan 56-vuotias yksin matkannut mies todettiin kuolleeksi tapahtumapaikalla. Skotlannin poliisin tiedottajan mukaan poliisit yrittävät selvittää, milloin onnettomuus, jossa oli osallisena Toyota Rav4 -auto, tapahtui. Ylikonstaapeli Kate Park sanoi: "Pyydän kaikkia, jotka ajoivat tällä tiellä lauantai-illan kello 22.30 ja sunnuntaiaamun kello 00.40 välisenä aikana ja jotka näkivät tämän tapahtuneen tai joilla on tietoja, jotka voivat auttaa jatkuvaa tutkintaamme, ottamaan yhteyttä meihin."</w:t>
      </w:r>
    </w:p>
    <w:p>
      <w:r>
        <w:rPr>
          <w:b/>
        </w:rPr>
        <w:t xml:space="preserve">Yhteenveto</w:t>
      </w:r>
    </w:p>
    <w:p>
      <w:r>
        <w:t xml:space="preserve">Nainen on kuollut sen jälkeen, kun hänen maasturinsa joutui onnettomuuteen Highlandsissa.</w:t>
      </w:r>
    </w:p>
    <w:p>
      <w:r>
        <w:rPr>
          <w:b/>
          <w:u w:val="single"/>
        </w:rPr>
        <w:t xml:space="preserve">Asiakirjan numero 54134</w:t>
      </w:r>
    </w:p>
    <w:p>
      <w:r>
        <w:t xml:space="preserve">Kirkkoherra käyttää syömäpuikkoja ehtoollisen yhteydessä turvallisuustoimenpiteenä</w:t>
      </w:r>
    </w:p>
    <w:p>
      <w:r>
        <w:t xml:space="preserve">Pastori Eileen Harrop keksi idean, kun kirkot avattiin uudelleen julkiseen jumalanpalvelukseen lukitussääntöjen muuttumisen jälkeen. Rouva Harrop sanoi, että syömäpuikot auttoivat häntä pitämään etäisyyttä jumalanpalvelukseen osallistujiin St Maryn kirkossa Gainfordissa, Durhamin kreivikunnassa. Singaporesta Yhdistyneeseen kuningaskuntaan vuonna 1979 lähtenyt kirkkoherra vihittiin virkaan vuonna 2012. Rouva Harrop, joka palvelee myös St Andrew'sissa Winstonissa, on käyttänyt ehtoollisella leivän sijasta kookkaampaa leipää, koska siihen on helpompi tarttua. "Melko erikoista", hän sanoi: "Monet seurakuntalaisistani olivat melko levottomia ajatuksesta ottaa ehtoollinen, vaikka saamme tehdä sen vain tiukkojen ohjeiden mukaisesti, jotta varmistetaan, että virus ei pääse leviämään. "Ajattelin: 'Miksi en voisi käyttää pitkiä syömäpuikkoja ja pudottaa kommunikoijien käsiin oikeaa leipää eikä oblaattikiekkoja?'". "Antamalla ehtoollinen tällä tavalla varmistetaan, ettei ristisaastumista tapahdu, ja seurakuntalaiset tuntevat olonsa rauhalliseksi ja luottavaiseksi. "On melko erikoista, että käyttämiäni pitkiä syömäpuikkoja käytetään tavallisesti juhlallisessa tilaisuudessa Lo Hei, joka tarkoittaa 'sekoita kohotettua elämän henkeä'. "Ne saavat vielä suuremman merkityksen tässä yhteydessä käytettynä." Englannin kirkon Covid-19:n nykyisten ehtoollisen viettoa koskevien ohjeiden mukaan jumalanpalvelukseen osallistuville tulisi tarjota leipää mutta ei viiniä, mikä edellyttäisi maljan jakamista.</w:t>
      </w:r>
    </w:p>
    <w:p>
      <w:r>
        <w:rPr>
          <w:b/>
        </w:rPr>
        <w:t xml:space="preserve">Yhteenveto</w:t>
      </w:r>
    </w:p>
    <w:p>
      <w:r>
        <w:t xml:space="preserve">Eräs kirkkoherra on käyttänyt syömäpuikkoja ehtoollisen jakamiseen, jotta seurakuntalaiset tuntisivat itsensä vähemmän alttiiksi koronavirukselle.</w:t>
      </w:r>
    </w:p>
    <w:p>
      <w:r>
        <w:rPr>
          <w:b/>
          <w:u w:val="single"/>
        </w:rPr>
        <w:t xml:space="preserve">Asiakirjan numero 54135</w:t>
      </w:r>
    </w:p>
    <w:p>
      <w:r>
        <w:t xml:space="preserve">Vuokrakotien vuokrauslakiesitys vilpillisten vuokranantajien torjumiseksi hyväksyttiin</w:t>
      </w:r>
    </w:p>
    <w:p>
      <w:r>
        <w:t xml:space="preserve">Vuokranantajien on annettava kirjalliset selvitykset velvollisuuksistaan ja vuokralaisten oikeuksista vuokra-asuntoja koskevan lain (Wales) nojalla. Se myös pakottaa vuokranantajat tekemään korjauksia, mutta antaa heille mahdollisuuden ottaa hylätty kiinteistö haltuunsa nopeammin. Asuntoministeri Lesley Griffiths totesi, että on "elintärkeää, että tämä lainala on nykyaikainen ja tarkoituksenmukainen". "Tällä lakiehdotuksella varmistetaan, että sekä vuokranantajat että heidän asuntojaan vuokraavat ovat alusta alkaen tietoisia oikeuksistaan ja velvollisuuksistaan, ja se tarjoaa lisäsuojaa joidenkin vuokranantajien huonoja käytäntöjä vastaan", hän sanoi. Citizens Advice Cymru -järjestön poliittinen asiantuntija Elle McNeil sanoi, että kyseessä on "historiallinen uusi laki". Hän sanoi, että Citizens Advice ja muut ryhmät olivat kampanjoineet menestyksekkäästi sen puolesta, että määräaikaisten vuokralaisten kuuden kuukauden suoja ilman syytä tapahtuvalta häätöltä säilyisi, mitä lakiehdotuksen alkuperäisessä versiossa ei ollut.</w:t>
      </w:r>
    </w:p>
    <w:p>
      <w:r>
        <w:rPr>
          <w:b/>
        </w:rPr>
        <w:t xml:space="preserve">Yhteenveto</w:t>
      </w:r>
    </w:p>
    <w:p>
      <w:r>
        <w:t xml:space="preserve">Parlamentti on hyväksynyt uuden lain, jolla torjutaan vilpillisiä vuokranantajia ja helpotetaan asunnon vuokraamista.</w:t>
      </w:r>
    </w:p>
    <w:p>
      <w:r>
        <w:rPr>
          <w:b/>
          <w:u w:val="single"/>
        </w:rPr>
        <w:t xml:space="preserve">Asiakirjan numero 54136</w:t>
      </w:r>
    </w:p>
    <w:p>
      <w:r>
        <w:t xml:space="preserve">Robert Waddingtonin väärinkäyttö: Manchesterin piispa ylistää "rohkeita" uhreja.</w:t>
      </w:r>
    </w:p>
    <w:p>
      <w:r>
        <w:t xml:space="preserve">Oikea pastori David Walker vastasi raporttiin, joka koski sitä, miten pastori Robert Waddingtonin väärinkäytösväitteitä käsiteltiin. Ainakin kaksi miestä esitti väitteitä hyväksikäytöstä vuonna 1999 ja joskus vuosina 2003-2004. Piispa Walker sanoi haluavansa kiittää heitä heidän "rohkeudestaan". Viime viikolla Yorkin arkkipiispa John Sentamu pyysi anteeksi niiltä, jotka kärsivät vuonna 2007 kuolleen dekaani Waddingtonin käsissä. Hänen edeltäjäänsä arvosteltiin siitä, että hän ei ollut toiminut tuomari Sally Cahillin raportissa esitettyjen väitteiden perusteella, jossa todettiin "järjestelmällisiä puutteita" Englannin kirkossa. Yorkin silloista arkkipiispaa Lord Hope of Thornea ja muita arvosteltiin siitä, että he eivät olleet toimineet silloin, kun syytökset esitettiin, ja että he näin ollen vaaransivat muita lapsia. Piispa Walker sanoi lausunnossaan: "Sydämeni lohduttaa niitä, joiden elämää Robert Waddingtonin tekemät teot ovat vahingoittaneet peruuttamattomasti. Kun luen hänen hyväksikäyttönsä jatkuvista vaikutuksista vuosikymmeniä tapahtuneen jälkeen, vereni kylmenee. "Haluan kiittää arkkipiispa Sentamua tämän tutkimuksen käynnistämisestä. Haluan myös kiittää tuomari Sally Cahillia ja hänen kollegoitaan heidän kovasta työstään viime kuukausien aikana. "Mutta ennen kaikkea haluan kiittää niitä, joita Robert Waddington käytti väärin ja jotka ilmoittautuivat. "Kiitos, sillä joka kerta, kun hyväksikäytöstä selvinnyt puhuu ääneen, seuraavan henkilön on hieman helpompi puhua. Kiitos rohkeudesta, jonka olette löytäneet."</w:t>
      </w:r>
    </w:p>
    <w:p>
      <w:r>
        <w:rPr>
          <w:b/>
        </w:rPr>
        <w:t xml:space="preserve">Yhteenveto</w:t>
      </w:r>
    </w:p>
    <w:p>
      <w:r>
        <w:t xml:space="preserve">Manchesterin piispa on ylistänyt entisen katedraalin dekaanin seksuaalisen hyväksikäytön uhreja siitä, että he ovat tulleet julkisuuteen ja "helpottaneet hieman seuraavan henkilön puhumista".</w:t>
      </w:r>
    </w:p>
    <w:p>
      <w:r>
        <w:rPr>
          <w:b/>
          <w:u w:val="single"/>
        </w:rPr>
        <w:t xml:space="preserve">Asiakirjan numero 54137</w:t>
      </w:r>
    </w:p>
    <w:p>
      <w:r>
        <w:t xml:space="preserve">Vanki puukotettiin kuoliaaksi Warrington HMP Risleyn vankilassa</w:t>
      </w:r>
    </w:p>
    <w:p>
      <w:r>
        <w:t xml:space="preserve">Stephen O'Donnellin, 33, kimppuun hyökättiin tiistai-iltana Warringtonin lähellä sijaitsevan Risleyn vankilan E-siivessä. Cheshiren poliisin mukaan vanki vietiin sairaalaan, mutta hänet todettiin kuolleeksi. Virallista tunnistusta ei ole vielä tehty, mutta hänen perheelleen on ilmoitettu, poliisi lisäsi. 23-vuotias mies on pidätetty murhasta epäiltynä. Hän on pidätettynä avustamassa etsiviä tutkimuksissa, poliisi kertoi. HM Prison Service sanoi lausunnossaan: "HMP Risleyn vanki Stephen O'Donnell julistettiin kuolleeksi tänä iltana sattuneen välikohtauksen jälkeen. "Olisi sopimatonta kommentoida enempää, kun poliisitutkinta on käynnissä." C-luokan miespuolisessa harjoitusvankilassa on noin 1 110 vankia. Aiheeseen liittyvät Internet-linkit HM Prison Service - GOV.UK</w:t>
      </w:r>
    </w:p>
    <w:p>
      <w:r>
        <w:rPr>
          <w:b/>
        </w:rPr>
        <w:t xml:space="preserve">Yhteenveto</w:t>
      </w:r>
    </w:p>
    <w:p>
      <w:r>
        <w:t xml:space="preserve">Vanki on kuollut Cheshiren vankilassa tapahtuneen puukotuksen seurauksena, kertoo vankeinhoitolaitos.</w:t>
      </w:r>
    </w:p>
    <w:p>
      <w:r>
        <w:rPr>
          <w:b/>
          <w:u w:val="single"/>
        </w:rPr>
        <w:t xml:space="preserve">Asiakirjan numero 54138</w:t>
      </w:r>
    </w:p>
    <w:p>
      <w:r>
        <w:t xml:space="preserve">Kersantti Michael Thackerin hautajaiset Coventryn katedraalissa</w:t>
      </w:r>
    </w:p>
    <w:p>
      <w:r>
        <w:t xml:space="preserve">Kersantti Michael Thacker, 1. pataljoonan Royal Welsh -joukosta, ammuttiin 1. kesäkuuta, kun hän miehitti tarkkailuasemaa Helmandin alueella Nahr-e-Sarajissa. 27-vuotias asui Keresleyn alueella Coventryssä vaimonsa Catherinen ja kaksivuotiaan tyttärensä Millien kanssa. Hänen hautajaisensa pidettiin kaupungin katedraalissa klo 14.45 BST. Kersantti Thacker syntyi Swindonissa ja sai koulunsa Cwmbranissa, Etelä-Walesissa, ennen kuin hän liittyi vuonna 2004 1 Royal Welch Fusiliers -joukkueeseen, josta tuli myöhemmin 1. pataljoona Royal Welsh. Hän oli kolmannella Afganistanin-kierroksellaan, kun hänen Tir-tarkkailupisteensä joutui käsiaseiden tulituksen kohteeksi. Hänet lennätettiin paikalta, mutta lääketieteellisestä hoidosta huolimatta hän kuoli myöhemmin vammoihinsa. Hänen nuorempi veljensä, kersantti Matthew Thacker kuuluu myös pataljoonaan, ja hän kuvaili Michaelia "todelliseksi sankariksi", joka rakasti työtään.</w:t>
      </w:r>
    </w:p>
    <w:p>
      <w:r>
        <w:rPr>
          <w:b/>
        </w:rPr>
        <w:t xml:space="preserve">Yhteenveto</w:t>
      </w:r>
    </w:p>
    <w:p>
      <w:r>
        <w:t xml:space="preserve">Aiemmin tässä kuussa Afganistanissa kuolleen Coventryn sotilaan hautajaiset on pidetty.</w:t>
      </w:r>
    </w:p>
    <w:p>
      <w:r>
        <w:rPr>
          <w:b/>
          <w:u w:val="single"/>
        </w:rPr>
        <w:t xml:space="preserve">Asiakirjan numero 54139</w:t>
      </w:r>
    </w:p>
    <w:p>
      <w:r>
        <w:t xml:space="preserve">Coventryn viruksen uhrin poika kehottaa ihmisiä ottamaan sosiaalista etäisyyttä toisiinsa.</w:t>
      </w:r>
    </w:p>
    <w:p>
      <w:r>
        <w:t xml:space="preserve">Neil Hamesin isä Walter, joka tunnettiin nimellä Wally, kuoli sunnuntaina eristettyään itsensä kotonaan Birminghamin Yardleyssä. 75-vuotias entinen Coventry Cityn jalkapalloilija oli "vahva mies", Hames sanoi. "Jos tämä voi vaikuttaa minun perheeseeni, se voi vaikuttaa kenen tahansa perheeseen. Hames sanoi, että "kasvottomien" uhrien vuoksi ihmiset eivät noudata uusia etäännyttämissääntöjä. Koska ihmisiä on pyydetty pysymään kotona viruksen leviämisen hidastamiseksi, Solihullissa asuva Hames sanoi olevansa järkyttynyt siitä, että ihmiset eivät noudata sääntöjä. "Ottakaa tämä vakavasti", hän sanoi. "Jos voisitte nähdä isäni ja sen, mitä hän joutui kokemaan... Kun tämä tulee lähelle kotia, ette halua tätä." Hames kuoli sairaalassa noin kello 22.30 GMT sunnuntaina. Hän alkoi eristäytyä vaimonsa kanssa maaliskuussa oireiden ilmaannuttua. "Äitiparka on edelleen eristyksissä", Hames sanoi. "Siirsin puutarhakalusteet hänen pihatielleen puhuakseni hänelle, kun hän istuu kuistilla." Hän muisti isänsä "uskomattomimpana miehenä" ja innokkaana puutarhurina, joka piti kuntoilusta. Coventy City FC sanoi olevansa surullinen kuullessaan Hamesin kuolemasta. Hames oli seurassa 1960-luvulla ja pelasi sen reservijoukkueessa. Seuraa BBC West Midlandsia Facebookissa ja Twitterissä ja tilaa paikalliset uutispäivitykset suoraan puhelimeesi.</w:t>
      </w:r>
    </w:p>
    <w:p>
      <w:r>
        <w:rPr>
          <w:b/>
        </w:rPr>
        <w:t xml:space="preserve">Yhteenveto</w:t>
      </w:r>
    </w:p>
    <w:p>
      <w:r>
        <w:t xml:space="preserve">Koronaviruksen saaneen miehen poika on sanonut, että ihmiset eivät ota tarpeeksi vakavasti sosiaalista etäisyyttä koskevia sääntöjä ja neuvoja.</w:t>
      </w:r>
    </w:p>
    <w:p>
      <w:r>
        <w:rPr>
          <w:b/>
          <w:u w:val="single"/>
        </w:rPr>
        <w:t xml:space="preserve">Asiakirjan numero 54140</w:t>
      </w:r>
    </w:p>
    <w:p>
      <w:r>
        <w:t xml:space="preserve">Bob Mortimer sai Teessiden kunniatohtorin arvonimen</w:t>
      </w:r>
    </w:p>
    <w:p>
      <w:r>
        <w:t xml:space="preserve">Hän palasi kotikaupunkiinsa Middlesbroughiin seremoniaan, jossa hänestä tehtiin ammatillisen saavutuksen kunniatohtori. Mortimer kiitti aluetta sen "omaleimaisesta, kuivasta huumorintajusta". Hän paljasti, että monet hänen ja Vic Reevesin kaksoisnäytelmänsä hahmoista perustuivat paikallisiin. Hän sanoi: "Olin täällä 25-vuotiaaksi asti, ja silloin tapaamasi ihmiset pysyvät mielessäsi paljon pidempään kuin ihmiset, jotka tapaa vanhempana. "Olen aina surullinen, kun palaan kotiin, sillä minulla on niin paljon hyviä muistoja tästä paikasta." Kun häneltä kysyttiin, uskooko hän Middlesbrough FC:n voittavan nousun takaisin Valioliigaan, hän sanoi, ettei kiroaisi heitä ennusteella. Mitä tulee hänen väitöskirjaansa, hän sanoi: "Kehystän sen ja laitan poikani sängyn yläpuolelle todistaakseni hänelle, että minusta oli jotain hyötyä."</w:t>
      </w:r>
    </w:p>
    <w:p>
      <w:r>
        <w:rPr>
          <w:b/>
        </w:rPr>
        <w:t xml:space="preserve">Yhteenveto</w:t>
      </w:r>
    </w:p>
    <w:p>
      <w:r>
        <w:t xml:space="preserve">TV-koomikko Bob Mortimer on saanut Teessiden yliopiston kunniatohtorin arvonimen.</w:t>
      </w:r>
    </w:p>
    <w:p>
      <w:r>
        <w:rPr>
          <w:b/>
          <w:u w:val="single"/>
        </w:rPr>
        <w:t xml:space="preserve">Asiakirjan numero 54141</w:t>
      </w:r>
    </w:p>
    <w:p>
      <w:r>
        <w:t xml:space="preserve">Huddersfieldissä tapahtuneen miehen kuoleman jälkeen käynnistetty poliisin valvontaryhmän tutkimus</w:t>
      </w:r>
    </w:p>
    <w:p>
      <w:r>
        <w:t xml:space="preserve">37-vuotias pidätettiin epäiltynä huumausainerikoksista Edgerton-hotellissa tiistaiaamuna tapahtuneen levottomuuden jälkeen. Independent Office for Police Conduct (IOPC) kertoi, että mies, jota ei ole vielä nimetty, sairastui pidätyksen jälkeen ja kuoli sairaalassa. Sen mukaan miehen perheelle on ilmoitettu asiasta. IOPC:n aluejohtaja Miranda Biddle sanoi: "Meillä on velvollisuus tutkia tapaukset, joissa joku on kuollut poliisin yhteydenoton jälkeen. "Kaikkia poliiseja kohdellaan tällä hetkellä todistajina, ja asianosaiset ovat kertoneet, mitä tapahtui." Aiheeseen liittyvät Internet-linkit Independent Office for Police Conduct Kotisivu - West Yorkshiren poliisi.</w:t>
      </w:r>
    </w:p>
    <w:p>
      <w:r>
        <w:rPr>
          <w:b/>
        </w:rPr>
        <w:t xml:space="preserve">Yhteenveto</w:t>
      </w:r>
    </w:p>
    <w:p>
      <w:r>
        <w:t xml:space="preserve">Poliisin valvontaviranomainen tutkii asiaa sen jälkeen, kun mies kuoli pidätyksensä jälkeen Huddersfieldissä.</w:t>
      </w:r>
    </w:p>
    <w:p>
      <w:r>
        <w:rPr>
          <w:b/>
          <w:u w:val="single"/>
        </w:rPr>
        <w:t xml:space="preserve">Asiakirjan numero 54142</w:t>
      </w:r>
    </w:p>
    <w:p>
      <w:r>
        <w:t xml:space="preserve">Bootlen vandaalit sytyttivät leikkikentän tuleen 16 kertaa kuukauden aikana</w:t>
      </w:r>
    </w:p>
    <w:p>
      <w:r>
        <w:t xml:space="preserve">Keinut, liukumäet ja kiipeilytelineet ovat vaurioituneet Bootlessa sijaitsevan South Parkin tulipalojen jälkeen. Palomiehet sanoivat, että tuhopoltot ovat "valtava voimavarojen kuluminen" ja ihmishenkien vaarantuminen. Palokunta kehottaa vanhempia puhumaan lapsilleen seurauksista. MFRS tutkii paloja yhdessä Merseysiden poliisin kanssa. MFRS:n yhteisöturvallisuuskoordinaattori Michael Buratti kertoi, että kohteina olivat olleet roskikset, pensaat ja leikkivälineet. Hän sanoi, että tulipalot veivät arvokasta omaisuutta paikallisyhteisöltä: "Se, mikä nyt saattaa tuntua 'naurulta', voi johtaa rikosrekisteriin." Seftonin yhdyskuntapoliisin komisario Mike O'Malley sanoi, että raitis ilma ja liikunta olivat elintärkeitä erityisesti koronaviruspandemian aikana. "Paikallisten ihmisten pelkääminen ja pelkääminen viheralueilla käyntiä kohtaan ei ole hyväksyttävää", hän sanoi. Seuraa BBC North West -kanavaa Facebookissa, Twitterissä ja Instagramissa. Voit myös lähettää juttuideoita osoitteeseen northwest.newsonline@bbc.co.uk</w:t>
      </w:r>
    </w:p>
    <w:p>
      <w:r>
        <w:rPr>
          <w:b/>
        </w:rPr>
        <w:t xml:space="preserve">Yhteenveto</w:t>
      </w:r>
    </w:p>
    <w:p>
      <w:r>
        <w:t xml:space="preserve">Nuoret vandaalit ovat sytyttäneet leikkikentän tuleen 16 kertaa alle kuukauden aikana, Merseysiden palo- ja pelastuspalvelu (MFRS) sanoi.</w:t>
      </w:r>
    </w:p>
    <w:p>
      <w:r>
        <w:rPr>
          <w:b/>
          <w:u w:val="single"/>
        </w:rPr>
        <w:t xml:space="preserve">Asiakirjan numero 54143</w:t>
      </w:r>
    </w:p>
    <w:p>
      <w:r>
        <w:t xml:space="preserve">Ed Sheeran: "Ei todisteita" tähden käyttävän luonnonvaraista lampea uima-altaana</w:t>
      </w:r>
    </w:p>
    <w:p>
      <w:r>
        <w:t xml:space="preserve">Lampi rakennettiin hänen Suffolkin kotiinsa vuonna 2017 sillä ehdolla, että se ei ole virkistystoimintaa varten. Suffolk Coastalin piirineuvoston virkamiehet kävivät kuitenkin paikalla sen jälkeen, kun lammesta oli ilmestynyt valokuvia, joissa näkyy portaita, kaide ja laituri. Tiedottajan mukaan "ei ollut mitään todisteita siitä, että kyseessä ei olisi luonnonvarainen lampi". Naapurit olivat aiemmin ilmaisseet huolensa siitä, että tammikuussa 2017 myönnetyllä luvalla oli tarkoitus tukea "villiä elämäntapaa" eikä varsinaista luontoa. Viime vuonna seurasi täytäntöönpanotutkimus, jonka seurauksena tehtiin uusi suunnitteluhakemus, jossa sanottiin, että laituri ja portaat olivat "kiinnostavia" ja mahdollistivat huollon ja hätäyhteyden. Läheiset asunnonomistajat sanoivat aiemmin tässä kuussa, ettei heillä ole "minkäänlaisia ongelmia Ed Sheeranin kanssa", koska uudet luvat on myönnetty. Framlinghamin lähellä sijaitsevan kartanon tutkimus sai alkunsa valtakunnallisista sanomalehdistä, jotka kyseenalaistivat lammen käytön. Neuvoston edustaja sanoi: "Ei ollut mitään todisteita siitä, että kyseessä ei olisi luonnonvaraisten eläinten lampi, koska sen sisällä ja ympärillä kasvaa kasveja, tai että suunnittelua koskevia ehtoja olisi rikottu." Suunnitelmat saksilaistyylisen kappelin rakentamisesta Sheeranin tilalle hylättiin viime vuonna sen jälkeen, kun luontoryhmä oli ilmaissut huolensa mahdollisista vaikutuksista harmaasammakoihin.</w:t>
      </w:r>
    </w:p>
    <w:p>
      <w:r>
        <w:rPr>
          <w:b/>
        </w:rPr>
        <w:t xml:space="preserve">Yhteenveto</w:t>
      </w:r>
    </w:p>
    <w:p>
      <w:r>
        <w:t xml:space="preserve">Tutkijat ovat havainneet, että Ed Sheeranin tilalla sijaitsevaa luonnonvaraista lampea ei käytetty uima-altaana "villin elämäntavan" tukemiseen.</w:t>
      </w:r>
    </w:p>
    <w:p>
      <w:r>
        <w:rPr>
          <w:b/>
          <w:u w:val="single"/>
        </w:rPr>
        <w:t xml:space="preserve">Asiakirjan numero 54144</w:t>
      </w:r>
    </w:p>
    <w:p>
      <w:r>
        <w:t xml:space="preserve">Summer Wine -näyttelijä harmittelee jäähyväisiä</w:t>
      </w:r>
    </w:p>
    <w:p>
      <w:r>
        <w:t xml:space="preserve">Maailman pitkäikäisin komediasarja päättyy tänä kesänä BBC One -kanavalla. "BBC olisi ainakin voinut tehdä meille sen palveluksen, että sarjan olisi voinut lopettaa kunnolla, erityisesti kirjoitetulla viimeisellä jaksolla", hän sanoi TV Timesille. BBC:n mukaan sarjaa juhlistetaan Countryfile- ja Songs of Praise -ohjelmien erikoislähetyksillä Yorkshiren kaupungista, jossa se on kuvattu. Compon poikaa Tomia näyttelevä Owen, 61, sanoi, että jäähyväisjakson puuttuminen oli "lievästi sanottuna hieman outoa". Kun viime kuussa ilmoitettiin sarjan päättymisestä, BBC One -ohjelman ohjaaja Jay Hunt sanoi: "Tämä upea viimeinen sarja on sopivat jäähyväiset näille rakastetuille hahmoille, ja olen iloinen, että muutamat kanavan muut perintötuotemerkit auttavat jättämään jäähyväiset tyylikkäästi." Sarjaa on kuvattu Holmfirthissa, Länsi-Yorkshiressä, sen alusta lähtien vuonna 1973. Vuosien varrella siinä on esiintynyt monia tunnettuja kasvoja, kuten Eric Sykes, Dame Thora Hird ja Bill Owen - Tom Owenin isä - päähenkilö Compo Simmonite.</w:t>
      </w:r>
    </w:p>
    <w:p>
      <w:r>
        <w:rPr>
          <w:b/>
        </w:rPr>
        <w:t xml:space="preserve">Yhteenveto</w:t>
      </w:r>
    </w:p>
    <w:p>
      <w:r>
        <w:t xml:space="preserve">Last of the Summer Wine -tähti Tom Owen on kritisoinut BBC:tä siitä, että se ei ole kuvannut sarjalle erityistä jäähyväisjaksoa.</w:t>
      </w:r>
    </w:p>
    <w:p>
      <w:r>
        <w:rPr>
          <w:b/>
          <w:u w:val="single"/>
        </w:rPr>
        <w:t xml:space="preserve">Asiakirjan numero 54145</w:t>
      </w:r>
    </w:p>
    <w:p>
      <w:r>
        <w:t xml:space="preserve">Dubaissa vaimon kuollut superbike-kilpailija Sean Emmett vapautettiin takuita vastaan</w:t>
      </w:r>
    </w:p>
    <w:p>
      <w:r>
        <w:t xml:space="preserve">Sean Emmett, 43, Surreyn Addlestonesta, lensi keskiviikkoiltana takaisin Heathrow'n lentokentälle vietettyään 10 kuukautta Persianlahden valtiossa. Hänen vaimonsa Abbie putosi hotellin ikkunasta helmikuussa, mutta hän ei voinut lähteä, koska poliisi takavarikoi hänen passinsa. Emmett joutui maksamaan takuut maaliskuussa pidettävään päivämäärään asti, kunnes lisätutkimukset saadaan päätökseen. Häämatkalla oleva rouva Emmett, 27, putosi Jumeirah Creekside -hotellin huoneen ikkunasta 19. helmikuuta. Pariskunta oli ollut Dubaissa 48 tunnin pysähdysmatkalla Etelä-Afrikan Kapkaupungissa vietettyjen häiden ja häämatkan jälkeen. Hänen kuolemansa kirjattiin itsemurhaksi, ja Dubain poliisi sanoi aluksi, ettei se uskonut epäilyttäviin olosuhteisiin. Emmett, joka voitti uransa aikana 19 British Superbike -kilpailua, pidätettiin, kun hän meni poliisiasemalle täyttämään vaimonsa kuolemaan liittyviä papereita. Marraskuussa hän kertoi, että Dubain pääsyyttäjä oli ilmoittanut Britannian suurlähetystölle, että hänen tapauksensa oli loppuun käsitelty ja hän saattoi palata Yhdistyneeseen kuningaskuntaan.</w:t>
      </w:r>
    </w:p>
    <w:p>
      <w:r>
        <w:rPr>
          <w:b/>
        </w:rPr>
        <w:t xml:space="preserve">Yhteenveto</w:t>
      </w:r>
    </w:p>
    <w:p>
      <w:r>
        <w:t xml:space="preserve">Entinen superbike-ajaja, joka oli pidätettynä Dubaissa vaimonsa kuoleman vuoksi, on vapautettu poliisin takuita vastaan, kun hänet oli pidätetty palattuaan Yhdistyneeseen kuningaskuntaan.</w:t>
      </w:r>
    </w:p>
    <w:p>
      <w:r>
        <w:rPr>
          <w:b/>
          <w:u w:val="single"/>
        </w:rPr>
        <w:t xml:space="preserve">Asiakirjan numero 54146</w:t>
      </w:r>
    </w:p>
    <w:p>
      <w:r>
        <w:t xml:space="preserve">Aberdeenin rautatieaseman 8 miljoonan punnan ScotRail-uudistusta varten</w:t>
      </w:r>
    </w:p>
    <w:p>
      <w:r>
        <w:t xml:space="preserve">Suunnitelmissa on muun muassa uusi aulatila ja lipputoimisto sekä taksitolpan ja pyöräpysäköinnin parantaminen. ScotRailin mukaan työt on tarkoitus aloittaa myöhemmin tänä vuonna, ja niiden odotetaan etenevän vaiheittain ja kestävän noin vuoden. Morrison Construction toteuttaa hankkeen. Urakoitsijat aloittavat työt työmaalla, kun se katsotaan turvalliseksi Coronavirusohjeiden mukaisesti. ScotRailin projektipäällikkö Kirsty Devlin sanoi: "Aberdeenin aseman saneerauksessa parannetaan merkittävästi vähittäiskauppaa, parannetaan pääsyä asemalle, rakennetaan uusi lipunmyyntipiste ja uusi ensimmäisen luokan odotustila."</w:t>
      </w:r>
    </w:p>
    <w:p>
      <w:r>
        <w:rPr>
          <w:b/>
        </w:rPr>
        <w:t xml:space="preserve">Yhteenveto</w:t>
      </w:r>
    </w:p>
    <w:p>
      <w:r>
        <w:t xml:space="preserve">ScotRail on ilmoittanut 8 miljoonan punnan parannuksista Aberdeenin rautatieasemalle.</w:t>
      </w:r>
    </w:p>
    <w:p>
      <w:r>
        <w:rPr>
          <w:b/>
          <w:u w:val="single"/>
        </w:rPr>
        <w:t xml:space="preserve">Asiakirjan numero 54147</w:t>
      </w:r>
    </w:p>
    <w:p>
      <w:r>
        <w:t xml:space="preserve">Ammattiliitto väittää, että yli 200 BAE Broughin työntekijän tulevaisuus on epävarma.</w:t>
      </w:r>
    </w:p>
    <w:p>
      <w:r>
        <w:t xml:space="preserve">Mahdollisista irtisanomisista ilmoitettiin syyskuussa, mutta yritys allekirjoitti myöhemmin uuden sopimuksen, jonka ansiosta se pystyi säilyttämään monet työpaikat. Ian Gent Unite-järjestöstä sanoi: "En voi tarpeeksi korostaa, että yli 200 ihmistä on edelleen vaarassa." BAE:n mukaan 140 työpaikkaa on edelleen vaarassa. Puolustusjätti oli aiemmin ilmoittanut lopettavansa Hawk-harjoituskoneiden rakentamisen Brough'n tehtaalla vuonna 2013, mikä merkitsisi 845 työpaikan menetystä ja lähes 100 vuotta kestäneen lentokoneiden valmistuksen loppumista. Ammattiliitto, työntekijät ja parlamentin jäsenet käynnistivät kampanjan. Toukokuussa ilmoitettiin, että sopimus Hawk-harjoituskoneiden toimittamisesta Saudi-Arabiaan merkitsi sitä, että BAE pystyi säilyttämään 218 työpaikkaa. Muissa tapauksissa työntekijät ovat siirtyneet yrityksen muihin osiin ja irtisanoutuneet vapaaehtoisesti. Gent sanoi kuitenkin, että "pitkä, pitkä matka on vielä edessä". "Mahdollisuuksia on olemassa, mutta on eri asia toteuttaa ne." Hän lisäsi: "Jos tarkastelemme seuraavia kahta tai kolmea vuotta, työ on vakaata, mutta sen jälkeen meidän on toivottava, että on mahdollisuuksia." Hän lisäsi: "Jos tarkastelemme seuraavia kahta tai kolmea vuotta, työ on vakaata, mutta sen jälkeen on toivottava, että on mahdollisuuksia." BAE Systems sanoi, että yritys on sitoutunut "etsimään lieventämismahdollisuuksia" työntekijöille.</w:t>
      </w:r>
    </w:p>
    <w:p>
      <w:r>
        <w:rPr>
          <w:b/>
        </w:rPr>
        <w:t xml:space="preserve">Yhteenveto</w:t>
      </w:r>
    </w:p>
    <w:p>
      <w:r>
        <w:t xml:space="preserve">Ammattiliitto sanoo, että yli 200 BAE Systemsin työntekijää Itä-Yorkshiressä on edelleen epävarman tulevaisuuden edessä, vaikka vuosi sitten yritys ilmoitti satojen työpaikkojen olevan vaarassa.</w:t>
      </w:r>
    </w:p>
    <w:p>
      <w:r>
        <w:rPr>
          <w:b/>
          <w:u w:val="single"/>
        </w:rPr>
        <w:t xml:space="preserve">Asiakirjan numero 54148</w:t>
      </w:r>
    </w:p>
    <w:p>
      <w:r>
        <w:t xml:space="preserve">Suuri ruohikkopalo Aberystwythin lähellä, kun lämpötila nousee 30C:een.</w:t>
      </w:r>
    </w:p>
    <w:p>
      <w:r>
        <w:t xml:space="preserve">Keski- ja Länsi-Walesin palo- ja pelastuspalvelun virkailijat lähetettiin Cwm Rheidolin lähellä sijaitsevaan tulipaloon noin klo 11:30 BST tiistaina. Miehistöt varoittivat, että palo voi jatkua jonkin aikaa, ja sanoivat pysyvänsä paikalla keskiviikkoaamuun asti. Tapahtuma alkoi lähellä A4120-tietä ja Vale of Rheidolin rautatielinjaa, mikä aiheutti huonon näkyvyyden. Aberystwythin ja Devil's Bridgen välinen rautatielinja suljettiin, jotta miehistöt pystyivät torjumaan tulipaloa. Junassa oli 150 matkustajaa, kun rata suljettiin, mutta heidät vietiin linja-autolla takaisin Aberystwythiin. Palon syttymissyytä ei vielä tiedetä, mutta lämpötila Walesissa on noussut yli 30 celsiusasteeseen.</w:t>
      </w:r>
    </w:p>
    <w:p>
      <w:r>
        <w:rPr>
          <w:b/>
        </w:rPr>
        <w:t xml:space="preserve">Yhteenveto</w:t>
      </w:r>
    </w:p>
    <w:p>
      <w:r>
        <w:t xml:space="preserve">Palomiehet ovat taistelleet suurta ruohikkopaloa vastaan Ceredigionissa vuoden tähän mennessä kuumimpana päivänä.</w:t>
      </w:r>
    </w:p>
    <w:p>
      <w:r>
        <w:rPr>
          <w:b/>
          <w:u w:val="single"/>
        </w:rPr>
        <w:t xml:space="preserve">Asiakirjan numero 54149</w:t>
      </w:r>
    </w:p>
    <w:p>
      <w:r>
        <w:t xml:space="preserve">Radio 2:n Lynn Bowles ottaa vastaan uuden BBC Walesin työn.</w:t>
      </w:r>
    </w:p>
    <w:p>
      <w:r>
        <w:t xml:space="preserve">Chris Evansin ja Ken Brucen ohjelmissa esiintyvä, Cardiffissa syntynyt Sharon Bowles esittää sunnuntaisin musiikkia ja puhuu vieraille. Hän on esiintynyt useaan otteeseen Radio Walesissa, muun muassa juontanut lauantailähetystä kesinä 2012 ja 2013. Hänen uusi ohjelmansa alkaa 2. marraskuuta. Lontoossa asuva Bowles sanoi odottavansa innolla paluuta Cardiffiin viikonloppuihin. "Sunnuntai on erityinen päivä", hän sanoi. "Toivon voivani olla osa sitä ja saada selville, mitä kaikki puuhaavat, olivatpa ne sitten tiskaamassa paistin jälkeen, ajamassa A470-tietä pitkin perheen ja ystävien luokse, tekemässä askarteluja, menossa elokuviin tai purkamassa höyryveturia." Hän sanoi, että hänellä on paljon tekemistä. Hänen Radio 2:n studiokumppaninsa Ken Bruce antoi apurilleen vinkkejä uutta sarjaa varten. "Paras neuvo, jonka voin antaa Lynnille, on se, että hänen uuteen ohjelmaansa pitäisi palkata matkatoimittaja, joka olisi nokkela, nopea, hauska ja kekseliäs ja joka periaatteessa tekisi kaiken työn", hän sanoi. "No, minulla se toimi." Radio Walesin päätoimittaja Steve Austins on iloinen siitä, että Bowles liittyisi tiimiin. "Hän on loistava lähetystyöntekijä, joka on ylpeä walesilaisista juuristaan ja jolla on lämmin yhteys Radio 2:n kuuntelijoihin", hän lisäsi. "Odotan innolla, että hän saa uudessa ohjelmassaan luoda samanlaisen suhteen Radio Walesin kuuntelijoihin."</w:t>
      </w:r>
    </w:p>
    <w:p>
      <w:r>
        <w:rPr>
          <w:b/>
        </w:rPr>
        <w:t xml:space="preserve">Yhteenveto</w:t>
      </w:r>
    </w:p>
    <w:p>
      <w:r>
        <w:t xml:space="preserve">Hänet tunnetaan parhaiten Radio 2:n matkajuontajana, mutta nyt Lynn Bowles ottaa radiomikrofonin haltuunsa omalla ohjelmallaan BBC Radio Walesilla.</w:t>
      </w:r>
    </w:p>
    <w:p>
      <w:r>
        <w:rPr>
          <w:b/>
          <w:u w:val="single"/>
        </w:rPr>
        <w:t xml:space="preserve">Asiakirjan numero 54150</w:t>
      </w:r>
    </w:p>
    <w:p>
      <w:r>
        <w:t xml:space="preserve">Bernadette Walker: Erilliset etsinnät "murhatun" kadonneen tytön löytämiseksi</w:t>
      </w:r>
    </w:p>
    <w:p>
      <w:r>
        <w:t xml:space="preserve">Äiti ja isä ilmoittivat Bernadette Walkerin, 17, kadonneeksi Peterborough'sta 21. heinäkuuta, koska häntä ei ollut nähty kolmeen päivään. Ruumista ei ole löydetty, mutta hänen vanhempiaan syytetään oikeudessa murhasta. Poliisi tutkii peltoja Cowbitissa, Lincolnshiressä, ja autotallirakennusta Waltonissa, Peterborough'ssa. Cambridgeshiren poliisin tiedottaja vahvisti, että etsinnät, jotka ovat noin 15 mailin päässä toisistaan, liittyvät Bernadetten katoamiseen liittyviin tutkimuksiin. Sarah Walker, 37, ja Scott Walker, 50, molemmat Century Squarelta, Millfieldistä, saapuivat Peterborough'n käräjäoikeuteen maanantaina, ja heidän on määrä saapua keskiviikkona kaupungin kruununoikeuteen. Etsi BBC News: East of England Facebookissa, Instagramissa ja Twitterissä. Jos sinulla on juttuehdotuksia, lähetä sähköpostia osoitteeseen eastofenglandnews@bbc.co.uk.</w:t>
      </w:r>
    </w:p>
    <w:p>
      <w:r>
        <w:rPr>
          <w:b/>
        </w:rPr>
        <w:t xml:space="preserve">Yhteenveto</w:t>
      </w:r>
    </w:p>
    <w:p>
      <w:r>
        <w:t xml:space="preserve">Poliisiryhmät etsivät kahdella alueella kadonnutta teiniä, jonka vanhempia syytetään murhasta.</w:t>
      </w:r>
    </w:p>
    <w:p>
      <w:r>
        <w:rPr>
          <w:b/>
          <w:u w:val="single"/>
        </w:rPr>
        <w:t xml:space="preserve">Asiakirjan numero 54151</w:t>
      </w:r>
    </w:p>
    <w:p>
      <w:r>
        <w:t xml:space="preserve">Edustajakokouksen puheenjohtaja eroaa AM:n tehtävästä vuonna 2016</w:t>
      </w:r>
    </w:p>
    <w:p>
      <w:r>
        <w:t xml:space="preserve">Työväenpuoluetta edustava parlamentin jäsen kertoi perjantai-iltana vaalipiirinsä puolueelle, että hän ei aio pyrkiä uudelleenvaaleihin. Hänestä tehtiin Dame tämän vuoden uudenvuoden kunniamaininnoissa, ja hän on toiminut Newportin parlamentin jäsenenä vuodesta 1999. Hänet valittiin yksimielisesti puheenjohtajaksi vuonna 2011 toimittuaan ensin varapuheenjohtajana. Rosemary sanoi, että hänen oli aika luopua tehtävästään 40 vuotta julkisessa elämässä, joista 24 vuotta Newportin kaupunginvaltuutettuna. Hän sanoi: Rosemary Rosemary sanoi: "Se on itse asiassa yllättävän tunteikasta. Vaikka tiesin, etten ole ehdolla sydämessäni, tehdä päätös ja kertoa siitä vaalipiirini puolueelle, tunsin itseni melko tunteelliseksi. "Mutta se on täysin oikein - oikein minulle, oikein puolueelle ja oikein minulle, että voin etsiä uusia tehtäviä." Dame Rosemary sanoi, ettei hän ole varma, mitä tulevaisuus tuo hänelle tullessaan, mutta hän sanoi odottavansa innolla uusia haasteita. Hänen Westminsterin kollegansa, Newport Westin kansanedustaja Paul Flynn vastasi hänen päätökseensä sosiaalisessa mediassa toteamalla: "Rosemary Butlerin suuri työ Caerleonissa, Newportissa ja Walesissa päättyy vuonna 2016. "Kiitos, Rosemary, Labourin sankaritar!"</w:t>
      </w:r>
    </w:p>
    <w:p>
      <w:r>
        <w:rPr>
          <w:b/>
        </w:rPr>
        <w:t xml:space="preserve">Yhteenveto</w:t>
      </w:r>
    </w:p>
    <w:p>
      <w:r>
        <w:t xml:space="preserve">Walesin parlamentin puhemies ja Newport Westin parlamentin jäsen Dame Rosemary Butler jättää tehtävänsä vuoden 2016 vaaleissa.</w:t>
      </w:r>
    </w:p>
    <w:p>
      <w:r>
        <w:rPr>
          <w:b/>
          <w:u w:val="single"/>
        </w:rPr>
        <w:t xml:space="preserve">Asiakirjan numero 54152</w:t>
      </w:r>
    </w:p>
    <w:p>
      <w:r>
        <w:t xml:space="preserve">Sports Direct esittelee 200 miljoonan punnan bonussuunnitelman henkilöstölle</w:t>
      </w:r>
    </w:p>
    <w:p>
      <w:r>
        <w:t xml:space="preserve">Suunnitelman mukaan 3000 työntekijälle myönnetään jopa 25 miljoonaa osaketta, joiden arvo on noin 200 miljoonaa puntaa, ja se on yrityksen kolmas yritys maksaa Ashleylle. Maksun saamiseksi Sports Directin tuloksen olisi oltava 480 miljoonaa puntaa tilikauden 2016 lopussa. Sen on noustava 750 miljoonaan puntaan vuoteen 2019 mennessä. Viime vuonna liiketoiminnan vuotuinen tulos oli 287,9 miljoonaa puntaa. Sports Direct peruutti huhtikuussa Ashleyn yli 70 miljoonan punnan palkitsemisjärjestelmän sen jälkeen, kun osakkeenomistajat olivat ilmaisseet huolensa siitä, että se ei ollut hallinto- ja ohjausjärjestelmän ohjeiden mukainen eikä siihen sisältynyt yhtiön muita johtajia. Yritys yritti alun perin myöntää Ashleylle bonuksen syyskuussa 2012, mutta ei saanut jälleenkaan riittävästi sijoittajien tukea. Nopeasti kasvava Ashley, joka toimii vähittäiskaupan varatoimitusjohtajana, ei ole saanut palkkaa tai bonusta sen jälkeen, kun vähittäiskauppa listautui pörssiin vuonna 2007. Hän omistaa 345,4 miljoonaa osaketta eli noin 58 prosenttia yhtiöstä. Sports Directin mukaan osa suunnitelmasta on "heijastaa" Ashleyn panosta yhtiölle siitä lähtien. Yhtiön arvo on kasvanut lähes 5 miljardiin puntaan noin 2 miljardista punnasta pörssilistautumisensa jälkeen. Yhtiö ei paljastanut, kuinka suuren osan Ashley voi saada bonuspaketista. Hänen osuutensa bonusjärjestelmästä päättää myöhemmin yrityksen palkitsemisvaliokunta, jos osakkeenomistajien kokous hyväksyy suunnitelman. Ashley perusti Sports Directin valmistuttuaan koulusta vuonna 1982 ja oli yrityksen ainoa omistaja, kunnes konserni myi osakkeensa Lontoon pörssissä seitsemän vuotta sitten.</w:t>
      </w:r>
    </w:p>
    <w:p>
      <w:r>
        <w:rPr>
          <w:b/>
        </w:rPr>
        <w:t xml:space="preserve">Yhteenveto</w:t>
      </w:r>
    </w:p>
    <w:p>
      <w:r>
        <w:t xml:space="preserve">Urheiluvaatteiden vähittäismyyjä Sports Direct on pyytänyt osakkeenomistajiaan hyväksymään uuden bonusjärjestelmän, jonka ansiosta sen perustaja Mike Ashley voi saada korvausta.</w:t>
      </w:r>
    </w:p>
    <w:p>
      <w:r>
        <w:rPr>
          <w:b/>
          <w:u w:val="single"/>
        </w:rPr>
        <w:t xml:space="preserve">Asiakirjan numero 54153</w:t>
      </w:r>
    </w:p>
    <w:p>
      <w:r>
        <w:t xml:space="preserve">Adele torjuu Kate Bushin listahaasteen</w:t>
      </w:r>
    </w:p>
    <w:p>
      <w:r>
        <w:t xml:space="preserve">Bushin Director's Cut -julkaisu, joka on aiempien albumien kappaleiden uudelleenkäsittely, oli ollut viikon puolivälissä listan paalupaikalla. Räppäri Pitbull johti singlelistaa kappaleellaan Give me Everything. Lady Gaga keräsi neljä singleä top 20:n sisällä, mikä on eniten naispuoliselle sooloartistille sitten Ruby Murrayn vuonna 1955, kertoi Official Charts Company. The Edge of Glory jäi kuudenneksi, Judas nousi kahdeksanneksi, Hair nousi 13:nneksi ja Lady Gagan uuden albumin nimikappale Born This Way nousi kahdeksan sijaa 16:nneksi. Muut neljä samanaikaista top 20 -singleä tehneet artistit ovat Frankie Laine ja John Lennon. Vain Michael Jacksonilla on ollut viisi singleä top 20:ssä, mikä tapahtui hänen kuolemansa jälkeen vuonna 2009. Kate Bushilla, jonka ura on kestänyt yli 30 vuotta, on nyt 10 albumia top 10:n sisällä. Hänen edellinen listaykkösensä oli The Whole Story vuonna 1986. Adele puolestaan piti edelleen kolmospaikkaa debyyttialbumillaan 19. Hänen nykyinen listaykkösensä piti ykköspaikkaa ennätykselliset 11 viikkoa, mutta Foo Fighters pudotti sen viime kuussa. Se palasi kärkipaikalle seuraavalla viikolla ja on pysynyt siellä siitä lähtien.</w:t>
      </w:r>
    </w:p>
    <w:p>
      <w:r>
        <w:rPr>
          <w:b/>
        </w:rPr>
        <w:t xml:space="preserve">Yhteenveto</w:t>
      </w:r>
    </w:p>
    <w:p>
      <w:r>
        <w:t xml:space="preserve">Adele on ollut jälleen viikon albumilistan kärjessä huolimatta tiukasta taistelusta veteraanimuusikko Kate Bushin kanssa.</w:t>
      </w:r>
    </w:p>
    <w:p>
      <w:r>
        <w:rPr>
          <w:b/>
          <w:u w:val="single"/>
        </w:rPr>
        <w:t xml:space="preserve">Asiakirjan numero 54154</w:t>
      </w:r>
    </w:p>
    <w:p>
      <w:r>
        <w:t xml:space="preserve">Ensimmäinen vankeudessa kasvatettu valkoinen kynsikatkarapu kutee Walesissa.</w:t>
      </w:r>
    </w:p>
    <w:p>
      <w:r>
        <w:t xml:space="preserve">Walesin ympäristöviranomainen Natural Resources Wales (NRW) vapautti valkokynsistä rapuja Powysin Irfon-jokeen ja sen sivujokiin ensimmäisen kerran viisi vuotta sitten. Ne ovat nyt lisääntyneet, joten alueelle on syntynyt uusi sukupolvi. Lajin pelättiin kuolevan kokonaan sukupuuttoon vuoteen 2030 mennessä. Valkokynsisimpukoiden määrä on vähentynyt jyrkästi monien tekijöiden vuoksi, kuten ilmastonmuutoksen, saastumisen ja 1980-luvulla alueelle tuotujen vierasperäisten amerikkalaisten merkkirapujen vuoksi, jotka kilpailevat ravuista ja tartuttavat niihin tauteja. Viime vuosikymmenen aikana laji on vähentynyt maailmanlaajuisesti jopa 80 prosenttia. NRW:n kalanviljelystä vastaava virkamies Oliver Brown sanoi, että vankeudessa kasvatetun populaation säilyminen Builth Wellsin lähellä sijaitsevilla vapautuspaikoilla on todella rohkaisevaa. Brownin mukaan alun perin väliaikaisena toimenpiteenä pidetty kasvatusohjelma voi olla osa pitkän aikavälin ratkaisua. "Luonnossa syntyneiden jälkeläisten löytäminen vankeudessa kasvatetusta ohjelmastamme osoittaa, että se voi olla arvokas väline lajin turvaamiseksi tulevaisuudessa", hän sanoi. "Niiden läsnäolo on osoitus hyvästä vedenlaadusta, sillä ne ovat hyvin herkkiä saastumiselle, joten niiden jatkuva läsnäolo vapautuspaikoilla on todella rohkaisevaa." Hankkeeseen kuului vankeudessa kasvatettujen rapujen vapauttamisen lisäksi useita veden laatua ja elinympäristöä parantavia toimia, kuten turvesuon kunnostaminen sekä joen varrella olevien aitojen ja ylitiheiden puiden hoito. NRW:n mukaan myös kansalaiset voivat auttaa omalta osaltaan puhdistamalla kanootit ja kalastusvälineet käytön jälkeen, jotta rapuruton leviäminen alueelta toiselle estetään.</w:t>
      </w:r>
    </w:p>
    <w:p>
      <w:r>
        <w:rPr>
          <w:b/>
        </w:rPr>
        <w:t xml:space="preserve">Yhteenveto</w:t>
      </w:r>
    </w:p>
    <w:p>
      <w:r>
        <w:t xml:space="preserve">Ainoa kotoperäinen rapulaji saattaa olla palaamassa sukupuuton partaalta Walesissa, kun vankeudessa kasvatettu ryhmä kuti ensimmäistä kertaa onnistuneesti luonnossa.</w:t>
      </w:r>
    </w:p>
    <w:p>
      <w:r>
        <w:rPr>
          <w:b/>
          <w:u w:val="single"/>
        </w:rPr>
        <w:t xml:space="preserve">Asiakirjan numero 54155</w:t>
      </w:r>
    </w:p>
    <w:p>
      <w:r>
        <w:t xml:space="preserve">Brightonin kampaajan HIV-kanta "läheistä sukua" uhreille</w:t>
      </w:r>
    </w:p>
    <w:p>
      <w:r>
        <w:t xml:space="preserve">Daryll Rowe, 26, kiistää tartuttaneensa tahallaan viisi Brightonissa asuvaa miestä ja yrittäneensä tartuttaa viisi muuta. Lewesin kruununoikeudelle kerrottiin kuitenkin, että kantojen geneettinen analyysi osoitti, että "keskimääräinen ero oli 0,6 prosenttia". Oxfordin yliopiston professori Peter Simmondsin mukaan tämä viittaa siihen, että ne olivat osa samaa "tartuntaryhmää". Asiantuntijatodistaja todisti Rowen oikeudenkäynnissä syyttäjän puolesta. Syyttäjä Caroline Carberry QC kertoi valamiehistölle, että HIV:tä on kahta eri tyyppiä - HIV-1 ja HIV-2 - ja näiden ryhmien sisällä on monia muita alaryhmiä. Kaikilla tämän tapauksen henkilöillä on HIV-1, joka on hänen mukaansa yleisin länsimaisessa kehittyneessä maailmassa. Oikeus kuuli, miten HIV-1 jaetaan neljään eri ryhmään - M, N, O ja P. Yleisin ryhmä on M, jota kaikilla tämän tapauksen osapuolilla on. M-ryhmän sisällä on ainakin yhdeksän eri alatyyppiä, joista yksi on alatyyppi B, joka on myös kaikilla tämän tapauksen osapuolilla, valamiehistölle kerrottiin. Tuomioistuin kuuli, että B-alatyypin kantoja liikkuu "kymmeniä tuhansia" eri puolilla läntistä maailmaa. Professori Simmonds sanoi, että Yhdistyneessä kuningaskunnassa on tuhansia kantoja, jotka "ovat geneettisesti hyvin erilaisia". Yksityiskohtainen DNA-analyysi osoitti, että kaikkien tämän tapauksen osapuolten kannoissa oli keskimäärin 0,6 prosentin eroavuus. Tapaus jatkuu.</w:t>
      </w:r>
    </w:p>
    <w:p>
      <w:r>
        <w:rPr>
          <w:b/>
        </w:rPr>
        <w:t xml:space="preserve">Yhteenveto</w:t>
      </w:r>
    </w:p>
    <w:p>
      <w:r>
        <w:t xml:space="preserve">Kuudella miehellä, jotka syyttävät kampaajaa hiv-tartunnan antamisesta, on niin samankaltainen kanta, että se on "johdonmukainen" sen kanssa, että hän on tartunnan lähde, on kuultu oikeudessa.</w:t>
      </w:r>
    </w:p>
    <w:p>
      <w:r>
        <w:rPr>
          <w:b/>
          <w:u w:val="single"/>
        </w:rPr>
        <w:t xml:space="preserve">Asiakirjan numero 54156</w:t>
      </w:r>
    </w:p>
    <w:p>
      <w:r>
        <w:t xml:space="preserve">Notts County FC kasvattaa ruohoa takavarikoitujen kannabislamppujen avulla</w:t>
      </w:r>
    </w:p>
    <w:p>
      <w:r>
        <w:t xml:space="preserve">Notts County FC käyttää poliisin takavarikoimia laitteita tehdäkseen valaistuslaitteita käytettäväksi Meadow Lanen kentällä. Yliopiston opiskelijat ovat myös mukana projektissa, jossa suunnitellaan ja rakennetaan valaisimet, ja paikallinen golfklubi on lahjoittanut niihin pyörät. Ylikomisario Mark Holland sanoi, että kaikki osapuolet voittavat. Vihreämpi ruoho "Tämä omaisuus murskattaisiin normaalisti, joten on tärkeää, että se käytetään uudelleen, ja monet ihmiset hyötyvät siitä", hän sanoi. Stadionin johtaja Greg Smith sanoi, että kyseessä oli "valtava säästö seuralle". Hän sanoi: "Tämä on suuri säästö: "Normaalisti yhden kamppeen ostaminen maksaa 10 000-15 000 puntaa. "Seurassamme harrastetaan molempia lajeja, jalkapalloa ja rugbya, ja meillä on pääkatsomo, joka ei päästä valoa sisään talvella. "Niinpä ne voivat olla meillä lokakuun alusta helmikuun loppuun, ja toivottavasti ne kasvattavat meille ruohoa." "Niinpä ne voivat kasvattaa meille ruohoa." Kasvatusvaloja käytetään maaperän lämmittämiseen ja lämpimämpien olosuhteiden jäljittelemiseen. Seura on tehnyt lahjoituksen paikalliselle hyväntekeväisyysjärjestölle, jota Nottinghamshiren poliisi tukee, kiitoksena lampuista.</w:t>
      </w:r>
    </w:p>
    <w:p>
      <w:r>
        <w:rPr>
          <w:b/>
        </w:rPr>
        <w:t xml:space="preserve">Yhteenveto</w:t>
      </w:r>
    </w:p>
    <w:p>
      <w:r>
        <w:t xml:space="preserve">Nottinghamshiren kannabistiloille tehdyissä ratsioissa takavarikoituja lämpölamppuja käytetään auttamaan ruohon kasvua jalkapalloliigaseurassa.</w:t>
      </w:r>
    </w:p>
    <w:p>
      <w:r>
        <w:rPr>
          <w:b/>
          <w:u w:val="single"/>
        </w:rPr>
        <w:t xml:space="preserve">Asiakirjan numero 54157</w:t>
      </w:r>
    </w:p>
    <w:p>
      <w:r>
        <w:t xml:space="preserve">Kuusi jäi loukkuun Birminghamin kirjaston hississä</w:t>
      </w:r>
    </w:p>
    <w:p>
      <w:r>
        <w:t xml:space="preserve">Kirjastonjohtaja Brian Gambles kertoi, että se oli ensimmäinen päivä, jolloin yleisö käytti lasihissiä, joka kulkee neljännestä kerroksesta seitsemänteen kerrokseen. Rakennus, jossa on miljoona kirjaa ja yli 200 yleisötietokonetta, avattiin tiistaina. Kuusi ihmistä sai kirjastossa ruokaa ja juomaa, ja hissi suljettiin väliaikaisesti, Gambles sanoi. Hän lisäsi, että torstaiaamuna loukkuun jääneet ihmiset pelastettiin "niin nopeasti kuin mahdollista". "Hissi on nyt suljettu väliaikaisesti, kun arviointityötä tehdään, jotta minimoidaan riski, että tällainen tapaus toistuu, ja jotta pelastamiseen kuluva aika olisi mahdollisimman lyhyt", hän sanoi. Kirjastossa on teattereita, näyttelygalleria ja musiikkihuoneita.</w:t>
      </w:r>
    </w:p>
    <w:p>
      <w:r>
        <w:rPr>
          <w:b/>
        </w:rPr>
        <w:t xml:space="preserve">Yhteenveto</w:t>
      </w:r>
    </w:p>
    <w:p>
      <w:r>
        <w:t xml:space="preserve">Kuusi ihmistä jäi jumiin hississä 45 minuutiksi Birminghamin uudessa kirjastossa.</w:t>
      </w:r>
    </w:p>
    <w:p>
      <w:r>
        <w:rPr>
          <w:b/>
          <w:u w:val="single"/>
        </w:rPr>
        <w:t xml:space="preserve">Asiakirjan numero 54158</w:t>
      </w:r>
    </w:p>
    <w:p>
      <w:r>
        <w:t xml:space="preserve">Readingin rautatieaseman kunnostussuunnitelmat hyväksytty</w:t>
      </w:r>
    </w:p>
    <w:p>
      <w:r>
        <w:t xml:space="preserve">Asemaa muutetaan vuoteen 2013 mennessä siten, että siihen tulee viisi uutta laituria ja kaksi uutta sisäänkäyntiä. Aseman länsipuolelle rakennetaan myös uusi viadukti, joka lisää kapasiteettia ja lyhentää myöhästymisiä. Uudistuksen on määrä käynnistyä vuoden 2011 alussa, kun valmistelevat työt on saatu päätökseen joulun aikana. "Joulun töissä koko Readingin alueen opastinvalvonta siirretään Didcotissa sijaitsevaan uuteen opastinkeskukseen, mikä tarkoittaa, että Readingin nykyinen opastinlaitos voidaan purkaa uusien laiturien tieltä", Network Rail sanoi. Töiden vuoksi aseman kautta ei kulje junia 27.-30. joulukuuta, ja myös uudenvuoden aikana liikennettä supistetaan. Myös Caversham Road suljetaan uudenvuodenaattona 2. tammikuuta asti. Readingin keskustan liikennevirtojen ja tiejärjestelyjen uudelleenjärjestelyt aloitettiin kesäkuussa. Readingin kaupunginvaltuusto antoi tällä viikolla suunnitteluluvan hankkeelle.</w:t>
      </w:r>
    </w:p>
    <w:p>
      <w:r>
        <w:rPr>
          <w:b/>
        </w:rPr>
        <w:t xml:space="preserve">Yhteenveto</w:t>
      </w:r>
    </w:p>
    <w:p>
      <w:r>
        <w:t xml:space="preserve">Readingin rautatieaseman 400 miljoonan punnan muutostyöt on hyväksytty.</w:t>
      </w:r>
    </w:p>
    <w:p>
      <w:r>
        <w:rPr>
          <w:b/>
          <w:u w:val="single"/>
        </w:rPr>
        <w:t xml:space="preserve">Asiakirjan numero 54159</w:t>
      </w:r>
    </w:p>
    <w:p>
      <w:r>
        <w:t xml:space="preserve">Pakettiauton kuljettajan käskettiin viedä paketti Strand Roadin poliisiasemalle</w:t>
      </w:r>
    </w:p>
    <w:p>
      <w:r>
        <w:t xml:space="preserve">Hän oli toimittamassa ruokaa High Parkissa Cregganissa sijaitsevaan taloon noin kello 20.00 GMT lauantaina, kun he lähestyivät häntä. He olivat peittäneet kasvonsa huiveilla ja käskivät toimittaa paketin Strand Roadin poliisiasemalle. Kuljettaja pakeni ja jätti pakettiautonsa paikalle. Poliisi vei sen pois rikosteknistä tutkimusta varten. Poliisi on pyytänyt tietoja. Viime viikolla bussinkuljettaja määrättiin ajamaan samalle poliisiasemalle pommi kyydissään. Armeijan pommiryhmä teki sen turvaan. Syyllisiksi luettiin toisinajattelevat republikaanit. SDLP:n MLA Pat Ramsey sanoi, että kyseessä oli "erittäin vastenmielinen tapaus". "Työsuhteen saaminen on jo tarpeeksi vaikeaa ilman, että joutuu hyväksikäytetyksi ja että ihmisoikeuksiaan loukataan tällä tavoin", hän sanoi. "Tällaisten asioiden on loputtava."</w:t>
      </w:r>
    </w:p>
    <w:p>
      <w:r>
        <w:rPr>
          <w:b/>
        </w:rPr>
        <w:t xml:space="preserve">Yhteenveto</w:t>
      </w:r>
    </w:p>
    <w:p>
      <w:r>
        <w:t xml:space="preserve">Kaksi naamioitunutta miestä on uhkaillut pakettiauton kuljettajaa ja käskenyt häntä toimittamaan paketin poliisiasemalle Londonderryssä.</w:t>
      </w:r>
    </w:p>
    <w:p>
      <w:r>
        <w:rPr>
          <w:b/>
          <w:u w:val="single"/>
        </w:rPr>
        <w:t xml:space="preserve">Asiakirjan numero 54160</w:t>
      </w:r>
    </w:p>
    <w:p>
      <w:r>
        <w:t xml:space="preserve">HMS Invincible myydään turkkilaisille laivojen kierrättäjille.</w:t>
      </w:r>
    </w:p>
    <w:p>
      <w:r>
        <w:t xml:space="preserve">Lentotukialus, joka toimi Falklandin sodassa, myytiin Internet-sivuston kautta. Izmirin lähellä sijaitseva Leyal Ship Recycling valittiin brittiläisen kiinalaisen liikemiehen tarjouksen edelle. Lam Kin-bong - joka omistaa ravintoloita West Midlandsissa - oli tarjonnut 5 miljoonaa puntaa ja halusi tehdä entisestä sota-aluksesta kansainvälisen koulun Kiinassa. Puolustusministeriön tiedottaja kuitenkin sanoi: "HMS Invincible poistettiin käytöstä lähes kuusi vuotta sitten 25 vuoden palveluksen jälkeen, ja sen ansiokkaan uran päätyttyä on oikein, että varmistamme veronmaksajille hyvän taloudellisen tuoton. "Leyal Ship Recyclingin tarjous täyttää tämän tavoitteen ja varmistaa myös, että alus hävitetään ympäristöystävällisellä tavalla." Leyal on osallistunut useiden kuninkaallisen laivaston alusten - hävittäjien Cardiff, Newcastle ja Glasgow sekä apualus RFA Oakleafin - romuttamiseen. HMS Invincible hinataan Portsmouthista maaliskuun loppuun mennessä, ja sen odotetaan saapuvan Turkkiin neljä viikkoa myöhemmin. Sen purkaminen kestää kahdeksan kuukautta.</w:t>
      </w:r>
    </w:p>
    <w:p>
      <w:r>
        <w:rPr>
          <w:b/>
        </w:rPr>
        <w:t xml:space="preserve">Yhteenveto</w:t>
      </w:r>
    </w:p>
    <w:p>
      <w:r>
        <w:t xml:space="preserve">Lentotukialus HMS Invincible on myyty turkkilaiselle romuttamolle, joka on erikoistunut alusten kierrätykseen.</w:t>
      </w:r>
    </w:p>
    <w:p>
      <w:r>
        <w:rPr>
          <w:b/>
          <w:u w:val="single"/>
        </w:rPr>
        <w:t xml:space="preserve">Asiakirjan numero 54161</w:t>
      </w:r>
    </w:p>
    <w:p>
      <w:r>
        <w:t xml:space="preserve">Libyan GNC:n puheenjohtaja Muhammad al-Magarief eroaa tehtävästään</w:t>
      </w:r>
    </w:p>
    <w:p>
      <w:r>
        <w:t xml:space="preserve">Muhammad al-Magarief sanoi Libyan TV:n suorassa lähetyksessä antamassaan lausunnossa: "Parlamentti hyväksyi poliittista eristämistä koskevan lain, ja kaikkien on noudatettava sitä." BBC:n kirjeenvaihtajien mukaan poliittista eristämistä koskevaa lakia on arvosteltu laajasti sen laajasta soveltamisalasta. Eversti Gaddafi syrjäytettiin elokuussa 2011. "Annan eroanomukseni teidän käsiinne... ja teen sen hyvällä omallatunnolla... pää pystyssä", Magarief sanoi päättäessään 40-minuuttisen puheensa kongressille. Tällä hetkellä on epäselvää, tarvitseeko kongressin jäsenten virallisesti äänestää al-Magariefin eron hyväksymisestä tai hylkäämisestä, kertoo BBC:n Rana Jawad Tripolissa. Magariefin lausunnon jälkeen kongressin tiedottaja Omar Hmeidan kuitenkin sanoi, että kongressin on äänestettävä uudesta johtajasta. Uuden lain mukaan suurlähettiläät, jotka palvelivat milloin tahansa Gaddafin kaudella, eivät voi olla poliittisesti aktiivisia. Lain mahdollisista muutoksista "poikkeusten" sisällyttämiseksi lakiin oli puhuttu paljon, mutta mitään ei ole vielä tapahtunut. Magarief toimi Intian suurlähettiläänä kaksi vuotta 1980-luvulla ennen kuin hän irtautui Gaddafin hallituksesta. Hän vietti 31 vuotta maanpaossa Libyan kansallisen pelastusrintaman oppositioryhmän johtajana.</w:t>
      </w:r>
    </w:p>
    <w:p>
      <w:r>
        <w:rPr>
          <w:b/>
        </w:rPr>
        <w:t xml:space="preserve">Yhteenveto</w:t>
      </w:r>
    </w:p>
    <w:p>
      <w:r>
        <w:t xml:space="preserve">Libyan yleisen kansalliskongressin (GNC) puheenjohtaja on eronnut lain nojalla, joka kieltää kaikkien eversti Muammar Gaddafin hallituksen palveluksessa olleiden henkilöiden pääsyn julkisiin virkoihin.</w:t>
      </w:r>
    </w:p>
    <w:p>
      <w:r>
        <w:rPr>
          <w:b/>
          <w:u w:val="single"/>
        </w:rPr>
        <w:t xml:space="preserve">Asiakirjan numero 54162</w:t>
      </w:r>
    </w:p>
    <w:p>
      <w:r>
        <w:t xml:space="preserve">Sir Cliff Richard duetoi Cilla Blackin kanssa tribuuttialbumilla</w:t>
      </w:r>
    </w:p>
    <w:p>
      <w:r>
        <w:t xml:space="preserve">Kappaleet ilmestyvät uudella tribuuttialbumilla, jolla on käytetty Cillan alkuperäisiä äänitteitä. Sir Cliff esiintyy versiossa hänen vuoden 1964 ykkösbiisistään You're My World. Smith, joka esitti Blackia ITV:n elämäkertaelokuvassa vuonna 2014, kuullaan Alfie-elokuvassa. Levyllä soittaa myös Liverpoolin kuninkaallinen filharmoninen orkesteri. Liverpoolista kotoisin oleva laulaja Ferguson on äänittänyt uuden laulun kappaleelle Anyone Who Had a Heart, joka oli Cillan ensimmäinen Britannian listaykkönen vuonna 1964. Cilla kuoli Espanjassa kaatumisen seurauksena vuonna 2015. Cilla with the Royal Liverpool Philharmonic Orchestra -niminen albumi julkaistaan 16. marraskuuta. Sir Cliff sanoi: "Olen iloinen voidessani olla yhteydessä yhteen Britannian suurimmista tähdistä. Rakastan sinua Chuck. "Cilla oli valtava tv-menestys. Hän ja hänen persoonallisuutensa kirjaimellisesti täyttivät ruudut vuodesta toiseen. Mutta muistan hänet aina upeana laulajana. "Siitä hänen uransa alkoi, ja olen niin iloinen, että tämän CD:n julkaisun myötä saamme jälleen kerran muistutuksen siitä, miten hyvä laulaja hän oli." Hänen poikansa Robert Willis on ohjannut levyn tekemistä, ja hän sanoi, että hänestä tuntui "onnelliselta" kuunnellessaan jälleen hänen ääntään. Hän sanoi: "Se on hienoa, että hän on nyt iloinen siitä, että hän voi taas kuunnella: "Ajattelen häntä ja se saa minut hymyilemään. Olen surun siinä vaiheessa, että hänen äänensä kuuleminen tekee minut onnelliseksi, ei surulliseksi. "Ajattelen hyviä aikoja. Ajattelen häntä parhaassa iässään, vahvaa persoonallisuutta ja upeaa ääntä. Hän oli ainutlaatuinen." Seuraa meitä Facebookissa, Twitterissä @BBCNewsEnts tai Instagramissa bbcnewsents. Jos sinulla on juttuehdotus, lähetä sähköpostia osoitteeseen entertainment.news@bbc.co.uk.</w:t>
      </w:r>
    </w:p>
    <w:p>
      <w:r>
        <w:rPr>
          <w:b/>
        </w:rPr>
        <w:t xml:space="preserve">Yhteenveto</w:t>
      </w:r>
    </w:p>
    <w:p>
      <w:r>
        <w:t xml:space="preserve">Sir Cliff Richard, Sheridan Smith ja Rebecca Ferguson ovat levyttäneet duettoja Cilla Blackin kanssa käyttäen edesmenneen laulajan ja tv-juontajan uudelleen masteroitua laulua.</w:t>
      </w:r>
    </w:p>
    <w:p>
      <w:r>
        <w:rPr>
          <w:b/>
          <w:u w:val="single"/>
        </w:rPr>
        <w:t xml:space="preserve">Asiakirjan numero 54163</w:t>
      </w:r>
    </w:p>
    <w:p>
      <w:r>
        <w:t xml:space="preserve">Nigel Farage UKIP:n tilaisuudessa ei ilmestynyt paikalle "maahanmuuton" vuoksi.</w:t>
      </w:r>
    </w:p>
    <w:p>
      <w:r>
        <w:t xml:space="preserve">Noin 100 kannattajaa maksoi kukin 25 puntaa perjantai-illan vastaanotosta tavatakseen UKIP:n johtajan Port Talbotissa perjantai-iltana, mutta hän ei saapunut ajoissa. Margam Parkissa järjestetty tapahtuma oli osa hänen puolueensa konferenssia, joka pidettiin lauantaina. Labour kritisoi Faragea ja kutsui hänen tekosyitään "absurdiksi". Puhuessaan BBC:n Sunday Politics Wales -ohjelmalle Farage sanoi: "Minulta kesti kuusi tuntia ja 15 minuuttia päästä tänne - sen olisi pitänyt kestää kolmesta ja puolesta neljään. "Sillä ei ole mitään tekemistä ammattitaidon kanssa, mutta sillä on tekemistä sen kanssa, että väestömäärä on kasvanut huimasti pääasiassa avoimien ovien maahanmuuton vuoksi ja siksi, että M4 ei ole enää yhtä helppokulkuinen kuin ennen." Hän sanoi, että hänellä on paljon tekemistä ammattitaidon kanssa. Varjo-Walesin ministeri Owen Smith sanoi: "Tällaiset huomautukset tekevät Faragesta niin vaarallisen. "On selvästi absurdia väittää, että raskas liikenne M4:llä johtuu maahanmuutosta, mutta hänen typerille kommenteilleen naureskellessa voi kuulla UKIP:n koiranvihellyksen jaottelupolitiikan."</w:t>
      </w:r>
    </w:p>
    <w:p>
      <w:r>
        <w:rPr>
          <w:b/>
        </w:rPr>
        <w:t xml:space="preserve">Yhteenveto</w:t>
      </w:r>
    </w:p>
    <w:p>
      <w:r>
        <w:t xml:space="preserve">Nigel Farage on syyttänyt korkeaa maahanmuuttoa ja M4-tien tilaa siitä, että hän ei ollut paikalla UKIP:n ensimmäisen Walesin konferenssin edellä järjestetyssä tapaamistilaisuudessa.</w:t>
      </w:r>
    </w:p>
    <w:p>
      <w:r>
        <w:rPr>
          <w:b/>
          <w:u w:val="single"/>
        </w:rPr>
        <w:t xml:space="preserve">Asiakirjan numero 54164</w:t>
      </w:r>
    </w:p>
    <w:p>
      <w:r>
        <w:t xml:space="preserve">Skotlannin rajaseudut pyrkii suuren seinävaatteen kotipaikaksi.</w:t>
      </w:r>
    </w:p>
    <w:p>
      <w:r>
        <w:t xml:space="preserve">Maailman pisin kirjailtu kuvakudos kertoo Skotlannin tarinan 160 paneelissa. Se on skotlantilaisen kirjailijan Alexander McCall Smithin ja Bordersin historioitsijan Alistair Moffatin ideoima. Scottish Bordersin neuvoston on määrä keskustella kokouksessaan myöhemmin tällä viikolla liiketoimintasuunnitelmasta, joka koskee seinävaatteen sijoittamista alueelle. Bayeux'n seinävaatetta 70 metriä pidemmän teoksen valmistamiseen kului 1 000 vapaaehtoiselta yli 50 000 tuntia. Se on kiertänyt Skotlannissa ja muualla, mutta sen on määrä palata Skotlannin parlamenttiin näytteille tänä kesänä. Nyt SBC toivoo löytävänsä seinävaatteelle pysyvän kodin alueelta. Valtuutetuille laaditussa raportissa todetaan: "Tämä on ainutlaatuinen tilaisuus Bordersille saada kansallisesti merkittävä näyttely, jolla on vahvat siteet alueen tekstiiliperintöön ja laajempaan historiaan."</w:t>
      </w:r>
    </w:p>
    <w:p>
      <w:r>
        <w:rPr>
          <w:b/>
        </w:rPr>
        <w:t xml:space="preserve">Yhteenveto</w:t>
      </w:r>
    </w:p>
    <w:p>
      <w:r>
        <w:t xml:space="preserve">Skotlannin suuri seinävaatekangas on suunniteltu sijoitettavaksi pysyvästi Tweedbankiin Bordersissa sijaitsevaan Tweedbankiin.</w:t>
      </w:r>
    </w:p>
    <w:p>
      <w:r>
        <w:rPr>
          <w:b/>
          <w:u w:val="single"/>
        </w:rPr>
        <w:t xml:space="preserve">Asiakirjan numero 54165</w:t>
      </w:r>
    </w:p>
    <w:p>
      <w:r>
        <w:t xml:space="preserve">South Oxfordshiren piirineuvoston päämajasuunnitelmat "tarkistetaan".</w:t>
      </w:r>
    </w:p>
    <w:p>
      <w:r>
        <w:t xml:space="preserve">Etelä-Oxfordshiren piirineuvosto suunnitteli käyttävänsä miljoonia rahaa uuteen toimipaikkaan Crowmarsh Giffordissa sen jälkeen, kun sen entinen päämaja tuhoutui tammikuussa 2015. Sen johtaja Sue Cooper sanoi, että tätä asiaa "tarkastellaan nyt uudelleen" ja että virkamiesten näkemyksiä tulevasta kotityöskentelystä pyydetään parhaillaan. Eräs vastustaja sanoi, että suunnitelmat olisivat "veronmaksajien rahojen väärinkäyttöä". Rokemarshista kotoisin oleva Andrew Main sytytti tulipalon entisessä päämajassa ajettuaan kaasupulloilla täytetyllä autolla siihen. Hänet pidätettiin mielenterveysyksikössä toukokuussa 2015. Toukokuuhun 2019 asti neuvostoa johtaneet konservatiivit olivat suunnitelleet käyttävänsä 9,4 miljoonaa puntaa uuteen rakennukseen. Sittemmin liberaalidemokraattien ja vihreiden koalitio on kuitenkin lisännyt budjettia vielä 8,4 miljoonalla punnalla. Valtuuston johtaja, liberaalidemokraatteja edustava valtuutettu Cooper sanoi, että hän suhtautuu nyt suunnitelmiin "avoimin mielin". Hän kertoi paikalliselle demokratian raportointipalvelulle: "Ensireaktio kotoa käsin työskentelyyn ei tule olemaan sama kuin se, miltä henkilökunnastamme tuntuu kahden tai kolmen kuukauden kuluttua. Tarkistamme uutta rakennusta edelleen." Konservatiivien ryhmänjohtaja Jane Murphy sanoi, että nykyiset suunnitelmat ovat "liian tuhlailevia ja veronmaksajien rahojen väärinkäyttöä". Hän lisäsi: "Vaikka kotityö ei sovi kaikille, nyt on aika pysähtyä, nollata tilanne ja luoda pienempi, kestävä ja edullisempi rakennus, joka vastaa asukkaidemme odotuksia." Hän lisäsi: "Tämä on hyvä hetki pysähtyä, nollata tilanne ja luoda pienempi, kestävä ja edullisempi rakennus, joka vastaa asukkaidemme odotuksia." Henkilöstön mielipiteitä kotityöstä kartoittava kysely kestää noin kaksi kuukautta.</w:t>
      </w:r>
    </w:p>
    <w:p>
      <w:r>
        <w:rPr>
          <w:b/>
        </w:rPr>
        <w:t xml:space="preserve">Yhteenveto</w:t>
      </w:r>
    </w:p>
    <w:p>
      <w:r>
        <w:t xml:space="preserve">Suunnitelmat uudesta 17,8 miljoonan punnan arvoisen neuvoston päämajan rakentamisesta tuhopolton seurauksena palaneen päämajan tilalle ovat tarkistettavana koronaviruksen ja kotoa käsin työskentelyn vuoksi.</w:t>
      </w:r>
    </w:p>
    <w:p>
      <w:r>
        <w:rPr>
          <w:b/>
          <w:u w:val="single"/>
        </w:rPr>
        <w:t xml:space="preserve">Asiakirjan numero 54166</w:t>
      </w:r>
    </w:p>
    <w:p>
      <w:r>
        <w:t xml:space="preserve">Bronglais'n A&amp;E-osasto siirtyy uudistustöihin</w:t>
      </w:r>
    </w:p>
    <w:p>
      <w:r>
        <w:t xml:space="preserve">Perjantai-illasta alkaen päivystysosasto ja yleislääkärin avopalvelu toimivat sairaalan avohoitoyksikössä. Hywel Dda Health Board ilmoitti, että se oli ottanut Welsh Ambulance Service -palvelun mukaan siirtoa suunniteltaessa. Yksikkö palaa normaaliin toimintaan myöhemmin sunnuntaina. Terveyslautakunnan edustaja sanoi: "Päivystysosaston uudelleensijoittaminen on ollut välttämätöntä, jotta Front of House -hankkeessa, jossa Bronglaisin sairaalaan rakennetaan uusi tapaturma- ja päivystysosasto, kliinisten päätösten yksikkö ja huipputason leikkaussalit, voidaan aloittaa työt. "Potilaita muistutetaan, että heidän on valittava hyvin ja hakeuduttava päivystykseen vain erittäin vakavissa tai hengenvaarallisissa tilanteissa. Hywel Dda Health Board pahoittelee aiheutuneita haittoja." Päivystysyksikössä tehtävät työt ovat osa Bronglaisin sairaalan tilojen uudistamista koskevaa viisivuotista ohjelmaa, joka käynnistyi keväällä 2011.</w:t>
      </w:r>
    </w:p>
    <w:p>
      <w:r>
        <w:rPr>
          <w:b/>
        </w:rPr>
        <w:t xml:space="preserve">Yhteenveto</w:t>
      </w:r>
    </w:p>
    <w:p>
      <w:r>
        <w:t xml:space="preserve">Aberystwythin Bronglais-sairaalan onnettomuus- ja hätäpuheluyksikkö siirretään viikonlopun ajaksi osana 38 miljoonan punnan kunnostusohjelmaa.</w:t>
      </w:r>
    </w:p>
    <w:p>
      <w:r>
        <w:rPr>
          <w:b/>
          <w:u w:val="single"/>
        </w:rPr>
        <w:t xml:space="preserve">Asiakirjan numero 54167</w:t>
      </w:r>
    </w:p>
    <w:p>
      <w:r>
        <w:t xml:space="preserve">Sääntelemättömät risteilyt "uhkaavat" Moray Firthin delfiinejä.</w:t>
      </w:r>
    </w:p>
    <w:p>
      <w:r>
        <w:t xml:space="preserve">Tutkimuksessa tarkasteltiin alusten melun aiheuttamaa riskiä pullonokkadelfiineille Moray Firthissä. Sääntelemättömillä villieläinristeilyillä ja huvialuksilla, joita viedään ruokailualueille ja jotka viettävät siellä aikaa, katsottiin olevan haitallisia vaikutuksia. Tutkimuksen mukaan veneiden melu saattoi pelottaa delfiinejä pois. Tutkijat totesivat myös, että tiineenä olevat tai vasikoita kasvattavat naarasdelfiinit olivat erityisen haavoittuvaisia, koska ne saivat harvemmin riittävästi ravintoa kasvattaakseen poikasensa menestyksekkäästi. Aberdeenin yliopiston tekemässä ja Scottish Natural Heritage -järjestön julkaisemassa tutkimuksessa todettiin, että häiriöille herkimpiä olivat Highlandsin "ruokailupaikat", kuten Chanonry Narrows, Cromarty Firthin suu ja Kessockin kanava. Delfiineihin kohdistuvan uhan katsottiin olevan suurempi näillä alueilla kuin Aberdeenin satamassa, joka on vilkas kalastussatama ja Pohjanmeren öljy- ja kaasuteollisuuden satama. Tutkijoiden mukaan sataman lähellä ruokailevat delfiinit häiriintyivät vähemmän ohikulkevista aluksista, jotka viettivät vähemmän aikaa eläinten läheisyydessä. Tutkimus tehtiin satamiin liittyviä merilupia ja suunnitteluhakemuksia koskevien päätösten ohjaamiseksi. Moray Firth ja Pohjanmeri tarjoavat elinympäristön maailman pohjoisimmalle pullonokkadelfiinipopulaatiolle. Toukokuussa julkaistun tutkimuksen mukaan populaatio on "vakaa", ja siinä on lähes 200 eläintä. Laji on suojeltu Euroopan unionin säännöillä.</w:t>
      </w:r>
    </w:p>
    <w:p>
      <w:r>
        <w:rPr>
          <w:b/>
        </w:rPr>
        <w:t xml:space="preserve">Yhteenveto</w:t>
      </w:r>
    </w:p>
    <w:p>
      <w:r>
        <w:t xml:space="preserve">Uusien tutkimusten mukaan delfiinien ruokailualueille suuntautuvat veneet ovat suurempi riski eläimille kuin samoilla vesillä kulkevat suuremmat alukset.</w:t>
      </w:r>
    </w:p>
    <w:p>
      <w:r>
        <w:rPr>
          <w:b/>
          <w:u w:val="single"/>
        </w:rPr>
        <w:t xml:space="preserve">Asiakirjan numero 54168</w:t>
      </w:r>
    </w:p>
    <w:p>
      <w:r>
        <w:t xml:space="preserve">Coty nostaa tarjoustaan 10,7 miljardiin dollariin Avon Productsista</w:t>
      </w:r>
    </w:p>
    <w:p>
      <w:r>
        <w:t xml:space="preserve">Coty, newyorkilainen yritys, joka valmistaa hajuvesiä julkkiksille, sanoi olevansa "pettynyt", kun Avon kieltäytyi keskustelemasta tarjouksesta. Se nostaa tarjoustaan alkuperäisestä 22,25 dollarin osakekohtaisesta tarjouksestaan 24,75 dollariin. Coty sanoi kuitenkin vetävänsä uusimman tarjouksensa takaisin, jos se ei saa vastausta maanantaihin mennessä. Coty on Lady Gagan, David ja Victoria Beckhamin, Beyonce Knowlesin ja muiden julkkisten hajuvesien takana. Avon tunnetaan parhaiten kauneustuotteistaan, joita myyvät ovelta ovelle naiset, jotka tunnetaan yleisesti Avon-rouvina. Tarjouksen rahoittavat sijoittajat, joihin kuuluu muun muassa maailman rikkaimpiin miehiin kuuluvan Buffettin johtama Berkshire Hathaway. "Uskomme edelleen, että tarjouksemme tarjoaisi Avonin osakkeenomistajille vakuuttavaa arvoa verrattuna vaikeaan ja epävarmaan monivuotiseen käänteeseen itsenäisesti", Coty-yhtiön puheenjohtaja Bart Becht sanoi. Coty kertoi lähestyneensä Avonia ensimmäisen kerran 7. maaliskuuta ja tehneensä 22,25 dollarin osakekohtaisen tarjouksen. Avonin johto ei ollut valmis keskustelemaan tästä tarjouksesta, joten Coty nosti tarjoustaan 23,25 dollariin osakkeelta huhtikuussa.</w:t>
      </w:r>
    </w:p>
    <w:p>
      <w:r>
        <w:rPr>
          <w:b/>
        </w:rPr>
        <w:t xml:space="preserve">Yhteenveto</w:t>
      </w:r>
    </w:p>
    <w:p>
      <w:r>
        <w:t xml:space="preserve">Tuoksufirma Coty on nostanut tarjoustaan yhdysvaltalaisesta kauneusalan yrityksestä Avon Productsista 10,7 miljardiin dollariin (6,6 miljardiin puntaan) ja saanut Warren Buffettin tuen.</w:t>
      </w:r>
    </w:p>
    <w:p>
      <w:r>
        <w:rPr>
          <w:b/>
          <w:u w:val="single"/>
        </w:rPr>
        <w:t xml:space="preserve">Asiakirjan numero 54169</w:t>
      </w:r>
    </w:p>
    <w:p>
      <w:r>
        <w:t xml:space="preserve">Sri Lankan Airlinesia syytetään "korruptiokulttuurista".</w:t>
      </w:r>
    </w:p>
    <w:p>
      <w:r>
        <w:t xml:space="preserve">Pääministerin kanslian lausunnossa sanottiin, että Sri Lankan Airlinesissa on tutkinnan yhteydessä paljastunut "merkittäviä turvallisuusrikkomuksia". Lausunnossa väitetään, että edellisen hallituksen aikana tehdyssä 10 lentokoneen 2,3 miljardin dollarin hankinnassa oli tapahtunut väärinkäytöksiä. Tappiollinen lentoyhtiö on 95-prosenttisesti valtion omistuksessa ja 5-prosenttisesti henkilöstön omistuksessa. Kyseessä on viimeisin korruptiosyytösten sarja, joka kohdistuu entisen presidentin Mahinda Rajapaksan hallintoon. Pääministeri Ranil Wickremesinghen kanslian antamassa lausunnossa syytetään Rajapaksaa siitä, että hän on tehnyt muutoksia lentoyhtiön johtoon, jotta 10 uutta lentokonetta olisi voitu ostaa 2,3 miljardilla dollarilla, vaikka kustannustehokkaampia vaihtoehtoja olisi ollut saatavilla. Myös lentoyhtiön entinen puheenjohtaja Nishantha Wickramasinghe mainitaan lausunnossa, ja häntä syytetään "törkeästä vallan väärinkäytöstä". Wickramasinghea - joka on Rajapaksan lanko - syytetään siitä, että hän on altistanut lentoyhtiön "maineelle", koska hän on ollut mieltynyt nuoriin lentoemäntiin, ja että hän on väärentänyt asiakirjoja vuokratakseen ylellisen urheiluauton. Lausunnossa lentoyhtiötä syytetään myös yrityksestä "salata kaksi vakavaa lento-onnettomuutta", mutta yksityiskohtia ei ole annettu. Vuodesta 2005 vallassa ollut Rajapaksa hävisi tammikuussa 2015 järjestetyissä vaaleissa Maithripala Sirisenalle.</w:t>
      </w:r>
    </w:p>
    <w:p>
      <w:r>
        <w:rPr>
          <w:b/>
        </w:rPr>
        <w:t xml:space="preserve">Yhteenveto</w:t>
      </w:r>
    </w:p>
    <w:p>
      <w:r>
        <w:t xml:space="preserve">Sri Lankan hallitus on käynnistänyt maan kansallista lentoyhtiötä koskevan rikostutkinnan "järkyttävistä" korruptiosyytöksistä.</w:t>
      </w:r>
    </w:p>
    <w:p>
      <w:r>
        <w:rPr>
          <w:b/>
          <w:u w:val="single"/>
        </w:rPr>
        <w:t xml:space="preserve">Asiakirjan numero 54170</w:t>
      </w:r>
    </w:p>
    <w:p>
      <w:r>
        <w:t xml:space="preserve">Stevenagen keskustan saneeraus saa neuvoston hyväksynnän</w:t>
      </w:r>
    </w:p>
    <w:p>
      <w:r>
        <w:t xml:space="preserve">Rakennuttajille on myönnetty suunnittelulupa suunnitelmalle, joka sisältää uusia kauppoja, ravintoloita, pysäköintipaikkoja ja jopa 120 uutta asuntoa. Neuvoston johtaja Sharon Taylor sanoi, että päätös rohkaisee yksityisen sektorin investointeja. "Näillä haastavilla markkinoilla [tämä] vähentää huomattavasti riskejä ja tekee investoinneista houkuttelevampia", hän sanoi. Suunnittelu- ja kehityskomitea päätti myöntää rakennusluvan sillä edellytyksellä, että rakennuttajat ja neuvosto tekevät asiasta oikeudellisen sopimuksen. Nykyisen taloustilanteen vuoksi Stevenagen kaupunginvaltuusto ei kuitenkaan ole voinut sanoa, milloin hankkeen työt alkavat.</w:t>
      </w:r>
    </w:p>
    <w:p>
      <w:r>
        <w:rPr>
          <w:b/>
        </w:rPr>
        <w:t xml:space="preserve">Yhteenveto</w:t>
      </w:r>
    </w:p>
    <w:p>
      <w:r>
        <w:t xml:space="preserve">Stevenagen keskustan 250 miljoonan punnan saneeraukselle on annettu neuvoston hyväksyntä.</w:t>
      </w:r>
    </w:p>
    <w:p>
      <w:r>
        <w:rPr>
          <w:b/>
          <w:u w:val="single"/>
        </w:rPr>
        <w:t xml:space="preserve">Asiakirjan numero 54171</w:t>
      </w:r>
    </w:p>
    <w:p>
      <w:r>
        <w:t xml:space="preserve">Wellingtonin murhan uhri kuoli puukotusvammoihin</w:t>
      </w:r>
    </w:p>
    <w:p>
      <w:r>
        <w:t xml:space="preserve">Poliisit löysivät George Loveridgen, 25, osoitteesta Charlton Streetillä, Wellingtonissa, Telfordissa 4. heinäkuuta, ja hän kuoli tapahtumapaikalla. West Mercian poliisin mukaan kuolinsyy oli puukoniskut rintaan ja vatsaan. Dean Richards, Deer Park Roadilta, Wellingtonista, on tunnustanut Stafford Crown Courtissa syyttömyytensä murhaan. 29-vuotiaan on määrä joutua oikeuteen tammikuussa. Seuraa BBC West Midlandsia Facebookissa, Twitterissä ja Instagramissa. Lähetä juttuideasi osoitteeseen: newsonline.westmidlands@bbc.co.uk</w:t>
      </w:r>
    </w:p>
    <w:p>
      <w:r>
        <w:rPr>
          <w:b/>
        </w:rPr>
        <w:t xml:space="preserve">Yhteenveto</w:t>
      </w:r>
    </w:p>
    <w:p>
      <w:r>
        <w:t xml:space="preserve">Murhatutkinnan keskipisteessä ollut mies kuoli puukotusvammoihin, poliisi on paljastanut.</w:t>
      </w:r>
    </w:p>
    <w:p>
      <w:r>
        <w:rPr>
          <w:b/>
          <w:u w:val="single"/>
        </w:rPr>
        <w:t xml:space="preserve">Asiakirjan numero 54172</w:t>
      </w:r>
    </w:p>
    <w:p>
      <w:r>
        <w:t xml:space="preserve">Tuhannet allekirjoittavat Scunthorpen teräkselle myönteisen vetoomuksen.</w:t>
      </w:r>
    </w:p>
    <w:p>
      <w:r>
        <w:t xml:space="preserve">Tata Steel ilmoitti tiistaina vähentävänsä 900 työpaikkaa North Lincoln Roadin tehtaalta. Yhtiö on luvannut 3 miljoonaa puntaa auttaakseen luomaan työpaikkoja kaupunkiin, ja valtio antaa toiset 6 miljoonaa puntaa. Ammattiliittojen mukaan on kuitenkin tehtävä enemmän, ja aiemmin kaupungissa kerättiin lisää allekirjoituksia. Terästyöläinen Tony Gosling sanoi: "Pyydämme ihmisiä allekirjoittamaan vetoomuksemme ja jatkamaan lämpöä ja rakkautta, jota he ovat antaneet meille tähän asti ahdingossamme. "Verkossa on vetoomus, joka on kerännyt yli 6 000 allekirjoitusta, valtakunnallinen vetoomus, joka on kerännyt yli 16 000 allekirjoitusta, ja paperilla olemme arviomme mukaan keränneet lähes 5 000 allekirjoitusta." Scunthorpen työväenpuolueen kansanedustaja Nick Dakin sanoi, että tuki terästyöläisille on elintärkeää. Hän sanoi: "Se on todella tärkeää, koska se osoittaa, että ihmiset välittävät siitä, mitä tapahtuu, ja se auttaa minua painostamaan pääministeriä toimimaan."</w:t>
      </w:r>
    </w:p>
    <w:p>
      <w:r>
        <w:rPr>
          <w:b/>
        </w:rPr>
        <w:t xml:space="preserve">Yhteenveto</w:t>
      </w:r>
    </w:p>
    <w:p>
      <w:r>
        <w:t xml:space="preserve">Tuhannet ihmiset ovat allekirjoittaneet vetoomuksen, jossa vaaditaan hallitusta suojelemaan työpaikkoja Scunthorpen terästehtaalla.</w:t>
      </w:r>
    </w:p>
    <w:p>
      <w:r>
        <w:rPr>
          <w:b/>
          <w:u w:val="single"/>
        </w:rPr>
        <w:t xml:space="preserve">Asiakirjan numero 54173</w:t>
      </w:r>
    </w:p>
    <w:p>
      <w:r>
        <w:t xml:space="preserve">Maaliskuu: Murtovaras varastaa 15 000 puntaa uhrin yöpöydältä.</w:t>
      </w:r>
    </w:p>
    <w:p>
      <w:r>
        <w:t xml:space="preserve">Se tapahtui Nene Paraden talossa Marchissa, Cambridgeshiressä, keskiviikkona klo 13:10 ja 13:40 GMT välisenä aikana. Viisikymppinen uhri kertoi Cambridgeshiren poliisille, että hän oli laittanut rahat sinne maksaakseen rakennustyöt. Epäilty kuvattiin 30-40-vuotiaaksi hoikaksi mieheksi, jolla oli tummanpunainen vetoketjullinen toppi, musta pipo ja kasvot peittävä huivi. Hän tunkeutui kiinteistöön puutarhan portista ja heitti tiilen takaoven ikkunan läpi. Etsi BBC News: East of England Facebookissa, Instagramissa ja Twitterissä. Jos sinulla on juttuehdotuksia, lähetä sähköpostia osoitteeseen eastofenglandnews@bbc.co.uk.</w:t>
      </w:r>
    </w:p>
    <w:p>
      <w:r>
        <w:rPr>
          <w:b/>
        </w:rPr>
        <w:t xml:space="preserve">Yhteenveto</w:t>
      </w:r>
    </w:p>
    <w:p>
      <w:r>
        <w:t xml:space="preserve">Murtovaras varasti 15 000 puntaa käteistä, joka oli jätetty yöpöydälle, kertoo poliisi.</w:t>
      </w:r>
    </w:p>
    <w:p>
      <w:r>
        <w:rPr>
          <w:b/>
          <w:u w:val="single"/>
        </w:rPr>
        <w:t xml:space="preserve">Asiakirjan numero 54174</w:t>
      </w:r>
    </w:p>
    <w:p>
      <w:r>
        <w:t xml:space="preserve">Newquayn jyrkänteen korjaamiseen käytettiin "ala-arvoista" terästä.</w:t>
      </w:r>
    </w:p>
    <w:p>
      <w:r>
        <w:t xml:space="preserve">Urakoitsijoiden mukaan Newquayn Great Western -rannalla käytetty teräs oli "ala-arvoista". Sata tonnia maata tukki rannan ainoan kulkuväylän vuonna 2015, ja sen korjaaminen kesti yli vuoden. Teräsverkko ja 23 metallitappia vaihdetaan kolmen viikon aikana ensi kuusta alkaen. Newquayn kaupunginvaltuutettu Andrew Pringle sanoi: "On hyvä, että ongelma havaittiin, mutta on pettymys, että käytettiin vääränlaista terästä. "Toivottavasti Cornwallin neuvosto ottaa opikseen ja pyrkii varmistamaan, että seuraavassa kallion vakauttamisessa käytetään parhaita materiaaleja ja välineitä." Hän lisäsi, että "paikallisesti ollaan erittäin huolissaan kallioiden vakaudesta", sillä alueella tapahtuu säännöllisesti maanvyörymiä, joista viimeisin tapahtui viime viikolla. Cormac, joka on Cornwall Councilin alainen osa, sanoi käyttäneensä hyvämaineista yritystä ja lisäsi: "Jyrkänteen vakauttamiseen käytetyn teräsverkon valmistaja on todennut, että sen valmistuksessa käytettiin huonolaatuista terästä. "Siksi se ei toimi vaaditun turvallisuusstandardin mukaisesti, ja se on vaihdettava." Neuvosto sanoi, ettei yleisölle ole vaaraa eikä se maksa työtä. Great Western Hotel, joka sijaitsee kyseisen tien yläpäässä, sanoo, että se pysyy auki töiden aikana, ja jalankulkijoiden pääsy rannalle säilyy. Töiden on määrä alkaa 4. marraskuuta. Vuonna 2018 läheisellä rannalla tapahtunut jyrkänteen putoaminen vaurioitti useita rantamökkejä.</w:t>
      </w:r>
    </w:p>
    <w:p>
      <w:r>
        <w:rPr>
          <w:b/>
        </w:rPr>
        <w:t xml:space="preserve">Yhteenveto</w:t>
      </w:r>
    </w:p>
    <w:p>
      <w:r>
        <w:t xml:space="preserve">Suositun rannan yläpuolella tapahtuneen maanvyörymän jälkeiset kallion korjaustyöt puretaan ja korvataan, koska käytetyt materiaalit olivat riittämättömiä.</w:t>
      </w:r>
    </w:p>
    <w:p>
      <w:r>
        <w:rPr>
          <w:b/>
          <w:u w:val="single"/>
        </w:rPr>
        <w:t xml:space="preserve">Asiakirjan numero 54175</w:t>
      </w:r>
    </w:p>
    <w:p>
      <w:r>
        <w:t xml:space="preserve">Mies kuoli "häiriön" jälkeen talossa Heanorissa</w:t>
      </w:r>
    </w:p>
    <w:p>
      <w:r>
        <w:t xml:space="preserve">Poliisi löysi tiistaina Heanorin Holbrook Streetiltä 44-vuotiaan Mark Piercen ja toisen miehen, 26, jolla oli päävamma, kun häntä oli väitetysti lyöty pesäpallomailalla. Pierce kuoli sairaalassa keskiviikkona. Kaksi 59- ja 26-vuotiasta Heanorista kotoisin olevaa miestä on pidätetty ja asetettu takuuseen tapaukseen liittyen. Tapaus on siirretty riippumattoman poliisiviraston (IOPC) käsiteltäväksi. IOPC:n tiedottaja sanoi: "Olemme aloittaneet tutkinnan Derbyshire Constabularyn tekemän pakollisen ilmoituksen perusteella, joka liittyy heidän ensimmäiseen reaktioonsa ja läsnäoloonsa Holbrook Streetillä Heanorissa 19. marraskuuta sattuneessa välikohtauksessa. "Tutkimuksemme ovat vielä hyvin alkuvaiheessa, ja otamme yhteyttä herra Piercen perheeseen aikanaan selittääksemme roolimme."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Mies on kuollut sen jälkeen, kun hänet löydettiin tajuttomana eräästä talosta, jossa oli ollut häiriöitä.</w:t>
      </w:r>
    </w:p>
    <w:p>
      <w:r>
        <w:rPr>
          <w:b/>
          <w:u w:val="single"/>
        </w:rPr>
        <w:t xml:space="preserve">Asiakirjan numero 54176</w:t>
      </w:r>
    </w:p>
    <w:p>
      <w:r>
        <w:t xml:space="preserve">Beastie Boys ehdolla Rock and Roll Hall of Fameen</w:t>
      </w:r>
    </w:p>
    <w:p>
      <w:r>
        <w:t xml:space="preserve">Myös räppäri LL Cool J, Neil Diamond, Donna Summer, Darlene Love ja Chuck Willis olivat ehdolla. Yli 500 yhdysvaltalaista musiikkialan ammattilaista äänestää joulukuussa julkistettavista ehdokkaista. Seremonia järjestetään maaliskuussa New Yorkissa. Ehdokaslistalla olivat myös brittiläinen folklaulaja Donovan, Chic, Dr. John, J. Geils Band, Laura Nyro, Joe Tex ja Tom Waits. "Uskomme, että nimityskomiteamme on laatinut listan artisteista, jotka todella edustavat rock'n'rollin määrittelevän musiikin laajaa kirjoa", Fame Foundationin puheenjohtaja Joel Peresman sanoi. Ehdokkuuden saamiseksi artistien on täytynyt julkaista ensimmäinen singlensä tai albuminsa vähintään 25 vuotta ennen ehdokkuusvuotta. Vuoden 2011 ehdokkaat julkaisivat kaikki ensimmäisen levynsä viimeistään vuonna 1985.</w:t>
      </w:r>
    </w:p>
    <w:p>
      <w:r>
        <w:rPr>
          <w:b/>
        </w:rPr>
        <w:t xml:space="preserve">Yhteenveto</w:t>
      </w:r>
    </w:p>
    <w:p>
      <w:r>
        <w:t xml:space="preserve">Beastie Boys, Alice Cooper ja Bon Jovi olivat 15 esiintyjän joukossa, jotka ovat ehdolla Rock and Roll Hall of Fameen ensi vuonna.</w:t>
      </w:r>
    </w:p>
    <w:p>
      <w:r>
        <w:rPr>
          <w:b/>
          <w:u w:val="single"/>
        </w:rPr>
        <w:t xml:space="preserve">Asiakirjan numero 54177</w:t>
      </w:r>
    </w:p>
    <w:p>
      <w:r>
        <w:t xml:space="preserve">RSPCA pelastaa harvinaisia ankkoja Port Talbotin öljyvuodosta.</w:t>
      </w:r>
    </w:p>
    <w:p>
      <w:r>
        <w:t xml:space="preserve">Noin 12 lintua on kuollut, mutta RSPCA toivoo, että loput voidaan pelastaa ja pestä ennen kuin ne palautetaan omistajalleen Hefin Jonesille. Pontrhydyfenissä sijaitsevalla Cwm Ynys Fawr Farmilla sijaitsevaan lammikkoon epäillään vuotaneen polttoainetta, kun varkaat yrittivät varastaa generaattorista dieseliä. Jones, 24, sanoi, että ankat olivat maksaneet jopa 400 puntaa pari. Hän oli kerännyt niitä nuoresta pojasta lähtien. Hän sanoi: "Useimmat lapset saavat lahjaksi polkupyöriä ja muuta sellaista, mutta minä olen aina halunnut lintuja. "Saan suurta tyydytystä kasvattaessani erilaisia harvinaisia lajikkeita. Niitä on kaikkialta maailmasta, mutta suurin osa on suojelutarkoituksiin. "Useimmat niistä kuolevat sukupuuttoon luonnossa." Pelastetut linnut on viety West Hatch RSPCA:n keskukseen Tauntoniin, jossa ne on pesty. Keith Hogben RSPCA:sta sanoi: "Jotkut linnuista näyttävät melko puhtailta, mutta kun niitä haistaa, haju on kauhea. "Diesel palaa hyvin nopeasti, joten on todella tärkeää, että saamme ne West Hatchiin villieläinsairaalaan pesuprosessin aloittamista varten, minkä jälkeen ne voivat palata takaisin."</w:t>
      </w:r>
    </w:p>
    <w:p>
      <w:r>
        <w:rPr>
          <w:b/>
        </w:rPr>
        <w:t xml:space="preserve">Yhteenveto</w:t>
      </w:r>
    </w:p>
    <w:p>
      <w:r>
        <w:t xml:space="preserve">Noin 250 harvinaista lemmikkisorsaa on pelastettu Port Talbotin lähellä sijaitsevalta maatilalta dieselöljyvuodon jälkeen.</w:t>
      </w:r>
    </w:p>
    <w:p>
      <w:r>
        <w:rPr>
          <w:b/>
          <w:u w:val="single"/>
        </w:rPr>
        <w:t xml:space="preserve">Asiakirjan numero 54178</w:t>
      </w:r>
    </w:p>
    <w:p>
      <w:r>
        <w:t xml:space="preserve">Nainen kriittisessä tilassa Coventryn moottoripyöräilijän yliajon jälkeen</w:t>
      </w:r>
    </w:p>
    <w:p>
      <w:r>
        <w:t xml:space="preserve">20-vuotias ajoi sinisellä moottoripyörällä, kun musta BMW törmäsi siihen takaapäin Tile Hill Lanella lauantaina noin kello 20.30 BST. West Midlandsin poliisin mukaan väärillä rekisterikilvillä ajaneen BMW:n kuljettaja ei pysähtynyt, ja auto hylättiin läheiseen Westcotesiin. Se löydettiin myöhemmin, mutta pidätyksiä ei ole tehty. Tie suljettiin joksikin aikaa tutkimusten ajaksi, ja BMW tutkitaan rikosteknisesti, poliisi kertoi. Ylikonstaapeli Paul Hughes vakavien onnettomuuksien tutkintayksiköstä sanoi: "Tarvitsemme tietoja kaikilta, jotka näkivät BMW:n Coventryn alueella ennen törmäystä. "Kyseessä on BMW M140i Shadow Edition -merkkinen BMW M140i, jonka rekisterikilvet olivat tuolloin väärät." Seuraa BBC West Midlandsia Facebookissa ja Twitterissä ja tilaa paikalliset uutispäivitykset suoraan puhelimeesi.</w:t>
      </w:r>
    </w:p>
    <w:p>
      <w:r>
        <w:rPr>
          <w:b/>
        </w:rPr>
        <w:t xml:space="preserve">Yhteenveto</w:t>
      </w:r>
    </w:p>
    <w:p>
      <w:r>
        <w:t xml:space="preserve">Nainen on joutunut kriittiseen tilaan ja saanut "elämää muuttavia" vammoja Coventryssä tapahtuneen yliajon jälkeen.</w:t>
      </w:r>
    </w:p>
    <w:p>
      <w:r>
        <w:rPr>
          <w:b/>
          <w:u w:val="single"/>
        </w:rPr>
        <w:t xml:space="preserve">Asiakirjan numero 54179</w:t>
      </w:r>
    </w:p>
    <w:p>
      <w:r>
        <w:t xml:space="preserve">PPI:n puhelinpalvelukeskus Cwmbranissa vähentää 130 työpaikkaa</w:t>
      </w:r>
    </w:p>
    <w:p>
      <w:r>
        <w:t xml:space="preserve">Cwmbranissa, Torfaenissa, sijaitsevan We Fight Any Claim -yrityksen mukaan kaikille sen työntekijöille ei riittäisi tulevaisuudessa töitä. We Plan -konserniin kuuluva yritys kutsui tilannetta "hallitsemattomaksi". We Plan Groupin toimitusjohtaja Richard Thomas sanoi, että yritys tutkii vaihtoehtoisia työtehtäviä yrityksen sisällä. "Aloitamme neuvottelut niiden työntekijöiden kanssa, joiden työpaikat ovat vaarassa, ja toivomme voivamme minimoida pakolliset irtisanomiset", hän sanoi. "Teemme kovasti töitä varmistaaksemme työpaikan mahdollisimman monelle työntekijälle, jota asia koskee, mikä tarkoittaa myös sopivien vaihtoehtoisten tehtävien etsimistä yrityksen sisällä." Thomas lisäsi, että he työskentelevät Welsh Contact Centre Forumin kanssa auttaakseen henkilöstöä saamaan työpaikan muista puhelinkeskusyrityksistä. Yritys on toiminut Cwmbranissa yli kymmenen vuotta. Vuonna 2013 se joutui puolustautumaan saadessaan 290 000 punnan avustuksen Walesin hallitukselta vuosi sen jälkeen, kun saman perheen omistamalta velkafirmalta oli evätty toimilupa "vilpillisten ja sortavien" käytäntöjen vuoksi. Vuoden 2019 alussa Walesissa työskenteli 32 000 ihmistä puhelinpalvelualalla.</w:t>
      </w:r>
    </w:p>
    <w:p>
      <w:r>
        <w:rPr>
          <w:b/>
        </w:rPr>
        <w:t xml:space="preserve">Yhteenveto</w:t>
      </w:r>
    </w:p>
    <w:p>
      <w:r>
        <w:t xml:space="preserve">Korvausvaatimusten hallinnan puhelinpalvelukeskus vähentää 130 työpaikkaa sen jälkeen, kun virheellisesti myytyjä maksusuojavakuutuksia (PPI) koskeva korvausvaatimusaika päättyi viime viikolla.</w:t>
      </w:r>
    </w:p>
    <w:p>
      <w:r>
        <w:rPr>
          <w:b/>
          <w:u w:val="single"/>
        </w:rPr>
        <w:t xml:space="preserve">Asiakirjan numero 54180</w:t>
      </w:r>
    </w:p>
    <w:p>
      <w:r>
        <w:t xml:space="preserve">Ed Balls ei ole painajainen kotona, sanoo vaimo Yvette Cooperin vaimo</w:t>
      </w:r>
    </w:p>
    <w:p>
      <w:r>
        <w:t xml:space="preserve">Mail on Sunday -lehden viime kuussa julkaisemassa vuotaneessa sähköpostiviestissä yksi puoluejohtaja Ed Milibandin avustajista kuvaili Ballsia "painajaiseksi". Pääministeri David Cameron vitsaili hiljattain parlamentissa, että hän olisi voinut sanoa tämän Milibandille "kolme vuotta sitten". Varjoasisäministeri Cooper sanoi kuitenkin, että hänen mieheensä kohdistuneet hyökkäykset olivat väärin. Balls on yksi Westminsterin taistelutahtoisimmista johtavista poliitikoista, ja hän on joutunut usein tekemisiin Cameronin kanssa parlamentissa, jossa hän on pilkannut pääministeriä pyyhkäisemällä kädellään ilmaa ja vihjaamalla, että talous on "laskusuhdanteessa". Cameron pyysi viime vuonna anteeksi kutsuttuaan varjokansleria "mutisevaksi idiootiksi" pääministerin kysymyksissä. Cooper, joka meni naimisiin Ballsin kanssa vuonna 1998, kysyi juontaja Andrew Neililtä BBC:n Sunday Politics -ohjelmassa, millaista oli "elää painajaisen kanssa". Nauraen hän vastasi: "Hän tekee kaiken ruoanlaiton. En voi valittaa siitä. Hän on ihana." Kysyttäessä, oliko avustaja, joka kuvaili hänen miestään painajaiseksi, "väärässä", Cooper vastasi: Cooper vastasi: "Hän on."</w:t>
      </w:r>
    </w:p>
    <w:p>
      <w:r>
        <w:rPr>
          <w:b/>
        </w:rPr>
        <w:t xml:space="preserve">Yhteenveto</w:t>
      </w:r>
    </w:p>
    <w:p>
      <w:r>
        <w:t xml:space="preserve">Varjakansleri Ed Balls on "ihana" kotona ja tekee "kaiken ruoanlaiton", hänen vaimonsa ja työväenpuolueen poliitikkokollega Yvette Cooper on kertonut BBC:lle.</w:t>
      </w:r>
    </w:p>
    <w:p>
      <w:r>
        <w:rPr>
          <w:b/>
          <w:u w:val="single"/>
        </w:rPr>
        <w:t xml:space="preserve">Asiakirjan numero 54181</w:t>
      </w:r>
    </w:p>
    <w:p>
      <w:r>
        <w:t xml:space="preserve">Tiikeri ammuttiin Pariisissa sen jälkeen, kun se oli kuljeskellut kaduilla</w:t>
      </w:r>
    </w:p>
    <w:p>
      <w:r>
        <w:t xml:space="preserve">Poliisi twiittasi, että tiikeri oli päässyt irti 15. kaupunginosassa, mutta "vaara on poistettu". Paikallisten raporttien mukaan 200-kiloinen (31-kivinen) tiikeri ei vahingoittanut ketään. Raitiovaunuliikenne keskeytettiin alueella. Asukkaat soittivat hätäkeskukseen, kun he huomasivat karanneen eläimen hieman ennen kello 18:00 (17:00 GMT). "Se oli hyvin iso tiikeri", Ralph-niminen silminnäkijä kertoi Le Parisien -sivustolle. "Kuulimme kaksi tai kolme laukausta ja näimme poliisien menevän kohti raiteita." Tiikeri tapettiin kujalla, kertoi palokunnan edustaja. Sen omistaja, joka kaatoi eläimen haulikolla, on otettu kiinni, kertoo uutistoimisto AFP poliisilähteeseen vedoten. Poliisi on aloittanut tutkinnan. Bormann Moreno -sirkus asettui hiljattain Pariisiin ja aikoi aloittaa esitykset 3. joulukuuta alkaen.</w:t>
      </w:r>
    </w:p>
    <w:p>
      <w:r>
        <w:rPr>
          <w:b/>
        </w:rPr>
        <w:t xml:space="preserve">Yhteenveto</w:t>
      </w:r>
    </w:p>
    <w:p>
      <w:r>
        <w:t xml:space="preserve">Tiikeri karkasi sirkuksesta Pariisin keskustassa ja vaelteli kaduilla Eiffel-tornin eteläpuolella, ennen kuin sirkuksen hoitajat ampuivat ja tappoivat sen.</w:t>
      </w:r>
    </w:p>
    <w:p>
      <w:r>
        <w:rPr>
          <w:b/>
          <w:u w:val="single"/>
        </w:rPr>
        <w:t xml:space="preserve">Asiakirjan numero 54182</w:t>
      </w:r>
    </w:p>
    <w:p>
      <w:r>
        <w:t xml:space="preserve">Neuvosto aikoo purkaa Rhylin entisen Honey Clubin.</w:t>
      </w:r>
    </w:p>
    <w:p>
      <w:r>
        <w:t xml:space="preserve">He ovat huolissaan Rhylissä sijaitsevan entisen Honey Clubin putoavien roskien tai jopa romahduksen vaarasta. Osa Water Streetistä ja Crescent Roadista suljettiin turvallisuushuolien vuoksi tammikuussa huonon sään aikana. Viranomaiset tarvitsevat Walesin hallituksen luvan purkamiseen, koska rakennus sijaitsee suojelualueella. Denbighshiren kunta otti rakennuksen haltuunsa vuoden 2011 alussa osana lomakeskuksen kehittämissuunnitelmiaan. Joulukuussa neuvosto ilmoitti, että se aikoo varata 10 miljoonaa puntaa hankkeeseen, jolla ostetaan kaupungin ränsistyneet kiinteistöt osana suurta uudistushanketta. Purkutyöt on jo aloitettu Gronant Streetin ja Aquarium Streetin välillä. Bethan Jones, neuvoston hallinto- ja tehokkuusjohtaja, sanoi, että viranomainen tunnusti, että jatkuvat tiesulut ovat aiheuttaneet häiriöitä. "Olemme kirjoittaneet Walesin hallitukselle ja kysyneet, onko purkutöitä varten olemassa hätäreitti, ja odotamme parhaillaan vastausta tähän", hän sanoi. Entinen klubi on ollut tyhjillään jo useita vuosia.</w:t>
      </w:r>
    </w:p>
    <w:p>
      <w:r>
        <w:rPr>
          <w:b/>
        </w:rPr>
        <w:t xml:space="preserve">Yhteenveto</w:t>
      </w:r>
    </w:p>
    <w:p>
      <w:r>
        <w:t xml:space="preserve">Denbighshiren kunnan virkamiehet ovat hakeneet hätätoimia entisen merenrantaklubin purkamiseksi turvallisuuspelkojen vuoksi.</w:t>
      </w:r>
    </w:p>
    <w:p>
      <w:r>
        <w:rPr>
          <w:b/>
          <w:u w:val="single"/>
        </w:rPr>
        <w:t xml:space="preserve">Asiakirjan numero 54183</w:t>
      </w:r>
    </w:p>
    <w:p>
      <w:r>
        <w:t xml:space="preserve">Brockholen vierailukeskuksen laituri palkitaan palkinnolla</w:t>
      </w:r>
    </w:p>
    <w:p>
      <w:r>
        <w:t xml:space="preserve">Rakenteen ansiosta suuremmat höyrylaivat saattoivat pysähtyä Brockholen vierailukeskuksessa Windermeren rannalla. Kesällä 2011 avattiin myös erilaisia ulkoilma-aktiviteetteja, ja molempien järjestelmien katsotaan yli kaksinkertaistaneen nähtävyyden kävijämäärän. Landscape Institute on nyt palkinnut laiturin innovatiivisesta ja dynaamisesta arkkitehtuurista. "Maailmanluokkaa" Tuomarit sanoivat: "Tämän hankkeen materiaalisuus on poikkeuksellista ja perustelee hankkeen herkässä ympäristössä. "Se on ammattialansa kannalta edistyksellinen hanke konseptin ja laadun osalta." Bob Cartwright Lake District National Park Authoritysta, joka ylläpitää keskusta, sanoi: "Brockholen nousu 100 000 kävijästä 230 000 kävijään tänä vuonna on ollut palkitsevaa. "Tämä palkinto on myös osoitus siitä, että laituri on konkreettinen esimerkki maailmanluokan vierailukokemuksesta."</w:t>
      </w:r>
    </w:p>
    <w:p>
      <w:r>
        <w:rPr>
          <w:b/>
        </w:rPr>
        <w:t xml:space="preserve">Yhteenveto</w:t>
      </w:r>
    </w:p>
    <w:p>
      <w:r>
        <w:t xml:space="preserve">Cumbriassa sijaitseva laituri, joka auttoi lisäämään järvenrantakävijöiden määrää, on saanut suunnittelupalkinnon.</w:t>
      </w:r>
    </w:p>
    <w:p>
      <w:r>
        <w:rPr>
          <w:b/>
          <w:u w:val="single"/>
        </w:rPr>
        <w:t xml:space="preserve">Asiakirjan numero 54184</w:t>
      </w:r>
    </w:p>
    <w:p>
      <w:r>
        <w:t xml:space="preserve">Tuhkarokko: Manchesterin suuralue raportoi viimeaikaisesta vahvistettujen tapausten piikistä.</w:t>
      </w:r>
    </w:p>
    <w:p>
      <w:r>
        <w:t xml:space="preserve">Public Health Englandin mukaan Greater Manchesterissa on tänä vuonna tähän mennessä todettu 32 vahvistettua tapausta. Tammikuun lopussa vahvistettuja tapauksia oli ollut vain viisi. "Suurin osa tapauksista on rokottamattomissa lapsissa", sanoi tohtori Kristina Poole Public Health England North Westistä. Asiantuntijat ovat viime vuosina varoittaneet, että tuhkarokkotapausten lisääntyminen saattaa liittyä kiistaan MMR-rokotteesta, jolla ihmisiä rokotetaan tuhkarokkoa vastaan. Vuonna 2018 Greater Manchesterissa oli kolme tapausta, kun vuonna 2017 niitä oli seitsemän. Hallituksen lääketieteellinen pääneuvonantaja professori Dame Sally Davies on vakuuttanut, että MMR-rokote on turvallinen. Hän sanoi, että rokotteen saanti ei ole "riittävän hyvä", ja kehotti vanhempia olemaan välittämättä "sosiaalisen median valeuutisista". Tohtori Poole sanoi, että MMR-rokote sekä suojaa yksilöitä tuhkarokkovirukselta että rajoittaa sen leviämistä yhteisössä. "MMR on erittäin tehokas ja turvallinen rokote", hän sanoi. Maailman terveysjärjestön (WHO) tietojen mukaan tuhkarokkotapausten määrä Euroopassa kolminkertaistui vuosien 2017 ja 2018 välillä 82 596 tapaukseen. Tuhkarokko on erittäin tarttuva tauti, joka vakavissa tapauksissa voi johtaa komplikaatioihin, kuten sokeuteen, keuhkokuumeeseen ja infektioon sekä aivojen turvotukseen. Yhdistyneessä kuningaskunnassa, jonka WHO julisti taudista vapaaksi ensimmäistä kertaa vuonna 2017, esiintyi viime vuonna pieniä taudinpurkauksia.</w:t>
      </w:r>
    </w:p>
    <w:p>
      <w:r>
        <w:rPr>
          <w:b/>
        </w:rPr>
        <w:t xml:space="preserve">Yhteenveto</w:t>
      </w:r>
    </w:p>
    <w:p>
      <w:r>
        <w:t xml:space="preserve">Lääkärit ovat kehottaneet Suur-Manchesterin asukkaita varmistamaan, että he ja heidän lapsensa on rokotettu tuhkarokkoa vastaan, koska tapausten määrä on viime aikoina lisääntynyt voimakkaasti.</w:t>
      </w:r>
    </w:p>
    <w:p>
      <w:r>
        <w:rPr>
          <w:b/>
          <w:u w:val="single"/>
        </w:rPr>
        <w:t xml:space="preserve">Asiakirjan numero 54185</w:t>
      </w:r>
    </w:p>
    <w:p>
      <w:r>
        <w:t xml:space="preserve">999-operaattori Sarah Fisher auttoi miestä elvyttämään "kuolleen" ruumiin.</w:t>
      </w:r>
    </w:p>
    <w:p>
      <w:r>
        <w:t xml:space="preserve">Hätäkeskuspäivystäjä Sarah Fisher kertoi, että soittaja kertoi löytäneensä "ruumiin" Severn-joen suiston vierestä tammikuussa 2018. Bristolilainen Fisher sanoi, että Richard Gaman oli vakuuttunut siitä, että mies oli "kuollut ja kaiken avun ulottumattomissa", mutta hän suostutteli soittajan palaamaan hänen luokseen. Potilas, jonka sydän oli pysähtynyt, on sittemmin toipunut "fantastisesti". Bristolin lähellä sijaitsevassa SWASFT:n valvontakeskuksessa työskentelevä Fisher sanoi, että tapaus osoitti, ettei ihmisten pitäisi "koskaan luovuttaa" yrittäessään auttaa jotakuta. Hän sanoi, että vaikka tilanne näytti toivottomalta, hän kieltäytyi luovuttamasta potilaan suhteen. "En tiennyt, miksi potilas oli siellä, kuinka kauan hän oli ollut siellä tai mitä oli tapahtunut. "Soittaja oli vakuuttunut siitä, että nuori mies oli kuollut eikä hänestä ollut apua. Mutta halusin todella saada hänet tekemään jotain potilaan hyväksi. "Se oli hämmästyttävä lopputulos." Valvomopalkinnot käynnistettiin vuonna 2018 juhlistamaan hätäpalvelujen "laulamattomia sankareita". Voittajat julkistetaan 7. maaliskuuta Nottinghamissa järjestettävässä seremoniassa. Aiheeseen liittyvät Internet-linkit SWASFT Control Room Awards</w:t>
      </w:r>
    </w:p>
    <w:p>
      <w:r>
        <w:rPr>
          <w:b/>
        </w:rPr>
        <w:t xml:space="preserve">Yhteenveto</w:t>
      </w:r>
    </w:p>
    <w:p>
      <w:r>
        <w:t xml:space="preserve">999-puhelun käsittelijä, joka sai koiran ulkoiluttajan elvyttämään "elottoman ruumiin", on ehdolla palkinnon saajaksi.</w:t>
      </w:r>
    </w:p>
    <w:p>
      <w:r>
        <w:rPr>
          <w:b/>
          <w:u w:val="single"/>
        </w:rPr>
        <w:t xml:space="preserve">Asiakirjan numero 54186</w:t>
      </w:r>
    </w:p>
    <w:p>
      <w:r>
        <w:t xml:space="preserve">ScotRailin juniin asennetaan pistorasiat</w:t>
      </w:r>
    </w:p>
    <w:p>
      <w:r>
        <w:t xml:space="preserve">137-paikkaiset 158-luokan junat varustetaan myös uusilla valvontakamerajärjestelmillä ja automaattisilla matkustajien laskentajärjestelmillä. Ensimmäinen vaunu on radalla valmiina uuden Borders Railwayn avajaispäivänä viikonloppuna. Uudistettuja junia otetaan käyttöön noin yksi kuukaudessa huhtikuuhun 2018 asti eri puolilla Skotlantia sijaitsevilla reiteillä. Reittejä ovat mm: Liikenneministeri Derek Mackay sanoi, että uudistetut junat parantavat matkakokemusta entisestään. Hän sanoi seuraavaa: "Mackay sanoi, että matkustusmahdollisuudet ovat entistä paremmat: "Matkustajat näkevät pian lisää näitä kunnostettuja junia, jotka lähtevät liikkeelle reiteillä eri puolilla Skotlantia, ja sopivasti ensimmäiset tuotantolinjalta lähtevät vaunut aloittavat matkansa osana historiallisen Borders Railway -junan käynnistämistä, mikä tuo mukanaan kaikki edut Bordersin, Midlothianin ja Edinburghin taloudelle." ScotRail Alliancen toimitusjohtaja Phil Verster sanoi: "Olemme kuunnelleet asiakkaita, ja palaute näkyy nyt tehtävissä parannuksissa. "Istuimet on sijoitettu paremmin ikkunoiden viereen, sisätilat ovat valoisammat ja nykyaikaisemmat, ja ihmiset voivat ladata puhelimia ja kannettavia tietokoneita matkan aikana."</w:t>
      </w:r>
    </w:p>
    <w:p>
      <w:r>
        <w:rPr>
          <w:b/>
        </w:rPr>
        <w:t xml:space="preserve">Yhteenveto</w:t>
      </w:r>
    </w:p>
    <w:p>
      <w:r>
        <w:t xml:space="preserve">ScotRail on esitellyt ensimmäiset 40 uuden näköistä junaa, joissa on paremmat istuimet, parempi valaistus ja pistorasiat asiakkaiden käyttöön.</w:t>
      </w:r>
    </w:p>
    <w:p>
      <w:r>
        <w:rPr>
          <w:b/>
          <w:u w:val="single"/>
        </w:rPr>
        <w:t xml:space="preserve">Asiakirjan numero 54187</w:t>
      </w:r>
    </w:p>
    <w:p>
      <w:r>
        <w:t xml:space="preserve">Kadonnut poika Lee Boxell: Suttonin kirkon alue tutkittu</w:t>
      </w:r>
    </w:p>
    <w:p>
      <w:r>
        <w:t xml:space="preserve">Lee Boxell nähtiin viimeksi Suttonin High Streetillä syyskuussa 1988, jolloin hän oli 15-vuotias. Poliisit pelkäävät, että hänet murhasi pedofiilijengi, joka liittyi kirkon lähellä 1980-luvulla kokoontuneeseen nuorisokerhoon. Osa St Dunstan's Churchin kirkosta Cheamissa, joka on alle kilometrin päässä paikasta, jossa Lee nähtiin viimeksi, on eristetty. Rikostekninen ryhmä tutkii aluetta maatutkalla. Crimewatchin vetoomus Metropolitan Police sanoi, että kaivaukset ovat "rutiinitoimenpiteitä" ja osa teini-ikäisen katoamisen tutkintaa. Poliisit aloittivat etsinnät kirkon ulkorakennuksen ja hautausmaan lähellä sijaitsevan vajan lähistöllä viime vuonna ja aikoivat jatkaa operaatiota huhtikuussa. Viime kuussa Leen vanhemmat pyysivät tietoja BBC:n Crimewatch-ohjelmassa. Lähetyksen jälkeen poliisi on saanut syytteen seksuaalisesta hyväksikäytöstä, ja soittajat ilmoittivat tietoja, jotka "keskittyivät" ryhmän nykyiseen tutkintalinjaan. Tutkijat kertoivat työskentelevänsä sen teorian parissa, että Lee kuoli puututtuaan asiaan yrittäessään estää seksuaalista hyväksikäyttöä vajassa, joka oli ollut seksuaalisten saalistajien kohde.</w:t>
      </w:r>
    </w:p>
    <w:p>
      <w:r>
        <w:rPr>
          <w:b/>
        </w:rPr>
        <w:t xml:space="preserve">Yhteenveto</w:t>
      </w:r>
    </w:p>
    <w:p>
      <w:r>
        <w:t xml:space="preserve">Poliisit, jotka tutkivat pojan 25 vuotta sitten tapahtunutta katoamista, ovat kaivaneet esiin osan etelä-lontoolaisesta kirkkomaasta.</w:t>
      </w:r>
    </w:p>
    <w:p>
      <w:r>
        <w:rPr>
          <w:b/>
          <w:u w:val="single"/>
        </w:rPr>
        <w:t xml:space="preserve">Asiakirjan numero 54188</w:t>
      </w:r>
    </w:p>
    <w:p>
      <w:r>
        <w:t xml:space="preserve">Jerseyn yksityiskouluihin voi kohdistua rahoitusleikkauksia</w:t>
      </w:r>
    </w:p>
    <w:p>
      <w:r>
        <w:t xml:space="preserve">Aiemmin tänä vuonna ministerineuvosto sopi 50 miljoonan punnan arvoisista julkisten menojen leikkauksista osana kattavaa menojen tarkistusta (CSR). Kaikkia ministeriöitä on pyydetty tekemään 10 prosentin säästöt. Osana suunnitelmia tämän tavoitteen saavuttamiseksi koulutusala voisi leikata yksityiskoulujen rahoitusta 2 prosenttia. Näin säästettäisiin lähes 200 000 puntaa vuodessa. Tarkastuslautakunta totesi, että paikallisten yksityiskoulujen tuki on kasvanut vuosi vuodelta, mutta sen mielestä säästöt olisi ulotettava myös yksityiseen koulutukseen. Paneeli on myös vaatinut, että Durrell Wildlife Conservation Trustille maksettavaa 33 000 punnan vuotuista maksua leikataan. Tällä rahoituksella maksetaan Jerseyn koulujen ilmainen sisäänpääsy ja opetusaika.</w:t>
      </w:r>
    </w:p>
    <w:p>
      <w:r>
        <w:rPr>
          <w:b/>
        </w:rPr>
        <w:t xml:space="preserve">Yhteenveto</w:t>
      </w:r>
    </w:p>
    <w:p>
      <w:r>
        <w:t xml:space="preserve">Jerseyn yksityiskoulut eivät pääse hallituksen leikkauksilta, kun opetusministeriön menoja on tarkasteltu uudelleen.</w:t>
      </w:r>
    </w:p>
    <w:p>
      <w:r>
        <w:rPr>
          <w:b/>
          <w:u w:val="single"/>
        </w:rPr>
        <w:t xml:space="preserve">Asiakirjan numero 54189</w:t>
      </w:r>
    </w:p>
    <w:p>
      <w:r>
        <w:t xml:space="preserve">Durand Academy ottaa ensimmäiset sisäoppilaat kaupungin sisäoppilaaksi</w:t>
      </w:r>
    </w:p>
    <w:p>
      <w:r>
        <w:t xml:space="preserve">Stockwellin 13-14-vuotiaat oppilaat viettävät kolme iltaa viikossa Durand Academy -akatemiassa Stedhamissa. Tämä on seurausta vuosien viivästyksistä ja kaavoituskiistoista, jotka koskivat entisen St Cuthmanin koulun aluetta. Akatemia toivoo voittavansa ensi vuonna suunnitteluvalituksen, jotta se voisi luoda tilaa kahdelle vanhemmalle vuosiluokalle. Se haki lupaa muuttaa II-luokan rakennukset 375 oppilaan kouluksi, mutta lupa evättiin viime vuonna. Durand Trust, joka ylläpitää Stockwellissa alakoulua, osti viktoriaanisen kartanon vuonna 2010. "Tilava ja rauhallinen" Tällä hetkellä koulussa olevat 44 oppilasta matkustavat Etelä-Lontoosta linja-autolla. Yksi heistä, 13-vuotias Destiny, sanoi: "Stockwellissa on niin ahdasta, ja kun tänne pääsee, täällä on avaraa ja rauhallista. "Täällä ei ole katuja, joilla on busseja ja liikennettä. Keskittyminen sisäoppilaitoksessa on sataprosenttista." Sisäoppilaitoksen johtaja Hakim Taylor kuvaili, että akatemiassa on kyse "laadukkaan koulutuksen tarjoamisesta vapaasti yhteiskunnan sellaiselle osalle, jota joskus pidetään vähäosaisena". "Jos sen annetaan kehittyä, näemme lasten pärjäävän todella hyvin. "He ovat ympäristössä, jossa he voivat oppia, ja mielestäni tavallisissa valtion kouluissa, kun yhdessä koulussa on yli tuhat oppilasta, oppiminen on vaikeaa. "Olen varma, että he saavuttavat erilaiset mahdollisuudet", hän sanoi.</w:t>
      </w:r>
    </w:p>
    <w:p>
      <w:r>
        <w:rPr>
          <w:b/>
        </w:rPr>
        <w:t xml:space="preserve">Yhteenveto</w:t>
      </w:r>
    </w:p>
    <w:p>
      <w:r>
        <w:t xml:space="preserve">Ensimmäiset Lontoon kaupungin sisäoppilaat ovat vihdoin aloittaneet koulunkäynnin West Sussexissa sijaitsevassa koulussa, jota kuvaillaan Englannin ensimmäiseksi ilmaiseksi valtion sisäoppilaitokseksi.</w:t>
      </w:r>
    </w:p>
    <w:p>
      <w:r>
        <w:rPr>
          <w:b/>
          <w:u w:val="single"/>
        </w:rPr>
        <w:t xml:space="preserve">Asiakirjan numero 54190</w:t>
      </w:r>
    </w:p>
    <w:p>
      <w:r>
        <w:t xml:space="preserve">Uudenvuoden kunnianosoitukset: Jean Golding OBE:ksi</w:t>
      </w:r>
    </w:p>
    <w:p>
      <w:r>
        <w:t xml:space="preserve">Professori Jean Golding on rekisteröinyt 14 000 tulevaa äitiä ja seurannut heidän lastensa terveyttä ja kehitystä. Hanke on tuottanut arvokasta geneettistä ja ympäristöä koskevaa tietoa sen jälkeen, kun se aloitettiin vuonna 1991. Goldingin mukaan palkinto on "todellinen tunnustus" osallistujien ja henkilökunnan panoksesta. "Hanke etenee koko ajan, ja emme osanneet odottaa, mitä kaikkea löydämme, esimerkiksi sitä, miten äitien ruokavalio raskausaikana vaikuttaa heidän lastensa myöhempään elämään." Hän sanoi, että koska monista alkuperäisistä osallistujista oli tulossa itse vanhempia, olisi kiehtovaa nähdä, mitä tulevaisuus tuo heille tullessaan. "Emme todellakaan tiedä, mitä tulevaisuus tuo tullessaan, ja juuri se tekee siitä jännittävää", Clevedonista kotoisin oleva kahden lapsen äiti lisäsi. Children of the 90s - joka tunnetaan myös nimellä Avon Longitudinal Study of Parents and Children (ALSPAC) - on auttanut tutkijoita ympäri maailmaa tutkimaan monenlaisia terveysongelmia. Muita Bristolin kunniamaininnan saaneita ovat mm:</w:t>
      </w:r>
    </w:p>
    <w:p>
      <w:r>
        <w:rPr>
          <w:b/>
        </w:rPr>
        <w:t xml:space="preserve">Yhteenveto</w:t>
      </w:r>
    </w:p>
    <w:p>
      <w:r>
        <w:t xml:space="preserve">Bristolin yliopistossa toimivan Children of the 90s -tutkimuksen perustaja on nimitetty OBE-tunnustuksen saaneeksi lääketieteen hyväksi tekemästään työstä.</w:t>
      </w:r>
    </w:p>
    <w:p>
      <w:r>
        <w:rPr>
          <w:b/>
          <w:u w:val="single"/>
        </w:rPr>
        <w:t xml:space="preserve">Asiakirjan numero 54191</w:t>
      </w:r>
    </w:p>
    <w:p>
      <w:r>
        <w:t xml:space="preserve">Londonderry: Tupakointisuoja puretaan, kun trusti ryhtyy toimiin</w:t>
      </w:r>
    </w:p>
    <w:p>
      <w:r>
        <w:t xml:space="preserve">Altnagelvinin sairaalan ulkopuolella Londonderryssä sijaitseva tupakansuoja puretaan maanantaina. Trustin uusi käytäntö tarkoittaa, että tupakoitsijat eivät voi käyttää tällaisia suojia tai tupakoida autoissaan trustin tiloissa. Uusi tiukempi tupakointikielto pannaan täytäntöön rakennuksissa, sisäänkäynneillä, jalkakäytävillä ja pysäköintialueilla. Trustin tiedottaja sanoi: "Western Trustista tulee täysin savuton kampus 12. maaliskuuta 2014, kansallisena savuttomuuspäivänä, jolloin siitä tulee ensimmäinen savuton terveydenhuolto- ja sosiaalihuoltoyksikkö Pohjois-Irlannissa. "Potilaat, palvelujen käyttäjät, henkilökunta, yleisö ja sopimustyöntekijät eivät saa tupakoida alueella. "Tämä on askel pidemmälle kuin aiempi käytäntö, sillä potilaat eivät voi tupakoida suojissa, eikä henkilökunta saa tupakoida autoissaan paikan päällä."</w:t>
      </w:r>
    </w:p>
    <w:p>
      <w:r>
        <w:rPr>
          <w:b/>
        </w:rPr>
        <w:t xml:space="preserve">Yhteenveto</w:t>
      </w:r>
    </w:p>
    <w:p>
      <w:r>
        <w:t xml:space="preserve">Western Health Trust tehostaa kampanjaansa täydellisen savuttomuuden puolesta.</w:t>
      </w:r>
    </w:p>
    <w:p>
      <w:r>
        <w:rPr>
          <w:b/>
          <w:u w:val="single"/>
        </w:rPr>
        <w:t xml:space="preserve">Asiakirjan numero 54192</w:t>
      </w:r>
    </w:p>
    <w:p>
      <w:r>
        <w:t xml:space="preserve">RAF Lakenheath: MoD ilmoittaa 160 miljoonan punnan investoinnista tukikohtaan.</w:t>
      </w:r>
    </w:p>
    <w:p>
      <w:r>
        <w:t xml:space="preserve">Suffolkin lentotukikohta on ensimmäinen pysyvä kansainvälinen sijoituspaikka Yhdysvaltain ilmavoimien F-35-hävittäjille Euroopassa. Puolustusministeriön (MoD) investointi auttaa luomaan 700 työpaikkaa. Puolustusministeriö ilmoitti, että se on antanut sopimuksen insinööri- ja rakennusalan yritykselle Kier VolkerFitzpatrickille. Puolustusministeriön tiedottajan mukaan lentosimulaattori on yhteydessä muihin lentäjien käyttämiin simulaattoreihin, mikä mahdollistaa asiantuntemuksen jakamisen ja brittiläisten ja yhdysvaltalaisten lentäjien yhteisen harjoittelun. "Laaja asiantuntemus" Puolustusministeri Tobias Ellwood sanoi: "Tästä investoinnista on huomattavaa hyötyä paikalliselle taloudelle, sillä se tuo 1000 uutta työntekijää perheineen, ja teemme kovasti töitä varmistaaksemme, että hyödyt jatkuvat vielä pitkään rakentamisen päättymisen jälkeen." Kierin ilmailu- ja puolustusalan toimitusjohtaja James Hindes sanoi: "Tämä perustuu laajaan asiantuntemukseemme puolustusalalla, jossa olemme toteuttaneet ensiluokkaisia hankkeita turvallisissa ympäristöissä, kuten MoD Lynehamin ja RAF Shawburyn laitoksissa." Forest Heath District Councilin johtaja James Waters sanoi: "Neuvosto jatkaa F35-ohjelman tukemista, mutta tukee myös paikallisten yritysten osallistumista ja toivottaa uuden henkilöstön tervetulleeksi Länsi-Suffolkiin."</w:t>
      </w:r>
    </w:p>
    <w:p>
      <w:r>
        <w:rPr>
          <w:b/>
        </w:rPr>
        <w:t xml:space="preserve">Yhteenveto</w:t>
      </w:r>
    </w:p>
    <w:p>
      <w:r>
        <w:t xml:space="preserve">RAF Lakenheathin lentosotilaslentosimulaattorin, huoltoyksikön, uusien hallien ja varastotilojen rakentamista koskeva 160 miljoonan punnan hanke on julkistettu.</w:t>
      </w:r>
    </w:p>
    <w:p>
      <w:r>
        <w:rPr>
          <w:b/>
          <w:u w:val="single"/>
        </w:rPr>
        <w:t xml:space="preserve">Asiakirjan numero 54193</w:t>
      </w:r>
    </w:p>
    <w:p>
      <w:r>
        <w:t xml:space="preserve">Jerseyn bussiyhtiössä aikataulumöhläys</w:t>
      </w:r>
    </w:p>
    <w:p>
      <w:r>
        <w:t xml:space="preserve">CT Plus, joka toimii nimellä LibertyBus, otti 2. tammikuuta alkaen hoitaakseen Connexin, joka oli hoitanut palvelua 10 vuotta. Reitti 15 kulkee Jerseyn lentoasemalta St Helierin linja-autoaseman kautta Le Marais'n asuinalueelle. Palvelupäällikkö Kevin Hart sanoi, että reittiä laadittaessa ei otettu huomioon ruuhka-aikojen liikennemääriä. Alkuvaikeuksia Maanantaista alkaen aikataulu muuttuu, jotta kuljettajat saavat lisäaikaa vilkkaassa liikenteessä. Hart sanoi: "Teimme virheen ruuhka-aikoina. Niinä päivinä, jolloin arvioimme sitä, ei ollut raskasta liikennettä." Aikataulun pelättiin olevan liian kunnianhimoinen, koska jotkut bussit olivat myöhässä ja uudet kuljettajat olivat epävarmoja reiteistä. Yhtiö varoitti matkustajia odottamaan alkuvaikeuksia, mutta lupasi korjata ne kahden viikon kuluessa. Hart pyysi anteeksi ja kiitti ihmisiä kärsivällisyydestä, kun yhtiö selvittää ongelmia.</w:t>
      </w:r>
    </w:p>
    <w:p>
      <w:r>
        <w:rPr>
          <w:b/>
        </w:rPr>
        <w:t xml:space="preserve">Yhteenveto</w:t>
      </w:r>
    </w:p>
    <w:p>
      <w:r>
        <w:t xml:space="preserve">Jerseyn uusi bussioperaattori joutuu muuttamaan aikataulujaan, koska busseille ei ole varattu riittävästi aikaa päästä lentokentältä linja-autoasemalle.</w:t>
      </w:r>
    </w:p>
    <w:p>
      <w:r>
        <w:rPr>
          <w:b/>
          <w:u w:val="single"/>
        </w:rPr>
        <w:t xml:space="preserve">Asiakirjan numero 54194</w:t>
      </w:r>
    </w:p>
    <w:p>
      <w:r>
        <w:t xml:space="preserve">Peter Robinson sanoo poliisin menettävän unionistien luottamuksen</w:t>
      </w:r>
    </w:p>
    <w:p>
      <w:r>
        <w:t xml:space="preserve">Tapattuaan poliisipäällikkö Matt Baggottin Peter Robinson väitti, että suuri osa yhteisöstä ei usko PSNI:n olevan puolueeton. Hän väitti myös, että tuomioistuimet kohtelevat osapuolia eri tavoin, sillä johtavat tasavaltalaiset pääsevät takuita vastaan vapaaksi toisin kuin lojalistit. Robinson sanoi, että luottamus on rakennettava uudelleen. "On tärkeää, että poliisi voittaa unionistien luottamuksen tai palauttaa sen osan unionistien luottamuksen, joka on menettänyt luottamuksensa poliisiin, osoittamalla, että hänen toimintansa oli täysin tasapuolista", Robinson sanoi. "Tehtävämme on ilmaista huolenaiheet, jotka kuulemme yhteisössä. "Sanomme jälleen kerran hyvin selvästi ihmisille, että haluamme ihmisten pidättäytyvän kaikesta laittomasta käytöksestä." SDLP:n poliisivoimien tiedottaja Conall McDevitt sanoi Robinsonin kommentteja "syvästi ärsyttäviksi". "Kehotan pääministeriä vetäytymään kaikista yrityksistä puuttua PSNI:n ammatilliseen riippumattomuuteen", hän sanoi. "Julkinen vihjailu siitä, että PSNI:n toiminta olisi poliittisesti motivoitua, on törkeää ja täysin perusteetonta."</w:t>
      </w:r>
    </w:p>
    <w:p>
      <w:r>
        <w:rPr>
          <w:b/>
        </w:rPr>
        <w:t xml:space="preserve">Yhteenveto</w:t>
      </w:r>
    </w:p>
    <w:p>
      <w:r>
        <w:t xml:space="preserve">Pääministeri on sanonut, että poliisin on puututtava käsitykseen, jonka mukaan se kohtelee lojalisteja eri tavalla kuin republikaaneja.</w:t>
      </w:r>
    </w:p>
    <w:p>
      <w:r>
        <w:rPr>
          <w:b/>
          <w:u w:val="single"/>
        </w:rPr>
        <w:t xml:space="preserve">Asiakirjan numero 54195</w:t>
      </w:r>
    </w:p>
    <w:p>
      <w:r>
        <w:t xml:space="preserve">Tottenham Hotspurin stadion: Perheyritys häviää oikeudellisen haasteen</w:t>
      </w:r>
    </w:p>
    <w:p>
      <w:r>
        <w:t xml:space="preserve">Archway Sheet Metal Works, joka sijaitsee Paxton Roadilla, Tottenhamissa, Pohjois-Lontoossa, pyysi tuomaria kumoamaan määräyksen. Yrityksen mukaan määräys oli "laiton ja pätemätön". Tuomari Dove kuitenkin totesi, että päätöksentekoprosessissa ei ollut "mitään oikeudellista virhettä". Jos Archway, joka oli viimeinen ostomääräystä vastustanut taho, olisi voittanut, se olisi saattanut sekoittaa uuden 56 000 katsojaa vetävän stadionin suunnitelmat. Sen sijaan, ellei tuomiosta valiteta menestyksekkäästi, Tottenham Hotspurilla uskotaan olevan nyt mahdollisuus rakentaa "maailmanluokan" jalkapallostadion. Josif Josif, 46, joka johtaa perheyritystä, joka valmistaa metalliesineitä ravintola- ja ravintola-alalle, oli muiden perheenjäsenten kanssa oikeudessa kuulemassa tuomarin päätöstä. Marraskuussa salaperäinen tulipalo tuhosi Archwayn tilat, jotka sijaitsevat metrin päässä White Hart Lanen kentältä.</w:t>
      </w:r>
    </w:p>
    <w:p>
      <w:r>
        <w:rPr>
          <w:b/>
        </w:rPr>
        <w:t xml:space="preserve">Yhteenveto</w:t>
      </w:r>
    </w:p>
    <w:p>
      <w:r>
        <w:t xml:space="preserve">Tottenham Hotspurin 400 miljoonan punnan stadionin uudistamisen tiellä ollut yritys on hävinnyt korkeimmassa oikeudessa kanteensa pakkolunastusmääräystä vastaan.</w:t>
      </w:r>
    </w:p>
    <w:p>
      <w:r>
        <w:rPr>
          <w:b/>
          <w:u w:val="single"/>
        </w:rPr>
        <w:t xml:space="preserve">Asiakirjan numero 54196</w:t>
      </w:r>
    </w:p>
    <w:p>
      <w:r>
        <w:t xml:space="preserve">EU kehottaa tutkimaan vaalitilaisuuksien väkivaltaisuuksia</w:t>
      </w:r>
    </w:p>
    <w:p>
      <w:r>
        <w:t xml:space="preserve">Euroopan unionin varapuheenjohtaja ja ulkoministeri Catherine Ashton on onnitellut presidentti Rajapaksaa ja hallitusta vaalivoitosta. "Olen myös tyytyväinen siihen, että nämä vaalit pidettiin suurelta osin rauhallisessa ilmapiirissä", hän sanoi lausunnossaan. EU sanoo odottavansa innolla yhteistyötä hallituksen kanssa "sen poliittisen ohjelman täytäntöönpanossa, kansallinen sovinto mukaan lukien". "Kunnioittaminen" mandaatti Se lisäsi: "EU on pannut merkille raportit vaalipäivän välikohtauksista ja luottaa siihen, että viranomaiset ryhtyvät asianmukaisiin toimiin varmistaakseen, että ne tutkitaan ja ratkaistaan asianmukaisesti." Yhdysvallat ja Intia onnittelivat aiemmin presidenttiä ja hallitsevaa Yhdistyneiden Kansojen Vapausallianssia (UPFA) huhtikuun 8. päivän vaaleissa saavutetusta ylivoimaisesta voitosta. "Tämä voitto yhdessä presidentin tammikuun vaalivoiton kanssa antaa valtuudet edetä tärkeissä asioissa, joista presidentti keskusteli kampanjan aikana, kuten kansallinen ja etninen sovinto, vallan hajauttaminen, taloudellinen kehitys ja ihmisoikeuksien turvaaminen", Yhdysvaltain hallituksen lausunnossa sanottiin. Tähän mennessä ilmoitetuista 180 paikasta UPFA on saanut 117 paikkaa, kun taas pääoppositiopuolue United National Party (UNP) sai 46 paikkaa ja Tamil National Alliance (TNA) 12 paikkaa. Hallitus kehotti tällä viikolla maailman johtajia tunnustamaan voiton suuruuden ja kunnioittamaan kansan mandaattia.</w:t>
      </w:r>
    </w:p>
    <w:p>
      <w:r>
        <w:rPr>
          <w:b/>
        </w:rPr>
        <w:t xml:space="preserve">Yhteenveto</w:t>
      </w:r>
    </w:p>
    <w:p>
      <w:r>
        <w:t xml:space="preserve">Euroopan unioni onnitteli hallitusta vaalivoitosta, mutta kehotti Sri Lankan viranomaisia tutkimaan vaalipäivän väkivaltaisuudet.</w:t>
      </w:r>
    </w:p>
    <w:p>
      <w:r>
        <w:rPr>
          <w:b/>
          <w:u w:val="single"/>
        </w:rPr>
        <w:t xml:space="preserve">Asiakirjan numero 54197</w:t>
      </w:r>
    </w:p>
    <w:p>
      <w:r>
        <w:t xml:space="preserve">Oikeusministeriö supistaa Trumpin protestoijien tietovaatimusta</w:t>
      </w:r>
    </w:p>
    <w:p>
      <w:r>
        <w:t xml:space="preserve">DreamHost oli väittänyt, että oikeusministeriön etsintälupa olisi paljastanut 1,3 miljoonaa IP-osoitetta. Oikeusministeriö on nyt kaventanut vaatimuksensa soveltamisalaa. Disruptj20.org perustettiin auttamaan mielenosoituksen järjestämisessä presidentti Trumpin virkaanastujaisia varten. "Hallitus ei ole kiinnostunut tietueista, jotka liittyvät niihin 1,3 miljoonaan IP-osoitteeseen, jotka mainitaan DreamHostin lukuisissa lehdistötiedotteissa ja oppositioasiakirjoissa", syyttäjät sanoivat uudessa pyynnössä. He keskittyivät verkkosivuston käyttöön rikollisen teon - "mellakan" - suunnitteluun ja toteuttamiseen, eivät "rauhanomaisten mielenosoittajien lailliseen toimintaan", he sanoivat. Nyt etsintäluvassa ei vaadita tiettyjä käyttö- ja virhelokeja, mikä DreamHostin mukaan tarkoittaa, että kävijöiden IP-osoitteet ovat "suurelta osin turvassa". "Pidämme tätä valtavana voittona internetin yksityisyydelle, ja arvostamme suuresti oikeusministeriön halukkuutta tarkastella ja harkita uudelleen sekä alkuperäisen tietopyynnön laajuutta että syvyyttä", DreamHost sanoi blogikirjoituksessaan. "Väkivaltaiset" protestit DreamHost aikoo kuitenkin edelleen haastaa DoJ:n pyynnön muista näkökohdista. Syyttäjät allekirjoittivat DreamHostille heinäkuussa alkuperäisen pidätysmääräyksen, jonka mukaan disruptj20.org-sivustoa oli käytetty "väkivaltaisten" mielenosoitusten järjestämiseen Washington DC:ssä. DreamHost ja yksityisyydensuojan puolustajat väittivät, että kyseessä oli "digitaalinen verkkoetsintä". Oikeusministeriö totesi päivitetyssä etsintäluvassaan, että alkuperäisen pyynnön - jota DreamHost kritisoi julkisissa lausunnoissaan - koko laajuus ei ollut "ollut hallituksen ja tuomioistuimen tiedossa etsintäluvan antamishetkellä". Muutetussa etsintäluvassa vaadittuihin tietoihin sisältyy DreamHostin tallentamia tiedostoja ja tietokantoja. Yli 200 ihmistä on asetettu syytteeseen virkaanastujaisissa tapahtuneista mellakoista.</w:t>
      </w:r>
    </w:p>
    <w:p>
      <w:r>
        <w:rPr>
          <w:b/>
        </w:rPr>
        <w:t xml:space="preserve">Yhteenveto</w:t>
      </w:r>
    </w:p>
    <w:p>
      <w:r>
        <w:t xml:space="preserve">Trumpin vastaisen verkkosivuston kävijöiden internetprotokollaosoitteita ei todennäköisesti luovuteta oikeusministeriölle yhdysvaltalaisen verkkoyhtiön kanssa käydyn oikeudellisen pattitilanteen jälkeen.</w:t>
      </w:r>
    </w:p>
    <w:p>
      <w:r>
        <w:rPr>
          <w:b/>
          <w:u w:val="single"/>
        </w:rPr>
        <w:t xml:space="preserve">Asiakirjan numero 54198</w:t>
      </w:r>
    </w:p>
    <w:p>
      <w:r>
        <w:t xml:space="preserve">Kansanedustajat tukevat suunnitelmaa poistaa osto-oikeus Skotlannissa</w:t>
      </w:r>
    </w:p>
    <w:p>
      <w:r>
        <w:t xml:space="preserve">Holyroodin paikallishallintovaliokunta antoi tukensa asuntolakiehdotukselle, jonka tavoitteena on myös parantaa vuokralaisten suojelua uuden asuntojen sääntelyelimen avulla. Lakiehdotuksessa esitetään myös toimenpiteitä, joilla voidaan ryhtyä toimiin vilpillisiä vuokranantajia vastaan. Kansanedustajat ilmaisivat kuitenkin huolensa siitä, että ongelman ratkaisemiseen ei ole lisäkannustimia. Lakiehdotuksesta on vielä äänestettävä parlamentissa ennen kuin siitä tulee laki. Paikallishallintovaliokunnan kokoonkutsuja Duncan McNeil, työväenpuolueen kansanedustaja, sanoi: "Vaikka valiokunta on samaa mieltä lakiehdotuksen yleisistä periaatteista, mielestämme olisi ollut tehokkaampaa, jos Skotlannin hallitus olisi yhdistänyt tämän asuntolakiehdotuksen (Skotlanti) sisältämän lainsäädännön yksityistä sektoria koskevaan lakiehdotukseen suunniteltuun lainsäädäntöön, joka on tarkoitus antaa myöhemmin tällä istuntokaudella. "Emme ole vakuuttuneita hallituksen väitteistä, joiden mukaan HMO-lupia ja yksityisiä vuokranantajia koskeva kiireellisyys oikeuttaisi kaksi erillistä lakiesitystä." McNeil lisäsi: "Olemme myös huolissamme siitä, että paikallisviranomaisille ei ole tarjottu lisäkannustinta asettaa syytteeseen vilpillisiä vuokranantajia, jotka eivät rekisteröidy, eikä lakiehdotuksessa näytä puututtavan tähän." Skotlannin ministerit sanovat, että Margaret Thatcherin hallituksen käyttöön ottama osto-oikeus oli aikansa elänyt ja että vuokra-asuntopulan poistamiseksi tarvitaan toimia.</w:t>
      </w:r>
    </w:p>
    <w:p>
      <w:r>
        <w:rPr>
          <w:b/>
        </w:rPr>
        <w:t xml:space="preserve">Yhteenveto</w:t>
      </w:r>
    </w:p>
    <w:p>
      <w:r>
        <w:t xml:space="preserve">Skotlannin hallituksen suunnitelmat, joiden mukaan uusien kunnallisten ja sosiaalisten asuntojen vuokralaisten osto-oikeus poistetaan, ovat saaneet parlamentin jäsenten alustavan tuen.</w:t>
      </w:r>
    </w:p>
    <w:p>
      <w:r>
        <w:rPr>
          <w:b/>
          <w:u w:val="single"/>
        </w:rPr>
        <w:t xml:space="preserve">Asiakirjan numero 54199</w:t>
      </w:r>
    </w:p>
    <w:p>
      <w:r>
        <w:t xml:space="preserve">Prinssi Philip jättää Jyllannin tapahtumat väliin lääkärin ohjeiden vuoksi</w:t>
      </w:r>
    </w:p>
    <w:p>
      <w:r>
        <w:t xml:space="preserve">Prinssi Philip "päätti vastahakoisesti" olla osallistumatta tiistaina Orkneysaarilla pidettäviin muistotilaisuuksiin, palatsi lisäsi. 94-vuotias prinssi ei ole käynyt sairaalassa, eikä hänellä tiettävästi ole suunnitelmia perua muita sitoumuksiaan. Kuninkaallinen prinsessa, jonka oli jo määrä osallistua, edustaa kuninkaallista perhettä Orkneyn tapahtumissa. Herttuan oli yhdessä prinsessa Annen kanssa määrä osallistua jumalanpalvelukseen St Magnus Cathedralissa Kirkwallissa ja muistotilaisuuteen Lynessin kuninkaallisella merivoimien hautausmaalla Hoyilla. Jyllannin taistelu - ensimmäisen maailmansodan suurin meritaistelu - alkoi 31. toukokuuta 1916, kun Orkneyn Scapa Flow'ssa sijaitseva kuninkaallisen laivaston suuri laivasto ja Saksan avomerilaivasto ottivat yhteen. Herttua kirjoitti St Magnusin jumalanpalvelusjärjestyksen viestissä, että muistotilaisuuksissa keskityttiin kaikkien osallistujien "kestävyyteen ja urheuteen". Mukana oli noin 250 alusta ja yli 8 000 miestä kuoli. Prinssi Albert - myöhempi kuningas Yrjö VI ja herttuan appiukko - taisteli Jyllannissa HMS Collingwoodin aluksella, ja hänet mainittiin sotakirjeissä.</w:t>
      </w:r>
    </w:p>
    <w:p>
      <w:r>
        <w:rPr>
          <w:b/>
        </w:rPr>
        <w:t xml:space="preserve">Yhteenveto</w:t>
      </w:r>
    </w:p>
    <w:p>
      <w:r>
        <w:t xml:space="preserve">Edinburghin herttua jättää väliin Jyllannin taistelun 100-vuotisjuhlatilaisuudet "lääkärin ohjeiden" vuoksi, ilmoitti Buckinghamin palatsi.</w:t>
      </w:r>
    </w:p>
    <w:p>
      <w:r>
        <w:rPr>
          <w:b/>
          <w:u w:val="single"/>
        </w:rPr>
        <w:t xml:space="preserve">Asiakirjan numero 54200</w:t>
      </w:r>
    </w:p>
    <w:p>
      <w:r>
        <w:t xml:space="preserve">Wylfa Newyddin tunnelitesti antaa "ainutlaatuisen" geologisen tutkimuksen.</w:t>
      </w:r>
    </w:p>
    <w:p>
      <w:r>
        <w:t xml:space="preserve">Uudessa tunnelissa asennettaisiin kaapeleita, joilla siirrettäisiin energiaa mantereelle Wylfa Newyddin ydinvoimalasta, joka voitaisiin avata 2020-luvun puolivälissä. Samalla kun National Grid toivoo rakentavansa tunnelin, geologit voivat tutkia 300 miljoonaa vuotta vanhaa kalliota. Tutkijat ovat kutsuneet sitä "ainutlaatuiseksi tilaisuudeksi" alueen tutkimiselle. Bangorin yliopiston geologinen merentutkija Mike Roberts sanoi, että kallionäytteiden tutkiminen antaisi opiskelijoille mahdollisuuden "tarkastella näytteitä, joita emme normaalisti koskaan näkisi", koska niiden hankkiminen on "hyvin kallista ja aikaa vievää". National Grid -yhtiön tekemät kairaukset ovat ulottuneet 50 metrin syvyyteen merenpohjaan, ja niistä on saatu kallionäytteitä salmien alta. Geologit uskovat, että sen avulla voidaan kertoa tarinaa siitä, miten maa on aikoinaan ollut päiväntasaajan eteläpuolella. On ehdotettu, että osa Angleseyn Wylfa Newyddistä Ison-Britannian mantereelle kulkevista kaapeleista voitaisiin sijoittaa ehdotettuun kolmanteen Menain sillan ylityspaikkaan. Aled Rowlands National Gridistä sanoi kuitenkin: "Tämänhetkisessä tilanteessa ainoa tapa, jolla voimme olla varmoja siitä, että Wylfa Newydd saadaan liitettyä sähkönsiirtojärjestelmään ja sitä tarvitseville ihmisille ja yrityksille, on tunnelin rakentaminen."</w:t>
      </w:r>
    </w:p>
    <w:p>
      <w:r>
        <w:rPr>
          <w:b/>
        </w:rPr>
        <w:t xml:space="preserve">Yhteenveto</w:t>
      </w:r>
    </w:p>
    <w:p>
      <w:r>
        <w:t xml:space="preserve">Geologit nauttivat mahdollisuudesta tutkia muinaista kalliota Menain salmen pohjalla, kun National Grid harkitsee uuden tunnelin rakentamista.</w:t>
      </w:r>
    </w:p>
    <w:p>
      <w:r>
        <w:rPr>
          <w:b/>
          <w:u w:val="single"/>
        </w:rPr>
        <w:t xml:space="preserve">Asiakirjan numero 54201</w:t>
      </w:r>
    </w:p>
    <w:p>
      <w:r>
        <w:t xml:space="preserve">Kylie Minogue ja Nick Cave yhdistyvät duettoa varten</w:t>
      </w:r>
    </w:p>
    <w:p>
      <w:r>
        <w:t xml:space="preserve">Yleisö puhkesi hurraamaan, kun Cave esitteli australialaisen kollegansa, ja pari halasi ennen duettoa. Where The Wild Roses Grow, joka oli 11. hitti vuonna 1995, on edelleen yksi Kylien uran vasemmanpuoleisimmista hetkistä. Laulajat lauloivat sen ensimmäisen kerran yhdessä Feile-festivaaleilla Corkissa vuonna 1995. He esittivät kappaleen vielä samana vuonna T in the Park -festivaalilla Skotlannissa - mutta eivät esiintyneet yhdessä lavalla useaan vuoteen, ennen kuin Kylie piipahti Caven keikan encoressa Lontoon Koko-klubilla vuonna 2013. Se on Caven ja hänen yhtyeensä ylivoimaisesti menestynein single. Caven itsensä kirjoittama kappale ilmestyi alun perin heidän vuonna 1996 ilmestyneellä Murder Ballads -albumillaan, joka on kokoelma tappamisen aiheeseen keskittyviä kappaleita. Katsottuaan esityksen All Points East -festivaalilla Victoria Parkissa Itä-Lontoossa Twitter-käyttäjä @MrAlexLawson kuvaili paria "upeaksi", kun taas @hayleybowcock sanoi elämänsä olevan nyt "täydellinen". Vaikka kappale ei koskaan ilmestynyt yhdelläkään Kylien studioalbumilla, se on mukana kolmella hänen Greatest Hits -kokoelmallaan, ja sen katsotaan auttaneen muuttamaan hänen julkisuuskuvaansa uutuuspoptähdestä vakavasti otettavaksi muusikoksi vuosina sen jälkeen, kun hän oli lopettanut yhteistyönsä pop-hitintekijöiden Stock, Aitken ja Waterman kanssa. Kappaleen synkällä videolla Kylie lauloi tummanpunaiset hiukset yllään, kun hän oli uppoutuneena jokeen ja koki uudelleen Eliza Dayn murhan yksityiskohdat. Cave esitti myös hittejä, kuten Into My Arms ja One More Time With Feeling, festivaalin päättyessä sunnuntai-iltana ennen lavalle tunkeutumista hänen esityksensä huipennuksessa. Aiemmin festivaalilla olivat esiintyneet Patti Smith, Courtney Barnett, St Vincent, Marika Hackman ja Nadine Shah.</w:t>
      </w:r>
    </w:p>
    <w:p>
      <w:r>
        <w:rPr>
          <w:b/>
        </w:rPr>
        <w:t xml:space="preserve">Yhteenveto</w:t>
      </w:r>
    </w:p>
    <w:p>
      <w:r>
        <w:t xml:space="preserve">Kylie Minogue yllätti fanit lontoolaisella festivaalilla liittymällä Nick Cave and The Bad Seeds -yhtyeen kanssa lavalle esittämään harvinaisen live-esityksen heidän vuoden 1995 duetostaan Where The Wild Roses Grow.</w:t>
      </w:r>
    </w:p>
    <w:p>
      <w:r>
        <w:rPr>
          <w:b/>
          <w:u w:val="single"/>
        </w:rPr>
        <w:t xml:space="preserve">Asiakirjan numero 54202</w:t>
      </w:r>
    </w:p>
    <w:p>
      <w:r>
        <w:t xml:space="preserve">Plymouthin lentoasemalle viimeinen kaupallinen lento</w:t>
      </w:r>
    </w:p>
    <w:p>
      <w:r>
        <w:t xml:space="preserve">Viimeinen lähtö oli Air Southwestin lento Glasgow'hun kello 15:20 BST. Lentoyhtiö, joka oli lentoaseman ainoa lentoyhtiö, on siirtänyt kaikki jäljellä olevat Plymouthista lähtevät lennot Newquayhin. Sutton Harbour Groupin omistama lentoasema suljetaan joulukuussa. Plymouthin kaupunginvaltuusto ilmoitti, että lentoaseman tulevaisuudesta tehdään parhaillaan tutkimusta. Plymouthista lennot varanneet matkustajat voivat edelleen tehdä lähtöselvityksen kentällä, mutta heidät kuljetettaisiin bussilla Newquayhin koneen luo, lentoyhtiö kertoi. Tämä jatkuu 14. syyskuuta asti, jolloin reitit lopetetaan kokonaan, se lisäsi. Lentoyhtiön kaikki Newquayn lennot on määrä lopettaa 30. syyskuuta mennessä. Lentoyhtiön mukaan reitit eivät olleet kysynnän puutteen vuoksi taloudellisesti kannattavia.</w:t>
      </w:r>
    </w:p>
    <w:p>
      <w:r>
        <w:rPr>
          <w:b/>
        </w:rPr>
        <w:t xml:space="preserve">Yhteenveto</w:t>
      </w:r>
    </w:p>
    <w:p>
      <w:r>
        <w:t xml:space="preserve">Viimeinen kaupallinen lento on lähtenyt Plymouthin lentoasemalta noin 90 vuoden jälkeen.</w:t>
      </w:r>
    </w:p>
    <w:p>
      <w:r>
        <w:rPr>
          <w:b/>
          <w:u w:val="single"/>
        </w:rPr>
        <w:t xml:space="preserve">Asiakirjan numero 54203</w:t>
      </w:r>
    </w:p>
    <w:p>
      <w:r>
        <w:t xml:space="preserve">Walesin neuvostot reagoivat nopeammin lentävien jätteiden roskaamiseen</w:t>
      </w:r>
    </w:p>
    <w:p>
      <w:r>
        <w:t xml:space="preserve">Yli 95 prosenttia ilmoitetuista kaatopaikoille sijoitetuista roskista siivottiin viiden päivän kuluessa vuosina 2013/14. Edellisenä vuonna vastaava luku oli hieman yli 92 prosenttia ja vuonna 2011/12 91,3 prosenttia. Blaenau Gwent oli Walesin paras toimija, sillä sen osuus oli 100 prosenttia viiden päivän kuluessa. Luvut sisältyvät viimeisimpiin valtuustojen kansallisiin suoritustilastoihin keskeisillä alueilla. Walesissa raportoitiin yhteensä 31 301 kärpäsjätteen poisheittämistä, mikä on hieman enemmän kuin edellisenä vuonna. Vastausprosentti vaihteli 80,2 prosentista Vale of Glamorganissa ja 81,1 prosentista Neath Port Talbotissa 99,2 prosenttiin Rhondda Cynon Tafissa, 99,1 prosenttiin Caerphillyssä ja 99 prosenttiin Carmarthenissa. Denbighshiressä kirjattiin 2 206 kärpäsjätteen heittoa, ja 94 prosenttia tapauksista selvitettiin viiden päivän kuluessa. Denbighshiren vanhempi ympäristörikoksista vastaava virkamies Kelvin Hughes kertoi Daily Postille, että viranomaisten tietojen kirjaamisessa oli epäjohdonmukaisuuksia. "Me katsomme, että yleisön silmissä ei ole väliä, kenen maalla roskat ovat; Denbighshire näyttää epäsiistiltä, ja siitä haluamme päästä eroon, ja siksi tarkastelemme sekä yksityismaiden että julkisten maiden kärpäsjätteiden kaatopaikkoja, joista olemme vastuussa", hän sanoi.</w:t>
      </w:r>
    </w:p>
    <w:p>
      <w:r>
        <w:rPr>
          <w:b/>
        </w:rPr>
        <w:t xml:space="preserve">Yhteenveto</w:t>
      </w:r>
    </w:p>
    <w:p>
      <w:r>
        <w:t xml:space="preserve">Walesin valtuustot ovat Walesin hallituksen viimeisimpien lukujen mukaan yhä paremmin selvittämässä kärpäsjätteiden poisheittämistä.</w:t>
      </w:r>
    </w:p>
    <w:p>
      <w:r>
        <w:rPr>
          <w:b/>
          <w:u w:val="single"/>
        </w:rPr>
        <w:t xml:space="preserve">Asiakirjan numero 54204</w:t>
      </w:r>
    </w:p>
    <w:p>
      <w:r>
        <w:t xml:space="preserve">Kenilworthin rautatieaseman rahoituksesta kieltäydyttiin</w:t>
      </w:r>
    </w:p>
    <w:p>
      <w:r>
        <w:t xml:space="preserve">Kenilworthissa ei ole ollut asemaa moneen vuoteen, vaikka sen läpi kulkee rautatie, ja jotkut asukkaat ovat kampanjoineet sen puolesta. Lääninhallitus ilmoitti, että sen viimeisin rahoitushakemus oli epäonnistunut. Tiedottajan mukaan hanke on edelleen neuvoston ensisijainen tavoite, ja se tarkastelee tapoja jatkaa sitä. Neuvosto ja John Laing olivat työskennelleet hankkeen parissa yhdessä syyskuusta 2009 lähtien ja saaneet hankkeelle suunnitteluluvan ja Network Railin tekniset hyväksynnät. Lokakuussa 2010 vahvistettiin, että liikenneministeriön Major Scheme Bid -rahoitusreitti ei ollut enää käytettävissä uusille osallistujille. Tämän vuoden tammikuussa hakemus uuden alueellisen kasvurahaston kautta myönnettävästä rahoituksesta hylättiin, ja maakuntaneuvosto ja rakennuttajat "tarkistivat suhteensa", maakuntaneuvoston edustaja sanoi. Ympäristöstä ja taloudesta vastaava salkunhoitaja Alan Cockburn sanoi: "Olemme kiitollisia John Laingille siitä, että hän jatkoi tukeaan hankkeen kehittämisessä alkuperäisen ohjelman jälkeen, jotta voimme etsiä hankkeelle vaihtoehtoista rahoitusta. "Järjestelmä on edelleen lääninhallituksen ja Kenilworthin asukkaiden ensisijainen tavoite, ja käytämme kaikkia mahdollisuuksia sen toteuttamiseksi."</w:t>
      </w:r>
    </w:p>
    <w:p>
      <w:r>
        <w:rPr>
          <w:b/>
        </w:rPr>
        <w:t xml:space="preserve">Yhteenveto</w:t>
      </w:r>
    </w:p>
    <w:p>
      <w:r>
        <w:t xml:space="preserve">Warwickshiren kaupungin uuden rautatieaseman rakentamissuunnitelmat ovat jääneet puskuriin, kun viimeisin rahoitushakemus hylättiin.</w:t>
      </w:r>
    </w:p>
    <w:p>
      <w:r>
        <w:rPr>
          <w:b/>
          <w:u w:val="single"/>
        </w:rPr>
        <w:t xml:space="preserve">Asiakirjan numero 54205</w:t>
      </w:r>
    </w:p>
    <w:p>
      <w:r>
        <w:t xml:space="preserve">Kiipeilytapahtuma varkauden kohteeksi joutuneen Glencoe Mountain Rescue -järjestön auttamiseksi</w:t>
      </w:r>
    </w:p>
    <w:p>
      <w:r>
        <w:t xml:space="preserve">Joukkue on yrittänyt kerätä 50 000 puntaa Glencoen kylässä sijaitsevan tukikohdan laajentamista varten, jotta jäsenten varusteille saataisiin uusi turvallinen varasto. Viime vuonna joukkueen varastoon murtauduttiin ja varusteet varastettiin. Jopa 60:n Yhdistyneen kuningaskunnan huippukiipeilijän odotetaan osallistuvan Skotlannin Mixed Masters -kilpailuun Ice Factorissa Kinlochlevenissä. Marraskuussa 2013 Ice Factorin Festival of Ice -tapahtumaan osallistui lähes 70 kiipeilijää, ja se keräsi yli 2 000 puntaa Climbers Against Cancer -järjestölle. Mixed-kilpailun toinen järjestäjä Kevin Shields sanoi: "Toivon myös, että saamme houkuteltua paikalle paraurheilukiipeilijöitä. "Siitä tulee hauskaa ja hauskaa, ja se hyödyttää Glencoen vuoristopelastusryhmää."</w:t>
      </w:r>
    </w:p>
    <w:p>
      <w:r>
        <w:rPr>
          <w:b/>
        </w:rPr>
        <w:t xml:space="preserve">Yhteenveto</w:t>
      </w:r>
    </w:p>
    <w:p>
      <w:r>
        <w:t xml:space="preserve">Lauantaina sisäkiipeilyseinillä järjestettävä kilpailu kerää rahaa Glencoe Mountain Rescue Teamille.</w:t>
      </w:r>
    </w:p>
    <w:p>
      <w:r>
        <w:rPr>
          <w:b/>
          <w:u w:val="single"/>
        </w:rPr>
        <w:t xml:space="preserve">Asiakirjan numero 54206</w:t>
      </w:r>
    </w:p>
    <w:p>
      <w:r>
        <w:t xml:space="preserve">Strictly-tähdet palaavat joulun erikoisohjelmaan</w:t>
      </w:r>
    </w:p>
    <w:p>
      <w:r>
        <w:t xml:space="preserve">Entinen juontaja Sir Bruce Forsyth johtaa ohjelmaa, jossa tanssilattialle palaavat laulaja Sophie Ellis-Bextor, voimistelija Louis Smith ja Russell Grant. S Club 7:n Rachel Stevens, näyttelijä Lisa Riley ja Watchdogin Chris Hollins täydentävät kuuden hengen kokoonpanon. Jouluohjelmaan on tyypillisesti noussut joukko uusia tähtiä tanssilattialle BBC One -kanavalla joulupäivänä nähtävässä show'ssa. Tänä vuonna kilpailijoita pyydetään esittämään pantomiimihenkinen rutiini, jolla he pyrkivät varmistamaan voittajapokaalin. Sekä Hollins että Smith ovat voittaneet show'n aiemmin vuosina 2009 ja 2012, kun taas Stevens sijoittui toiseksi vuonna 2008. Myös tanssija Robin Windsor palaa ohjelmaan ja elvyttää alkuperäisen kumppanuutensa Rileyn kanssa, joka tunnetaan parhaiten Mandy Dinglen roolista Emmerdalessa. Sir Brucen lisäksi mukana ovat tavallinen juontaja Tess Daly ja Strictlyn tuomaristo: Len Goodman, Darcey Bussell, Bruno Tonioli ja Craig Revel Horwood.</w:t>
      </w:r>
    </w:p>
    <w:p>
      <w:r>
        <w:rPr>
          <w:b/>
        </w:rPr>
        <w:t xml:space="preserve">Yhteenveto</w:t>
      </w:r>
    </w:p>
    <w:p>
      <w:r>
        <w:t xml:space="preserve">Strictly Come Dancingin aiempien sarjojen julkkikset palaavat joulun erikoisjaksoon.</w:t>
      </w:r>
    </w:p>
    <w:p>
      <w:r>
        <w:rPr>
          <w:b/>
          <w:u w:val="single"/>
        </w:rPr>
        <w:t xml:space="preserve">Asiakirjan numero 54207</w:t>
      </w:r>
    </w:p>
    <w:p>
      <w:r>
        <w:t xml:space="preserve">Uuden toimitusjohtajan pilvivisio piristi Microsoftin tulosta</w:t>
      </w:r>
    </w:p>
    <w:p>
      <w:r>
        <w:t xml:space="preserve">Ohjelmistovalmistajan pyrkimykset siirtyä entistä enemmän pilvipalveluihin - uuden toimitusjohtajan Satya Nadellan ajama siirto - näyttävät tuottavan tulosta. Pilvipalvelutuote Azuren liikevaihto kasvoi 150 prosenttia, Microsoft. Yhtiö kertoi myös lisänneensä miljoona käyttäjää henkilökohtaisille käyttäjille tarkoitettuun Office-tilausohjelmaan. Microsoft myi kauden aikana 2 miljoonaa Xbox-konsolia, joista 1,2 miljoonaa Xbox Onea. "Edistymme hyvin kuluttajapalveluissamme, kuten Bingissä ja Office 365 Home -palvelussa, ja kaupalliset asiakkaamme jatkavat pilviratkaisujemme omaksumista", sanoi toimitusjohtaja Satya Nadella, joka korvasi Steve Ballmerin helmikuussa. Microsoftia haittasi kuitenkin henkilökohtaisten tietokoneiden myynnin lasku, sillä käyttäjät siirtyvät yhä muihin teknologioihin. Kaiken kaikkiaan voitto laski 6,5 prosenttia viime vuoden vastaavaan ajanjaksoon verrattuna. Microsoftin osakkeet nousivat lähes 3 % jälkikaupankäynnissä. Toisin kuin edeltäjänsä, Nadella puhui puhelussa yhtiön tuloksesta.</w:t>
      </w:r>
    </w:p>
    <w:p>
      <w:r>
        <w:rPr>
          <w:b/>
        </w:rPr>
        <w:t xml:space="preserve">Yhteenveto</w:t>
      </w:r>
    </w:p>
    <w:p>
      <w:r>
        <w:t xml:space="preserve">Microsoftin nettotulos oli 5,66 miljardia dollaria (3,37 miljardia puntaa) ensimmäisellä vuosineljänneksellä, mikä on vähemmän kuin viime vuoden vastaavana aikana, mutta parempi kuin markkina-arviot.</w:t>
      </w:r>
    </w:p>
    <w:p>
      <w:r>
        <w:rPr>
          <w:b/>
          <w:u w:val="single"/>
        </w:rPr>
        <w:t xml:space="preserve">Asiakirjan numero 54208</w:t>
      </w:r>
    </w:p>
    <w:p>
      <w:r>
        <w:t xml:space="preserve">Malik Hussain: Mies kiistää Birminghamin puukotusmurhan</w:t>
      </w:r>
    </w:p>
    <w:p>
      <w:r>
        <w:t xml:space="preserve">Malik Hussain, 35, löydettiin vakavasti loukkaantuneena Sparkhillin Baker Streetiltä noin klo 23.20 BST 12. heinäkuuta, ja hänet todettiin kuolleeksi tapahtumapaikalla. Haseeb Mirza, 25, St Benedicts Roadilta, Small Heathista, kiisti myös teräaseen hallussapidon julkisella paikalla, kun hän saapui aiemmin Birminghamin kruununoikeuteen. Hänen on määrä joutua oikeuteen samassa tuomioistuimessa 27. tammikuuta 2020. Seuraa BBC West Midlandsia Facebookissa ja Twitterissä ja tilaa paikalliset uutispäivitykset suoraan puhelimeesi.</w:t>
      </w:r>
    </w:p>
    <w:p>
      <w:r>
        <w:rPr>
          <w:b/>
        </w:rPr>
        <w:t xml:space="preserve">Yhteenveto</w:t>
      </w:r>
    </w:p>
    <w:p>
      <w:r>
        <w:t xml:space="preserve">Mies on kiistänyt murhan Birminghamissa tapahtuneen kuolemaan johtaneen puukotuksen.</w:t>
      </w:r>
    </w:p>
    <w:p>
      <w:r>
        <w:rPr>
          <w:b/>
          <w:u w:val="single"/>
        </w:rPr>
        <w:t xml:space="preserve">Asiakirjan numero 54209</w:t>
      </w:r>
    </w:p>
    <w:p>
      <w:r>
        <w:t xml:space="preserve">ABC pyytää anteeksi Nicki Minaj -asun lipsahdusta</w:t>
      </w:r>
    </w:p>
    <w:p>
      <w:r>
        <w:t xml:space="preserve">28-vuotias räppäri oli esiintymässä Central Parkissa Good Morning America -ohjelmassa, kun hänen toppinsa lipsahti alas. Viiden sekunnin viiveestä huolimatta osa yhdysvaltalaisista katsojista näki tapahtuneen, vaikka se leikattiin myöhemmin pois uusintalähetyksistä. ABC sanoi lausunnossaan: "Olemme pahoillamme siitä, että näin tapahtui." Kanavan anteeksipyyntö oli seurausta katsojien valituksista. Minaj jatkoi esitystään lipsahduksesta huolimatta ja esitti Moment For Life -ohjelman sekä Britannian listaykköseksi nousseen Super Bass -hittinsä. Hän julkaisi viime vuonna debyyttialbuminsa Pink Friday yhdysvaltalaisen räppäri Lil Waynen omistamalla Young Money -levymerkillä. Se on sittemmin saavuttanut platinaa ja myynyt maailmanlaajuisesti yli miljoona kappaletta. Hänet lisättiin hiljattain tulevan Ice Age -animaatioelokuvan näyttelijäkaartiin: Continental Drift -elokuvaan.</w:t>
      </w:r>
    </w:p>
    <w:p>
      <w:r>
        <w:rPr>
          <w:b/>
        </w:rPr>
        <w:t xml:space="preserve">Yhteenveto</w:t>
      </w:r>
    </w:p>
    <w:p>
      <w:r>
        <w:t xml:space="preserve">Yhdysvaltalainen televisiokanava ABC on pyytänyt anteeksi katsojiltaan sen jälkeen, kun osa Nicki Minajin asusta putosi pois perjantaina televisioidun keikan aikana.</w:t>
      </w:r>
    </w:p>
    <w:p>
      <w:r>
        <w:rPr>
          <w:b/>
          <w:u w:val="single"/>
        </w:rPr>
        <w:t xml:space="preserve">Asiakirjan numero 54210</w:t>
      </w:r>
    </w:p>
    <w:p>
      <w:r>
        <w:t xml:space="preserve">Brightonissa sijaitsevan asuinalueen "yhteisöpubi" avataan</w:t>
      </w:r>
    </w:p>
    <w:p>
      <w:r>
        <w:t xml:space="preserve">Yli 700 ihmistä on ostanut "yhteisöosakkeita" The Bevystä, joka sijaitsee Bevendeanin ja Moulscoomben alueella Brightonissa. Pubi suljettiin vuonna 2010, mutta kerättyään 200 000 puntaa se on avattu uudelleen kahvilalla ja yhteisötilalla. Moulsecoombin kirkkoherra isä John Wall siunasi pubin avajaisissa. Hän sanoi: "Jokainen yhteisö ansaitsee kunnollisen kirkon ja kunnollisen pubin. "St Andrew's voi hoitaa kirkon osuuden, ja me tuemme suuresti The Bevyn toimintaa pubinamme." Hän sanoi: "St Andrew's voi hoitaa kirkon osuuden, ja me tuemme suuresti The Bevyn toimintaa pubinamme." 'Ensimmäinen tuoppi' Pubin nimi oli aiemmin The Bevendean Hotel. The Bevyn komitean puheenjohtaja Warren Clarke sanoi, että Bevyn sulkeminen jätti 18 000 lähiseudun asukasta ilman pubia. Hän sanoi: "Olemme vihdoin toteuttaneet unelmamme. "Ensimmäinen tuoppi on parasta, mitä olen koskaan maistanut, mutta ennen kaikkea uskomme, että Bevy voi olla malliesimerkki siitä, miten pubeja pitäisi pyörittää ympäri maata." Hän sanoi, että Bevy voi olla hyvä idea. Aiheeseen liittyvät Internet-linkit The Bevy</w:t>
      </w:r>
    </w:p>
    <w:p>
      <w:r>
        <w:rPr>
          <w:b/>
        </w:rPr>
        <w:t xml:space="preserve">Yhteenveto</w:t>
      </w:r>
    </w:p>
    <w:p>
      <w:r>
        <w:t xml:space="preserve">Yhteisön omistama pubi, jonka väitetään olevan ensimmäinen laatuaan asuinalueella, on avannut ovensa.</w:t>
      </w:r>
    </w:p>
    <w:p>
      <w:r>
        <w:rPr>
          <w:b/>
          <w:u w:val="single"/>
        </w:rPr>
        <w:t xml:space="preserve">Asiakirjan numero 54211</w:t>
      </w:r>
    </w:p>
    <w:p>
      <w:r>
        <w:t xml:space="preserve">BBC maksaa vahingonkorvauksia Ukrainan presidentille Petro Poroshenkolle raportista</w:t>
      </w:r>
    </w:p>
    <w:p>
      <w:r>
        <w:t xml:space="preserve">Anteeksipyyntö liittyy virheelliseen raporttiin, jossa väitettiin, että Poroshenkon ja Yhdysvaltain presidentin Donald Trumpin tapaamisen pidentämiseksi olisi suoritettu maksu. Viime toukokuussa julkaistussa, mutta sittemmin BBC:n verkkosivuilta poistetussa artikkelissa väitettiin, että Trumpin entiselle asianajajalle Michael Cohenille maksettiin 400 000 dollaria. Väite, joka liittyi kesäkuussa 2017 pidettyyn tapaamiseen, ei pitänyt paikkaansa. BBC esitti raportin myös News at Ten -televisiotiedotteessa Britanniassa. "Pyydämme anteeksi herra Poroshenkolta aiheutunutta mielipahaa ja olemme suostuneet maksamaan hänelle vahingonkorvauksia, oikeudenkäyntikuluja ja osallistuneet yhteiseen julkilausumaan avoimessa tuomioistuimessa", lähetystoiminnan harjoittaja sanoi.</w:t>
      </w:r>
    </w:p>
    <w:p>
      <w:r>
        <w:rPr>
          <w:b/>
        </w:rPr>
        <w:t xml:space="preserve">Yhteenveto</w:t>
      </w:r>
    </w:p>
    <w:p>
      <w:r>
        <w:t xml:space="preserve">BBC on pyytänyt anteeksi ja suostunut maksamaan vahingonkorvauksia Ukrainan presidentille Petro Poroshenkolle.</w:t>
      </w:r>
    </w:p>
    <w:p>
      <w:r>
        <w:rPr>
          <w:b/>
          <w:u w:val="single"/>
        </w:rPr>
        <w:t xml:space="preserve">Asiakirjan numero 54212</w:t>
      </w:r>
    </w:p>
    <w:p>
      <w:r>
        <w:t xml:space="preserve">Derbyn palokuolemat: Lapsia muistetaan yhteisötilaisuudessa</w:t>
      </w:r>
    </w:p>
    <w:p>
      <w:r>
        <w:t xml:space="preserve">Jade Philpott, 10, ja veljet John, 9, Jack, 8, Jessie, 6, ja Jayden, 5, kuolivat 11. toukokuuta tapahtuneessa tulipalossa. Duwayne, 13, kuoli kolme päivää myöhemmin. Heidän vanhempiaan Mick ja Mairead Philpottia syytetään murhista. Allentonissa sijaitsevan talon edustalla kädet ristissä rukoiltiin ja rukoiltiin hyväntahtoisten toivottajien kanssa. Paikallinen pappi, isä Alan Burbidge, liittyi naapureiden ja muiden muistoa kunnioittamaan tulleiden joukkoon läheisessä Osmaston Parkissa. "Arvokkaat hautajaiset" Ryhmä käveli Victory Roadille, jossa tulipalo tapahtui, ja muodosti yhdessä ihmisketjun kadun varrelle. Lisäksi kerättiin varoja hautajaisten maksamiseen tarkoitettuun yhteisön rahastoon, josta on jo kertynyt yli 11 000 puntaa. Isä Burbidge sanoi: "Ihmiset täällä sanovat, että he ovat tulleet osoittamaan kunnioitustaan lapsille. "Varoja on kerätty, jotta heille voidaan järjestää arvokkaat ja ihanat hautajaiset." Tapahtuman järjestänyt yhteisöjärjestö oli alun perin suunnitellut 1 600 hengen ihmisketjua, mutta suunnitelmia supistettiin vähäisen osallistujamäärän vuoksi.</w:t>
      </w:r>
    </w:p>
    <w:p>
      <w:r>
        <w:rPr>
          <w:b/>
        </w:rPr>
        <w:t xml:space="preserve">Yhteenveto</w:t>
      </w:r>
    </w:p>
    <w:p>
      <w:r>
        <w:t xml:space="preserve">Yli 300 ihmistä on osallistunut yhteisötilaisuuteen, jossa muistettiin kuutta lasta, jotka kuolivat tulipalossa Derbyssä.</w:t>
      </w:r>
    </w:p>
    <w:p>
      <w:r>
        <w:rPr>
          <w:b/>
          <w:u w:val="single"/>
        </w:rPr>
        <w:t xml:space="preserve">Asiakirjan numero 54213</w:t>
      </w:r>
    </w:p>
    <w:p>
      <w:r>
        <w:t xml:space="preserve">Yhdysvallat luopuu Sir Philip Greenin pahoinpitelysyytteistä</w:t>
      </w:r>
    </w:p>
    <w:p>
      <w:r>
        <w:t xml:space="preserve">Sir Philip sai viime vuoden toukokuussa neljä syytettä sen jälkeen, kun arizonalainen kuntosaliohjaaja väitti, että Sir Philip oli toistuvasti kosketellut häntä sopimattomasti. Väitteiden kerrottiin tapahtuneen Tucsonissa sijaitsevassa Canyon Ranch -lomakeskuksessa vuosina 2016 ja 2018. Sir Philip kiisti väitteet tuolloin. Maanantaina hänen Arcadia Group -yhtiönsä ilmoitti, että tapaus on nyt hylätty. Konserni omistaa High Street -ketjut Topshop, Burton, Dorothy Perkins, Evans, Miss Selfridge ja Wallis. Arcadian antamassa lausunnossa sanottiin: "Syyttäjän pyynnöstä Sir Philip Greeniin kohdistuvat pahoinpitelysyytökset, joita oli määrä käsitellä Arizonan yhdistetyssä tuomioistuimessa Piman piirikunnassa ja sen alueella 20. helmikuuta 2020, hylättiin." "Sir Philip Greenin pahoinpitelysyytökset hylättiin. "Nämä asiat ovat nyt loppuun käsiteltyjä", se lisäsi. Viime vuonna Sir Philip Green esti vähittäismyyntiryhmänsä romahduksen, kun velkojat hyväksyivät rakenneuudistussuunnitelman.</w:t>
      </w:r>
    </w:p>
    <w:p>
      <w:r>
        <w:rPr>
          <w:b/>
        </w:rPr>
        <w:t xml:space="preserve">Yhteenveto</w:t>
      </w:r>
    </w:p>
    <w:p>
      <w:r>
        <w:t xml:space="preserve">Yhdysvaltain syyttäjät ovat luopuneet syytteistä, jotka koskevat brittiläistä vähittäiskauppamogulia Sir Philip Greeniä vastaan nostettua syytettä pahoinpitelystä.</w:t>
      </w:r>
    </w:p>
    <w:p>
      <w:r>
        <w:rPr>
          <w:b/>
          <w:u w:val="single"/>
        </w:rPr>
        <w:t xml:space="preserve">Asiakirjan numero 54214</w:t>
      </w:r>
    </w:p>
    <w:p>
      <w:r>
        <w:t xml:space="preserve">Obama iloitsee Intian maratonvaaleista</w:t>
      </w:r>
    </w:p>
    <w:p>
      <w:r>
        <w:t xml:space="preserve">Hän sanoi, että Intia on "näyttänyt esimerkkiä maailmalle järjestämällä historian suurimmat demokraattiset vaalit". 36 päivää kestäneet, yhdeksänvaiheiset vaalit päättyivät maanantaina. Vaalilautakunnan mukaan äänestysprosentti oli ennätykselliset 66,38 prosenttia. Tärkein kilpailu käydään kongressin ja pääoppositiota edustavan BJP:n välillä. Äänet lasketaan 16. toukokuuta. "Intia on näyttänyt esimerkkiä maailmalle järjestämällä historian suurimmat demokraattiset vaalit, jotka ovat elinvoimainen osoitus monimuotoisuuden ja vapauden yhteisistä arvoistamme", Obama sanoi lausunnossaan. "Odotamme innolla uuden hallituksen muodostamista, kun vaalitulokset on julkistettu, ja odotamme tiivistä yhteistyötä Intian seuraavan hallinnon kanssa, jotta tulevista vuosista tulisi yhtä mullistavia." Vaalit alkoivat 7. huhtikuuta, ja ne on turvallisuussyistä ja logistisista syistä järjestetty yhdeksässä vaiheessa. Vaaleissa on 814 miljoonaa äänioikeutettua, joten ne ovat maailman suurin demokratiakilpailu. Useat exit pollit viittaavat siihen, että Intian pääoppositiopuolue BJP:n johtaja Narendra Modi on voittamassa parlamenttivaalit. BJP hallitsi kampanjaa, mutta analyytikot varoittavat, että exit pollit ovat aiemmin olleet usein väärässä.</w:t>
      </w:r>
    </w:p>
    <w:p>
      <w:r>
        <w:rPr>
          <w:b/>
        </w:rPr>
        <w:t xml:space="preserve">Yhteenveto</w:t>
      </w:r>
    </w:p>
    <w:p>
      <w:r>
        <w:t xml:space="preserve">Yhdysvaltain presidentti Barack Obama on onnitellut Intiaa sen maratonmaisten parlamenttivaalien johdosta ja luvannut tehdä tiivistä yhteistyötä seuraavan hallituksen kanssa.</w:t>
      </w:r>
    </w:p>
    <w:p>
      <w:r>
        <w:rPr>
          <w:b/>
          <w:u w:val="single"/>
        </w:rPr>
        <w:t xml:space="preserve">Asiakirjan numero 54215</w:t>
      </w:r>
    </w:p>
    <w:p>
      <w:r>
        <w:t xml:space="preserve">Bury St Edmundsin koulukyydissä taksinkuljettaja ylitti neljä kertaa rajan yli</w:t>
      </w:r>
    </w:p>
    <w:p>
      <w:r>
        <w:t xml:space="preserve">Poliisi twiittasi kuvan alkoholilasista, joka löytyi Promise Moyon auton kuljettajan istuimen läheltä, kun hänet pysäytettiin maanantaina. Bury St Edmundsista, Suffolkista kotoisin oleva Moyo, 46, myönsi ajaneensa liikaa alkoholia nauttineena, ja hänet tuomittiin 18 viikoksi vankilaan. East Suffolkin käräjäoikeus määräsi hänet ajokieltoon kolmeksi vuodeksi. Suffolkin poliisi kertoi, että poliisit kutsuttiin paikalle, kun Hyundai i40:n nähtiin ajavan "epäsäännöllisesti" Mount Roadilla Bury St Edmundsissa noin kello 14.55 GMT. Auto pysäytettiin Risbygate Streetillä pian sen jälkeen, ja Moyo pidätettiin. Poliisin mukaan puhalluskoe osoitti, että hänellä oli 158 mikrogrammaa alkoholia 100 millilitrassa henkeä. Lakisääteinen raja on 35 mikrogrammaa. Komisario Chris Hinitt sanoi olevansa "täysin järkyttynyt" Moyon alkoholipitoisuudesta. Hän sanoi: Moyo sanoi: "On aivan hämmästyttävää päästä auton rattiin yli neljä kertaa yli sallitun alkoholirajan. "Luvanvaraisen taksin kuljettaminen tällaisissa olosuhteissa vaarantaa selvästi ja suoraan muiden ihmisten hengen." Aiheeseen liittyvät Internet-linkit Suffolkin poliisivoimat</w:t>
      </w:r>
    </w:p>
    <w:p>
      <w:r>
        <w:rPr>
          <w:b/>
        </w:rPr>
        <w:t xml:space="preserve">Yhteenveto</w:t>
      </w:r>
    </w:p>
    <w:p>
      <w:r>
        <w:t xml:space="preserve">Taksinkuljettaja, joka ajoi neljä kertaa yli rattijuopumusrajan, kun hänet pysäytettiin matkalla koululaiskuljetukseen, on tuomittu vankilaan.</w:t>
      </w:r>
    </w:p>
    <w:p>
      <w:r>
        <w:rPr>
          <w:b/>
          <w:u w:val="single"/>
        </w:rPr>
        <w:t xml:space="preserve">Asiakirjan numero 54216</w:t>
      </w:r>
    </w:p>
    <w:p>
      <w:r>
        <w:t xml:space="preserve">Yorkin hiippakunnan kirkot lahjakorttihuijauksen kohteena</w:t>
      </w:r>
    </w:p>
    <w:p>
      <w:r>
        <w:t xml:space="preserve">Sähköpostiviesteissä pyydetään Yorkin anglikaanisen hiippakunnan kirkkoherroja ja vapaaehtoisia vastaamaan, mutta ei soittamaan. Uhreja pyydetään ostamaan verkkolahjakortteja kiitoslahjaksi kirkkoyhteisön jäsenille. North Yorkshiren poliisin mukaan kaikkien sähköpostin saaneiden tulisi tarkistaa lähettäjän osoite eikä tehdä ostoksia. Poliisi sanoi, että petollisissa sähköposteissa lukee: "Onko teillä hetki aikaa, minulla on pyyntö, jonka haluan teidän hoitavan hienovaraisesti. Olen tällä hetkellä kiireinen rukousistunnossa, ei puheluita, joten vastatkaa vain sähköpostiini"." Kun sähköpostikeskustelu alkaa, huijari pyytää kohdehenkilöä ostamaan kuponkeja verkosta ja vakuuttaa, että rahat palautetaan. Sitten hän pyytää uhria lähettämään valokuvia arvoseteleistä, jolloin hän voi kerätä yksilölliset koodit ja käyttää niitä verkko-ostosten tekemiseen. North Yorkshiren poliisin mukaan kaikkien sähköpostin saaneiden tulisi ilmoittaa siitä, ja myös Yorkin hiippakunta on antanut varoituksen henkilökunnalle. Seuraa BBC Yorkshirea Facebookissa, Twitterissä ja Instagramissa. Lähetä juttuideoita osoitteeseen yorkslincs.news@bbc.co.uk</w:t>
      </w:r>
    </w:p>
    <w:p>
      <w:r>
        <w:rPr>
          <w:b/>
        </w:rPr>
        <w:t xml:space="preserve">Yhteenveto</w:t>
      </w:r>
    </w:p>
    <w:p>
      <w:r>
        <w:t xml:space="preserve">Kirkon virkamiehille on lähetetty huijaussähköpostiviestejä, joiden väitetään olevan papiston jäseniltä, mukaan lukien Yorkin arkkipiispa.</w:t>
      </w:r>
    </w:p>
    <w:p>
      <w:r>
        <w:rPr>
          <w:b/>
          <w:u w:val="single"/>
        </w:rPr>
        <w:t xml:space="preserve">Asiakirjan numero 54217</w:t>
      </w:r>
    </w:p>
    <w:p>
      <w:r>
        <w:t xml:space="preserve">Lochaberiin suunniteltu uusi vesivoimajärjestelmä</w:t>
      </w:r>
    </w:p>
    <w:p>
      <w:r>
        <w:t xml:space="preserve">Coire Glasiin, Spean Bridgen lähelle Lochaberiin ehdotettu laitos tuottaisi enemmän sähköä kuin yhtiön Fort Augustuksen lähellä Glendoessa sijaitseva laitos. Glendoe on 100 MW:n järjestelmä, kun taas suunniteltu hanke on 600 MW:n järjestelmä. Highland Councilin eteläinen kaavoituskomitea käsittelee ehdotusta tiistaina. Virkailijat ovat suositelleet, ettei sitä vastusteta. Skotlannin hallituksella on lopullinen päätösvalta hakemuksen suhteen. SSE on hakenut viiden vuoden "ikkunaa" suunnitteluluvalle tavanomaisen kolmen vuoden sijasta, koska suunnitellun järjestelmän tyyppi on monimutkainen. Kyseessä on pumppuvesivoimala, jossa vettä pumpattaisiin yön yli järjestelmään, jotta sähköä voitaisiin tuottaa päivällä.</w:t>
      </w:r>
    </w:p>
    <w:p>
      <w:r>
        <w:rPr>
          <w:b/>
        </w:rPr>
        <w:t xml:space="preserve">Yhteenveto</w:t>
      </w:r>
    </w:p>
    <w:p>
      <w:r>
        <w:t xml:space="preserve">Sähköyhtiö SSE on toimittanut Skotlannin hallitukselle suunnitelmat uudesta vesivoimalaitoksesta Highlandsissa.</w:t>
      </w:r>
    </w:p>
    <w:p>
      <w:r>
        <w:rPr>
          <w:b/>
          <w:u w:val="single"/>
        </w:rPr>
        <w:t xml:space="preserve">Asiakirjan numero 54218</w:t>
      </w:r>
    </w:p>
    <w:p>
      <w:r>
        <w:t xml:space="preserve">Molson Coorsin panimon sulkemisesta ilmoitettiin työpaikkojen menetyksistä</w:t>
      </w:r>
    </w:p>
    <w:p>
      <w:r>
        <w:t xml:space="preserve">Molson Coors Brewing Company ilmoitti, ettei se ollut pystynyt korvaamaan menetettyä työtä, kun Heineken siirsi tuotantonsa takaisin yrityksen sisällä. Yrityksen tiedottaja sanoi, että se työskentelee Altonissa sijaitsevan tuotantolaitoksensa työntekijöiden kanssa työpaikkojen menetysten lieventämiseksi. East Hampshiren piirineuvosto sanoi, että yli 100 työpaikkaa oli vaarassa, ja lisäsi tukevansa niitä, joita asia koskee. Molson Coorsin tiedottaja sanoi, että yritys yrittää "löytää vaihtoehtoisia ehdotuksia tuotantolaitokselle" ja lisäsi, että sen ensisijaisena tavoitteena on tukea työntekijöitä, joihin vaikutukset kohdistuvat. Piirikunnanvaltuutettu Julie Butler sanoi, että viranomainen järjestää välittömästi korkean tason kokouksen Molson Coorsin, Hampshiren kreivikunnanvaltuuston ja muiden tahojen kanssa, jotta voitaisiin reagoida sulkemiseen ja suunnitella panimoalueen elvyttämistä. Panimon odotetaan sulkeutuvan toukokuun lopussa.</w:t>
      </w:r>
    </w:p>
    <w:p>
      <w:r>
        <w:rPr>
          <w:b/>
        </w:rPr>
        <w:t xml:space="preserve">Yhteenveto</w:t>
      </w:r>
    </w:p>
    <w:p>
      <w:r>
        <w:t xml:space="preserve">Hampshiressä sijaitsevassa 50 vuotta vanhassa panimossa on ilmoitettu työpaikkojen menetyksistä, ja se suljetaan ensi vuonna.</w:t>
      </w:r>
    </w:p>
    <w:p>
      <w:r>
        <w:rPr>
          <w:b/>
          <w:u w:val="single"/>
        </w:rPr>
        <w:t xml:space="preserve">Asiakirjan numero 54219</w:t>
      </w:r>
    </w:p>
    <w:p>
      <w:r>
        <w:t xml:space="preserve">Leicesterin yliajo: Mies ja nainen pidätettiin</w:t>
      </w:r>
    </w:p>
    <w:p>
      <w:r>
        <w:t xml:space="preserve">61-vuotias mies toipuu edelleen sairaalassa sen jälkeen, kun auto törmäsi häneen 8. helmikuuta St Peter's Roadin seepra-risteyksessä. Ajoneuvo ei pysähtynyt paikalle ja ajoi pois, jolloin uhri jäi loukkaantuneena tielle makaamaan. 32-vuotias mies ja 26-vuotias nainen on pidätetty, ja he ovat edelleen poliisin huostassa. Tapahtumaan liittyväksi epäilty ajoneuvo on otettu talteen. Pidätykset tapahtuivat sen jälkeen, kun Leicestershiren poliisi oli tehnyt kotietsintöjä alueella. Komisario Tim Lindley on pyytänyt kaikkia, joilla on tietoja törmäyksestä, ottamaan yhteyttä poliisiin, jos he eivät ole sitä jo tehneet.</w:t>
      </w:r>
    </w:p>
    <w:p>
      <w:r>
        <w:rPr>
          <w:b/>
        </w:rPr>
        <w:t xml:space="preserve">Yhteenveto</w:t>
      </w:r>
    </w:p>
    <w:p>
      <w:r>
        <w:t xml:space="preserve">Kaksi ihmistä on pidätetty Leicesterissä tapahtuneen yliajon yhteydessä.</w:t>
      </w:r>
    </w:p>
    <w:p>
      <w:r>
        <w:rPr>
          <w:b/>
          <w:u w:val="single"/>
        </w:rPr>
        <w:t xml:space="preserve">Asiakirjan numero 54220</w:t>
      </w:r>
    </w:p>
    <w:p>
      <w:r>
        <w:t xml:space="preserve">Lupaus Appleby Horse Fairin häiriöiden torjumiseksi</w:t>
      </w:r>
    </w:p>
    <w:p>
      <w:r>
        <w:t xml:space="preserve">Jotkut kaupungin asukkaat valittivat, että tapahtumaan osallistuneet jättivät alueille roskia ja ihmisjätettä. Kuusipäiväisille messuille osallistui noin 10 000 mustalaista ja kiertolaista ja lisäksi 30 000 kävijää. Poliisin mukaan messut sujuivat pääosin hyvin, vaikka pidätysten määrä nousi viime vuoden 28:sta 40:ään. Robin Hooper, Eden District Councilin toimitusjohtaja ja messujen järjestelykomitean puheenjohtaja, sanoi: "Olemme tietoisia paikallisten asukkaiden esittämistä huolenaiheista, joista osa liittyy jätehuoltoon ja teiden tukkeutumiseen. "Tarkastelemme näitä asioita ja yritämme edelleen minimoida häiriöt." Järjestäjät saivat myös valituksia siitä, että jotkut kaupunkiin johtavat tiet olivat tukkeutuneet asuntovaunujen ja muiden ajoneuvojen takia tilapäisillä leirintäalueilla. North West Ambulance Service -ambulanssipalvelun mukaan henkilökunta hoiti useita lieviä vammoja, joista monet hoidettiin paikan päällä. RSPCA:n mukaan sen ei tarvinnut käsitellä merkittäviä ongelmia.</w:t>
      </w:r>
    </w:p>
    <w:p>
      <w:r>
        <w:rPr>
          <w:b/>
        </w:rPr>
        <w:t xml:space="preserve">Yhteenveto</w:t>
      </w:r>
    </w:p>
    <w:p>
      <w:r>
        <w:t xml:space="preserve">Cumbriassa vuosittain järjestettävien Appleby Horse Fair -tapahtuman järjestäjät ovat luvanneet puuttua jätteiden ja tukkeutuneiden teiden aiheuttamiin häiriöihin ensi vuoden tapahtumassa.</w:t>
      </w:r>
    </w:p>
    <w:p>
      <w:r>
        <w:rPr>
          <w:b/>
          <w:u w:val="single"/>
        </w:rPr>
        <w:t xml:space="preserve">Asiakirjan numero 54221</w:t>
      </w:r>
    </w:p>
    <w:p>
      <w:r>
        <w:t xml:space="preserve">Israel Folau: Folau: Rugbypelaaja arvosteltu homovastaisesta viestistä: Rugbypelaaja arvosteltu homovastaisesta viestistä</w:t>
      </w:r>
    </w:p>
    <w:p>
      <w:r>
        <w:t xml:space="preserve">Wallabies-pelaajaa kritisoitiin laajalti kommentista, jonka hän kirjoitti Instagramiin keskiviikkona. Rugby Australia sanoi tukevansa "kaikkia osallisuuden muotoja", kun taas pääsponsori Qantas sanoi Folaun mielipiteen olleen "hyvin pettynyt". Folau ei ole vastannut vastareaktioihin. Viime vuonna Folau herätti erimielisyyttä rugbyunionin maajoukkueessa twiitattuaan vastustavansa samaa sukupuolta olevien avioliittoa. Hänen viimeisin kommenttinsa oli vastaus Instagram-käyttäjälle, joka kysyi Folauta: "Mikä oli jumalan suunnitelma homoille?". Pelaaja vastasi: "Helvetti... elleivät he kadu syntejään ja käänny Jumalan puoleen." Kommentti on sittemmin poistettu, mutta kuvakaappaukset vaihdosta ovat herättäneet tuomiota verkossa. "Folaun henkilökohtaiset uskomukset eivät heijasta Rugby Australian näkemyksiä", lajin kansallinen kattojärjestö sanoi lausunnossaan torstaina. "Rugby tukee kaikkia osallisuuden muotoja, olipa kyse sitten seksuaalisuudesta, rodusta tai sukupuolesta, mikä on esitetty osallisuuspolitiikassamme (2014)." Qantas sanoi: "Olemme tehneet Rugby Australialle selväksi, että pidämme kommentteja erittäin pettymyksenä." Jotkut sosiaalisen median käyttäjät kehottivat lentoyhtiötä lopettamaan joukkueen sponsoroinnin. Viime vuonna Qantasin toimitusjohtaja Alan Joyce palkittiin äänekkäästä kampanjoinnistaan samaa sukupuolta olevien avioliiton puolesta - jonka Australia laillisti joulukuussa.</w:t>
      </w:r>
    </w:p>
    <w:p>
      <w:r>
        <w:rPr>
          <w:b/>
        </w:rPr>
        <w:t xml:space="preserve">Yhteenveto</w:t>
      </w:r>
    </w:p>
    <w:p>
      <w:r>
        <w:t xml:space="preserve">Rugby Australia sanoo, ettei se tue tähtipelaaja Israel Folaun näkemyksiä sen jälkeen, kun tämä oli vihjannut, että homot päätyisivät helvettiin.</w:t>
      </w:r>
    </w:p>
    <w:p>
      <w:r>
        <w:rPr>
          <w:b/>
          <w:u w:val="single"/>
        </w:rPr>
        <w:t xml:space="preserve">Asiakirjan numero 54222</w:t>
      </w:r>
    </w:p>
    <w:p>
      <w:r>
        <w:t xml:space="preserve">Invictus Games UK -joukkue harjoittelemassa Bathin yliopistossa.</w:t>
      </w:r>
    </w:p>
    <w:p>
      <w:r>
        <w:t xml:space="preserve">Sairaat tai loukkaantuneet palveluksessa olevat sotilaat ja naiset pääsivät kokeilemaan taitojaan Bathin yliopiston urheilukylässä. Tänä vuonna 15 maasta tulevat urheilijat kilpailevat 12 lajissa kahdeksan päivän ajan 23.-30. syyskuuta. Ensimmäiset Invictus Games -kilpailut järjestettiin Lontoossa syyskuussa 2014. Prinssi Harry perusti kisat ja sanoi, että ne valaisevat "sotilaiden ja heidän perheidensä voittamatonta luonnetta ja Invictus-henkeä". Osa kilpailijoista on menettänyt raajoja tai kärsinyt pitkäaikaisista vammoista. Toiset kamppailevat kokemiensa konfliktien aiheuttamien henkisten arpien kanssa. Yhdistyneen kuningaskunnan joukkue valittiin valintakokeissa, jotka järjestettiin Bathin yliopistossa huhtikuussa.</w:t>
      </w:r>
    </w:p>
    <w:p>
      <w:r>
        <w:rPr>
          <w:b/>
        </w:rPr>
        <w:t xml:space="preserve">Yhteenveto</w:t>
      </w:r>
    </w:p>
    <w:p>
      <w:r>
        <w:t xml:space="preserve">Yhdistyneen kuningaskunnan joukkueen urheilijat harjoittelevat tulevia Invictus Games -kisoja varten, jotka järjestetään Torontossa syyskuussa.</w:t>
      </w:r>
    </w:p>
    <w:p>
      <w:r>
        <w:rPr>
          <w:b/>
          <w:u w:val="single"/>
        </w:rPr>
        <w:t xml:space="preserve">Asiakirjan numero 54223</w:t>
      </w:r>
    </w:p>
    <w:p>
      <w:r>
        <w:t xml:space="preserve">Entinen Northamptonin lajittelutoimisto, josta tuli koulu, saa palkinnon.</w:t>
      </w:r>
    </w:p>
    <w:p>
      <w:r>
        <w:t xml:space="preserve">Northamptonin Royal Mailin lajittelutoimisto avattiin vuonna 1981, mutta se suljettiin vuonna 2003 tulipalon jälkeen. Se oli vuosia tyhjillään, mutta se muutettiin lopulta Northampton International Academyksi. Royal Institute of British Architects on nyt myöntänyt sille East Midlands Award -palkinnon. Se pääsee myöhemmin tässä kuussa kansallisiin palkintoihin. Prinsessa avasi lajittelutoimiston kolme kuukautta sen jälkeen, kun hän oli mennyt naimisiin prinssi Charlesin kanssa. Sen sulkemisen jälkeen paikka kuitenkin rappeutui, ja suunnitelmat tehdä siitä supermarket vuonna 2012 raukesivat. Sitten vuonna 2014 hyväksyttiin suunnitelmat 2 400 oppilaan koulua varten. Suurin osa rakennustöistä saatiin valmiiksi koulun lukukauden alkuun syyskuussa 2018. Koulun rehtori Tim Marston sanoi: "Se on ihana kangas, jolle erittäin lahjakkaat ihmiset tulevat maalaamaan." Hän sanoi arvostavansa rakennuksen saamaa tunnustusta, mutta "palkintona on se, että voimme käyttää sitä joka päivä". Britannian kuninkaallinen arkkitehtitoimisto Royal Institute of British Architects kuvaili alkuperäistä rakennusta "1980-luvun alun brutalistiseksi postinlajittelutoimistoksi". Nyt se kuitenkin "pilkkoo rohkeasti valoaukkoja laatan läpi, ja se on ottanut käyttöön selkeän kielen uusille opetustoimenpiteille". Rowan Parnell Architecture Initiative -arkkitehdiltä sanoi, että kyseessä oli valtava muutos, sillä yksi kerros oli alun perin parkkipaikka, jossa asui "noin 1 000 kyyhkystä".</w:t>
      </w:r>
    </w:p>
    <w:p>
      <w:r>
        <w:rPr>
          <w:b/>
        </w:rPr>
        <w:t xml:space="preserve">Yhteenveto</w:t>
      </w:r>
    </w:p>
    <w:p>
      <w:r>
        <w:t xml:space="preserve">Prinsessa Dianan ensimmäisen soolokutsunsa yhteydessä avaama rakennus on saamassa arvostetun arkkitehtuuripalkinnon täydellisen muodonmuutoksen jälkeen.</w:t>
      </w:r>
    </w:p>
    <w:p>
      <w:r>
        <w:rPr>
          <w:b/>
          <w:u w:val="single"/>
        </w:rPr>
        <w:t xml:space="preserve">Asiakirjan numero 54224</w:t>
      </w:r>
    </w:p>
    <w:p>
      <w:r>
        <w:t xml:space="preserve">Swindon Bluebird-lelujen esillepanoon vetoaminen saa valtavasti vastakaikua</w:t>
      </w:r>
    </w:p>
    <w:p>
      <w:r>
        <w:t xml:space="preserve">Swindonin museossa ja taidegalleriassa on esillä muun muassa Big Yellow Teapot, Polly Pocket ja Lucy Locket. Bluebird Toys perustettiin vuonna 1980, ja sen pääkonttori sijaitsi Swindonissa, kunnes Mattel osti yrityksen vuonna 1998. Museon kuraattori Sophie Cumminsin mukaan ihmiset nauttivat lelujen nostalgisuudesta. Hän sanoi: "Se on nelinkertaistanut Bluebird-lelukokoelmamme määrän. "Uskon, että ihmiset ovat todella nauttineet 1980- ja 1990-luvun lelujen nostalgiasta, sillä ne tuovat mieleen monia hienoja lapsuusmuistoja ja ovat olleet monien joulun toivomuslistoilla." Hän lisäsi, että ihmiset olivat olleet kiinnostuneita "Bluebirdin ja Swindonin välisestä yhteydestä" ja että entiset Bluebirdin työntekijät olivat kertoneet muistojaan yrityksessä työskentelystä. Cummins sanoi, että kiinnostuksen vuoksi museo aikoo luoda pysyvän Bluebird-leluja-näyttelyn.</w:t>
      </w:r>
    </w:p>
    <w:p>
      <w:r>
        <w:rPr>
          <w:b/>
        </w:rPr>
        <w:t xml:space="preserve">Yhteenveto</w:t>
      </w:r>
    </w:p>
    <w:p>
      <w:r>
        <w:t xml:space="preserve">Erään museon mukaan vastaus vetoomukseen, joka koski 1980- ja 90-luvun Bluebird-leluja näyttelyä varten, on nelinkertaistanut museon kokoelman neljästä 19:ään.</w:t>
      </w:r>
    </w:p>
    <w:p>
      <w:r>
        <w:rPr>
          <w:b/>
          <w:u w:val="single"/>
        </w:rPr>
        <w:t xml:space="preserve">Asiakirjan numero 54225</w:t>
      </w:r>
    </w:p>
    <w:p>
      <w:r>
        <w:t xml:space="preserve">Sukellusveneen osa siirrettiin Cumbrian kaupungin läpi</w:t>
      </w:r>
    </w:p>
    <w:p>
      <w:r>
        <w:t xml:space="preserve">Astute-luokan alus Audacious rakennetaan BAE Systemsin telakalla Barrow'ssa. Aluksen komentokannelle tuleva osa siirrettiin Bridge Roadia pitkin yrityksen kokoonpanopajasta Devonshiren telakkahalliin. Kyseessä oli suurin sukellusveneen osan siirto kaupungissa sitten 1990-luvun. Siirto kesti hieman yli 20 minuuttia. Audaciousin venepäällikkö Andy Ogden sanoi: "Tämä on suurin sukellusveneen rakenne, jota olemme siirtäneet sitten Trident-ohjelman 90-luvulla. "Siihen liittyy valtava määrä painoa, 20 metrin pituinen. Se on valtava laite." Operaatio toteutettiin Middlesbrough'n Sarensin erikoiskuljetusyrityksellä. BAE Systems rakentaa neljä Astute-luokan sukellusvenettä Barrow'n telakalla.</w:t>
      </w:r>
    </w:p>
    <w:p>
      <w:r>
        <w:rPr>
          <w:b/>
        </w:rPr>
        <w:t xml:space="preserve">Yhteenveto</w:t>
      </w:r>
    </w:p>
    <w:p>
      <w:r>
        <w:t xml:space="preserve">Liikenne pysähtyi, kun 800 tonnia painavaa sukellusveneen osaa siirrettiin pitkin katua Cumbrian kaupungissa.</w:t>
      </w:r>
    </w:p>
    <w:p>
      <w:r>
        <w:rPr>
          <w:b/>
          <w:u w:val="single"/>
        </w:rPr>
        <w:t xml:space="preserve">Asiakirjan numero 54226</w:t>
      </w:r>
    </w:p>
    <w:p>
      <w:r>
        <w:t xml:space="preserve">Pohjois-Irlannin työttömyys vähenee 1 000:lla, luvut osoittavat.</w:t>
      </w:r>
    </w:p>
    <w:p>
      <w:r>
        <w:t xml:space="preserve">Julian O'NeillBBC News NI Business Correspondent Työttömien määrä on nyt 39 700. Toinen työttömyyden mittari, työvoimatutkimus, osoitti työttömyysasteen laskeneen 5,9 prosenttiin - Yhdistyneen kuningaskunnan keskiarvo on 5,3 prosenttia. Yritysministeri Jonathan Bell sanoi: "Vaikka tämä on ollut vaikeaa aikaa, luvut sisältävät myönteisiä viestejä keskeisistä työmarkkinamittareista." Luvut osoittavat kuitenkin myös, että kaksi ongelma-aluetta on pahenemassa. Ne ovat pitkäaikaistyöttömien määrä ja työvoiman ulkopuolella olevien eli niiden ihmisten määrä, jotka eivät etsi työtä. Bell lisäsi: "Taloudellinen passiivisuus lisääntyi edelleen sekä vuosineljänneksen että vuoden aikana, ja tämä on edelleen jatkuva ongelma taloudellemme." Pohjois-Irlannin hallituksella on strategia taloudellisen toimettomuuden torjumiseksi, mutta sitä ei ole vielä pantu täytäntöön.</w:t>
      </w:r>
    </w:p>
    <w:p>
      <w:r>
        <w:rPr>
          <w:b/>
        </w:rPr>
        <w:t xml:space="preserve">Yhteenveto</w:t>
      </w:r>
    </w:p>
    <w:p>
      <w:r>
        <w:t xml:space="preserve">Uusimpien virallisten tietojen mukaan työttömyysetuuksia hakevien ihmisten määrä Pohjois-Irlannissa on vähentynyt 1 000:lla.</w:t>
      </w:r>
    </w:p>
    <w:p>
      <w:r>
        <w:rPr>
          <w:b/>
          <w:u w:val="single"/>
        </w:rPr>
        <w:t xml:space="preserve">Asiakirjan numero 54227</w:t>
      </w:r>
    </w:p>
    <w:p>
      <w:r>
        <w:t xml:space="preserve">Derbyshiren kreivikunnanvaltuuston on löydettävä 30 miljoonan punnan lisäsäästöt.</w:t>
      </w:r>
    </w:p>
    <w:p>
      <w:r>
        <w:t xml:space="preserve">Työväenpuolueen johtama viranomainen sanoi, että se oli suunnitellut leikkaavansa 127 miljoonaa puntaa talousarviostaan kyseiseltä ajanjaksolta, mutta on sittemmin saanut tietää, että luku on itse asiassa 157 miljoonaa puntaa. Valtuustoille toimitettiin viime viikolla yksityiskohtainen erittely hallituksen toukokuussa tekemän kattavan menojen tarkistuksen luvuista. Viranomaisen mukaan uusi laskelma "vaikuttaisi" palveluihin. Uudet luvut osoittivat, että valtuusto joutuisi leikkaamaan rahoitusta 15 prosenttia eikä 10 prosenttia, kuten aiemmin luultiin. Sen toimitusjohtaja Ian Stevenson sanoi: "Kaiken kaikkiaan se merkitsee 30 prosentin leikkausta budjettiimme. "Teemme parhaamme varmistaaksemme, että olemme mahdollisimman tehokkaita, mutta se vaikuttaa väistämättä palveluihin. "Meidän on harkittava asiaa hyvin tarkkaan ja suunnattava palvelumme alueille, joilla niitä tarvitaan eniten." Hallitus sanoi siirtävänsä edellisen työväenpuolueen hallinnon velkojen kustannukset eteenpäin.</w:t>
      </w:r>
    </w:p>
    <w:p>
      <w:r>
        <w:rPr>
          <w:b/>
        </w:rPr>
        <w:t xml:space="preserve">Yhteenveto</w:t>
      </w:r>
    </w:p>
    <w:p>
      <w:r>
        <w:t xml:space="preserve">Derbyshiren kreivikunnanvaltuusto on ilmoittanut, että sen on tehtävä 30 miljoonan punnan lisäsäästöt vuoteen 2015/16 mennessä.</w:t>
      </w:r>
    </w:p>
    <w:p>
      <w:r>
        <w:rPr>
          <w:b/>
          <w:u w:val="single"/>
        </w:rPr>
        <w:t xml:space="preserve">Asiakirjan numero 54228</w:t>
      </w:r>
    </w:p>
    <w:p>
      <w:r>
        <w:t xml:space="preserve">Stormontin topless-välikohtaus: William Hay varoittaa MLA:ta</w:t>
      </w:r>
    </w:p>
    <w:p>
      <w:r>
        <w:t xml:space="preserve">Se on seurausta viikonloppuna sattuneesta välikohtauksesta, jossa feministi esiintyi yläosattomissa suurta höyhenkaulakorua lukuun ottamatta kansainvälisen naistenpäivän kunniaksi järjestetyssä tapahtumassa. Perinteisen Unionistisen ääni -puolueen johtaja Jim Allister kutsui tapausta "säädyttömäksi ekshibitionismiksi". Hänen mukaansa se ei edistänyt Stormontin asemaa millään tavalla, ja hän kysyi, kuka on vastuussa tällaisten tapahtumien valvonnasta. Puhemies William Hay sanoi, että tällaisia tapahtumia sponsoroivien jäsenten oli otettava vastuu ja heidät oli saatava "vastuuseen". Nainen, Cara Park, osallistui "Alternative Miss Ulster" -tapahtumaan. Hän kertoi BBC Radio Ulsterille, että hän ilmaisi itseään. "Miten voin olla säädytön luonnollisessa tilassani? Olin pitämässä puhetta yksityisessä tilaisuudessa feministitovereideni edessä ja ilmaisin naisellisuuttani", hän sanoi.</w:t>
      </w:r>
    </w:p>
    <w:p>
      <w:r>
        <w:rPr>
          <w:b/>
        </w:rPr>
        <w:t xml:space="preserve">Yhteenveto</w:t>
      </w:r>
    </w:p>
    <w:p>
      <w:r>
        <w:t xml:space="preserve">Parlamentin puhemies on varoittanut MLA:n jäseniä, että heidän on otettava vastuu Stormontissa sponsoroimistaan tapahtumista.</w:t>
      </w:r>
    </w:p>
    <w:p>
      <w:r>
        <w:rPr>
          <w:b/>
          <w:u w:val="single"/>
        </w:rPr>
        <w:t xml:space="preserve">Asiakirjan numero 54229</w:t>
      </w:r>
    </w:p>
    <w:p>
      <w:r>
        <w:t xml:space="preserve">Celsa ja Tata vaativat toimia halpaa teräksen tuontia vastaan</w:t>
      </w:r>
    </w:p>
    <w:p>
      <w:r>
        <w:t xml:space="preserve">Brian MeechanBBC Walesin yrityskirjeenvaihtaja Tuottajat Tata ja Celsa työllistävät yli 7500 ihmistä eri puolilla Walesia. Teräs on tärkeä osa rakennusteollisuutta, joten molemmat kärsivät pahasti taantumasta, ja viime vuonna 400 työpaikkaa katosi Tatassa. Tuottajat sanovat, että halpatuonti Kiinasta on viemässä brittiläisen teräksen paikan. Vaikeina taloudellisina aikoina Celsa ja Tata ovat jatkaneet investointeja Walesiin. Terästuotanto Yhdistyneessä kuningaskunnassa elpyi vuonna 2013, mutta viime vuonna se tasaantui. Rakennushankkeet voivat luonnollisesti ostaa tuotteita haluamastaan maasta vapailla markkinoilla. Terästehtaiden mukaan toimintaedellytykset eivät kuitenkaan ole tasapuoliset, kun Kiinan hallitus antaa taloudellista tukea alalle. Myös korkeampia energiakustannuksia ja yritysveroja syytetään tuotantokustannusten noususta Yhdistyneessä kuningaskunnassa. Valmistajien järjestön EEF:n alaisen UK Steelin viimeisimmät luvut osoittavat, että teräksen tuotanto Yhdistyneessä kuningaskunnassa pysähtyi vuonna 2014 - 11,9 miljoonaa tonnia, mikä oli vain 0,2 prosenttia enemmän kuin vuonna 2013. Tuonnin osuus markkinoista on nyt 60 prosenttia, kun se vuonna 2013 oli 56 prosenttia. UK Steelin johtaja Ian Rodgers toivoo, että EU ja Yhdistyneen kuningaskunnan hallitus toimisivat tarmokkaasti.</w:t>
      </w:r>
    </w:p>
    <w:p>
      <w:r>
        <w:rPr>
          <w:b/>
        </w:rPr>
        <w:t xml:space="preserve">Yhteenveto</w:t>
      </w:r>
    </w:p>
    <w:p>
      <w:r>
        <w:t xml:space="preserve">Terästehtaat vaativat toimia, joilla estetään ulkomaisen teräksen tulviminen Yhdistyneeseen kuningaskuntaan, jota ne syyttävät teollisuuden pysähtyneisyydestä.</w:t>
      </w:r>
    </w:p>
    <w:p>
      <w:r>
        <w:rPr>
          <w:b/>
          <w:u w:val="single"/>
        </w:rPr>
        <w:t xml:space="preserve">Asiakirjan numero 54230</w:t>
      </w:r>
    </w:p>
    <w:p>
      <w:r>
        <w:t xml:space="preserve">Intian osavaltiossa järjestettiin täytevaaliäänestys</w:t>
      </w:r>
    </w:p>
    <w:p>
      <w:r>
        <w:t xml:space="preserve">Kahdeksantoista paikasta kilpaillaan eteläisessä Andhra Pradeshin osavaltiossa. Ne tulivat välttämättömiksi sen jälkeen, kun kongressia hallitsevat lainsäätäjät hylättiin, koska he olivat liittyneet erääseen irtautuneeseen ryhmään. Muut osavaltiot ovat Jharkhand, Tamil Nadu, Madhya Pradesh, Tripura, Länsi-Bengali, Maharashtra ja Uttar Pradesh. Myös Andhra Pradeshissa sijaitsevassa Nelloren vaalipiirissä järjestetään ylimääräiset vaalit. Andhra Pradeshissa hallitseva kongressipuolue on vastakkain kansanedustaja YS Jagan Mohan Reddyn johtaman YSR Congress -ryhmän kanssa. Reddy on vankilassa korruptiosyytteiden vuoksi. Hän on osavaltion karismaattisen entisen pääministerin YSR Reddyn poika, joka kuoli helikopteriturmassa vuonna 2009. Sekä isä että poika olivat Intian hallitsevan kongressipuolueen jäseniä. Mutta isän kuoleman jälkeen kongressi jätti huomiotta hänen hakemuksensa pääministerin virkaan, ja hän erosi syyttäen puoluetta hänen ja hänen perheensä nöyryyttämisestä. Myöhemmin hän perusti oman puolueen, YSR Congressin.</w:t>
      </w:r>
    </w:p>
    <w:p>
      <w:r>
        <w:rPr>
          <w:b/>
        </w:rPr>
        <w:t xml:space="preserve">Yhteenveto</w:t>
      </w:r>
    </w:p>
    <w:p>
      <w:r>
        <w:t xml:space="preserve">Äänestys on päättynyt 26 edustajakokouspaikan täytevaaleissa kahdeksassa Intian osavaltiossa ja yhden paikan kansallisessa parlamentissa.</w:t>
      </w:r>
    </w:p>
    <w:p>
      <w:r>
        <w:rPr>
          <w:b/>
          <w:u w:val="single"/>
        </w:rPr>
        <w:t xml:space="preserve">Asiakirjan numero 54231</w:t>
      </w:r>
    </w:p>
    <w:p>
      <w:r>
        <w:t xml:space="preserve">Kuvissa: Hagia Sophia avautuu muslimien jumalanpalvelusta varten</w:t>
      </w:r>
    </w:p>
    <w:p>
      <w:r>
        <w:t xml:space="preserve">Vain noin 1 000 ihmistä päästetään sisään kerrallaan koronaviruksen vuoksi. Turkin presidentti Recep Tayyip Erdogan on palvojien joukossa. Ulkona on suuri valkokangas ja kaiuttimet, jotka välittävät tilaisuutta ulkona kokoontuneelle suurelle väkijoukolle. Presidentti Erdoganin aloitteesta turkkilainen tuomioistuin kumosi 1930-luvulla tehdyn päätöksen tehdä kirkosta maallinen rakennus. Presidentin kannattajat juhlivat siirtoa valtavan kansallisen ja uskonnollisen ylpeyden hetkenä. Hänen arvostelijansa kuitenkin pelkäävät, että hän yrittää korvata modernin Turkin perustajan Kemal Atatürkin maallisen perinnön. Hagia Sophia, joka rakennettiin 1 500 vuotta sitten, oli ortodoksikristillinen katedraali, kunnes ottomaanit valloittivat sen 1400-luvulla. Kreikan pääkaupunkiin Ateenaan on suunniteltu myöhemmin perjantaina mielenosoituksia sen muuttamista moskeijaksi vastaan. Kun väkijoukko kasvoi, viranomaiset estivät ihmisiä pääsemästä alueelle. Istanbulin kuvernööri Ali Yerlikaya kehotti Twitterissä rukoilijoita olemaan kärsivällisiä ja sanoi moskeijan pysyvän auki rukouksia varten lauantaiaamuun asti. .</w:t>
      </w:r>
    </w:p>
    <w:p>
      <w:r>
        <w:rPr>
          <w:b/>
        </w:rPr>
        <w:t xml:space="preserve">Yhteenveto</w:t>
      </w:r>
    </w:p>
    <w:p>
      <w:r>
        <w:t xml:space="preserve">Perjantairukoukset pidetään Hagia Sofian moskeijassa Istanbulissa ensimmäistä kertaa sen jälkeen, kun se muutettiin museoksi 85 vuotta sitten.</w:t>
      </w:r>
    </w:p>
    <w:p>
      <w:r>
        <w:rPr>
          <w:b/>
          <w:u w:val="single"/>
        </w:rPr>
        <w:t xml:space="preserve">Asiakirjan numero 54232</w:t>
      </w:r>
    </w:p>
    <w:p>
      <w:r>
        <w:t xml:space="preserve">Margaten rantakadun "silmänlumeen" vuoksi on ryhdyttävä toimiin</w:t>
      </w:r>
    </w:p>
    <w:p>
      <w:r>
        <w:t xml:space="preserve">Yhdyskunnista ja paikallishallinnosta vastaava valtiosihteeri on hyväksynyt Thanetin alueneuvoston tekemän Dreamlandin pakkolunastuksen. North Thanetin kansanedustaja Roger Gale sanoi: "Puoliksi hylätty entinen Dreamlandin alue on aivan liian kauan saanut rumentaa Margaten merenrantaa." Viranomaiset haluavat tehdä alueesta 10 miljoonan punnan arvoisen perinnepuiston. Puiston suunnitelmissa on historiallisia laitteita ja sivutoimisia huvipuistoja. Nykyiset omistajat, DreamlandLive, vastustivat myyntiä ja sanoivat, että neuvoston suunnitelma ei ole kohtuuhintainen. DreamlandLiven suunnitelmaan kuului 400 asunnon rakentaminen sekä II-luokan luettelossa olevan Scenic Railwayn kunnostaminen huvipuiston ja digitaalisen median studion ympärille. Alueen kaksi kilpailevaa visiota esiteltiin tammikuussa järjestetyssä julkisessa kuulemisessa. Gale sanoi: "Lahden toisessa päässä on Turner Contemporary -teos, ja toisessa päässä meitä on kirottu silmänlumeella. "Luotan siihen, että Thanetin neuvosto ryhtyy nyt päättäväisiin ja välittömiin toimiin varmistaakseen tarvittavan tuen ja rahoituksen maisemaradan kunnostamiseksi." Hän sanoi, että Thanetissa ei ole vielä saatu aikaan mitään.</w:t>
      </w:r>
    </w:p>
    <w:p>
      <w:r>
        <w:rPr>
          <w:b/>
        </w:rPr>
        <w:t xml:space="preserve">Yhteenveto</w:t>
      </w:r>
    </w:p>
    <w:p>
      <w:r>
        <w:t xml:space="preserve">Thanetin neuvostoa kehotetaan ryhtymään "voimakkaisiin ja välittömiin toimiin" Margaten käytöstä poistetun Dreamland-huvipuiston kunnostamiseksi.</w:t>
      </w:r>
    </w:p>
    <w:p>
      <w:r>
        <w:rPr>
          <w:b/>
          <w:u w:val="single"/>
        </w:rPr>
        <w:t xml:space="preserve">Asiakirjan numero 54233</w:t>
      </w:r>
    </w:p>
    <w:p>
      <w:r>
        <w:t xml:space="preserve">Entinen sairaanhoitaja tuomittiin sakkoihin salassa pidettävien tietojen laittomasta käyttämisestä.</w:t>
      </w:r>
    </w:p>
    <w:p>
      <w:r>
        <w:t xml:space="preserve">Llansteffanista kotoisin oleva Elaine Lewis, 63, sai Llanellin tuomareilta 650 punnan sakot. Hänet määrättiin myös maksamaan 664 puntaa oikeudenkäyntikuluja ja 65 puntaa uhrien lisämaksua. Lewis oli työskennellyt Glangwilin sairaalassa, ja Hywel Dda University Health Board antoi hänelle potkut potilassalaisuuden rikkomisen vuoksi. Tiedostoihin sisältyi myös työtovereiden tietoja. Terveyslautakunta lähetti kirjeet kaikille asianomaisille potilaille viime heinäkuussa sen jälkeen, kun tietomurto tuli ilmi. Se myös siirsi tapauksen tietosuojavaltuutetun toimiston (ICO) käsiteltäväksi, joka nosti syytteen. Terveyslautakunnan toimitusjohtaja Steve Moore sanoi: "Potilaiden luottamuksellisuus on meille ensiarvoisen tärkeää, ja ensimmäisen tapauksen jälkeen olemme toteuttaneet useita toimenpiteitä vahvistaaksemme tietohallintoprosessejamme ja -menettelyjämme. Tiedämme, että tapaus on ollut järkyttävä niille, joita asia koski, ja toivomme, että toimemme ovat osoittaneet jatkuvan sitoutumisemme sen varmistamiseen, että vastaavaa ei enää koskaan tapahdu". "Nyt kun tutkinta on saatu päätökseen, kirjoitamme uudelleen jokaiselle potilaalle, jota asia on suoraan koskenut, pahoittelut ja tarjoamme lisätukea."</w:t>
      </w:r>
    </w:p>
    <w:p>
      <w:r>
        <w:rPr>
          <w:b/>
        </w:rPr>
        <w:t xml:space="preserve">Yhteenveto</w:t>
      </w:r>
    </w:p>
    <w:p>
      <w:r>
        <w:t xml:space="preserve">Carmarthenshiresta kotoisin oleva entinen sairaanhoitaja, jolle on määrätty sakko tietosuojalain rikkomisesta, oli laittomasti käyttänyt yli 3 000 luottamuksellista potilastietoa, kuten on käynyt ilmi.</w:t>
      </w:r>
    </w:p>
    <w:p>
      <w:r>
        <w:rPr>
          <w:b/>
          <w:u w:val="single"/>
        </w:rPr>
        <w:t xml:space="preserve">Asiakirjan numero 54234</w:t>
      </w:r>
    </w:p>
    <w:p>
      <w:r>
        <w:t xml:space="preserve">Jerseyn julkista taloutta koskeva laki saatetaan ajan tasalle</w:t>
      </w:r>
    </w:p>
    <w:p>
      <w:r>
        <w:t xml:space="preserve">Jerseyn apulaisvaltiovarainministerin sijaisen Eddie Noelin mukaan varojen siirtäminen eri ministeriöiden välillä olisi helpompaa. Jos ministerit hyväksyvät ehdotuksen, hallitusta menoista neuvova paneeli saisi oikeudellisen suojan. Apulaisjohtaja Noel sanoi, että muutokset heijastavat parhaita käytäntöjä. Hänen mukaansa päivitys siistisi prosessia, jolla julkista taloutta hallinnoidaan. Yrityspalveluiden valvontapaneeli tarkastelee parhaillaan julkista taloutta koskevaan lakiin tehtäviä muutoksia. Senaattori Sarah Ferguson, paneelin puheenjohtaja, sanoi: "Nämä ovat perustavanlaatuisia ja kauaskantoisia muutoksia lakiin, ja on tärkeää, että ymmärrämme niiden taustalla olevat olettamukset ja muutoksen syyt".</w:t>
      </w:r>
    </w:p>
    <w:p>
      <w:r>
        <w:rPr>
          <w:b/>
        </w:rPr>
        <w:t xml:space="preserve">Yhteenveto</w:t>
      </w:r>
    </w:p>
    <w:p>
      <w:r>
        <w:t xml:space="preserve">Jerseyn poliitikko sanoo, että saaren julkista taloutta koskevan lainsäädännön muutosten pitäisi tehostaa valtioiden rahastojen toimintaa.</w:t>
      </w:r>
    </w:p>
    <w:p>
      <w:r>
        <w:rPr>
          <w:b/>
          <w:u w:val="single"/>
        </w:rPr>
        <w:t xml:space="preserve">Asiakirjan numero 54235</w:t>
      </w:r>
    </w:p>
    <w:p>
      <w:r>
        <w:t xml:space="preserve">Ó Muilleoir vaikeni McElduffin twiitistä</w:t>
      </w:r>
    </w:p>
    <w:p>
      <w:r>
        <w:t xml:space="preserve">Stephen WalkerBBC News NI:n poliittinen kirjeenvaihtaja BBC News NI:lle puhuessaan hän sanoi, ettei olisi twiitannut, ellei se olisi ollut hänen mielestään "täysin viatonta". Videolla McElduff poseerasi Kingsmill-leipä päässään. Se johti Kingsmillsin verilöylyssä vuonna 1976 surmansa saaneiden omaisten paheksuntaan. McElduff erosi tammikuussa West Tyronen Sinn Féin -puolueen kansanedustajan paikalta videota koskevan julkisen kritiikin jälkeen. Tuolloin Ó Muilleoir pyysi anteeksi sitä, että hän oli twiitannut McElduffin videon, mutta joidenkin unionistien mielestä hänen olisi pitänyt myös erota. Pohjoisen Sinn Feinin johtaja Michelle O'Neill sanoi, että hän oli sanonut Ó Muilleoirille, että hänen pitäisi olla vastuullisempi sosiaalisen median käytössä. Ó Muilleoir sanoi torstaina: "Se oli mielestäni täysin viaton twiitti. Mielestäni se oli täysin epäpoliittinen. En olisi twiitannut millään muulla perusteella, ja pyysin anteeksi tuolloin." Kysyttäessä, oliko hän tehnyt virheen, hän lisäsi: "Ehdottomasti ja jopa Homer nyökkää." Tämä ikivanha sanonta tarkoittaa käytännössä sitä, että kuka tahansa voi tehdä virheen. Etelä-Belfastin MLA sanoi, että hänen mielestään asia on nyt loppuun käsitelty.</w:t>
      </w:r>
    </w:p>
    <w:p>
      <w:r>
        <w:rPr>
          <w:b/>
        </w:rPr>
        <w:t xml:space="preserve">Yhteenveto</w:t>
      </w:r>
    </w:p>
    <w:p>
      <w:r>
        <w:t xml:space="preserve">Sinn Féin MLA Máirtín Ó Muilleoir on rikkonut vaikenemisensa entisen puoluetoverinsa Barry McElduffin Twitterissä julkaiseman kiistanalaisen videon uudelleentwiittaamisesta.</w:t>
      </w:r>
    </w:p>
    <w:p>
      <w:r>
        <w:rPr>
          <w:b/>
          <w:u w:val="single"/>
        </w:rPr>
        <w:t xml:space="preserve">Asiakirjan numero 54236</w:t>
      </w:r>
    </w:p>
    <w:p>
      <w:r>
        <w:t xml:space="preserve">"Sexting" - NSPCC huolestuu lisääntymisestä Pohjois-Walesissa</w:t>
      </w:r>
    </w:p>
    <w:p>
      <w:r>
        <w:t xml:space="preserve">NSPCC Cymru kertoi, että Pohjois-Walesin poliisille ilmoitettiin vuonna 2013 vain kahdesta lapsesta, vuonna 2014 neljästä ja vuonna 2015 28 lapsesta. Suurin osa ilmoitetuista - 24 - oli 15-vuotiaita tai alle 15-vuotiaita, kun taas 10 oli 16- tai 17-vuotiaita. NSPCC Cymru -järjestön palvelupäällikkö Des Mannion sanoi: "On hyvin huolestuttavaa, että yhä useammat lapset jakavat itsestään paljastavia kuvia." Hän lisäsi: "Vaikka Pohjois-Walesin luvut ovat suhteellisen pieniä, on huolestuttavaa, että poliisille ilmoitettujen tapausten määrä on kasvanut voimakkaasti." "Tuhoisa" NSPCC haluaa, että lapsia varoitetaan sextingin vaaroista pakollisilla verkkoturvallisuustunneilla, ja se haluaa, että seuraava Walesin hallitus toteuttaa tätä koskevan suunnitelman. Suurin osa tämäntyyppisistä kuvista jaettiin matkapuhelimilla, mutta niitä lähetettiin myös Snapchatin, Instagramin ja Facebookin kaltaisilla sovelluksilla. Mannion lisäsi: "Olemme hyvin huolissamme siitä, että lapset altistavat itsensä hyväksikäytölle tai kiusaamiselle tällä tavoin. "Lapsille on opetettava seksiviestien vaaroista ja siitä, miten tuhoisat seuraukset voivat olla, jos he menettävät kuvan hallinnan." Englannin ja Walesin poliisi alkoi helmikuussa laatia uusia ohjeita, joiden tarkoituksena on välttää sopimattomien kuvien lähettämisestä kiinni jääneiden lasten "kriminalisointia".</w:t>
      </w:r>
    </w:p>
    <w:p>
      <w:r>
        <w:rPr>
          <w:b/>
        </w:rPr>
        <w:t xml:space="preserve">Yhteenveto</w:t>
      </w:r>
    </w:p>
    <w:p>
      <w:r>
        <w:t xml:space="preserve">Alle 18-vuotiaiden rikosilmoitusten lisääntyminen lasten siveettömien kuvien levittämisen vuoksi on herättänyt huolta "seksikuvista".</w:t>
      </w:r>
    </w:p>
    <w:p>
      <w:r>
        <w:rPr>
          <w:b/>
          <w:u w:val="single"/>
        </w:rPr>
        <w:t xml:space="preserve">Asiakirjan numero 54237</w:t>
      </w:r>
    </w:p>
    <w:p>
      <w:r>
        <w:t xml:space="preserve">Tracey McFarquhar kuoli Doncasterin asuntovaunualueen sisäänkäynnillä</w:t>
      </w:r>
    </w:p>
    <w:p>
      <w:r>
        <w:t xml:space="preserve">Tracey McFarquhar, 52, jäi ajoneuvon alle Whitegates Caravan Parkin sisäänkäynnillä Doncasterin Dunscroftin alueella perjantaina. Costica Mihai, 19, St Catherine's Avenuelta, Balbysta, on saanut syytteen murhasta, ja hänen on määrä saapua Doncasterin tuomaristuomioistuimeen. Ruumiinavaus osoitti, että McFarquhar kuoli tapahtumapaikalla moniin vammoihin. Hänen kuolemansa yhteydessä pidätetty 17-vuotias poika on vapautettu takuita vastaan.</w:t>
      </w:r>
    </w:p>
    <w:p>
      <w:r>
        <w:rPr>
          <w:b/>
        </w:rPr>
        <w:t xml:space="preserve">Yhteenveto</w:t>
      </w:r>
    </w:p>
    <w:p>
      <w:r>
        <w:t xml:space="preserve">Nimetään nainen, joka kuoli jäädessään auton alle asuntovaunualueen lähellä.</w:t>
      </w:r>
    </w:p>
    <w:p>
      <w:r>
        <w:rPr>
          <w:b/>
          <w:u w:val="single"/>
        </w:rPr>
        <w:t xml:space="preserve">Asiakirjan numero 54238</w:t>
      </w:r>
    </w:p>
    <w:p>
      <w:r>
        <w:t xml:space="preserve">Moira Anderson: Moira Moira: Rikostekninen asiantuntija johtaa uutta etsintää</w:t>
      </w:r>
    </w:p>
    <w:p>
      <w:r>
        <w:t xml:space="preserve">Lordiasiamies Frank Mulholland QC on antanut Aberdeenissa sijaitsevan Hutton-instituutin maaperäasiantuntijan, professori Lorna Dawsonin, tehtäväksi auttaa etsinnöissä. Moira, 11, nähtiin viimeksi bussissa, jota lasten hyväksikäyttäjä Alexander Gartshore ajoi. Hän kuoli vuonna 2006. Syyttäjät uskovat, että hän murhasi Moiran, jonka ruumista ei ole koskaan löydetty. Kruununviraston tiedottaja sanoi: "Koska Moira Andersonin katoaminen herätti julkista huolta, lordi asianajaja otti viime vuonna ennennäkemättömän askeleen ja nimesi Alexander Gartshoren henkilöksi, jota vastaan olisi nostettu syyte hänen murhastaan, jos hän olisi elossa tänään. "Lordiasiamies määräsi myös, että tutkinta jatkuu siinä toivossa, että jonain päivänä hänen ruumiinsa löydetään ja että hänen perheensä saa ansaitsemansa päätöksen. "Lordiasiamies on iloinen siitä, että Hutton-instituutin professori Lorna Dawson on suostunut auttamaan Moiran jäännösten etsinnöissä." Tiedottaja sanoi, että Moiran jäännösten etsinnästä tulee todennäköisesti "vaikeaa ja vaivalloista", koska hänen katoamisestaan on kulunut 57 vuotta. Hän lisäsi: "Tapaus pysyy avoimena, kunnes hänen jäänteensä löydetään."</w:t>
      </w:r>
    </w:p>
    <w:p>
      <w:r>
        <w:rPr>
          <w:b/>
        </w:rPr>
        <w:t xml:space="preserve">Yhteenveto</w:t>
      </w:r>
    </w:p>
    <w:p>
      <w:r>
        <w:t xml:space="preserve">Geotekniikan asiantuntija on palkattu auttamaan vuodesta 1957 kadonneen Lanarkshiren koulutytön Moira Andersonin jäännösten löytämisessä.</w:t>
      </w:r>
    </w:p>
    <w:p>
      <w:r>
        <w:rPr>
          <w:b/>
          <w:u w:val="single"/>
        </w:rPr>
        <w:t xml:space="preserve">Asiakirjan numero 54239</w:t>
      </w:r>
    </w:p>
    <w:p>
      <w:r>
        <w:t xml:space="preserve">Väärä hälytys! Kaapattu Castledawsonin wallaby ei ole Tyrone-karkuri.</w:t>
      </w:r>
    </w:p>
    <w:p>
      <w:r>
        <w:t xml:space="preserve">George ja TG Troughton luulivat löytäneensä kadonneen pussieläimensä Castledawsonin aluskasvillisuuden läpi kulkeneen hektisen takaa-ajon jälkeen. Veljekset saivat eläimen kotiin, mutta huomasivat, ettei se ollutkaan heidän. He saivat selville, että heidän kiinni saamansa yksilö kuului toiselle miehelle, joka oli kadottanut sellaisen alueelta vuorokautta aiemmin. Tyronen kreivikunnan wallaby nähtiin viimeksi Brantryssa Dungannonin lähellä kaksi viikkoa sitten. Se oli ollut "hoppuilemassa" sen jälkeen, kun se kaivautui ulos aitauksestaan toukokuun lopussa, ja se on välttänyt kaikki yritykset saada se kiinni. George ja TG pitävät eläimiä lemmikkeinä, ja heillä on vielä kaksi naarasta ja kaksi poikasta. Puuttuva on ryhmän isä. TG matkusti torstaina Castledawsoniin havainnon jälkeen ja onnistui pitkän ponnistelun jälkeen nappaamaan pussieläimen hännästä ja tuomaan sen takaisin Moylle. Etsinnät jatkuvat nyt.</w:t>
      </w:r>
    </w:p>
    <w:p>
      <w:r>
        <w:rPr>
          <w:b/>
        </w:rPr>
        <w:t xml:space="preserve">Yhteenveto</w:t>
      </w:r>
    </w:p>
    <w:p>
      <w:r>
        <w:t xml:space="preserve">On käynyt ilmi, että torstaina Magherafeltin läheltä vangittu wallaby ei ole sama, joka karkasi kaksi viikkoa sitten Moyissa, Tyronen kreivikunnassa sijaitsevalta maatilalta.</w:t>
      </w:r>
    </w:p>
    <w:p>
      <w:r>
        <w:rPr>
          <w:b/>
          <w:u w:val="single"/>
        </w:rPr>
        <w:t xml:space="preserve">Asiakirjan numero 54240</w:t>
      </w:r>
    </w:p>
    <w:p>
      <w:r>
        <w:t xml:space="preserve">Thomas Hardyn musiikillinen runokäsikirjoitus myytiin 5 000 punnalla.</w:t>
      </w:r>
    </w:p>
    <w:p>
      <w:r>
        <w:t xml:space="preserve">D-duurissa olevan 16 tahdin mittaisen melodian uskotaan olevan ainoa säilynyt Dorsetin kirjailijan omalla käsialalla kirjoitettu musiikkikäsikirjoitus. Runo "O, I won't lead a homely life" on kirjoitettu lyijykynällä partituurin alle, tosin vanhaan kansansävelmään. Lontoossa sijaitsevan Bonhams-huutokauppayhtiön edustaja kertoi, että sen osti eräs ulkomainen keräilijä. Vuodelta 1922 peräisin olevan käsikirjoituksen oli myynyt yksityisomistaja, eikä se aivan saavuttanut ohjehintaansa, joka oli 6 000 puntaa. Tiedottaja sanoi, että vaikka käsikirjoitus joutuukin poistumaan maasta, se osoitti myös Hardyn "kansainvälisen vetovoiman". Thomas Hardy Societyn sihteeri Mike Nixon kuvaili paperia "hyvin jännittäväksi ja merkittäväksi". Vaikka Hardy tunnetaan paremmin romaaneistaan ja runoistaan, hän osallistui myös musiikkiesityksiin Stinsfordin kirkossa ja kotonaan Max Gatessa Dorchesterin lähellä. Herra Nixon sanoi: "Hän on ollut hyvin kiinnostunut: "Hän rakasti musiikkia ja soitti viululla vanhoja dorsetilaisia kansansävelmiä - hänellä oli hieno musiikillinen perintö."</w:t>
      </w:r>
    </w:p>
    <w:p>
      <w:r>
        <w:rPr>
          <w:b/>
        </w:rPr>
        <w:t xml:space="preserve">Yhteenveto</w:t>
      </w:r>
    </w:p>
    <w:p>
      <w:r>
        <w:t xml:space="preserve">Käsikirjoitus, jolla Thomas Hardy sävelsi yhden runoistaan, on myyty huutokaupassa 5 000 punnalla.</w:t>
      </w:r>
    </w:p>
    <w:p>
      <w:r>
        <w:rPr>
          <w:b/>
          <w:u w:val="single"/>
        </w:rPr>
        <w:t xml:space="preserve">Asiakirjan numero 54241</w:t>
      </w:r>
    </w:p>
    <w:p>
      <w:r>
        <w:t xml:space="preserve">Shorehamin lentoturman lentäjää ei ole vieläkään haastateltu, poliisi sanoo</w:t>
      </w:r>
    </w:p>
    <w:p>
      <w:r>
        <w:t xml:space="preserve">Andy Hill kotiutui aiemmin tässä kuussa tuntemattomasta erikoissairaalasta. Sussexin poliisi sanoi, ettei se ole vielä kuulustellut häntä, mutta aikoo tehdä sen "mahdollisimman pian". Hill heittäytyi ulos lentokoneesta sen jälkeen, kun se putosi A27-tielle 22. elokuuta. Lento-onnettomuuksien tutkintaelimen (AAIB) alustavassa raportissa todettiin, että lennon aikana ei ollut "mitään epänormaaleja merkkejä". Sen mukaan ohjaamon kamerat osoittivat, että 1950-luvun Hawker Hunter -suihkukone reagoi lentäjän ohjaukseen. Suihkukone hajosi neljään osaan, ja sekä Hill että hänen istuimensa lensivät ulos ohjaamosta. Ei ole selvää, aloittiko hän heittoistuimen poistumisen. Sussexin poliisin edustaja sanoi: "Emme ole vielä kuulustelleet lentäjää, mutta aiomme tehdä sen mahdollisimman pian." Uhreja:</w:t>
      </w:r>
    </w:p>
    <w:p>
      <w:r>
        <w:rPr>
          <w:b/>
        </w:rPr>
        <w:t xml:space="preserve">Yhteenveto</w:t>
      </w:r>
    </w:p>
    <w:p>
      <w:r>
        <w:t xml:space="preserve">Shorehamin ilmailunäyttelyssä 11 ihmistä tappaneen lentokoneen lentäjää ei ole vieläkään kuulusteltu, kuten poliisi on paljastanut.</w:t>
      </w:r>
    </w:p>
    <w:p>
      <w:r>
        <w:rPr>
          <w:b/>
          <w:u w:val="single"/>
        </w:rPr>
        <w:t xml:space="preserve">Asiakirjan numero 54242</w:t>
      </w:r>
    </w:p>
    <w:p>
      <w:r>
        <w:t xml:space="preserve">Ballymenassa toimiva Wrightbus luo 130 uutta työpaikkaa</w:t>
      </w:r>
    </w:p>
    <w:p>
      <w:r>
        <w:t xml:space="preserve">John CampbellBBC NI:n talous- ja yritystoimittaja Yhtiö investoi yhteensä 14 miljoonaa puntaa, josta yli 10 miljoonaa puntaa tutkimus- ja kehityshankkeisiin. Noin 70 uutta työpaikkaa on jo perustettu. Loput lisätään seuraavien kahden vuoden aikana. Invest NI tukee investointia 2,5 miljoonan punnan avustuksella. Uusien työpaikkojen keskipalkka on 19 500 puntaa. Tutkimus- ja kehityshankkeilla pyritään kehittämään uusia ajoneuvoja yrityksen vientimarkkinoille Aasiassa ja Lähi-idässä. Yrityksen toimitusjohtaja Mark Nodder sanoi, että investointi vie yrityksen lähemmäs tavoitettaan tulla "merkittäväksi kansainväliseksi toimittajaksi maailmanlaajuisille bussimarkkinoille". Wrightbus työllistää lähes 2 000 henkilöä. Yrityksen tunnetuin tuote on uusi Lontoon bussi, joka tunnetaan usein nimellä "Boris-bussi" sitä ajaneen Lontoon pormestarin Boris Johnsonin mukaan.</w:t>
      </w:r>
    </w:p>
    <w:p>
      <w:r>
        <w:rPr>
          <w:b/>
        </w:rPr>
        <w:t xml:space="preserve">Yhteenveto</w:t>
      </w:r>
    </w:p>
    <w:p>
      <w:r>
        <w:t xml:space="preserve">Ballymenan bussiyritys Wrightbus luo 130 työpaikkaa. Työpaikat tulevat yrityksen Antrimissa sijaitsevaan tehtaaseen, jossa valmistetaan alustoja.</w:t>
      </w:r>
    </w:p>
    <w:p>
      <w:r>
        <w:rPr>
          <w:b/>
          <w:u w:val="single"/>
        </w:rPr>
        <w:t xml:space="preserve">Asiakirjan numero 54243</w:t>
      </w:r>
    </w:p>
    <w:p>
      <w:r>
        <w:t xml:space="preserve">TNA "avoin vuoropuhelulle" hallituksen kanssa.</w:t>
      </w:r>
    </w:p>
    <w:p>
      <w:r>
        <w:t xml:space="preserve">Tamil National Alliance (TNA) on tähän mennessä saanut 12 paikkaa uudessa parlamentissa, ja sen odotetaan saavan vielä pari paikkaa lisää. Jaffnasta uudelleen valittu TNA:n kansanedustaja Suresh Premachandran kertoi BBC:n tamilipalvelulle, että se on valmis keskustelemaan Mahinda Rajapaksan hallinnon kanssa. Hän kuitenkin varoitti, ettei heillä ole tällä hetkellä mitään käsitystä siitä, millaisia perustuslain muutoksia todennäköisesti esitetään. Perustuslain muutokset Analyytikot sanovat, että TNA:n tuki voisi olla ratkaisevan tärkeää hallitukselle, jotta se saisi parlamentissa kahden kolmasosan enemmistön perustuslain muutoksille. "Jos nämä muutokset tehdään, jotta etniseen kysymykseen löydetään kestävä poliittinen ratkaisu, TNA suhtautuu siihen myönteisesti", uudelleen valittu parlamentin jäsen sanoi. Hän lisäsi, että TNA on jopa valmis puhumaan hallitukselle "yhtenäisen Sri Lankan" puitteissa. Suresh Premachandran sanoi BBC:lle, että TNA vastaa avoimin mielin, jos hallitus esittää samanlaisen kannan poliittisen ratkaisun löytämiseksi vuosia vireillä olleeseen etniseen kysymykseen. Hän sanoi myös, että TNA ei keskustele ainoastaan vähemmistöyhteisöjen edustajien kanssa parlamentissa vaan myös muiden tamilipuolueiden kanssa poliittisesta ratkaisusta. Koska TNA on jo esittänyt ehdotuksensa vaaliohjelmassaan, he ovat valmiita osallistumaan neuvotteluihin, jos presidentti kutsuu heidät neuvotteluihin, hän sanoi. Vaihtoehtoisesti, jos presidentillä on uusia ehdotuksia, TNA sanoo tutkivansa niitä ja ilmoittavansa näkemyksensä. Presidentti on vakaasti yhtenäisen kehysratkaisun kannalla, mutta TNA:n manifesti vaatii liittovaltioratkaisua.</w:t>
      </w:r>
    </w:p>
    <w:p>
      <w:r>
        <w:rPr>
          <w:b/>
        </w:rPr>
        <w:t xml:space="preserve">Yhteenveto</w:t>
      </w:r>
    </w:p>
    <w:p>
      <w:r>
        <w:t xml:space="preserve">Sri Lankan vastavalitun parlamentin suurin tamilipoliittinen puolue on sanonut, että se ei ole haluton tukemaan hyväksyttävää ehdotusta pysyvän ratkaisun löytämiseksi etniseen kysymykseen.</w:t>
      </w:r>
    </w:p>
    <w:p>
      <w:r>
        <w:rPr>
          <w:b/>
          <w:u w:val="single"/>
        </w:rPr>
        <w:t xml:space="preserve">Asiakirjan numero 54244</w:t>
      </w:r>
    </w:p>
    <w:p>
      <w:r>
        <w:t xml:space="preserve">Belfastin kansainvälinen lentoasema pyytää anteeksi turvatoimien viivästymisiä</w:t>
      </w:r>
    </w:p>
    <w:p>
      <w:r>
        <w:t xml:space="preserve">Lentoasema on ilmoittanut työskentelevänsä kiireellisesti turvallisuustoimittajansa kanssa ongelmien ratkaisemiseksi. Matkustajia kehotetaan varaamaan runsaasti aikaa matkustamiseen lentoaseman kautta. Carryduffista kotoisin oleva Colette Morris kertoi, että hän myöhästyi Liverpoolin lennolta ja suunnitteli nyt matkustavansa Dublinin kautta. "Kun saavuimme lentokentälle, jouduimme kohtaamaan jonoja, joissa ihmiset olivat ovien ulkopuolella", hän kertoi BBC Radio Ulsterille lauantaiaamuna. "Ihmisiä oli jonossa portaita myöten. "Meille ei kerrottu alun perin, että lennot odottaisivat meitä. "Olimme jättäneet riittävästi aikaa, meillä oli tunti ja viisitoista minuuttia ennen lentoamme, olimme jo kirjautuneet sisään, mutta emme päässeet. "Olen nyt matkalla Dubliniin ja yritän päästä määränpäähämme, joka on Liverpool." Aiemmin tällä viikolla Belfastin kansainvälinen lentoasema kehotti matkustajia varaamaan kaksi tuntia aikaa keskushakuun ennen kuin he menevät lentokenttäportille. Lentoaseman turvallisuuspäällikkö Nabeel Gill sanoi, että "lentoasemalla on ennennäkemättömän suuri määrä matkustajia, minkä vuoksi lähtöporteille pääseminen vie ylimääräistä aikaa". "Teemme kaikkemme, jotta voimme ottaa matkustajat vastaan kaikkien aikojen kiireisimmän kesän aikana", hän sanoi. "Emme halua, että matkustajat myöhästyvät lennoilta ja joutuvat pettymään, minkä vuoksi pyydämme heitä jättämään runsaasti aikaa." Gill Gill sanoi, että matkustajat eivät halua myöhästyä lennoilta ja joutua pettymään.</w:t>
      </w:r>
    </w:p>
    <w:p>
      <w:r>
        <w:rPr>
          <w:b/>
        </w:rPr>
        <w:t xml:space="preserve">Yhteenveto</w:t>
      </w:r>
    </w:p>
    <w:p>
      <w:r>
        <w:t xml:space="preserve">Belfastin kansainvälinen lentoasema on pyytänyt anteeksi matkustajilta, jotka joutuivat viivyttelemään turvatarkastusalueella lauantaiaamuna.</w:t>
      </w:r>
    </w:p>
    <w:p>
      <w:r>
        <w:rPr>
          <w:b/>
          <w:u w:val="single"/>
        </w:rPr>
        <w:t xml:space="preserve">Asiakirjan numero 54245</w:t>
      </w:r>
    </w:p>
    <w:p>
      <w:r>
        <w:t xml:space="preserve">Skotlantilainen D-Day-veteraani kuoli 96-vuotiaana</w:t>
      </w:r>
    </w:p>
    <w:p>
      <w:r>
        <w:t xml:space="preserve">John Hutton, jonka ystävät tunsivat nimellä Jock, palveli 19-vuotiaana toisen maailmansodan aikana 13. Lancashiren laskuvarjopataljoonassa. Puolustusministeriön mukaan Stirlingistä kotoisin olevan Huttonin rohkeutta ja henkeä ei saa koskaan unohtaa. Vuonna 1944 hän hyppäsi laskuvarjolla Normandiaan ja laskeutui kuuluisalle Pegasus-sillalle D-Dayn päivänä. Hutton toisti laskeutumisensa viime vuoden kesäkuussa, kun hän hyppäsi laskuvarjolla Ranskaan yhdessä entisen sotilastoverinsa Harry Readin kanssa. Parivaljakko hyppäsi tandemina armeijan laskuvarjorykmentin näytösjoukkueen, Red Devilsin, jäsenten kanssa. 89-vuotiaana Hutton teki samanlaisen laskuvarjohypyn Ranskan maihinnousun toistamiseksi vuonna 2014. Puolustusministeriö kirjoitti Twitterissä: "Olemme surullisia D-Day-veteraani John 'Jock' Huttonin kuolemasta. "Viime vuonna Jock kosketti monien sydämiä hyppäämällä laskuvarjolla Normandian yli D-Day75-muistojuhlissa. "Hänen rohkeuttaan ja henkeään ei saa koskaan unohtaa."</w:t>
      </w:r>
    </w:p>
    <w:p>
      <w:r>
        <w:rPr>
          <w:b/>
        </w:rPr>
        <w:t xml:space="preserve">Yhteenveto</w:t>
      </w:r>
    </w:p>
    <w:p>
      <w:r>
        <w:t xml:space="preserve">Skotlannissa syntynyt D-Day-veteraani on kuollut 96-vuotiaana, ilmoitti puolustusministeriö.</w:t>
      </w:r>
    </w:p>
    <w:p>
      <w:r>
        <w:rPr>
          <w:b/>
          <w:u w:val="single"/>
        </w:rPr>
        <w:t xml:space="preserve">Asiakirjan numero 54246</w:t>
      </w:r>
    </w:p>
    <w:p>
      <w:r>
        <w:t xml:space="preserve">Vin Diesel nimettiin vuoden 2017 suurimmaksi lipputulojen vetonaulaksi</w:t>
      </w:r>
    </w:p>
    <w:p>
      <w:r>
        <w:t xml:space="preserve">Forbes on asettanut Dieselin ja The Rockin vuoden parhaiten tienanneiden näyttelijöiden listansa kärkeen, mikä on pitkälti The Fate of the Furious -elokuvan menestyksen ansiota. Gadot on kolmantena Wonder Womanissa ja Justice Leaguessa nähtyään. Emma Watson on neljäntenä - hänen versionsa Kaunotar ja hirviö -elokuvasta oli vuoden eniten tuottanut elokuva maailmanlaajuisesti. Johnny Depp on viiden parhaan joukossa yhden sijan edellä Murder on the Orient Express -elokuvan näyttelijätoveriaan Daisy Ridleytä, jonka Star Wars: The Last Jedi -elokuva lasketaan mukaan. Viisi parhaiten tienannutta näyttelijää: Tom Holland, Chris Pratt, Chris Hemsworth ja John Boyega pääsivät myös kymmenen parhaan joukkoon. Forbes laski luvut BoxOfficeMojo.comin tietojen perusteella 26. joulukuuta asti. Lista ilmestyi kaksi viikkoa sen jälkeen, kun lehti julkaisi vuosittaisen listansa "ylipalkatuimmista" näyttelijöistä - niistä, joiden lipputulot antavat vähiten vastinetta heidän palkalleen. Viisi eniten ylipalkattua näyttelijää: Seuraa meitä Facebookissa, Twitterissä @BBCNewsEnts tai Instagramissa bbcnewsents. Jos sinulla on juttuehdotus, lähetä sähköpostia osoitteeseen entertainment.news@bbc.co.uk.</w:t>
      </w:r>
    </w:p>
    <w:p>
      <w:r>
        <w:rPr>
          <w:b/>
        </w:rPr>
        <w:t xml:space="preserve">Yhteenveto</w:t>
      </w:r>
    </w:p>
    <w:p>
      <w:r>
        <w:t xml:space="preserve">Elokuvafanit käyttivät vuonna 2017 enemmän rahaa lippuihin nähdäkseen Vin Dieselin, Dwayne Johnsonin ja Gal Gadotin kuin muut näyttelijät, ilmenee lipputulotiedoista.</w:t>
      </w:r>
    </w:p>
    <w:p>
      <w:r>
        <w:rPr>
          <w:b/>
          <w:u w:val="single"/>
        </w:rPr>
        <w:t xml:space="preserve">Asiakirjan numero 54247</w:t>
      </w:r>
    </w:p>
    <w:p>
      <w:r>
        <w:t xml:space="preserve">Springfield Properties raportoi myynnin elpymisestä</w:t>
      </w:r>
    </w:p>
    <w:p>
      <w:r>
        <w:t xml:space="preserve">Kaupankäyntiä koskevassa päivityksessä konserni kertoi odottavansa, että 30. marraskuuta päättyneen kuuden kuukauden jakson kokonaistulot ovat noin 17 prosenttia suuremmat kuin viime vuoden vastaavana ajanjaksona. Yhtiö odottaa myös, että nettovelka vähenee kyseisellä ajanjaksolla 68,8 miljoonasta punnasta noin 33,6 miljoonaan puntaan. Springfield selittää vahvan myyntitoiminnan osittain "kireällä kysynnällä". Elginissä sijaitseva yritys lisäsi, että kysyntää olivat tukeneet Skotlannin hallituksen aloitteet, kuten First Home Fund, Help to Buy ja Land and Buildings Transactions Tax -veron alennus. Konsernin Village-kehityshankkeet etenivät edelleen ensimmäisellä vuosipuoliskolla, ja ensimmäiset päivittäistavaramyymälät avattiin Dykes of Grayssä lähellä Dundeeta ja Bertha Parkissa lähellä Perthiä. Springfield sai myös Bertha Parkissa rakennusluvan 75:lle yksityiselle vuokrasektorille tarkoitetulle asunnolle, mikä on Springfieldin ensimmäinen yritys näillä markkinoilla. Toimitusjohtaja Innes Smith sanoi: "Tämä on ollut Springfieldille vahva puolivuotiskausi. "Pystyimme jatkamaan rakentamista turvallisesti ja tehokkaasti ja saimme valmiiksi asunnot, jotka oli määrä luovuttaa edellisen tilikauden lopussa. "Myyntiä alkoi jälleen huomattavan paljon, mikä heijastaa kireää kysyntää ja sitä, että Springfieldin tarjoamat tilavat asunnot, joissa on oma puutarha ja helppo pääsy runsaalle viheralueelle, ovat yhä halutumpia."</w:t>
      </w:r>
    </w:p>
    <w:p>
      <w:r>
        <w:rPr>
          <w:b/>
        </w:rPr>
        <w:t xml:space="preserve">Yhteenveto</w:t>
      </w:r>
    </w:p>
    <w:p>
      <w:r>
        <w:t xml:space="preserve">Talonrakentaja Springfield Properties on raportoinut rakentamisen ja myynnin elpymisestä sen jälkeen, kun alkuperäiset lukitusrajoitukset poistettiin kesäkuussa.</w:t>
      </w:r>
    </w:p>
    <w:p>
      <w:r>
        <w:rPr>
          <w:b/>
          <w:u w:val="single"/>
        </w:rPr>
        <w:t xml:space="preserve">Asiakirjan numero 54248</w:t>
      </w:r>
    </w:p>
    <w:p>
      <w:r>
        <w:t xml:space="preserve">Venäjä sakottaa White Whale -valasvankilayhtiötä.</w:t>
      </w:r>
    </w:p>
    <w:p>
      <w:r>
        <w:t xml:space="preserve">White Whale on yksi neljästä yrityksestä, jotka pitävät tappaja- ja valasvalaita pienissä aitauksissa Japaninmerellä, mikä on niiden mukaan laillista. Vladivostokin tuomioistuin päätti kuitenkin perjantaina, että yritys rikkoi kalastussääntöjä. Kolmea muuta yritystä vastaan nostettuja kanteita odotetaan tuomioistuimiin ensi viikolla. Vaikka Venäjä sallii valaiden pyydystämisen tieteellisiin tarkoituksiin, pelkona on, että nämä eläimet on tarkoitettu huvipuistoihin tai akvaarioihin Kiinaan. Valaiden vangitseminen on pöyristyttänyt tiedemiehiä, poliitikkoja ja aktivisteja kotimaassa ja ulkomailla. Ympäristöryhmät ovat vaatineet nisäkkäiden vapauttamista siitä lähtien, kun uutiset valasvankiloista tulivat julki. Laitoksessa pidetään tällä hetkellä noin 10 valasta ja 90 valasvalasta. Venäjän hallitus näyttää kuitenkin taipuvan painostuksen edessä, jotta käytäntö lopetettaisiin. Helmikuussa presidentti Vladimir Putin pyysi hallitustaan tutkimaan valasvankiloita. Viranomaiset ovat sittemmin sanoneet, että valaat vapautetaan, mutta ei ole selvää, milloin. Ympäristöministeri Dmitri Kobylkin sanoi tällä viikolla, että valaat vapautetaan heinä- tai elokuussa, mutta aiemmin viranomaiset olivat sanoneet, että tämä tapahtuisi touko- tai kesäkuussa. Saatat olla myös kiinnostunut:</w:t>
      </w:r>
    </w:p>
    <w:p>
      <w:r>
        <w:rPr>
          <w:b/>
        </w:rPr>
        <w:t xml:space="preserve">Yhteenveto</w:t>
      </w:r>
    </w:p>
    <w:p>
      <w:r>
        <w:t xml:space="preserve">Venäläinen yritys, joka ylläpitää niin sanottua "valasvankilaa" maan itäosassa, on saanut 28,1 miljoonan ruplan (433 000 dollaria; 430 000 puntaa) sakon.</w:t>
      </w:r>
    </w:p>
    <w:p>
      <w:r>
        <w:rPr>
          <w:b/>
          <w:u w:val="single"/>
        </w:rPr>
        <w:t xml:space="preserve">Asiakirjan numero 54249</w:t>
      </w:r>
    </w:p>
    <w:p>
      <w:r>
        <w:t xml:space="preserve">Bristolilainen lasten hyväksikäytöstä epäilty, 74, pidätetty Filippiineillä</w:t>
      </w:r>
    </w:p>
    <w:p>
      <w:r>
        <w:t xml:space="preserve">Douglas Slade pidätettiin Yhdistyneen kuningaskunnan viranomaisten pyynnöstä, kertoi Elaine Tan maahanmuuttovirastosta. Hän on asunut Filippiinien Angeles Cityssä noin 10 vuotta. Avon ja Somersetin poliisin mukaan rikosten väitetään tapahtuneen 1970- ja 80-luvuilla. Poliisi kertoi BBC:lle olevansa tietoinen raporteista, joiden mukaan maahanmuuttoviranomaiset olivat pidättäneet miehen Filippiineillä. "Voimme vahvistaa, että Avon ja Somersetin poliisi etsii tätä miestä pääasiassa Bristolin alueella tehtyihin muihin kuin viimeaikaisiin seksuaalirikoksiin liittyen", poliisi sanoi. Poliisi lisäsi, että tutkinnassa on tällä hetkellä mukana seitsemän uhria, jotka kaikki ovat nyt aikuisia. Poliisi sanoi tekevänsä yhteistyötä ulko- ja kansainyhteisön ministeriön, kansallisen rikosviraston ja kruunun syyttäjälaitoksen kanssa tämän viimeisimmän kehityksen jälkeen. Sladea pidetään maahanmuuttajien säilöönottokeskuksessa odottamassa karkotusmenettelyä.</w:t>
      </w:r>
    </w:p>
    <w:p>
      <w:r>
        <w:rPr>
          <w:b/>
        </w:rPr>
        <w:t xml:space="preserve">Yhteenveto</w:t>
      </w:r>
    </w:p>
    <w:p>
      <w:r>
        <w:t xml:space="preserve">Bristolin poliisin lasten seksuaaliseen hyväksikäyttöön liittyvien syytösten vuoksi etsintäkuuluttama 74-vuotias brittimies on pidätetty Filippiineillä.</w:t>
      </w:r>
    </w:p>
    <w:p>
      <w:r>
        <w:rPr>
          <w:b/>
          <w:u w:val="single"/>
        </w:rPr>
        <w:t xml:space="preserve">Asiakirjan numero 54250</w:t>
      </w:r>
    </w:p>
    <w:p>
      <w:r>
        <w:t xml:space="preserve">Carlislen 40 vuoden orjuudesta epäilty tapaus oli "kaikkein traumaattisin".</w:t>
      </w:r>
    </w:p>
    <w:p>
      <w:r>
        <w:t xml:space="preserve">58-vuotias mies löydettiin kuusimetrisestä majasta Carlislen lähellä keskiviikkona tehdyssä ratsiassa. Nykyaikaiseen orjuuteen liittyvistä rikoksista epäiltynä pidätetty 79-vuotias mies on vapautettu tutkimusten jatkuessa. Gangmasters and Labour Abuse Authorityn (GLAA) vanhempi konstaapeli Martin Plimmer sanoi, että kyseessä oli "surullinen ja traumaattinen tapaus". "Monien vuosien aikana, kun olen työskennellyt lainvalvonnassa ja käsitellyt todella vakavia työvoiman hyväksikäyttötapauksia, en ole koskaan nähnyt mitään tällaista", hän sanoi. 'Likaiset pussilakanat' 79-vuotias mies pidätettiin Carlislen pohjoispuolella sijaitsevalla kiinteällä asuinalueella, GLAA kertoi. Vajassa oli ahdasta ja lämmittämätöntä, ja siellä oli vain yksi tuoli, mittaroitu televisio ja likainen pussilakana lattialla. Pelastettu mies oli "hyvin sekava ja emotionaalisesti haavoittuva", ja hänelle oli annettu lääketieteellistä tukea, Plimmer sanoi. Carlislen kaupunginvaltuuston yksityisen sektorin asuntoryhmä, National Crime Agency ja Cumbrian poliisi olivat osallistuneet GLAA-operaatioon. Raiskaus oli seurausta puheluista, jotka oli soitettu luottamukselliseen auttavaan puhelimeen.</w:t>
      </w:r>
    </w:p>
    <w:p>
      <w:r>
        <w:rPr>
          <w:b/>
        </w:rPr>
        <w:t xml:space="preserve">Yhteenveto</w:t>
      </w:r>
    </w:p>
    <w:p>
      <w:r>
        <w:t xml:space="preserve">40 vuotta vajassa eläneen epäillyn orjuuden uhrin tapaus oli "traumaattisin", jonka hän oli nähnyt, kertoi hänen pelastamisestaan vastannut poliisi.</w:t>
      </w:r>
    </w:p>
    <w:p>
      <w:r>
        <w:rPr>
          <w:b/>
          <w:u w:val="single"/>
        </w:rPr>
        <w:t xml:space="preserve">Asiakirjan numero 54251</w:t>
      </w:r>
    </w:p>
    <w:p>
      <w:r>
        <w:t xml:space="preserve">BBC:n alueelliset iltauutiset pitenevät vaalien ajaksi</w:t>
      </w:r>
    </w:p>
    <w:p>
      <w:r>
        <w:t xml:space="preserve">BBC One -kanavalla maanantaista torstaihin News at Ten -uutisten jälkeen esitettävä alueellinen ohjelma pitenee tammikuusta alkaen. Kello 22.25 alkava jakso, joka nykyisin kestää vähintään seitsemän ja puoli minuuttia, pidennetään 15 minuuttiin. BBC:n uutisjohtaja James Harding sanoi, että muutos mahdollistaa kampanjan seuraamisen "entistä tiiviimmin". Harding sanoi: "Tämä on yksi kiivaimmin kiistellyistä, arvaamattomimmista ja seurauksellisimmista vaaleista tämän maan historiassa, eikä mikään ole äänestäjille tärkeämpää kuin asiat, joissa he asuvat ja työskentelevät." BBC:n pääjohtaja Tony Hall sanoi, että "kattavuuden laajentaminen on tärkeä panos kansalliseen keskusteluun". Pidempi ohjelma kestää vaalien jälkeiseen aikaan, mutta tänä aikana lounasaikaisia alueellisia uutislähetyksiä lyhennetään 15 minuutista viiteen minuuttiin. Englannin alueellisia uutislähetyksiä lähettävät BBC East, BBC East Midlands, BBC London, BBC North East, BBC North West, BBC South, BBC South East, BBC South West, BBC West, BBC West Midlands, BBC Yorkshire sekä BBC Yorkshire and Lincolnshire. Skotlantia, Walesia ja Pohjois-Irlantia koskevista suunnitelmista ilmoitetaan myöhemmin.</w:t>
      </w:r>
    </w:p>
    <w:p>
      <w:r>
        <w:rPr>
          <w:b/>
        </w:rPr>
        <w:t xml:space="preserve">Yhteenveto</w:t>
      </w:r>
    </w:p>
    <w:p>
      <w:r>
        <w:t xml:space="preserve">BBC:n myöhäisillan tv-uutislähetyksiä Englannin alueilla laajennetaan ensi vuoden toukokuussa pidettävien parlamenttivaalien alla.</w:t>
      </w:r>
    </w:p>
    <w:p>
      <w:r>
        <w:rPr>
          <w:b/>
          <w:u w:val="single"/>
        </w:rPr>
        <w:t xml:space="preserve">Asiakirjan numero 54252</w:t>
      </w:r>
    </w:p>
    <w:p>
      <w:r>
        <w:t xml:space="preserve">Welsh Water korjaa Carmarthenshiren tulvan vaurioittaman pääverkon.</w:t>
      </w:r>
    </w:p>
    <w:p>
      <w:r>
        <w:t xml:space="preserve">Noin 10 000 kodin vedenjakelu oli keskeytynyt joulun aikana. Mutta Welsh Water sanoi: "Capel Dewin lähellä sijaitseva runkovesijohto on nyt saatu korjattua, ja se toimittaa vettä noin 10 000 asiakkaalle Carmarthenissa ja sen ympäristössä. "Se vaurioitui Towy-joen tulvaolosuhteiden seurauksena." "Towy-joen vesijohto oli vaurioitunut." Vesisäiliöitä ja pullotettua vettä jaettiin sillä aikaa, kun Dwr Cymru suoritti "vaikeaa korjausta". Yhtiö sanoi: "Ryhmä on työskennellyt erittäin huonoissa sääolosuhteissa vaurioituneen pääjohdon paikallistamiseksi ja korjaamiseksi. "Tämä on onnistunut ilman, että vedenjakelu on keskeytynyt lainkaan. Siitä huolimatta asetimme varotoimenpiteenä eri paikkoihin staattisia vesisäiliöitä, jotka olisi voitu täyttää, jos vedenjakelu olisi häiriintynyt." Dwr Cymru kiitti ihmisiä heidän kärsivällisyydestään ja sanoi, että kaikkien, joilla on kysyttävää vesihuollosta, tulisi soittaa numeroon 0800 0520130.</w:t>
      </w:r>
    </w:p>
    <w:p>
      <w:r>
        <w:rPr>
          <w:b/>
        </w:rPr>
        <w:t xml:space="preserve">Yhteenveto</w:t>
      </w:r>
    </w:p>
    <w:p>
      <w:r>
        <w:t xml:space="preserve">Tuhansia koteja Carmarthenshiressä ruokkiva vesijohto on korjattu.</w:t>
      </w:r>
    </w:p>
    <w:p>
      <w:r>
        <w:rPr>
          <w:b/>
          <w:u w:val="single"/>
        </w:rPr>
        <w:t xml:space="preserve">Asiakirjan numero 54253</w:t>
      </w:r>
    </w:p>
    <w:p>
      <w:r>
        <w:t xml:space="preserve">Loukkaantuneita hylkeitä tulvii villieläinkeskukseen hyökyaallon jälkeen</w:t>
      </w:r>
    </w:p>
    <w:p>
      <w:r>
        <w:t xml:space="preserve">King's Lynnin lähellä sijaitsevaan East Winch -keskukseen tuotiin perjantaina noin 40 eläintä, mutta määrä kasvoi voimakkaasti viikonlopun aikana, hyväntekeväisyysjärjestö kertoi. RSPCA:n Katya Mira sanoi, että henkilökunta on työskennellyt "kellon ympäri" pentujen hoitamiseksi. "Tämä ei olisi voinut tapahtua huonompaan aikaan", hän sanoi. Mira kertoi, että virtapiikki oli sattunut juuri "pentuekautensa" huipentumishetkellä. "Suurin osa hylkeistä on vain muutaman viikon ikäisiä, ja ne erotettiin emoistaan sen jälkeen, kun ne ajautuivat Norfolkin rannikolle", hän sanoi. "Keskuksen henkilökunta ja vapaaehtoiset työskentelevät vuorokauden ympäri erittäin huolestuttavissa olosuhteissa yrittäen pelastaa nämä loukkaantuneet poikaset. "Ne ovat todella vaikeuksissa. "Hylkeenpoikasilla on vielä pörröinen valkoinen turkki, sillä ne ovat vasta muutaman viikon ikäisiä - liian nuoria huolehtimaan itsestään, sillä ne eivät osaa vielä uida." Monet hylkeet asuvat Norfolkin pohjoisosan koskemattomalla rannikolla. Pelättiin, että satoja hylkeitä olisi voinut kuolla aallokossa, mutta National Trust ja Friends of Horsey Seals -järjestö kertoivat, että rannikon alustavien arvioiden mukaan tilanne oli "parempi kuin aluksi luultiin". Englannin itärannikkoa torstaina ja perjantaina tulvivasta aallokosta tuli suurin 60 vuoteen, kertoi Met Office.</w:t>
      </w:r>
    </w:p>
    <w:p>
      <w:r>
        <w:rPr>
          <w:b/>
        </w:rPr>
        <w:t xml:space="preserve">Yhteenveto</w:t>
      </w:r>
    </w:p>
    <w:p>
      <w:r>
        <w:t xml:space="preserve">Eräs luontokeskus "kamppailee" yli sadan hylkeenpoikasen hoitamiseksi, jotka loukkaantuivat ja erotettiin emoistaan Norfolkin viime viikon hyökyaallokossa.</w:t>
      </w:r>
    </w:p>
    <w:p>
      <w:r>
        <w:rPr>
          <w:b/>
          <w:u w:val="single"/>
        </w:rPr>
        <w:t xml:space="preserve">Asiakirjan numero 54254</w:t>
      </w:r>
    </w:p>
    <w:p>
      <w:r>
        <w:t xml:space="preserve">Humbersiden poliisipäällikön mukaan hevosia ei tarvita.</w:t>
      </w:r>
    </w:p>
    <w:p>
      <w:r>
        <w:t xml:space="preserve">Yli 2 000 ihmistä on allekirjoittanut vetoomuksen, jossa vaaditaan, että poliisi pitää kuusi poliisihevostaan. Matthew Grove sanoi, että "on olemassa monia parempia tapoja valvoa yleistä järjestystä" ja että poliisit siirrettäisiin "suojelemaan yleisöä paremmin". Humbersiden poliisin mukaan yksikkö suljetaan todennäköisesti heinäkuun loppuun mennessä. Tiedottajan mukaan tätä oli aikaistettu maaliskuusta 2014, koska suurin osa henkilöstöstä oli jo löytänyt vaihtoehtoisia tehtäviä poliisin sisällä. "Säilytetään etulinjan palvelut", Grove sanoi: "[Olen tavannut] rikoksen uhreja, joiden elämä on muuttunut ikuisesti, enkä ole vielä tavannut ketään, jota poliisihevonen olisi voinut suojella. "Käytämme 500 000 puntaa vuodessa ratsuväkiosastoon, jota käytettiin viimeisenä täytenä vuonna vain 27 kertaa, ja monesti näistä kerroista sitä käytettiin puhumani poliisin mukaan vain siksi, ettei sitä tarvittu vaan siksi, että se oli olemassa, joten se oli saatava ulos." Poliisin tiedottaja sanoi: "Olemme parhaillaan varmistamassa, että hevoset menevät hyviin koteihin - nämä ovat todennäköisesti muita poliisivoimia. "Sulkeminen tuottaa 2 miljoonan punnan säästöt neljän vuoden aikana, ja sen avulla voimme ylläpitää etulinjan palveluja muualla, joihin kohdistuu kasvavia paineita." Mike Dickenson, joka järjesti vetoomuksen ja protestimarssin Beverleyssä, Itä-Yorkshiressä, viime kuussa, sanoi jatkavansa kampanjointia suunnitelmia vastaan.</w:t>
      </w:r>
    </w:p>
    <w:p>
      <w:r>
        <w:rPr>
          <w:b/>
        </w:rPr>
        <w:t xml:space="preserve">Yhteenveto</w:t>
      </w:r>
    </w:p>
    <w:p>
      <w:r>
        <w:t xml:space="preserve">Humbersiden poliisi- ja rikoskomissaari on puolustanut suunnitelmia lakkauttaa poliisivoimien ratsastajapoliisiyksikkö, jota hänen mukaansa "ei tarvita poliisitaktiikkana".</w:t>
      </w:r>
    </w:p>
    <w:p>
      <w:r>
        <w:rPr>
          <w:b/>
          <w:u w:val="single"/>
        </w:rPr>
        <w:t xml:space="preserve">Asiakirjan numero 54255</w:t>
      </w:r>
    </w:p>
    <w:p>
      <w:r>
        <w:t xml:space="preserve">Para-showjumppari vaatii korvauksia yleislääkäriltä foolihappoannosten vuoksi</w:t>
      </w:r>
    </w:p>
    <w:p>
      <w:r>
        <w:t xml:space="preserve">Evie Toombes, 19, Skegnessistä, Lincolnshirestä, on sairautensa vuoksi hyvin vähän liikkuva. Hän väittää, että tohtori Philip Mitchell jätti huolimattomuudesta neuvomatta hänen äitiään lisäämään foolihapon saantia. Korkeimman oikeuden istunnossa maanantaina tuomari totesi, että Toombesilla on "laillinen vahingonkorvausvaatimus". Naisia kehotetaan ottamaan 400 mikrogrammaa foolihappoa päivässä vähintään kuukauden ajan ennen hedelmöittymistä ja aina 12. raskausviikkoon asti. Naiset eivät kuitenkaan aina ole tietoisia siitä, että foolihappoa pitäisi ottaa, tai he unohtavat sen, ja foolihapon puute lisää syntymättömän lapsen riskiä saada selkärankahalkio. Toombes väittää, että hänen äitinsä Caroline Toombes olisi aloittanut lisäravinteen käytön, viivästyttänyt hedelmöittymistä ja saanut "geneettisesti erilaisen" lapsen, jolla ei ole vammoja, ellei lääkäri olisi syyllistynyt väitettyyn huolimattomuuteen, kuten oikeus kuuli. Tohtori Mitchell, joka työskenteli tuolloin Hawthorn Medical Practice -lääkärin vastaanotolla Skegnessissä, on "kiistänyt kattavasti" syytökset, joita rouva Justice Lambert kuuli. Rouva Lambert totesi, että asia voi jatkua, joten keppiheittäjä voi nostaa kanteen lääkäriä vastaan. Seuraa BBC East Yorkshire and Lincolnshire -kanavaa Facebookissa, Twitterissä ja Instagramissa. Lähetä juttuideoita osoitteeseen yorkslincs.news@bbc.co.uk. Around the BBC BBC Three - Amazing Humans, Teini-ikäinen para-showhyppääjä valistaa muita piilovammaisuudesta Aiheeseen liittyvät Internet-linkit HM Courts (HM:n tuomioistuimet)</w:t>
      </w:r>
    </w:p>
    <w:p>
      <w:r>
        <w:rPr>
          <w:b/>
        </w:rPr>
        <w:t xml:space="preserve">Yhteenveto</w:t>
      </w:r>
    </w:p>
    <w:p>
      <w:r>
        <w:t xml:space="preserve">Parashyppääjä, jolla on selkärankahalkion muoto, vaatii vahingonkorvauksia yleislääkäriltä, joka väittää, ettei tämä suositellut foolihappoannoksia hänen äidilleen.</w:t>
      </w:r>
    </w:p>
    <w:p>
      <w:r>
        <w:rPr>
          <w:b/>
          <w:u w:val="single"/>
        </w:rPr>
        <w:t xml:space="preserve">Asiakirjan numero 54256</w:t>
      </w:r>
    </w:p>
    <w:p>
      <w:r>
        <w:t xml:space="preserve">Moylen sähköverkkojen yhteenliitäntäjohdon korjaukset voivat maksaa 60 miljoonaa puntaa.</w:t>
      </w:r>
    </w:p>
    <w:p>
      <w:r>
        <w:t xml:space="preserve">Mutual Energyn Paddy Larkin kertoi parlamentin valiokunnalle, että tämä oli hänen mieluisin ratkaisunsa vikoihin. Niiden vuoksi yhdysjohdon kapasiteetti on puolet tavanomaisesta 500 mw:n kapasiteetista. 10 vuotta vanha Moylen sähköverkkojen yhteenliitäntä varmistaa halvemman sähkön ja toimitusvarmuuden NI:n ja Ison-Britannian välillä. Larkin selitti yritysvaliokunnalle, että Mutual Energyn omistavat pohjoisirlantilaiset sähkönkuluttajat, että se toimii heidän etujensa mukaisesti eikä sillä ole osakkeenomistajia. Hän sanoi, että vian paikantamiseksi on käynnissä töitä kuuden mailin päässä Skotlannin rannikosta, ja se voi olla nuppineulan tai 10 pennin palan kokoinen. DUP:n Paul Frew kysyi, eikö olisi parempi asentaa kaksi uutta kaapelia kuin jatkaa korjauksia. "Se, mitä sanoit, on juuri sitä, mitä me parhaillaan työstämme", Larkin vastasi. Vastauksena Ulster Unionin jäsenen Sandra Overendin kysymykseen Larkin sanoi, että kaapeli oli suunniteltu kestämään 30 vuotta. Valiokunta keskusteli myös ehdotetusta kaasuvarastosta Islandmageen, Antrimin kreivikuntaan. Virkamiehet kertoivat jäsenille matkailutilastojen keräämisestä ja siitä, miten se on muuttunut sen jälkeen, kun vastuu niiden keräämisestä siirtyi Pohjois-Irlannin matkailuvirastolta Pohjois-Irlannin tilasto- ja tutkimusvirastolle (NISRA).</w:t>
      </w:r>
    </w:p>
    <w:p>
      <w:r>
        <w:rPr>
          <w:b/>
        </w:rPr>
        <w:t xml:space="preserve">Yhteenveto</w:t>
      </w:r>
    </w:p>
    <w:p>
      <w:r>
        <w:t xml:space="preserve">Yhtiö, joka omistaa Pohjois-Irlannin ja Skotlannin välisen sähköyhteysputken, saattaa joutua käyttämään 60 miljoonaa puntaa vaurioituneiden kaapeleiden korvaamiseen.</w:t>
      </w:r>
    </w:p>
    <w:p>
      <w:r>
        <w:rPr>
          <w:b/>
          <w:u w:val="single"/>
        </w:rPr>
        <w:t xml:space="preserve">Asiakirjan numero 54257</w:t>
      </w:r>
    </w:p>
    <w:p>
      <w:r>
        <w:t xml:space="preserve">Puukotuksesta syytetty kiistää Lee Pomeroyn junamurhan</w:t>
      </w:r>
    </w:p>
    <w:p>
      <w:r>
        <w:t xml:space="preserve">Darren Pencille, 36, jolla ei ole vakituista asuinpaikkaa, saapui Old Bailey -oikeuteen Guildfordista Lontooseen matkalla olleen Lee Pomeroyn kuoleman vuoksi. Pomeroy sai yhdeksän puukoniskua, kun hänen kimppuunsa hyökättiin 4. tammikuuta, päivää ennen hänen 52-vuotissyntymäpäiväänsä, Horsleyn lähellä Surreyssä. Surreyn poliisi on kertonut, että ruumiinavauksessa todettiin, että hän kuoli useisiin puukoniskuihin, joihin kuului myös vammoja kaulaan. Pencille kiisti myös syytteen hyökkäysaseen hallussapidosta. Chelsea Mitchell, 27, Willbury Roadilta, Farnhamista, on kiistänyt avustaneensa rikoksentekijää auttamalla Pencilleä poistumaan paikalta ja muuttamaan ulkonäköään. Pencillen oikeudenkäyntipäivä on määrätty 24. kesäkuuta.</w:t>
      </w:r>
    </w:p>
    <w:p>
      <w:r>
        <w:rPr>
          <w:b/>
        </w:rPr>
        <w:t xml:space="preserve">Yhteenveto</w:t>
      </w:r>
    </w:p>
    <w:p>
      <w:r>
        <w:t xml:space="preserve">Mies on kiistänyt murhanneensa junassa toistuvasti puukotetun matkustajan.</w:t>
      </w:r>
    </w:p>
    <w:p>
      <w:r>
        <w:rPr>
          <w:b/>
          <w:u w:val="single"/>
        </w:rPr>
        <w:t xml:space="preserve">Asiakirjan numero 54258</w:t>
      </w:r>
    </w:p>
    <w:p>
      <w:r>
        <w:t xml:space="preserve">Murhatutkinta miehen kuoltua Killamarshissa tapahtuneen vakavan pahoinpitelyn seurauksena</w:t>
      </w:r>
    </w:p>
    <w:p>
      <w:r>
        <w:t xml:space="preserve">Poliisit kutsuttiin maanantaina noin kello 22:00 BST ilmoittamaan häiriöstä talossa Westthorpe Roadilla, Killamarshissa, Derbyshiressä. Mies löydettiin loukkaantuneena Westthorpe Roadin ja Upperthorpe Roadin risteyksen läheltä. Derbyshiren poliisin mukaan ensihoitajat hoitivat häntä ennen kuin hänet vietiin sairaalaan, jossa hän myöhemmin kuoli. Partioita on lisätty alueella, ja poliisi on eristänyt alueen. "Haluamme vakuuttaa ihmisille, että uskomme tämän olevan yksittäinen tapaus", poliisin edustaja lisäsi. Poliisi on vedonnut silminnäkijöihin ja kuljettajiin, jotka olivat alueella tuolloin ja joilla on kojelautakamera, jotta he ottaisivat yhteyttä heihin.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Poliisi on käynnistänyt murhatutkinnan sen jälkeen, kun mies kuoli vakavan pahoinpitelyn seurauksena.</w:t>
      </w:r>
    </w:p>
    <w:p>
      <w:r>
        <w:rPr>
          <w:b/>
          <w:u w:val="single"/>
        </w:rPr>
        <w:t xml:space="preserve">Asiakirjan numero 54259</w:t>
      </w:r>
    </w:p>
    <w:p>
      <w:r>
        <w:t xml:space="preserve">Covid Skotlannissa: Dalbeattie-hoitokodin taudinpurkauksessa kuollut kuusi asukasta</w:t>
      </w:r>
    </w:p>
    <w:p>
      <w:r>
        <w:t xml:space="preserve">Dumfries ja Gallowayn terveys- ja sosiaalihuoltokumppanuus tekee yhteistyötä Dalbeattiesta sijaitsevan Alma McFadyen Care Centren ylläpitäjien kanssa. Terveys- ja sosiaalihuoltokumppanuuden tiedottaja sanoi, että tilanne on "järkyttävä ja huolestuttava". He lisäsivät, että 24-paikkaisessa hoitokodissa noudatetaan asianmukaisia pandemian hoitoprotokollia. "Tämä on tietenkin hyvin järkyttävä ja huolestuttava tilanne", tiedottaja sanoi. "Haluamme kiittää ja kiittää Alma McFadyenin hoitajia ja heidän erittäin omistautunutta henkilökuntaansa heidän reagoinnistaan". "Covid-19 on uskomattoman tarttuva, eikä sen leviämisen hillitseminen ole lainkaan helppoa - vaikka kaikki oikeat protokollat viruksen torjumiseksi olisivatkin käytössä. "Koronavirus voi aiheuttaa lieviä oireita ja joskus ei lainkaan oireita, jolloin sen leviäminen haavoittuvampiin yksilöihin, joille se voi aiheuttaa suuren riskin, saattaa peittyä."</w:t>
      </w:r>
    </w:p>
    <w:p>
      <w:r>
        <w:rPr>
          <w:b/>
        </w:rPr>
        <w:t xml:space="preserve">Yhteenveto</w:t>
      </w:r>
    </w:p>
    <w:p>
      <w:r>
        <w:t xml:space="preserve">Kuusi Dumfries ja Gallowayn hoitokodin asukasta on kuollut Covid-taudin puhjettua, kuten on vahvistettu.</w:t>
      </w:r>
    </w:p>
    <w:p>
      <w:r>
        <w:rPr>
          <w:b/>
          <w:u w:val="single"/>
        </w:rPr>
        <w:t xml:space="preserve">Asiakirjan numero 54260</w:t>
      </w:r>
    </w:p>
    <w:p>
      <w:r>
        <w:t xml:space="preserve">Intel ostaa puettavan teknologian yrityksen Basis Science</w:t>
      </w:r>
    </w:p>
    <w:p>
      <w:r>
        <w:t xml:space="preserve">San Franciscossa sijaitseva startup-yritys yhdistetään Intelin New Devices Groupiin, joka keskittyy puettavaan tietotekniikkaan ja kytkettyihin laitteisiin. Intel ei paljastanut kaupan arvoa. Alan analyytikoiden mukaan yrityskaupan arvo oli kuitenkin 100 miljoonaa dollaria (60 miljoonaa puntaa). Basis Science tunnetaan terveyttä seuraavasta laitteestaan, Basis-nauhasta, joka tarkkailee muun muassa käyttäjän sykettä ja kalorien kulutusta. Basis-nauhaa myydään ja tuetaan jatkossakin sen nykyisten kanavien kautta. Uusi kumppanuus Osana kauppaa Basisin toimitusjohtaja Jef Holovesta tulee Intelin New Devices Groupin pääjohtaja. "Yrityskaupan myötä saamme käyttöömme Intelin resurssit, asiantuntemuksen ja maailmanlaajuisen mittakaavan, kun tutkimme yhdessä puettavan teknologian uusia mahdollisuuksia", Holove sanoi. Intelin New Devices Groupin varajohtaja Mike Bell totesi lausunnossaan seuraavaa: "Basis Sciencen osto tarjoaa välittömän pääsyn markkinoille johtavan puettavien laitteiden terveysseurannan alalla. "Vahvistaessamme asemaamme puettavien laitteiden alalla rakennamme tälle perustalle tuotteita, jotka tuovat ihmisille enemmän hyötyä ja arvoa." Kaupan taustalla on se, että yhä useammat teknologiayritykset ovat siirtymässä puettavaan teknologiaan, jonka ne näkevät innovaation seuraavan aallon perustana. Etelä-Korealainen Samsung esitteli uusimman Galaxy Gear -älykellonsa helmikuussa. Kuluttajat ja alan tarkkailijat odottavat myös, esitteleekö Apple iWatchiksi kutsutun älylaitteensa myöhemmin tänä vuonna. Alan tutkimusten mukaan puettavan teknologian markkinoiden arvo ylitti viime vuonna 4 miljardia dollaria, ja niiden odotetaan yli kaksinkertaistuvan vuoteen 2018 mennessä.</w:t>
      </w:r>
    </w:p>
    <w:p>
      <w:r>
        <w:rPr>
          <w:b/>
        </w:rPr>
        <w:t xml:space="preserve">Yhteenveto</w:t>
      </w:r>
    </w:p>
    <w:p>
      <w:r>
        <w:t xml:space="preserve">Yhdysvaltalainen siruvalmistaja Intel on lisännyt investointejaan puettavaan teknologiaan ostamalla terveysseurantapalveluistaan ja -laitteistaan tunnetun Basis Science -yrityksen.</w:t>
      </w:r>
    </w:p>
    <w:p>
      <w:r>
        <w:rPr>
          <w:b/>
          <w:u w:val="single"/>
        </w:rPr>
        <w:t xml:space="preserve">Asiakirjan numero 54261</w:t>
      </w:r>
    </w:p>
    <w:p>
      <w:r>
        <w:t xml:space="preserve">Turkki: Istanbulin gay pride -marssi kielletty "turvallisuushuolien" takia</w:t>
      </w:r>
    </w:p>
    <w:p>
      <w:r>
        <w:t xml:space="preserve">Ilmoituksessa tapahtuman peruuttamisen syyksi mainittiin "turvallisuuden ja yleisen järjestyksen turvaaminen". Määräys tarkoittaa, että kaikki tapahtumaan osallistuvat ovat vaarassa joutua turvallisuusjoukkojen väliintulon kohteeksi. Marssin järjestäjät ovat tuominneet kiellon "räikeäksi perustuslain ja lain rikkomiseksi". He sanoivat, että kaupungin viranomaiset laiminlöivät velvollisuutensa suojella kansalaisten oikeutta käyttää oikeuksiaan ja että he ryhtyvät oikeustoimiin. Kaupungin turvallisuustilanne on jo nyt tiukka viime kuukausien pommi-iskujen jälkeen, joista syytetään Islamilaista valtiota (IS) ja kurditaistelijoita. Aiemmin tällä viikolla äärinationalistinen nuorisoryhmä Alperen Hearths kutsui homoylpeystapahtumaan osallistumista suunnittelevia moraalittomiksi ja sanoi "pysäyttävänsä marssin", jos se järjestetään. Ramadan Viime vuonna Turkin poliisi ampui kyynelkaasua ja vesitykkejä marssijoita kohti yrittäessään hajottaa osallistujia. Järjestäjien mukaan viime vuoden tapahtumalle ei myönnetty lupaa, koska se osui muslimien pyhään kuukauteen ramadaniin, kuten ei myöskään tämän vuoden suunniteltu päivämäärä 26. kesäkuuta. Istanbulissa on järjestetty vuosittain kaksitoista aiempaa gay pride -tapahtumaa, joissa ei ole ollut juurikaan ongelmia. Toisin kuin monissa arabimaissa, homoseksuaalisuus ei ole Turkissa laitonta, mutta analyytikkojen mukaan homofobia on edelleen laajalle levinnyttä.</w:t>
      </w:r>
    </w:p>
    <w:p>
      <w:r>
        <w:rPr>
          <w:b/>
        </w:rPr>
        <w:t xml:space="preserve">Yhteenveto</w:t>
      </w:r>
    </w:p>
    <w:p>
      <w:r>
        <w:t xml:space="preserve">Istanbulissa myöhemmin tässä kuussa järjestettäväksi suunniteltua vuosittaista gay pride -marssia ei saa järjestää, ovat Turkin viranomaiset ilmoittaneet.</w:t>
      </w:r>
    </w:p>
    <w:p>
      <w:r>
        <w:rPr>
          <w:b/>
          <w:u w:val="single"/>
        </w:rPr>
        <w:t xml:space="preserve">Asiakirjan numero 54262</w:t>
      </w:r>
    </w:p>
    <w:p>
      <w:r>
        <w:t xml:space="preserve">Clevelandin poliisilla ei ole varaa kamerakameroihin ja kannettaviin tietokoneisiin.</w:t>
      </w:r>
    </w:p>
    <w:p>
      <w:r>
        <w:t xml:space="preserve">Sir Thomas Winsor paljasti, että työtavat Clevelandissa olivat "niin tehottomia kuin vain voi kuvitella". Hän myönsi olleensa "hätääntynyt" tilanteesta. Poliisi oli luvannut tehdä "ratkaisevia parannuksia". Sir Thomas sanoi, että jotkut poliisit tekevät yhä muistiinpanoja kynällä ja paperilla, ennen kuin he "jonottavat" vuorotellen syöttääkseen tiedot poliisin kannettaviin tietokoneisiin työvuoronsa päätteeksi. Hän arvioi, että laitteiden ostaminen maksaisi kertaluonteisesti noin 300 000 puntaa, ja lisäsi: "On todella ihmeellistä, mikseivät he ole tehneet niin." Hän kuitenkin lisäsi: "He ottavat kaiken tämän vakavasti uuden johdon alaisuudessa." Sir Thomas käytti Clevelandin ahdinkoa esimerkkinä keskustellessaan poliisitoiminnan tilaa käsittelevästä raportistaan, jossa hän suosittelee uudistuksia poliisivoimien tehostamiseksi ja kehottaa lisäämään investointeja teknologiaan. Clevelandin poliisipäällikkö Richard Lewis, joka on toiminut tehtävässä huhtikuusta lähtien, sanoi: "Organisaationa olemme havainneet, että suorituskykymme ei ole riittävän hyvä. "Olemme rehellisiä yhteisöillemme siitä, kuinka suuri muutos on tarpeen. Tämä on iso työ, emmekä aliarvioi edessä olevia haasteita. "Meidän on myös tehtävä selväksi, että havaintojemme perusteella kyse ei ole pelkästään resurssien puutteesta. Kyse on siitä, miten näitä resursseja käytetään." Poliisivoimat kattaa muun muassa Hartlepoolin, Redcarin ja Clevelandin, Stocktonin ja Middlesbroughin alueet.</w:t>
      </w:r>
    </w:p>
    <w:p>
      <w:r>
        <w:rPr>
          <w:b/>
        </w:rPr>
        <w:t xml:space="preserve">Yhteenveto</w:t>
      </w:r>
    </w:p>
    <w:p>
      <w:r>
        <w:t xml:space="preserve">Clevelandin poliisin poliisit käyttävät yhteisiä kameroita ja kannettavia tietokoneita, koska poliisilla ei ole varaa hankkia niitä jokaiselle vuorossa olevalle poliisille, poliisipäällikkö on sanonut.</w:t>
      </w:r>
    </w:p>
    <w:p>
      <w:r>
        <w:rPr>
          <w:b/>
          <w:u w:val="single"/>
        </w:rPr>
        <w:t xml:space="preserve">Asiakirjan numero 54263</w:t>
      </w:r>
    </w:p>
    <w:p>
      <w:r>
        <w:t xml:space="preserve">Black Isle Show 180-vuotispäivän kunniaksi</w:t>
      </w:r>
    </w:p>
    <w:p>
      <w:r>
        <w:t xml:space="preserve">Muir of Ordissa järjestettävän Black Isle Show'n järjestäjät kertoivat, että tämän kesän näyttely järjestetään aiempaa laajempana. Elokuun 2. ja 3. päivänä järjestettävään näyttelyyn sisältyy tapahtumia Skotlannin historian, kulttuuriperinnön ja arkeologian teemavuoden kunniaksi. Uusina tapahtumina järjestetään muun muassa traktorinvetokilpailu ja vanhojen traktoreiden paraati. Näyttelyn sihteeri Rod Mackenzie sanoi: "Black Isle Show on 180-vuotias, ja tänä vuonna juhlistamme sitä viettämällä historian, perinnön ja arkeologian teemavuotta. "Meillä on suunnitteilla paljon tähän teemaan sopivia oheistapahtumia, mutta suurin niistä on varmasti löytöalue, jossa ihmiset voivat oppia maanviljelystä ja siitä, miten se on kehittynyt vuosien varrella." Näin hän jatkaa. "Siellä on myös paljon "kokeile" -nähtävyyksiä, joten se sopii niin pienille kuin isoillekin lapsille."</w:t>
      </w:r>
    </w:p>
    <w:p>
      <w:r>
        <w:rPr>
          <w:b/>
        </w:rPr>
        <w:t xml:space="preserve">Yhteenveto</w:t>
      </w:r>
    </w:p>
    <w:p>
      <w:r>
        <w:t xml:space="preserve">Highlandsin suurin maatalousnäyttely täyttää tänä vuonna 180 vuotta.</w:t>
      </w:r>
    </w:p>
    <w:p>
      <w:r>
        <w:rPr>
          <w:b/>
          <w:u w:val="single"/>
        </w:rPr>
        <w:t xml:space="preserve">Asiakirjan numero 54264</w:t>
      </w:r>
    </w:p>
    <w:p>
      <w:r>
        <w:t xml:space="preserve">Brighton i360 ei ole "maailman korkein liikkuva näkötorni".</w:t>
      </w:r>
    </w:p>
    <w:p>
      <w:r>
        <w:t xml:space="preserve">Mainonnan standardointiviranomaisen (ASA) mukaan väite oli harhaanjohtava, koska oli olemassa muitakin tornia, joissa oli korkeammat liikkuvat tasot. i360:n pomot sanoivat, että väite perustui määritelmään, jonka mukaan tornit "mittaavat tietyn etäisyyden ylhäältä alas". Nähtävyys pitää edelleen hallussaan hoikimman tornin ennätystä. Live: Steve Bax, British Airwaysin i360:n toimitusjohtaja, sanoi: "Se ei ole mikään ihme, että se on niin suuri, että se on niin suuri, että se on niin suuri, että se on niin suuri: "Vaikka ASA:n päätös oli pettymys, se ei muuta asemaamme maailmanluokan nähtävyytenä, joka inspiroi ja ilahduttaa satoja tuhansia ihmisiä joka vuosi". Tornista, joka on 161 metriä pitkä, avautuvat näkymät jopa 26 mailin pituiselle Sussexin rannikolle. Kävijät nousevat ylös 360 asteen kaarevalla lasikapselilla.</w:t>
      </w:r>
    </w:p>
    <w:p>
      <w:r>
        <w:rPr>
          <w:b/>
        </w:rPr>
        <w:t xml:space="preserve">Yhteenveto</w:t>
      </w:r>
    </w:p>
    <w:p>
      <w:r>
        <w:t xml:space="preserve">Brightonin i360 ei voi enää kutsua itseään maailman korkeimmaksi liikkuvaksi näköalatorniksi, ovat mainonnan valvojat todenneet.</w:t>
      </w:r>
    </w:p>
    <w:p>
      <w:r>
        <w:rPr>
          <w:b/>
          <w:u w:val="single"/>
        </w:rPr>
        <w:t xml:space="preserve">Asiakirjan numero 54265</w:t>
      </w:r>
    </w:p>
    <w:p>
      <w:r>
        <w:t xml:space="preserve">Walking Dead vetää ennätysyleisön Yhdysvalloissa</w:t>
      </w:r>
    </w:p>
    <w:p>
      <w:r>
        <w:t xml:space="preserve">Nielsenin alustavien tietojen mukaan se oli sunnuntaina Yhdysvaltain kaikkien tv-ohjelmien suosituin ohjelma 18-49-vuotiaiden ikäryhmässä. Maaliskuussa nähdyn kolmannen sarjan finaalia seurasi 12,4 miljoonaa katsojaa. AMC:n sarjassa seurataan apulaissheriffi Rick Grimesia, joka yrittää selviytyä zombeista maailmanlopun jälkeisessä maailmassa. The Walking Dead alkoi vuonna 2010 kuuden jakson jaksolla, ja se sai alkunsa Robert Kirkmanin, Tony Mooren ja Charlie Adlardin sarjakuvasarjasta. Andrew Lincoln näyttelee Grimesin pääosaa, ja brittinäyttelijä David Morrissey liittyi näyttelijäkaartiin kolmannella kaudella pahis Philip "The Governor" Blaken roolissa. AMC ilmoitti hiljattain kehittävänsä zombidraamasta spin-off-sarjaa, jossa seurataan Kirkmanin luomia hahmoja. "Seuraaja"-sarjan odotetaan tulevan ohjelmistoon vuonna 2015.</w:t>
      </w:r>
    </w:p>
    <w:p>
      <w:r>
        <w:rPr>
          <w:b/>
        </w:rPr>
        <w:t xml:space="preserve">Yhteenveto</w:t>
      </w:r>
    </w:p>
    <w:p>
      <w:r>
        <w:t xml:space="preserve">Zombie-trilleri The Walking Dead on kerännyt Yhdysvalloissa tähän mennessä suurimman yleisömääränsä, kun 16,1 miljoonaa katsojaa seurasi neljännen sarjan paluuta.</w:t>
      </w:r>
    </w:p>
    <w:p>
      <w:r>
        <w:rPr>
          <w:b/>
          <w:u w:val="single"/>
        </w:rPr>
        <w:t xml:space="preserve">Asiakirjan numero 54266</w:t>
      </w:r>
    </w:p>
    <w:p>
      <w:r>
        <w:t xml:space="preserve">Sophie Parkinson: Teinin itsemurhan tutkintaa lykätään</w:t>
      </w:r>
    </w:p>
    <w:p>
      <w:r>
        <w:t xml:space="preserve">Sophie Parkinson kuoli 13-vuotiaana perheensä kotona Liffissä, Dundeen ulkopuolella maaliskuussa 2014. Tutkinnan oli määrä alkaa maanantaina Dundeen sheriffituomioistuimessa järjestettyjen alustavien kuulemisten jälkeen. Sophien äiti Ruth Moss sanoi, että päätös tutkimuksen lykkäämisestä oli "täysin ymmärrettävä". Hän kirjoitti: "Se on vain lykkäys, ja minulle on vakuutettu, että se järjestetään uudelleen Covid-19:n jälkeen, ja se voi kestää jonkin aikaa". "En voi sanoa, ettenkö olisi hieman pettynyt, mutta olemme odottaneet kuusi vuotta, joten mitä väliä muutamalla kuukaudella?" Kuolemaan johtaneen onnettomuuden tutkinta, joka pidetään sheriffi Lorna Drummond QC:n edessä, keskittyy siihen, mitä olisi voitu tehdä Sophien kuoleman estämiseksi.</w:t>
      </w:r>
    </w:p>
    <w:p>
      <w:r>
        <w:rPr>
          <w:b/>
        </w:rPr>
        <w:t xml:space="preserve">Yhteenveto</w:t>
      </w:r>
    </w:p>
    <w:p>
      <w:r>
        <w:t xml:space="preserve">Itsemurhan tehneen teinitytön kuolemaan liittyvää tutkintaa on lykätty koronavirusepidemian vuoksi.</w:t>
      </w:r>
    </w:p>
    <w:p>
      <w:r>
        <w:rPr>
          <w:b/>
          <w:u w:val="single"/>
        </w:rPr>
        <w:t xml:space="preserve">Asiakirjan numero 54267</w:t>
      </w:r>
    </w:p>
    <w:p>
      <w:r>
        <w:t xml:space="preserve">M11:n sulkeminen: Stanstedin linja-auton "pommihuijauksen" vuoksi ei ryhdytä toimenpiteisiin.</w:t>
      </w:r>
    </w:p>
    <w:p>
      <w:r>
        <w:t xml:space="preserve">Linja-autonkuljettaja soitti poliisille, kun matkustajat olivat ilmaisseet huolensa Stanstedista Lontooseen matkustavasta matkustajasta. Poliisit saapuivat paikalle keskiviikkona noin kello 02.30 GMT ja sulkivat osan M11-tietä molempiin suuntiin. Essexin poliisin mukaan 20-vuotias mies oli vapautettu ilman syytteitä. Moottoritie, joka oli suljettu Stanstedin liittymän kahdeksan ja A414:n liittymän seitsemän välillä, avattiin uudelleen hieman ennen kello 06:30. Apulaispoliisipäällikkö Paul Wells kehui matkustajien ja kuljettajan toimintaa. Hän sanoi: Matkustajat tekivät oikein, kun he ottivat asian esille kuljettajalle, joka pystyi pysäyttämään linja-auton ja ilmoittamaan asiasta poliisille." Hän sanoi: "Ymmärrämme, että miehen käytös oli huolestuttavaa.</w:t>
      </w:r>
    </w:p>
    <w:p>
      <w:r>
        <w:rPr>
          <w:b/>
        </w:rPr>
        <w:t xml:space="preserve">Yhteenveto</w:t>
      </w:r>
    </w:p>
    <w:p>
      <w:r>
        <w:t xml:space="preserve">Mies, joka pidätettiin epäiltynä pommiuhkauksista, jotka aiheuttivat moottoritien sulkemisen, ei joudu syytteeseen.</w:t>
      </w:r>
    </w:p>
    <w:p>
      <w:r>
        <w:rPr>
          <w:b/>
          <w:u w:val="single"/>
        </w:rPr>
        <w:t xml:space="preserve">Asiakirjan numero 54268</w:t>
      </w:r>
    </w:p>
    <w:p>
      <w:r>
        <w:t xml:space="preserve">Pohjois-Amerikan suuri jäätyminen avaruudesta katsottuna</w:t>
      </w:r>
    </w:p>
    <w:p>
      <w:r>
        <w:t xml:space="preserve">2. tammikuuta 2014 Uusi vuosi toi itärannikolle massiivisen talvimyrskyn. Ennustajat varoittivat erittäin kylmistä lämpötiloista, lumimyrskyistä ja vaarallisista, jopa -48 celsiusasteen (-55 F) pakkasista. 3. tammikuuta Myrskyn iskiessä se toi joillekin alueille jopa 61 senttimetriä lunta. Myrsky sulki kouluja, teitä ja lentokenttiä, ja yli 2 000 lentoa peruttiin. Kansallinen sääpalvelu ennusti arktisen puhalluksen seuraavan. 4. tammikuuta Äärimmäisimmät arktiset tuulenpuuskat, joista syytettiin "napapyörteeksi" kutsutun säämallin muutosta, lähettivät kylmempää ilmaa tavallista etelämmäksi. 6. tammikuuta Polaaripommi uhkasi satoja ja karjaa koko Amerikan maatalousvyöhykkeellä, jopa yleensä lauhkeassa etelässä. Kansallisen sääpalvelun mukaan pakkasen odotettiin ulottuvan aina Teksasiin ja Floridan keskiosiin asti. Embarrassissa, Minnesotassa, vallitsi tiistaina maan alhaisin lämpötila: -37C (-35F), joka oli kylmempi kuin Mars Roverin hiljattain Marsissa mittaamat lukemat. 7. tammikuuta Satelliittikuvat 7. tammikuuta näyttävät pilviä itärannikon edustalla - yli 191 miljoonan uskotaan kärsineen kylmästä säästä, ainakin 21 on kuollut sen seurauksena. Ennustajat odottavat nyt, että Yhdysvaltojen itäosa lämpenee hieman - vaikka joissakin maissa lämpötila on edelleen 15-25 astetta keskimääräistä alhaisempi.</w:t>
      </w:r>
    </w:p>
    <w:p>
      <w:r>
        <w:rPr>
          <w:b/>
        </w:rPr>
        <w:t xml:space="preserve">Yhteenveto</w:t>
      </w:r>
    </w:p>
    <w:p>
      <w:r>
        <w:t xml:space="preserve">Satelliittikuvat ovat kuvanneet Yhdysvaltoja ja Kanadaa koettelevan suuren pakkasen etenemistä, joka on syöksynyt monissa osavaltioissa tuntemattomiin pakkaslämpötiloihin.</w:t>
      </w:r>
    </w:p>
    <w:p>
      <w:r>
        <w:rPr>
          <w:b/>
          <w:u w:val="single"/>
        </w:rPr>
        <w:t xml:space="preserve">Asiakirjan numero 54269</w:t>
      </w:r>
    </w:p>
    <w:p>
      <w:r>
        <w:t xml:space="preserve">Kalanpelastusyritys Madeleyn kyläaltaassa</w:t>
      </w:r>
    </w:p>
    <w:p>
      <w:r>
        <w:t xml:space="preserve">Hälytys tehtiin Madeleyssä noin kello 08:00 BST, kertoo seurakunnan valtuutettu Gary White. Kymmenen palomiestä, mukaan lukien venemiehistö, auttoi pelastamisessa. Myös paikalliset asukkaat auttoivat. White kertoi, että noin 300 karppia oli kuollut ja "lietteen haju" oli levinnyt. Hän sanoi: "Asukkaat ovat sankoin joukoin liikkeellä. "Heillä on veneitä altaalla. He kalastavat kaloja ämpäreihin ja yrittävät pelastaa ne. "Me viemme ne melonta-altaisiin, joita ihmiset ovat tuoneet alas." Ympäristöviraston virkamiehet ovat altaalla selvittämässä ongelman syytä. Tiedottajan mukaan kalakuolemien epäillään johtuvan Lea-joen yläjuoksun saastumisesta.</w:t>
      </w:r>
    </w:p>
    <w:p>
      <w:r>
        <w:rPr>
          <w:b/>
        </w:rPr>
        <w:t xml:space="preserve">Yhteenveto</w:t>
      </w:r>
    </w:p>
    <w:p>
      <w:r>
        <w:t xml:space="preserve">Palomiehet yrittivät pelastaa satoja kaloja Staffordshiren kylän uima-altaasta sen jälkeen, kun vedestä löytyi useita kuolleita kaloja.</w:t>
      </w:r>
    </w:p>
    <w:p>
      <w:r>
        <w:rPr>
          <w:b/>
          <w:u w:val="single"/>
        </w:rPr>
        <w:t xml:space="preserve">Asiakirjan numero 54270</w:t>
      </w:r>
    </w:p>
    <w:p>
      <w:r>
        <w:t xml:space="preserve">Gurpreet Singh vapautettu "vaimon palkkamurhasta".</w:t>
      </w:r>
    </w:p>
    <w:p>
      <w:r>
        <w:t xml:space="preserve">Valamiehistö totesi 44-vuotiaan Gurpreet Singhin syyttömäksi Amandeep Kaurin murhan yllytyksestä vuonna 2013. Hän kuoli Intian-matkalla vuonna 2014, ja Punjabin viranomaiset päättelivät, että hän sai aivoverenvuodon. Birminghamin kruununoikeuden valamiehistö pohtii vielä Singhiä vastaan nostettua erillistä syytettä toisen vaimonsa murhasta. Tuomioistuin oli aiemmin kuullut Heera Singh Uppalia, joka väitti olevansa Singhin entinen työntekijä, joka hänen mukaansa tarjoutui maksamaan hänelle Amandeep Kaurin tappamisesta. Syyttäjät väittävät, että Singh ja tuntematon rikoskumppani kuristivat Sarbjit Kaurin aviotalossaan Rookery Lanella Wolverhamptonissa helmikuussa 2018. Koti ryöstettiin, "jotta se näyttäisi pieleen menneeltä murtovarkaudelta", syyttäjät ovat kertoneet oikeudelle. Singh kiistää Sarbjit Kaurin murhan. Oikeudenkäynti jatkuu. Seuraa BBC West Midlandsia Facebookissa ja Twitterissä ja tilaa paikalliset uutispäivitykset suoraan puhelimeesi.</w:t>
      </w:r>
    </w:p>
    <w:p>
      <w:r>
        <w:rPr>
          <w:b/>
        </w:rPr>
        <w:t xml:space="preserve">Yhteenveto</w:t>
      </w:r>
    </w:p>
    <w:p>
      <w:r>
        <w:t xml:space="preserve">Liikemies on vapautettu yrityksestä järjestää entisen vaimonsa 20 000 punnan palkkamurha.</w:t>
      </w:r>
    </w:p>
    <w:p>
      <w:r>
        <w:rPr>
          <w:b/>
          <w:u w:val="single"/>
        </w:rPr>
        <w:t xml:space="preserve">Asiakirjan numero 54271</w:t>
      </w:r>
    </w:p>
    <w:p>
      <w:r>
        <w:t xml:space="preserve">Mies "kaadettiin kiihdyttimellä ja sytytettiin tuleen".</w:t>
      </w:r>
    </w:p>
    <w:p>
      <w:r>
        <w:t xml:space="preserve">Rikospoliisi on käynnistänyt murhayrityksen tutkinnan sen jälkeen, kun 48-vuotias löydettiin vakavasti palovammoja saaneena kello 01:00 BST kiinteistöstä Waverleyssä, Skelmersdalessa. Uhri on kriittisessä mutta vakaassa tilassa sairaalassa. Poliisit pitävät tapausta "kohdennettuna" hyökkäyksenä. Det Ch Insp Pauline Stables, joka kuvaili tapausta "hirvittäväksi", sanoi, että alueella on tällä hetkellä ylimääräisiä partioita. "Yritämme selvittää tapahtumien motiivia, mutta uskomme, että kyseessä oli kohdennettu hyökkäys. Haluan korostaa, että en usko, että laajempi yhteisö on tällä hetkellä uhattuna", hän lisäsi. Aiheeseen liittyvät Internet-linkit Lancashire Constabularyn poliisilaitos</w:t>
      </w:r>
    </w:p>
    <w:p>
      <w:r>
        <w:rPr>
          <w:b/>
        </w:rPr>
        <w:t xml:space="preserve">Yhteenveto</w:t>
      </w:r>
    </w:p>
    <w:p>
      <w:r>
        <w:t xml:space="preserve">Poliisin mukaan mies kastettiin kiihdyttimellä ja sytytettiin tuleen avattuaan kotinsa ulko-oven Lancashiressa.</w:t>
      </w:r>
    </w:p>
    <w:p>
      <w:r>
        <w:rPr>
          <w:b/>
          <w:u w:val="single"/>
        </w:rPr>
        <w:t xml:space="preserve">Asiakirjan numero 54272</w:t>
      </w:r>
    </w:p>
    <w:p>
      <w:r>
        <w:t xml:space="preserve">Egyptin presidentti ratifioi saarisopimuksen Saudi-Arabian kanssa</w:t>
      </w:r>
    </w:p>
    <w:p>
      <w:r>
        <w:t xml:space="preserve">Sopimuksesta Tiranin ja Sanafirin luovuttamisesta sovittiin Saudi-Arabian kuningas Salmanin Egyptin-vierailun aikana vuosi sitten. Egyptin parlamentti tuki sitä viime viikolla. Sopimus on herättänyt Egyptissä harvinaisia mielenosoituksia, ja presidentti Sisiä on syytetty alueiden "myymisestä" vastineeksi saudiarabialaisesta avusta. Oikeudellinen taistelu saarten asemasta kuitenkin jatkuu. Yksi egyptiläinen tuomioistuin on kumonnut luovutuspäätöksen, kun taas toinen tuomioistuin on pitänyt sen voimassa. Perustuslakituomioistuin ei ole vielä tehnyt lopullista päätöstä siitä, kummalla toimielimellä oli lopullinen päätösvalta. Viime viikolla parlamentti tuki sopimusta ja totesi, että sillä on toimivalta asiassa. Siirto aiheutti uusia protesteja Kairossa. Sisi on sanonut, että saaret ovat aina kuuluneet Saudi-Arabialle ja että saudit pyysivät Egyptiä sijoittamaan sinne joukkoja vuonna 1950 niiden suojelemiseksi. Vastustajat syyttävät Sisiä perustuslain rikkomisesta ja saarten luovuttamisesta Saudi-Arabian mieliksi. Saudi-Arabia on tukenut Sisiä taloudellisesti sen jälkeen, kun hän johti armeijaa, joka kaatoi hänen vaaleilla valitun islamistisen edeltäjänsä Mohamed Mursin vuonna 2013. Miksi Punaisenmeren saarilla on merkitystä</w:t>
      </w:r>
    </w:p>
    <w:p>
      <w:r>
        <w:rPr>
          <w:b/>
        </w:rPr>
        <w:t xml:space="preserve">Yhteenveto</w:t>
      </w:r>
    </w:p>
    <w:p>
      <w:r>
        <w:t xml:space="preserve">Egyptin presidentti Abdul Fattah al-Sisi on ratifioinut kiistanalaisen sopimuksen, jolla kaksi suurelta osin asumatonta Punaisenmeren saarta siirretään Saudi-Arabialle.</w:t>
      </w:r>
    </w:p>
    <w:p>
      <w:r>
        <w:rPr>
          <w:b/>
          <w:u w:val="single"/>
        </w:rPr>
        <w:t xml:space="preserve">Asiakirjan numero 54273</w:t>
      </w:r>
    </w:p>
    <w:p>
      <w:r>
        <w:t xml:space="preserve">Doggerlandin yliopisto-opiskelu Jerseyssä</w:t>
      </w:r>
    </w:p>
    <w:p>
      <w:r>
        <w:t xml:space="preserve">Brittiläisen yliopiston tutkijat ovat olleet saarella tutkimassa Doggerlandia. Se on maa-alue, joka ulottui Pohjois-Skotlannista ja Tanskasta Kanaalisaarille ennen kuin se upposi hitaasti tuhansia vuosia sitten. Tohtori Martin Bates ja hänen ryhmänsä St Andrewsin yliopistosta ovat tutkineet jääkauden aikaista La Cottea Ouaisnen lähellä. Hänen mukaansa Jersey on tärkeä pala palapelissä, kun tarkastellaan Doggerlandin tarinaa. "Yritämme ymmärtää, millaisessa maisemassa nämä metsästäjät toimivat", tohtori Bates sanoi. "Koko sen ajan, kun he elivät, Jersey olisi ollut osa kuivaa Englannin kanaalin maisemaa, jossa saattoi kävellä kymmenien kilometrien päähän nykyisen merenpohjan yli." Hänen mukaansa Doggerland oli Euroopan todellinen sydänmaa, kunnes merenpinta nousi ja antoi meille nykyisen Yhdistyneen kuningaskunnan rannikon.</w:t>
      </w:r>
    </w:p>
    <w:p>
      <w:r>
        <w:rPr>
          <w:b/>
        </w:rPr>
        <w:t xml:space="preserve">Yhteenveto</w:t>
      </w:r>
    </w:p>
    <w:p>
      <w:r>
        <w:t xml:space="preserve">Jerseyssä on kolmen viime vuoden ajan toteutettu hanke, jossa on paljastettu kadonneen maan salaisuuksia.</w:t>
      </w:r>
    </w:p>
    <w:p>
      <w:r>
        <w:rPr>
          <w:b/>
          <w:u w:val="single"/>
        </w:rPr>
        <w:t xml:space="preserve">Asiakirjan numero 54274</w:t>
      </w:r>
    </w:p>
    <w:p>
      <w:r>
        <w:t xml:space="preserve">Kanye West: Kimmelin Trump-kysymys ei saanut minua tyrmäämään.</w:t>
      </w:r>
    </w:p>
    <w:p>
      <w:r>
        <w:t xml:space="preserve">Normaalisti puhelias räppäri näytti olevan sanaton, kun juontaja Jimmy Kimmel kysyi häneltä, ajatteleeko hän, että Trump välittää mustista ihmisistä, "tai ylipäätään kenestäkään ihmisestä". Hänen hiljaisuutensa torstain ohjelmassa sai Kimmelin siirtymään mainoskatkolle. West kuitenkin twiittasi lauantaina, että hänelle "ei annettu mahdollisuutta vastata". Hän sanoi, että Kimmelin kysymys "oli niin tärkeä, että otin aikaa miettiä. Ja sitten minulle tuli mainoskatko". 41-vuotias hiphop-tähti on aiemmin kutsunut Trumpia "veljekseni" ja sanonut, että heillä on sama "lohikäärme-energia". Torstain myöhäisillan keskusteluohjelmassa Kimmel viittasi Westin kuuluisaan väitteeseen vuodelta 2005, jonka mukaan presidentti George W. Bush "ei välitä mustista ihmisistä", ja kysyi supertähdeltä: "Mikä saa sinut luulemaan, että Donald Trump välittää - tai ylipäätään kukaan ihminen?" West pohti kysymystä hiljaa useita sekunteja, ennen kuin Kimmel ehdotti taukoa. Aiemmin haastattelussa kysyttiin, miksi hän oli päättänyt tukea presidentti Trumpia julkisesti, ja West sanoi, ettei hän ollut halunnut alistua paineeseen valita ennalta arvattavaa vaihtoehtoa. "Muusikkona, afroamerikkalaisena... kaikki ympärilläni yrittivät valita ehdokkaani puolestani", hän sanoi ja vihjasi, että vallalla oli käsitys, että "mustat voivat olla vain demokraatteja".</w:t>
      </w:r>
    </w:p>
    <w:p>
      <w:r>
        <w:rPr>
          <w:b/>
        </w:rPr>
        <w:t xml:space="preserve">Yhteenveto</w:t>
      </w:r>
    </w:p>
    <w:p>
      <w:r>
        <w:t xml:space="preserve">Kanye West on kiistänyt jääneensä vaivaantuneeksi, kun häneltä kysyttiin televisiossa hänen tuestaan presidentti Donald Trumpille - hän sanoi, ettei hänellä ollut aikaa vastata.</w:t>
      </w:r>
    </w:p>
    <w:p>
      <w:r>
        <w:rPr>
          <w:b/>
          <w:u w:val="single"/>
        </w:rPr>
        <w:t xml:space="preserve">Asiakirjan numero 54275</w:t>
      </w:r>
    </w:p>
    <w:p>
      <w:r>
        <w:t xml:space="preserve">Maatilojen uusiutuvia energialähteitä koskeva strategia esiteltiin Black Isle Show'ssa</w:t>
      </w:r>
    </w:p>
    <w:p>
      <w:r>
        <w:t xml:space="preserve">Maaseutuministeri Richard Lochhead sanoi, että uusi maatalouden uusiutuvia energialähteitä koskeva strategia auttaa maatiloja "vapauttamaan maansa vihreän energian potentiaalin". Hänen mukaansa se kattaa suunnittelujärjestelmän, rakentamista edeltävät kustannukset ja liittymisen kansalliseen verkkoon. Strategia esiteltiin Black Isle Show'ssa Muir of Ordissa. Asiakirja on osa Skotlannin hallituksen vuonna 2020 laatimaa Skotlannin uusiutuvan energian reittikarttaa. Lochhead sanoi: "Skotlannissa on meneillään uusiutuvan energian vallankumous, ja haluan, että maanviljelijät, viljelijät ja maanomistajat työskentelevät yhdessä paikallisyhteisöjen kanssa varmistaakseen, että he ymmärtävät, mitä hyötyä siitä on heidän liiketoiminnalleen ja koko kansakunnalle." Hän lisäsi: "Olemme kuitenkin kaikki jyrkällä oppimiskäyrällä, ja meidän on opittava nopeasti hyödyntämään alan kasvavaa innostusta. "Meidän on ymmärrettävä sekä erilaiset haasteet että mahdollisuudet."</w:t>
      </w:r>
    </w:p>
    <w:p>
      <w:r>
        <w:rPr>
          <w:b/>
        </w:rPr>
        <w:t xml:space="preserve">Yhteenveto</w:t>
      </w:r>
    </w:p>
    <w:p>
      <w:r>
        <w:t xml:space="preserve">Skotlannin hallitus on kannustanut maanviljelijöitä ja maanomistajia hyödyntämään Skotlannin "uusiutuvan energian vallankumousta".</w:t>
      </w:r>
    </w:p>
    <w:p>
      <w:r>
        <w:rPr>
          <w:b/>
          <w:u w:val="single"/>
        </w:rPr>
        <w:t xml:space="preserve">Asiakirjan numero 54276</w:t>
      </w:r>
    </w:p>
    <w:p>
      <w:r>
        <w:t xml:space="preserve">Cumbrian A66-tielle asennetaan lumiportit</w:t>
      </w:r>
    </w:p>
    <w:p>
      <w:r>
        <w:t xml:space="preserve">Highways Agency on käyttänyt 180 000 puntaa hankkeeseen A66-tien Cumbria-osuudella. Portit sijaitsevat itään menevällä ajoradalla lähellä Augill Beckiä, joka on 426 metrin korkeudellaan yksi Englannin korkeimmista kohdista päätien varrella. Sähköisten varoitusmerkkien avulla kuljettajat voivat myös muuttaa matkaansa hyvissä ajoin ennen virallista kääntymispistettä. Andy Withington, Highways Agencyn luoteisen alueen palvelujohtaja, sanoi: "Nämä uudet järjestelyt antavat kuljettajille paremman varoituksen ankarassa säässä valita vaihtoehtoisia reittejä, jotta he eivät joudu vaaraan jäädä jumiin porttien ulkopuolelle. "Varoitusmerkkien ohi ajavat voivat kääntyä porttien luona, mikä vähentää riskiä siitä, että he juuttuvat jumiin ja tarvitsevat pelastusta tai estävät talvikunnossapidon ajoneuvojemme liikkumisen, kun yritämme avata reitin uudelleen." Itään päin kulkevat portit täydentävät Bowesin lähellä Durhamin kreivikunnassa sijaitsevia portteja, jotka sulkevat A66:n länteen päin suuntautuvalta liikenteeltä.</w:t>
      </w:r>
    </w:p>
    <w:p>
      <w:r>
        <w:rPr>
          <w:b/>
        </w:rPr>
        <w:t xml:space="preserve">Yhteenveto</w:t>
      </w:r>
    </w:p>
    <w:p>
      <w:r>
        <w:t xml:space="preserve">Pennin ylittävälle tielle on asennettu lumiportit turvallisuuden parantamiseksi ankaran sään aikana.</w:t>
      </w:r>
    </w:p>
    <w:p>
      <w:r>
        <w:rPr>
          <w:b/>
          <w:u w:val="single"/>
        </w:rPr>
        <w:t xml:space="preserve">Asiakirjan numero 54277</w:t>
      </w:r>
    </w:p>
    <w:p>
      <w:r>
        <w:t xml:space="preserve">Yhdysvallat lähettää 3 000 uutta sotilasta Afganistaniin</w:t>
      </w:r>
    </w:p>
    <w:p>
      <w:r>
        <w:t xml:space="preserve">Yhdysvaltain taistelutoimet Talebania vastaan päättyivät virallisesti vuonna 2014, mutta maassa on edelleen yli 8 000 Yhdysvaltain erikoisjoukkoa tukemassa Afganistanin joukkoja. Yhdysvaltain presidentti Donald Trump ilmoitti viime kuussa, että hän aikoo pitää Yhdysvaltain saappaat maassa määräämättömän ajan. Taleban lupasi tehdä Afganistanista "hautausmaan" ulkomaisille joukoille. Mattis vahvisti komennuksen maanantaina puhuessaan toimittajille puolustusministeriössä. Lue lisää Trumpin presidenttiydestä: Se on seurausta Yhdysvaltain korkeimman Afganistanin komentajan, kenraali John Nicholsonin helmikuussa esittämästä pyynnöstä saada useita tuhansia lisäjoukkoja auttamaan Afganistanin vaikeuksissa olevia turvallisuusjoukkoja. Päätös lähettää lisää joukkoja Afganistaniin kruunaa Trumpin mielenmuutoksen Yhdysvaltain pisimmän sodan suhteen. Obaman hallinnon aikana hän vaati toistuvasti, että Yhdysvallat vetäytyisi Afganistanista. Mutta kun hänestä tuli republikaanien presidenttiehdokkuuden ennakkosuosikki vuonna 2016, Trump muutti kantaansa. Hän sanoi, että Yhdysvaltain johtama hyökkäys Afganistaniin vuonna 2001 oli "hirvittävä virhe", mutta kannatti joukkojen pitämistä maassa "romahduksen" estämiseksi. Viime kuussa hän sanoi, että Yhdysvallat pysyisi maassa pikemminkin tappamassa terroristeja kuin rakentamassa valtiota. Suurimmillaan vuonna 2011 maassa oli noin 100 000 Yhdysvaltain sotilasta. Kuusitoista vuotta Yhdysvaltojen johtaman hyökkäyksen jälkeen Afganistanin hallitus hallitsee edelleen vain puolta maasta.</w:t>
      </w:r>
    </w:p>
    <w:p>
      <w:r>
        <w:rPr>
          <w:b/>
        </w:rPr>
        <w:t xml:space="preserve">Yhteenveto</w:t>
      </w:r>
    </w:p>
    <w:p>
      <w:r>
        <w:t xml:space="preserve">Yhdysvaltain puolustusministeri Jim Mattis sanoo, että Yhdysvallat lähettää 3 000 lisäjoukkoa Afganistaniin Talebanin vahvistuessa ja turvallisuustilanteen huonontuessa.</w:t>
      </w:r>
    </w:p>
    <w:p>
      <w:r>
        <w:rPr>
          <w:b/>
          <w:u w:val="single"/>
        </w:rPr>
        <w:t xml:space="preserve">Asiakirjan numero 54278</w:t>
      </w:r>
    </w:p>
    <w:p>
      <w:r>
        <w:t xml:space="preserve">Papukaijat pelastettiin Broxburnin tulipalosta</w:t>
      </w:r>
    </w:p>
    <w:p>
      <w:r>
        <w:t xml:space="preserve">Skotlannin SPCA teki pelastustoimet sen jälkeen, kun palomiehet olivat kutsuneet palomiehet Henderson Crescentin tulipaloon Broxburnissa keskiviikkona klo 1815 GMT. Palomiehiltä kesti noin viisi tuntia sammuttaa tulipalo, joka sai alkunsa paritalon ensimmäisen kerroksen makuuhuoneesta. Palon syytä tutkitaan parhaillaan. Kukaan ei loukkaantunut. Tarkastaja Stuart Murray Scottish SPCA:sta sanoi: "Pelastusviranomaiset pyytävät meitä usein antamaan asiantuntija-apua, kun kyseessä ovat eläimet. "Tässä tapauksessa kaikki kolme lintua olivat palon jälkeen hyvässä kunnossa ja palautettiin omistajalleen."</w:t>
      </w:r>
    </w:p>
    <w:p>
      <w:r>
        <w:rPr>
          <w:b/>
        </w:rPr>
        <w:t xml:space="preserve">Yhteenveto</w:t>
      </w:r>
    </w:p>
    <w:p>
      <w:r>
        <w:t xml:space="preserve">Eläinsuojeluviranomaiset ovat pelastaneet kolme papukaijaa West Lothianissa sijaitsevan talon tulipalosta.</w:t>
      </w:r>
    </w:p>
    <w:p>
      <w:r>
        <w:rPr>
          <w:b/>
          <w:u w:val="single"/>
        </w:rPr>
        <w:t xml:space="preserve">Asiakirjan numero 54279</w:t>
      </w:r>
    </w:p>
    <w:p>
      <w:r>
        <w:t xml:space="preserve">Mansaaren ja Yhdistyneen kuningaskunnan välisiä lauttareittejä pohdittu</w:t>
      </w:r>
    </w:p>
    <w:p>
      <w:r>
        <w:t xml:space="preserve">Energiayhtiö Centrica suunnittelee rakennushanketta noin 12 meripeninkulman päähän Manxin rannikosta, Manxin aluevesien ulkopuolelle. Muutoksen uskotaan voivan pakottaa tekemään muutoksia, jotka johtaisivat purjehdusaikojen pidentymiseen ja hintojen nousuun. Hallituksen edustaja sanoi, että infrastruktuuriviranomaiset "puolustavat voimakkaasti" nykyisten lauttareittien säilyttämistä. Douglasin ja Heyshamin sekä Liverpoolin välisiä reittejä käyttää vuosittain yli puoli miljoonaa matkustajaa, ja ne tarjoavat rahtiliikennettä saarelle ja saarelta. Centricalle myönnettiin tammikuussa 2010 tuulivoimaloiden kehittämisoikeudet Irlanninmeren alueelle. Se tapasi varustamoja aiemmin tänä vuonna ja järjesti helmikuussa useita julkisia kuulemisia.</w:t>
      </w:r>
    </w:p>
    <w:p>
      <w:r>
        <w:rPr>
          <w:b/>
        </w:rPr>
        <w:t xml:space="preserve">Yhteenveto</w:t>
      </w:r>
    </w:p>
    <w:p>
      <w:r>
        <w:t xml:space="preserve">Mansaaren hallitus neuvottelee tuulipuistojen kehittäjien kanssa yrittäessään säilyttää lauttareitit Yhdistyneeseen kuningaskuntaan.</w:t>
      </w:r>
    </w:p>
    <w:p>
      <w:r>
        <w:rPr>
          <w:b/>
          <w:u w:val="single"/>
        </w:rPr>
        <w:t xml:space="preserve">Asiakirjan numero 54280</w:t>
      </w:r>
    </w:p>
    <w:p>
      <w:r>
        <w:t xml:space="preserve">Rankkasateet paransivat Jerseyn vesivarastoja</w:t>
      </w:r>
    </w:p>
    <w:p>
      <w:r>
        <w:t xml:space="preserve">Saaren metrologian laitoksen mukaan joulukuun neljän ensimmäisen päivän aikana satoi lähes kolme kertaa enemmän kuin koko marraskuussa. Joulukuun 1.-4. päivän välisenä aikana satoi 71,8 millimetriä, kun marraskuussa satoi 27 millimetriä. Jerseyn vesilaitoksen toimitusjohtaja Howard Snowden sanoi, että matkaa on vielä paljon jäljellä, sillä saaren vesivarastot ovat yhä 60 prosenttia tyhjiä. Snowden sanoi: "Sademäärä on edelleen noin 35 prosenttia pienempi kuin edellisenä vuonna. Suurin huolemme kohdistuu ensi vuoteen, sillä yksi kolmesta pitkän aikavälin sade-ennusteesta ennustaa keskimääräistä kuivempaa alkuvuotta. "On tärkeää, että alamme täyttää altaat ennen huhtikuuta, sillä nyt on vielä aikaista, ja meillä on paljon sademääriä, jotka on saatava kiinni." Jersey Water varoitti marraskuussa, että saaren asukkaat voivat joutua kohtaamaan vesirajoituksia, kun säiliöt ovat kaksi kolmasosaa tyhjiä kuivan kauden jälkeen. Se sanoi, että se voi joutua tuomaan vettä säiliöautoilla Norjasta, jos varastot eivät parane.</w:t>
      </w:r>
    </w:p>
    <w:p>
      <w:r>
        <w:rPr>
          <w:b/>
        </w:rPr>
        <w:t xml:space="preserve">Yhteenveto</w:t>
      </w:r>
    </w:p>
    <w:p>
      <w:r>
        <w:t xml:space="preserve">Jersey Waterin mukaan neljän viime päivän rankkasateet ovat johtaneet vesivarastojen 5 prosentin kasvuun.</w:t>
      </w:r>
    </w:p>
    <w:p>
      <w:r>
        <w:rPr>
          <w:b/>
          <w:u w:val="single"/>
        </w:rPr>
        <w:t xml:space="preserve">Asiakirjan numero 54281</w:t>
      </w:r>
    </w:p>
    <w:p>
      <w:r>
        <w:t xml:space="preserve">Brasilian entisen presidentin Lulan varat jäädytetty</w:t>
      </w:r>
    </w:p>
    <w:p>
      <w:r>
        <w:t xml:space="preserve">Tuomari Sergio Moro sanoi, että lähes 200 000 dollaria, jotka löytyivät Lulan pankkitileiltä, jäädytetään. Määräys koskee myös Lulan omistamia asuntoja, maata ja autoja. Lula kiistää syytteet ja sanoo niiden olevan poliittisesti motivoituja. Hän aikoo asettua ehdolle vaaleissa ensi vuonna. Hän on tällä hetkellä presidentinvaalien ykkösehdokas. Lula, joka oli aikoinaan maan suosituin presidentti, voi edelleen käyttää omaisuuttaan, mutta jos hänen valituksensa epäonnistuu, se takavarikoidaan, myydään ja tuotto luovutetaan korruptiotapauksen kantajalle, valtion öljy-yhtiö Petrobrasille. Häneltä myös riistetään poliittinen suojelu ja hän joutuu vankilaan suorittamaan yhdeksän ja puolen vuoden tuomion. Tuomari Moron mukaan Lulan pankkitilin ja omaisuuden arvo oli noin 4,3 miljoonaa dollaria. Tuomioistuimen papereissa lueteltiin kolme asuntoa, tontti, kaksi autoa ja kaksi tiliä, joilla oli yli 190 000 dollarin arvosta rahaa. Tuomari Moro totesi hänet syylliseksi lahjusten vastaanottamiseen insinööritoimisto OAS:lta rannalla sijaitsevan asunnon muodossa vastineeksi hänen avustaan valtion öljy-yhtiön kanssa tehtävien sopimusten saamisessa. Juttu on ensimmäinen viidestä häntä vastaan nostetusta syytteestä. Lula toimi presidenttinä kahdeksan vuotta vuoteen 2011 asti, ja hän on ilmoittanut asettuvansa uudelleen ehdolle ensi vuoden vaaleissa vasemmistolaisen työväenpuolueen edustajana.</w:t>
      </w:r>
    </w:p>
    <w:p>
      <w:r>
        <w:rPr>
          <w:b/>
        </w:rPr>
        <w:t xml:space="preserve">Yhteenveto</w:t>
      </w:r>
    </w:p>
    <w:p>
      <w:r>
        <w:t xml:space="preserve">Brasilialainen tuomari on määrännyt maan entisen presidentin Luiz Inacio Lula da Silvan omaisuuden jäädytettäväksi tämän saatua tuomion korruptiosta.</w:t>
      </w:r>
    </w:p>
    <w:p>
      <w:r>
        <w:rPr>
          <w:b/>
          <w:u w:val="single"/>
        </w:rPr>
        <w:t xml:space="preserve">Asiakirjan numero 54282</w:t>
      </w:r>
    </w:p>
    <w:p>
      <w:r>
        <w:t xml:space="preserve">Mohammed Haroon Zeb: Zeb: Lisää syytteitä Dudleyn ampumisesta</w:t>
      </w:r>
    </w:p>
    <w:p>
      <w:r>
        <w:t xml:space="preserve">Mohammed Haroon Zeb kuoli sairaalassa sen jälkeen, kun hänet löydettiin ampumahaavoittuneena Queens Crossista, Dudleystä, 31. tammikuuta. Umar Ali, 20, ja Gurdeep Sandhu, 23, molemmat Blowers Green Roadilta, sekä Mohammed Rafiq, 19, Gammage Streetiltä, saapuvat tuomareiden eteen perjantaina. Neljää muuta on aiemmin syytetty Zebin kuolemasta. Dudleyn Richmond Roadilta kotoisin olevaa 23-vuotiasta Hassan Tasleemia on syytetty murhasta, kun taas 25-vuotiasta Shaw Roadilta kotoisin olevaa 25-vuotiasta Akarsh Tasleemia syytetään salaliitosta murhan tekemistä varten. Choudhary Akeel Hussain, 21, Brook Streetiltä, ja Choudhary Naheim Rashid, 47, Kingswinford Roadilta, molemmat Dudleysta, ovat molemmat saapuneet Wolverhamptonin käräjäoikeuteen, ja heitä syytetään myös salaliitosta murhaan. Wolverhamptonin kruununoikeudessa järjestettävä jatkokuuleminen on määrä järjestää 19. maaliskuuta.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Kolmea muuta miestä on syytetty salaliitosta murhan tekemistä varten neljän lapsen isän kuolemaan johtaneen ampumisen yhteydessä.</w:t>
      </w:r>
    </w:p>
    <w:p>
      <w:r>
        <w:rPr>
          <w:b/>
          <w:u w:val="single"/>
        </w:rPr>
        <w:t xml:space="preserve">Asiakirjan numero 54283</w:t>
      </w:r>
    </w:p>
    <w:p>
      <w:r>
        <w:t xml:space="preserve">Kylmä kevät hidastaa Somersetin sinistä perhosta (Large Blue butterfly)</w:t>
      </w:r>
    </w:p>
    <w:p>
      <w:r>
        <w:t xml:space="preserve">Viime kesänä Collard Hillissä munittiin noin 50 000 munaa, mutta kevään viileät lämpötilat hidastivat niiden metamorfoosia. Metsänvartija Ian Clemmett sanoi, että myöhäisestä alusta huolimatta he toivovat, että vuosi olisi jälleen hyvä edellisvuosien perusteella. Toukat nukkuvat muurahaispesissä ennen kuin ne ryömivät ulos perhosina. Clemmett lisäsi: "Koska viime vuoden huonosta säästä huolimatta munia on munittu niin paljon, on hyvin mahdollista, että vuosi on menestyksekäs, mutta kaikki riippuu siitä, miten maanalainen toukkien ravinto - muurahaiskärsäkkeet - menestyvät talven aikana." Munat munitaan timjamin kukkiin, ja ne putoavat maahan kuoriuduttuaan. Kun toukat putoavat maahan, ne huijaavat muurahaisia luulemaan, että ne ovat kadonneita muurahaiskärsämöitä, ja ne kulkeutuvat muurahaispesiin, joissa ne mässäilevät muurahaiskärsämöitä. Peittymisen jälkeen ne ryömivät ulos lentokautta varten, joka kestää yleensä noin kuukauden. Isosinisiipi palautettiin Somersetin alueelle kesällä 2000, ja ensimmäinen onnistunut lentokausi oli seuraavana vuonna. Uudelleenistutukset ovat osa Centre for Ecology and Hydrologyn Large Blue -hanketta. Collard Hill on yksi 25:stä Lounais-Englannin Large Blue -paikasta.</w:t>
      </w:r>
    </w:p>
    <w:p>
      <w:r>
        <w:rPr>
          <w:b/>
        </w:rPr>
        <w:t xml:space="preserve">Yhteenveto</w:t>
      </w:r>
    </w:p>
    <w:p>
      <w:r>
        <w:t xml:space="preserve">Somersetissa sijaitsevan luonnonsuojelualueen ensimmäiset suuret siniset perhoset ovat alkaneet ilmestyä kuukautta normaalia myöhemmin, National Trust on ilmoittanut.</w:t>
      </w:r>
    </w:p>
    <w:p>
      <w:r>
        <w:rPr>
          <w:b/>
          <w:u w:val="single"/>
        </w:rPr>
        <w:t xml:space="preserve">Asiakirjan numero 54284</w:t>
      </w:r>
    </w:p>
    <w:p>
      <w:r>
        <w:t xml:space="preserve">Tokion olympialaiset: Maailman vanhin ihminen vetäytyy soihtuviestistä.</w:t>
      </w:r>
    </w:p>
    <w:p>
      <w:r>
        <w:t xml:space="preserve">Kane Tanakan, 118, oli tarkoitus osallistua Tokion vuoden 2020 olympialaisiin Fukuokassa Etelä-Japanissa 11. toukokuuta. Maaliskuussa alkaneeseen viestiin on puhjennut koronavirus, ja kahdeksan tapausta liittyy tapahtumaan. Viime kuussa Japanissa julistettiin hätätila suurissa kaupungeissa, kuten Tokiossa ja Osakassa, tapausten lisääntyessä. Useat julkkikset ovat myös vetäytyneet soihtuviestistä viruksen aiheuttaman huolen vuoksi. Vuonna 1903 syntynyt Tanaka tunnustettiin Guinnessin maailmanennätykseksi maailman vanhimmaksi elossa olevaksi ihmiseksi maaliskuussa 2019. Hänen hoitokodin virkailija kertoi, että hänen perheensä oli lähettänyt sähköpostia relayn järjestäjille ja kertonut, että hän "halusi vetäytyä relaysta, koska hän ja hänen perheensä olivat huolissaan viruksen leviämisestä hoitokodissa". Mikä on Japanin tilanne? Rajoitukset otettiin käyttöön Tokion, Osakan, Kioton ja Hyogon prefektuurissa 25. huhtikuuta, ja niiden alkuperäinen päättymispäivä on 11. toukokuuta. Paikalliset tiedotusvälineet kuitenkin kertovat, että hallitus harkitsee rajoitusten jatkamista. On epäselvää, vaikuttavatko rajoitukset olympialaisiin yleisemmin. Pandemian vuoksi jo vuodella lykättyjen kisojen on määrä alkaa 23. heinäkuuta. Yleisradioyhtiö NHK:n mukaan Osakan sairaaloiden kapasiteetti vakavasti sairaiden potilaiden hoidossa on nyt ylittänyt 99 prosenttia, ja alueen kuvernööri Yoshimura Hirofumi sanoi tiistaina epäilevänsä, ettei prefektuurin hätätilaa voida lopettaa tässä kuussa.</w:t>
      </w:r>
    </w:p>
    <w:p>
      <w:r>
        <w:rPr>
          <w:b/>
        </w:rPr>
        <w:t xml:space="preserve">Yhteenveto</w:t>
      </w:r>
    </w:p>
    <w:p>
      <w:r>
        <w:t xml:space="preserve">Maailman vanhin ihminen on vetäytynyt olympialaisten soihtuviestistä, koska hän pelkää levittävänsä Covid-19:n muille hoitokodin asukkaille.</w:t>
      </w:r>
    </w:p>
    <w:p>
      <w:r>
        <w:rPr>
          <w:b/>
          <w:u w:val="single"/>
        </w:rPr>
        <w:t xml:space="preserve">Asiakirjan numero 54285</w:t>
      </w:r>
    </w:p>
    <w:p>
      <w:r>
        <w:t xml:space="preserve">Starbucks tekee johtoryhmässä muutoksia uuden digitaalisen työn keskellä</w:t>
      </w:r>
    </w:p>
    <w:p>
      <w:r>
        <w:t xml:space="preserve">Schultz luovuttaa päivittäiset toiminnot Troy Alsteadille, joka nimitetään vastikään perustetuksi operatiiviseksi johtajaksi. Scott Maw, yrityksen taloushallinnon vanhempi varatoimitusjohtaja, seuraa Alsteadia yhtiön talousjohtajana ensi kuusta alkaen. Starbucksin osakkeet laskivat 3,2 prosenttia New Yorkissa. Uudelleenjärjestelyt ovat osa kahvijätin suunnitelmia sopeutua "nopeasti kehittyvään vähittäiskaupan ympäristöön", Schultz sanoi lausunnossaan. "He tulevat olemaan kumppaneitani, kun keskityn Starbucksin tehtävään, kasvualoitteisiin sekä vähittäiskaupan, sähköisen kaupankäynnin, digitaalisen kaupankäynnin, kortti- ja matkapuhelinliiketoiminnan lähentämiseen ja integrointiin kaikkialla maailmassa", hän sanoi. Maailman suurin kahvilaketju pyrkii kehittämään "seuraavan sukupolven vähittäiskauppaa", kun yhä useammat kuluttajat käyttävät sähköistä kaupankäyntiä. Starbucksin odotetaan vahvistavan digitaalisia ja mobiilimaksamisjärjestelmiään sekä kanta-asiakasohjelmaansa. Viime viikolla yhtiö raportoi odotettua paremmista neljännesvuosivoitoista, jotka johtuivat Yhdysvaltain myynnin kasvusta. Nettotulos nousi 25 prosenttia 541 miljoonaan dollariin (326 miljoonaan puntaan) 29. joulukuuta päättyneeltä kolmen kuukauden jaksolta.</w:t>
      </w:r>
    </w:p>
    <w:p>
      <w:r>
        <w:rPr>
          <w:b/>
        </w:rPr>
        <w:t xml:space="preserve">Yhteenveto</w:t>
      </w:r>
    </w:p>
    <w:p>
      <w:r>
        <w:t xml:space="preserve">Starbucksin toimitusjohtaja Howard Schultz on sekoittamassa ylimmän johtonsa rivejä keskittyäkseen yhtiön digitaaliseen strategiaan.</w:t>
      </w:r>
    </w:p>
    <w:p>
      <w:r>
        <w:rPr>
          <w:b/>
          <w:u w:val="single"/>
        </w:rPr>
        <w:t xml:space="preserve">Asiakirjan numero 54286</w:t>
      </w:r>
    </w:p>
    <w:p>
      <w:r>
        <w:t xml:space="preserve">Kolumbialainen elokuvantekijä ammuttiin kuoliaaksi raportoidessaan väkivaltaisuuksia käsittelevästä dokumentista</w:t>
      </w:r>
    </w:p>
    <w:p>
      <w:r>
        <w:t xml:space="preserve">Mauricio Lezama oli tekemässä haastatteluja Arauquitan kaupungissa Araucan departementissa, kun häntä ammuttiin, kertoi kuvernööri Ricardo Alvarado. Alvarado syytti Farc-kapinallisryhmän hajaantuneita jäseniä, jotka ovat torjuneet vuonna 2016 allekirjoitetun rauhansopimuksen. Arauca tunnetaan huumekaupan ja salakuljetuksen keskuksena. Lezama oli työstämässä Mayo-nimistä dokumenttielokuvaa alueella Kolumbian aseellisen konfliktin aikana murhatusta sairaanhoitajasta. Asemiehet saapuivat moottoripyörällä noin kello 15.30 paikallista aikaa (20.30 GMT) torstaina, ampuivat Lezamaa useita kertoja ja pakenivat, kertoivat paikalliset tiedotusvälineet. Kuvernööri Alvarado sanoi, että epäiltyjen arveltiin epäilevän Lezaman olevan ilmiantaja. Elokuvantekijän kanssa työskennellyt mies loukkaantui. Lezama, joka työskenteli myös Araucan kulttuuritoimistossa, oli saanut rahoitusta dokumenttielokuvaa varten Proimágenes Colombia -elokuvakehitysprojektilta. Ryhmä tuomitsi Twitterissä "kaikenlaisen väkivallan ja ilmaisi osanottonsa". Toimittajat ilman rajoja -ryhmä kehotti hallitusta tutkimaan rikoksen ja saattamaan syylliset oikeuden eteen. Farc-kapinallisten ja Kolumbian hallituksen välinen sopimus päätti 52 vuotta kestäneen konfliktin, jossa kuoli noin 260 000 ihmistä. Venezuelan rajalla sijaitsevassa Araucan departementissa on kuitenkin arviolta 1 700 Farc-kapinallista sekä Kansallisen vapautusarmeijan (ELN) taistelijoita, joka on viimeinen Kolumbiassa yhä aktiivinen sissiryhmä, uutistoimisto AFP kertoi.</w:t>
      </w:r>
    </w:p>
    <w:p>
      <w:r>
        <w:rPr>
          <w:b/>
        </w:rPr>
        <w:t xml:space="preserve">Yhteenveto</w:t>
      </w:r>
    </w:p>
    <w:p>
      <w:r>
        <w:t xml:space="preserve">Kolumbialainen elokuvantekijä on ammuttu kuoliaaksi hänen tehdessään dokumenttia väkivallan uhreista maan koillisosassa, kertoivat viranomaiset.</w:t>
      </w:r>
    </w:p>
    <w:p>
      <w:r>
        <w:rPr>
          <w:b/>
          <w:u w:val="single"/>
        </w:rPr>
        <w:t xml:space="preserve">Asiakirjan numero 54287</w:t>
      </w:r>
    </w:p>
    <w:p>
      <w:r>
        <w:t xml:space="preserve">Tapaa Newsbeatin vuoden 2010 MM-fanit</w:t>
      </w:r>
    </w:p>
    <w:p>
      <w:r>
        <w:t xml:space="preserve">Voit lukea lisää heistä, heidän Englannin suosikkihetkistään ja siitä, miten pitkälle he uskovat Englannin pääsevän turnauksessa, klikkaamalla alla olevia profiileja. ___________________________________________________________ Jack Hersey, 20, Oxfordshiresta. "Uskon, että pääsemme välieriin, ja sieltä eteenpäin kaikki on mahdollista." Tom Bew, 21, Wolverhamptonista. "Tunnelman nauttiminen ja samalla matkustaminen ympäri maata on mahtavaa!" "Se on hienoa!" Gavin Caney, 22, Norfolkista. "Aaron Lennonilla on nopeutta ja kykyä repiä joukkueita hajalle.......he voisi olla avainpelaaja." Matthew Ashforth, 25, Manchesterista. "Englannin ja Algerian välinen ottelu tulee itse asiassa olemaan ensimmäinen Englannin live-otteluni." "Englannin ja Algerian välinen ottelu tulee olemaan ensimmäinen Englannin live-otteluni." Mark Chappell, 24, Rotherhamista. "Joe Cole....voi muuttaa pelin....paras mies antamaan meille vaihtoehdon pahamaineiselle vasemmalle laidalle." Alasdair, 26 ja kaverit Francis, Tim ja Richard. "Ensimmäinen Englannin pelini on Etelä-Afrikassa."</w:t>
      </w:r>
    </w:p>
    <w:p>
      <w:r>
        <w:rPr>
          <w:b/>
        </w:rPr>
        <w:t xml:space="preserve">Yhteenveto</w:t>
      </w:r>
    </w:p>
    <w:p>
      <w:r>
        <w:t xml:space="preserve">Meillä on oma paneelimme englantilaisia faneja - kuuntelijoita, jotka ovat Etelä-Afrikassa MM-kisojen ajan. He osallistuvat raportointiimme koko turnauksen ajan.</w:t>
      </w:r>
    </w:p>
    <w:p>
      <w:r>
        <w:rPr>
          <w:b/>
          <w:u w:val="single"/>
        </w:rPr>
        <w:t xml:space="preserve">Asiakirjan numero 54288</w:t>
      </w:r>
    </w:p>
    <w:p>
      <w:r>
        <w:t xml:space="preserve">Iain Spittal siirtyy Clevelandin poliisin apulaispäälliköksi</w:t>
      </w:r>
    </w:p>
    <w:p>
      <w:r>
        <w:t xml:space="preserve">Iain Spittal, joka toimii tällä hetkellä Pohjois-Yorkshiren poliisin apulaispoliisipäällikkönä, aloittaa uudessa tehtävässään ensi kuussa. Spittal sanoi olevansa innoissaan päästessään mukaan Clevelandin poliisin "uuteen vaiheeseen". Bonnardin vapautuvaan virkaan haastateltiin viittä ehdokasta. Hänet erotettiin, kun hänet todettiin kurinpitokäsittelyssä syylliseksi kuuteen törkeään virkavirheeseen. Myös entinen poliisipäällikkö Sean Price erotettiin erillisen kuulemisen jälkeen. Hän on edelleen takuita vastaan vapaalla jalalla, kun operaatio Sacristy - rikostutkinta, jossa tutkitaan nykyään lakkautetun Clevelandin poliisiviranomaisen korruptiosyytöksiä - jatkuu. Poliisipäällikkö Jacqui Cheer sanoi, että Spittal oli "ihanteellinen henkilö" auttamaan häntä muutosten toteuttamisessa. "Viimeiset 20 kuukautta ovat olleet rankkoja, ja olen toteuttanut merkittäviä muutoksia poliisivoimissa", hän sanoi. "Poliisit, henkilökunta ja yhteistyökumppanit ovat kuitenkin vastanneet haasteeseen ja jatkaneet rikollisuuden vähentämistä tänä aikana."</w:t>
      </w:r>
    </w:p>
    <w:p>
      <w:r>
        <w:rPr>
          <w:b/>
        </w:rPr>
        <w:t xml:space="preserve">Yhteenveto</w:t>
      </w:r>
    </w:p>
    <w:p>
      <w:r>
        <w:t xml:space="preserve">Clevelandin poliisi on nimittänyt uuden apulaispoliisipäällikön Derek Bonnardin tilalle, joka erotettiin maaliskuussa vakavan virkavirheen vuoksi.</w:t>
      </w:r>
    </w:p>
    <w:p>
      <w:r>
        <w:rPr>
          <w:b/>
          <w:u w:val="single"/>
        </w:rPr>
        <w:t xml:space="preserve">Asiakirjan numero 54289</w:t>
      </w:r>
    </w:p>
    <w:p>
      <w:r>
        <w:t xml:space="preserve">Coldplay valmis 'joulun' julkaisuun</w:t>
      </w:r>
    </w:p>
    <w:p>
      <w:r>
        <w:t xml:space="preserve">Chris Martin ja kumppanit kertoivat verkkosivuillaan, että kappale on "G-äänessä", ja toivottivat faneille "hyvää joulua ja lomaa". Yhtye nauhoittaa parhaillaan materiaalia vuoden 2008 Viva la Vida eli Kuolema ja kaikki hänen ystävänsä -albuminsa seuraajaa varten. Aiemmin yhtye ilmoitti kahdesta jouluisesta hyväntekeväisyyskeikasta Liverpoolissa ja Newcastlessa joulukuussa. Asunnottomia tukevan Crisis-hyväntekeväisyysjärjestön hyväksi järjestettävät keikat ovat bändin ensimmäiset keikat yli 12 kuukauteen. Sen jälkeen Coldplay esiintyy Las Vegasissa uudenvuodenaattona Jay-Z:n kanssa.</w:t>
      </w:r>
    </w:p>
    <w:p>
      <w:r>
        <w:rPr>
          <w:b/>
        </w:rPr>
        <w:t xml:space="preserve">Yhteenveto</w:t>
      </w:r>
    </w:p>
    <w:p>
      <w:r>
        <w:t xml:space="preserve">Coldplay on ilmoittanut julkaisevansa uuden ladattavan singlen, Christmas Lights, 1. joulukuuta.</w:t>
      </w:r>
    </w:p>
    <w:p>
      <w:r>
        <w:rPr>
          <w:b/>
          <w:u w:val="single"/>
        </w:rPr>
        <w:t xml:space="preserve">Asiakirjan numero 54290</w:t>
      </w:r>
    </w:p>
    <w:p>
      <w:r>
        <w:t xml:space="preserve">Kolme syytettyä Louisa Jordanin sairaalan lennokkilennosta</w:t>
      </w:r>
    </w:p>
    <w:p>
      <w:r>
        <w:t xml:space="preserve">Skotlannin poliisin mukaan rajoitukset olivat voimassa Glasgow'ssa sijaitsevalla Scottish Events Campus -tapahtumakeskuksella, jotta naapurissa sijaitsevan helikopterikentän turvallisuus voitaisiin taata. 23-, 26- ja 30-vuotiaista miehistä on tehty rikosilmoitus syyttäjälaitokselle. Skotlannin poliisin mukaan useiden muiden tapausten tutkinta on käynnissä. 43 miljoonan punnan NHS Louisa Jordan perustettiin tarjoamaan hoitoa Covid-19-potilaille. Se pystyy hoitamaan jopa 1 036 ihmistä, mutta sitä ei ole käytetty sen jälkeen, kun se valmistui 20. huhtikuuta. Komisario Graeme Rankin sanoi: "Ei voi aliarvioida, että lennokkien lennättäminen helikopterikentän tai sairaalan läheisyydessä asettaa ihmishenkiä tarpeettomaan vaaraan. "Ilmatilan väliaikainen rajoittaminen on tehty hyvästä syystä, lentokoneiden, yleisön, sairaalassa työskentelevien ja elintärkeiden laitteiden suojelemiseksi."</w:t>
      </w:r>
    </w:p>
    <w:p>
      <w:r>
        <w:rPr>
          <w:b/>
        </w:rPr>
        <w:t xml:space="preserve">Yhteenveto</w:t>
      </w:r>
    </w:p>
    <w:p>
      <w:r>
        <w:t xml:space="preserve">Kolmea miestä on syytetty tilapäisten ilmatilarajoitusten rikkomisesta sen jälkeen, kun heidän väitettiin lentäneen lennokilla Louisa Jordan Covid-19 -sairaalan yläpuolella.</w:t>
      </w:r>
    </w:p>
    <w:p>
      <w:r>
        <w:rPr>
          <w:b/>
          <w:u w:val="single"/>
        </w:rPr>
        <w:t xml:space="preserve">Asiakirjan numero 54291</w:t>
      </w:r>
    </w:p>
    <w:p>
      <w:r>
        <w:t xml:space="preserve">Varoitus levätason noususta Llysyfranin tekojärvessä</w:t>
      </w:r>
    </w:p>
    <w:p>
      <w:r>
        <w:t xml:space="preserve">Pembrokeshire Council ja Public Health Wales ovat pyytäneet Llysyfranin tekojärven omistajia, Welsh Wateria, rajoittamaan tilapäisesti uimisen kaltaista toimintaa. Neuvoston mukaan ympäristövirasto on tehnyt testejä ja jatkaa tilanteen seuraamista. Levän kertyminen on luonnollinen ilmiö lämpimissä olosuhteissa. Neuvoston mukaan sinilevä tuottaa myrkkyjä, jotka voivat aiheuttaa ihottumaa, pahoinvointia, oksentelua, vatsakipuja, kuumetta ja päänsärkyä, jos niitä niellään. Toisinaan se voi aiheuttaa vakavampia sairauksia, kuten maksa- ja aivovaurioita. Neuvoston mukaan lapsilla on aikuisia suurempi riski sairastua ongelmiin. Walesin ympäristövirasto vahvisti sinilevän esiintymisen Aberffraw'ssa Angleseyssä viime vuoden heinäkuussa. Powysin neuvosto käytti yli 400 000 puntaa Llandrindod Wellsin järven kunnostamiseen sen jälkeen, kun sinileväkertymä tappoi satoja kaloja kesällä 2006.</w:t>
      </w:r>
    </w:p>
    <w:p>
      <w:r>
        <w:rPr>
          <w:b/>
        </w:rPr>
        <w:t xml:space="preserve">Yhteenveto</w:t>
      </w:r>
    </w:p>
    <w:p>
      <w:r>
        <w:t xml:space="preserve">Haverfordwestin lähistöllä sijaitsevasta tekojärvestä löydetyn mahdollisesti myrkyllisen sinilevän pitoisuudet ovat saaneet viranomaiset antamaan turvallisuusvaroituksen.</w:t>
      </w:r>
    </w:p>
    <w:p>
      <w:r>
        <w:rPr>
          <w:b/>
          <w:u w:val="single"/>
        </w:rPr>
        <w:t xml:space="preserve">Asiakirjan numero 54292</w:t>
      </w:r>
    </w:p>
    <w:p>
      <w:r>
        <w:t xml:space="preserve">Lontoon väkivalta: Veitsirikolliset merkitään vankilasta vapautuessaan</w:t>
      </w:r>
    </w:p>
    <w:p>
      <w:r>
        <w:t xml:space="preserve">Lontoon pormestari ilmoitti hankkeesta osana kansanterveydellistä lähestymistapaansa, jolla pyritään torjumaan kaupungin "sietämättömän korkeaa" väkivaltarikollisuuden tasoa. Viime vuonna Lontoossa puukotettiin kuoliaaksi lähes 80 ihmistä. Kokeilu kohdistuu 100 rikoksentekijään neljässä Lontoon kaupunginosassa, joissa veitsirikollisuus on pahinta: Lewishamissa, Lambethissä, Croydonissa ja Southwarkissa. Todennäköisimmin rikoksen uusimiselle alttiiksi katsottujen liikkeitä verrataan automaattisesti ilmoitettujen rikosten tapahtumapaikkoihin, ja tulokset jaetaan poliisille. Khan sanoi, että väkivaltarikollisuuden syyt ovat "erittäin monimutkaisia". Vankilasta vapautuviin rikoksentekijöihin, jotka ovat syyllistyneet esimerkiksi veitsen hallussapitoon, haavoittamiseen ja törkeään ruumiinväkivaltaan, asennetaan jäljittimet 18. helmikuuta käynnistettävän suunnitelman mukaisesti. Uusimmat toimenpiteet ovat osa väkivallan vähentämisyksikköä, jonka tavoitteena on jäljitellä Glasgow'ssa menestyksekkäästi käytettyä lähestymistapaa, jolla poliisi, asunto-, terveys- ja hoitohenkilökunta saadaan toimimaan yhdessä väkivallan torjumiseksi.</w:t>
      </w:r>
    </w:p>
    <w:p>
      <w:r>
        <w:rPr>
          <w:b/>
        </w:rPr>
        <w:t xml:space="preserve">Yhteenveto</w:t>
      </w:r>
    </w:p>
    <w:p>
      <w:r>
        <w:t xml:space="preserve">Sadiq Khan on sanonut, että kymmenet Lontoon veitsirikolliset varustetaan GPS-laitteilla, kun he vapautuvat vankilasta.</w:t>
      </w:r>
    </w:p>
    <w:p>
      <w:r>
        <w:rPr>
          <w:b/>
          <w:u w:val="single"/>
        </w:rPr>
        <w:t xml:space="preserve">Asiakirjan numero 54293</w:t>
      </w:r>
    </w:p>
    <w:p>
      <w:r>
        <w:t xml:space="preserve">Dundeen työttömyysaste korkeimmillaan sitten vuoden 1998</w:t>
      </w:r>
    </w:p>
    <w:p>
      <w:r>
        <w:t xml:space="preserve">Kansallisen tilastokeskuksen (ONS) virallisten lukujen mukaan kaupungin työttömyysaste on 6,5 prosenttia. Poliitikot ovat väittäneet, että Dundeessa on nyt korkein työttömyysaste Skotlannin neljästä suurimmasta kaupungista. Tällä viikolla viralliset luvut osoittivat, että Skotlannin työttömyysaste oli laskenut viidettä kuukautta peräkkäin. Dundee Eastin kansanedustaja Stewart Hosie sanoi: "Kaupungin työttömyysluvut ovat selvästi liian korkeat, ja se on tragedia jokaiselle työttömälle. "Skotlannin hallitus ja Dundeen kaupunginvaltuusto ovat edistäneet Dundeen infrastruktuurihankkeita ja varmistaneet investoinnit, jotta rantahanke V&amp;A:n ja korvaavan Olympian kanssa etenee, seitsemän uutta koulua ja rahoitamme ennätysmäärän oppisopimuspaikkoja Dundeessa." Kaupunginvaltuuston työväenpuolueen ryhmänjohtaja Kevin Keenan sanoi, että luvut korostavat tarvetta ryhtyä kiireellisiin toimiin työpaikkojen hyväksi. Hän sanoi: "Kaupungin työllisyysongelma on niin vakava, että Dundeen työttömyysaste on nyt korkein neljästä perinteisestä skotlantilaisesta kaupungista. "Nyt on kansallisten hallitusten tehtävä kaksinkertaistaa ponnistelunsa paikallisen talouden elvyttämiseksi ja ihmisten saamiseksi takaisin töihin Dundeessa."</w:t>
      </w:r>
    </w:p>
    <w:p>
      <w:r>
        <w:rPr>
          <w:b/>
        </w:rPr>
        <w:t xml:space="preserve">Yhteenveto</w:t>
      </w:r>
    </w:p>
    <w:p>
      <w:r>
        <w:t xml:space="preserve">Dundeen työttömyys on noussut korkeimmalle tasolleen sitten vuoden 1998, ja yli 6 000 ihmistä saa työnhakijoiden tukea.</w:t>
      </w:r>
    </w:p>
    <w:p>
      <w:r>
        <w:rPr>
          <w:b/>
          <w:u w:val="single"/>
        </w:rPr>
        <w:t xml:space="preserve">Asiakirjan numero 54294</w:t>
      </w:r>
    </w:p>
    <w:p>
      <w:r>
        <w:t xml:space="preserve">Thorpenessin jyrkänteen romahdus: Koiran ulkoiluttajan kuolema "tapaturmainen</w:t>
      </w:r>
    </w:p>
    <w:p>
      <w:r>
        <w:t xml:space="preserve">Brendan Lavery, 58, Inghamista, haudattiin 14. tammikuuta viime vuonna Thorpenessissa, Suffolkissa. Rannikon rakennusinsinööri Paul Patterson kertoi Suffolkin oikeusistuimelle, että jyrkänne romahti alueella, jota edeltävinä päivinä olivat koetelleet erittäin korkeat nousuvedet. Apulaisoikeuslääkäri, tohtori Daniel Sharpstone totesi, että kyseessä oli tapaturmainen kuolema. Lavery ja hänen kumppaninsa Lynne Tibbert olivat matkustaneet rannikolle ulkoiluttamaan kahta koiraansa, mutta vuorovesi oli korkealla ja heidän oli kuljettava lähellä kallion pohjaa. Neiti Tibbert kertoi Ipswichin tuomioistuimelle, että hän oli huomannut hiekkaa valuvan noin 7,5 metrin korkeudesta. "Seuraavaksi kuului ukkosen kaltainen jyrinä", hän sanoi. "Aloin juosta kohti merta. Brendan oli suoraan kallion alla." Muta- ja hiekkaromahdus hautasi herra Laveryn ja jätti rouva Tibbertin roskien loukkuun jalkojensa yläosaan asti. Kun palomiehet ja rannikkovartijat yrittivät löytää Laveryä, kahdeksanvuotias tyttö, joka oli nähnyt jyrkänteen putoamisen, pystyi auttamaan paikantamaan, missä Lavery saattoi olla, kuultiin tutkinnassa. Patterson sanoi, että nousuvesi oli aiheuttanut "merkittävää" eroosiota useilla rannikkoalueilla. Maanomistaja Glencairne Ogilvie sanoi lausunnossaan: "En rehellisesti sanottuna tiedä, mitä olisin voinut tehdä estääkseni tämän onnettomuuden tapahtumisen". Myöhemmin hän kiinnitti varoituskylttejä kallion romahtamisalueelle.</w:t>
      </w:r>
    </w:p>
    <w:p>
      <w:r>
        <w:rPr>
          <w:b/>
        </w:rPr>
        <w:t xml:space="preserve">Yhteenveto</w:t>
      </w:r>
    </w:p>
    <w:p>
      <w:r>
        <w:t xml:space="preserve">Mies, joka ulkoilutti koiraansa rannalla, kuoli "massiivisiin monivammoihin", kun jyrkänne romahti hänen päälleen, kun hän ulkoilutti koiraansa, on kuultu tutkinnassa.</w:t>
      </w:r>
    </w:p>
    <w:p>
      <w:r>
        <w:rPr>
          <w:b/>
          <w:u w:val="single"/>
        </w:rPr>
        <w:t xml:space="preserve">Asiakirjan numero 54295</w:t>
      </w:r>
    </w:p>
    <w:p>
      <w:r>
        <w:t xml:space="preserve">Valtuutetut hyväksyvät suunnitelmat Northallertonin vankilan ostamiseksi.</w:t>
      </w:r>
    </w:p>
    <w:p>
      <w:r>
        <w:t xml:space="preserve">Hambletonin piirineuvoston kabinetti totesi, että Northallertonin vankilan osto olisi osa kaupungin 5 miljoonan punnan talouskehitysstrategiaa. Oikeusministeriö (MoJ), joka omistaa alueen, ei ole määritellyt lakkautetun vankilan arvoa. Neuvoston mukaan kauppahinnasta voidaan sopia vuoden loppuun mennessä. Oikeusministeriö, joka sulki vankilan joulukuussa 2013, on suostunut pitämään alueen poissa avoimilta markkinoilta, jotta neuvottelut neuvoston kanssa voisivat edetä. Jos konservatiivien johtama valtuusto ostaa alueen, se sisältyisi markkinakaupungin uuteen yleissuunnitelmaan, johon sisältyy uusien asuntojen, kauppojen, vapaa-ajan ja koulutustilojen rakentaminen.</w:t>
      </w:r>
    </w:p>
    <w:p>
      <w:r>
        <w:rPr>
          <w:b/>
        </w:rPr>
        <w:t xml:space="preserve">Yhteenveto</w:t>
      </w:r>
    </w:p>
    <w:p>
      <w:r>
        <w:t xml:space="preserve">Valtuutetut ovat hyväksyneet suunnitelmat neuvottelujen aloittamiseksi Pohjois-Yorkshiressä sijaitsevan entisen vankilan ostamisesta.</w:t>
      </w:r>
    </w:p>
    <w:p>
      <w:r>
        <w:rPr>
          <w:b/>
          <w:u w:val="single"/>
        </w:rPr>
        <w:t xml:space="preserve">Asiakirjan numero 54296</w:t>
      </w:r>
    </w:p>
    <w:p>
      <w:r>
        <w:t xml:space="preserve">Jean Hanlonin kuolema: Hanlon: Perhe tapaa Kreetan syyttäjän</w:t>
      </w:r>
    </w:p>
    <w:p>
      <w:r>
        <w:t xml:space="preserve">Jean Hanlonin ruumis löydettiin vuonna 2009, ja paikallinen kuolinsyyntutkija totesi kuolinsyyksi hukkumisen. Hänen poikansa, jotka uskovat, että hänet murhattiin, vaativat toista ruumiinavausta, jonka mukaan hänellä oli kamppailuun viittaavia vammoja. Dumfriesin ja Gallowayn kansanedustaja Richard Arkless on ottanut tapauksen esille ja toivoo laajempaa tutkimusta. Hän sanoi, että tytön pojan Michael Porterin oli määrä tavata Kreetalla uusi syyttäjä, joka vie tapausta eteenpäin. "Olemme pystyneet järjestämään tapaamisen, jotta Michael voi matkustaa Kreikkaan tapaamaan syyttäjää", hän sanoi. "Se on korvaamatonta, koska tutkinnassa on monia johtolankoja, joita poliisi ei Michaelin mielestä ole käynyt läpi sen jälkeen, kun tämä tapahtui. "Joten henkilökohtainen tapaaminen syyttäjän kanssa antaa Michaelille mahdollisuuden esittää nämä asiat syyttäjälle, jotta hän voi varmistaa, että ne tutkitaan asianmukaisesti."</w:t>
      </w:r>
    </w:p>
    <w:p>
      <w:r>
        <w:rPr>
          <w:b/>
        </w:rPr>
        <w:t xml:space="preserve">Yhteenveto</w:t>
      </w:r>
    </w:p>
    <w:p>
      <w:r>
        <w:t xml:space="preserve">Kreetan rannikolta kuolleena löydetyn dumfriesilaisnaisen perhe tapaa uuden syyttäjän.</w:t>
      </w:r>
    </w:p>
    <w:p>
      <w:r>
        <w:rPr>
          <w:b/>
          <w:u w:val="single"/>
        </w:rPr>
        <w:t xml:space="preserve">Asiakirjan numero 54297</w:t>
      </w:r>
    </w:p>
    <w:p>
      <w:r>
        <w:t xml:space="preserve">Miten kansanedustajani äänesti ennenaikaisten vaalien käynnistämisestä?</w:t>
      </w:r>
    </w:p>
    <w:p>
      <w:r>
        <w:t xml:space="preserve">Esitys tarvitsi kahden kolmasosan tuen kaikista parlamentin jäsenistä - 434 jäsentä 650:stä - mutta vain 299 kannatti vaalien järjestämistä. Seitsemänkymmentä jäsentä äänesti vastaan ja 272 jätti äänestämättä. Jos haluat tietää, miten oma kansanedustajasi äänesti, käytä alla olevaa hakukenttää. Klikkaa tästä, jos et näe hakua. Tiedot Commons Votes Services -palvelusta. Niistä 272 kansanedustajasta, jotka eivät äänestäneet, 201 oli työväenpuolueen jäseniä, joiden puolueen politiikkana on välttää vaaleja ennen kuin sopimukseton brexit on suljettu pois. Myös SNP ja DUP pidättäytyivät äänestämästä. Yksi työväenpuolueen kansanedustaja, brexitiä kannattava Kate Hoey, tuki hallitusta, samoin kuin monet syyskuussa puolueesta erotetut entiset konservatiivit. Independent Group for Change, Plaid Cymru ja vihreiden Caroline Lucas äänestivät kaikki vastaan, samoin kuin 38 työväenpuolueen kansanedustajaa ja yhtä lukuun ottamatta kaikki liberaalidemokraatit. Miten kansanedustajat äänestivät edellisissä vaaliäänestyksissä ja erosopimuksesta Daniel Dunford, Edwin Lowther, Maryam Ahmed ja John Walton.</w:t>
      </w:r>
    </w:p>
    <w:p>
      <w:r>
        <w:rPr>
          <w:b/>
        </w:rPr>
        <w:t xml:space="preserve">Yhteenveto</w:t>
      </w:r>
    </w:p>
    <w:p>
      <w:r>
        <w:t xml:space="preserve">Kansanedustajat ovat hylänneet pääministeri Boris Johnsonin vaatimuksen ennenaikaisista vaaleista kolmannen kerran.</w:t>
      </w:r>
    </w:p>
    <w:p>
      <w:r>
        <w:rPr>
          <w:b/>
          <w:u w:val="single"/>
        </w:rPr>
        <w:t xml:space="preserve">Asiakirjan numero 54298</w:t>
      </w:r>
    </w:p>
    <w:p>
      <w:r>
        <w:t xml:space="preserve">Paikallinen TV: Made in Bristol on kaupungin uusi kanava</w:t>
      </w:r>
    </w:p>
    <w:p>
      <w:r>
        <w:t xml:space="preserve">Median sääntelyviranomainen Ofcom sanoi, että uusi kanava, jonka nimi on Made in Bristol, voisi aloittaa lähetyksensä ensi vuonna. Hallitus on sanonut, että BBC:n tai kaupallisten televisiokanavien tarjontaa laajemmalle paikallisohjelmatarjonnalle on kysyntää. Made TV:n mukaan se keskittyisi kaupunkiin eikä länsialueeseen, kuten BBC:n ja ITV:n nykyiset tv-ohjelmat tekevät. Aseman johtaja Martin Winter sanoi: "Bristolia on pitkään laiminlyöty hyperpaikallisella kattavuudella, ja odotamme innolla, että voimme luoda sisältöä bristolilaisten toimesta bristolilaisille." Keskiviikkona myönnettiin myös Norwichin ja Cardiffin tv-luvat.</w:t>
      </w:r>
    </w:p>
    <w:p>
      <w:r>
        <w:rPr>
          <w:b/>
        </w:rPr>
        <w:t xml:space="preserve">Yhteenveto</w:t>
      </w:r>
    </w:p>
    <w:p>
      <w:r>
        <w:t xml:space="preserve">Made TV Ltd on paljastunut voittajaksi Bristolin paikallisen televisioaseman ylläpidosta.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docId:10702ACF26212ACA072792BB785FE371</keywords>
  <dc:description>generated by python-docx</dc:description>
  <lastModifiedBy/>
  <revision>1</revision>
  <dcterms:created xsi:type="dcterms:W3CDTF">2013-12-23T23:15:00.0000000Z</dcterms:created>
  <dcterms:modified xsi:type="dcterms:W3CDTF">2013-12-23T23:15:00.0000000Z</dcterms:modified>
  <category/>
</coreProperties>
</file>