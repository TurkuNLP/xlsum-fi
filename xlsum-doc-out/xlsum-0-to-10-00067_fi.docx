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55069</w:t>
      </w:r>
    </w:p>
    <w:p>
      <w:r>
        <w:t xml:space="preserve">Rotherhamin painotalo rekrytoi 400 NHS-kasvonaamioita varten</w:t>
      </w:r>
    </w:p>
    <w:p>
      <w:r>
        <w:t xml:space="preserve">Rotherhamissa toimiva verkkopainoyritys Bluetree kertoi, että se valmistaa 1,7 miljoonaa lääketieteellistä maskia päivässä ja työllistää 400 ihmistä lisää. Yrityksen mukaan IIR-tyypin maskit ovat kysytyimpiä Yhdistyneen kuningaskunnan terveydenhuollossa. NHS:n sopimuksen ansiosta yrityksen 350 työntekijän määrä kasvaa 750 työntekijään Wath-Upon-Dearnen tehtaalla. Lisää tarinoita Yorkshiresta Maaliskuussa Maailman terveysjärjestö (WHO) vetosi valmistajiin, jotta nämä auttaisivat kasvonaamioiden tuotannon lisäämisessä 40 prosentilla. Hallitus on tehnyt sopimuksia noin 30 brittiläisen yrityksen kanssa henkilönsuojainten valmistuksesta ja yli 100 toimittajan kanssa tuotteiden toimittamisesta. Seuraa BBC Yorkshirea Facebookissa, Twitterissä ja Instagramissa. Lähetä juttuideoita osoitteeseen yorkslincs.news@bbc.co.uk.</w:t>
      </w:r>
    </w:p>
    <w:p>
      <w:r>
        <w:rPr>
          <w:b/>
        </w:rPr>
        <w:t xml:space="preserve">Yhteenveto</w:t>
      </w:r>
    </w:p>
    <w:p>
      <w:r>
        <w:t xml:space="preserve">Etelä-Yorkshireläinen yritys yli kaksinkertaistaa työvoimansa voitettuaan sopimuksen NHS:n kasvonaamareiden toimittamisesta.</w:t>
      </w:r>
    </w:p>
    <w:p>
      <w:r>
        <w:rPr>
          <w:b/>
          <w:u w:val="single"/>
        </w:rPr>
        <w:t xml:space="preserve">Asiakirjan numero 55070</w:t>
      </w:r>
    </w:p>
    <w:p>
      <w:r>
        <w:t xml:space="preserve">Martin Scorsese osallistuu Powellin ja Pressburgerin muistolaatan paljastustilaisuuteen.</w:t>
      </w:r>
    </w:p>
    <w:p>
      <w:r>
        <w:t xml:space="preserve">Powellin leski Thelma Schoonmaker osallistui muistolaatan paljastustilaisuuteen. Laatta on sijoitettu sen toimiston ulkopuolelle, jossa heidän tuotantoyhtiönsä The Archers toimi vuosina 1942-1947. Schoonmaker, Scorsesen vakituinen toimittaja, sanoi, että hänen edesmennyt miehensä olisi ollut "innoissaan" kunniamaininnasta. "Kun Michael toi minut ensimmäistä kertaa Lontooseen, hänellä oli valtava ilo osoittaa English Heritage -perinnön sinisiä muistolaattoja, kun ajoimme kaupungin läpi", 74-vuotias sanoi maanantaina. "Kiitämme English Heritagea siitä, että se kunnioittaa paikkaa, josta syntyi se, mitä Martin Scorsese on kateellisena kutsunut "kaikkien aikojen pisimmäksi kumouksellisen elokuvantekemisen kaudeksi suuressa studiossa"." Pressburgerin pojanpoika, ohjaaja Kevin Macdonald sanoi, että hänen isoisänsä "olisi ilahtunut nähdessään nimensä ystävänsä ja yhteistyökumppaninsa Michael Powellin nimen rinnalla näin kauniilla lontoolaisella kadulla". Marylebonessa Gloucester Placessa sijaitsevassa Dorset Housessa Archers työskenteli muun muassa elokuvien The Life and Death of Colonel Blimp (Eversti Blimpin elämä ja kuolema), Black Narcissus (Musta narsissi) ja The Red Shoes (Punaiset kengät) parissa. "Olin noin 10-vuotias, kun näin ensimmäisen kerran Punaiset kengät", Scorsese sanoi, joka valvoi balettiin perustuvan draaman restaurointia vuonna 2009. "Isäni vei minut katsomaan sen vuonna 1949. "Oli uskomatonta tajuta, että tästä rakennuksesta tuli rikkauksia." Scorsese ja Schoonmaker osallistuivat paljastustilaisuuteen päivä tämän vuoden Bafta-elokuvapalkintojen jälkeen, sillä molemmat olivat olleet ehdolla The Wolf of Wall Street -elokuvan yhteydessä tekemästään työstä. Scorsesea voitti parhaan ohjaajan kategoriassa Gravityn ohjaajan Alfonso Cuaronin, ja Schoonmaker hävisi parhaan leikkauksen palkinnon Rushin kaksikolle Dan Hanley ja Mike Hill. Aiheeseen liittyvät Internet-linkit English Heritage</w:t>
      </w:r>
    </w:p>
    <w:p>
      <w:r>
        <w:rPr>
          <w:b/>
        </w:rPr>
        <w:t xml:space="preserve">Yhteenveto</w:t>
      </w:r>
    </w:p>
    <w:p>
      <w:r>
        <w:t xml:space="preserve">Ohjaaja Martin Scorsese on ylistänyt elokuvantekijäkaksikko Michael Powellin ja Emeric Pressburgerin "poikkeuksellisia" saavutuksia heidän kunniakseen Lontoossa paljastetun sinisen muistolaatan yhteydessä.</w:t>
      </w:r>
    </w:p>
    <w:p>
      <w:r>
        <w:rPr>
          <w:b/>
          <w:u w:val="single"/>
        </w:rPr>
        <w:t xml:space="preserve">Asiakirjan numero 55071</w:t>
      </w:r>
    </w:p>
    <w:p>
      <w:r>
        <w:t xml:space="preserve">Asghar Badshah: Neljä syytettyä bussinkuljettajan sieppauksesta ja murhasta</w:t>
      </w:r>
    </w:p>
    <w:p>
      <w:r>
        <w:t xml:space="preserve">Bradfordista kotoisin oleva 39-vuotias Asghar Badshah vietiin Mayo Roadilta varhain 30. marraskuuta. Hänen ruumiinsa löydettiin kuukautta myöhemmin, 29. joulukuuta, käytöstä poistetusta rakennuksesta Commercial Streetillä Batleyssä. West Yorkshiren poliisin mukaan kahden torstaina pidätetyn miehen ja kahden naisen oli määrä saapua myöhemmin Leedsin tuomareiden eteen. He ovat: Heather Whoriskey sanoi: "Herra Badshahin sieppauksesta ja murhasta on tehty laaja poliisitutkinta vuodesta 2019 lähtien. "Seuraamme edelleen useita aktiivisia tutkintalinjoja tässä pitkään jatkuneessa ja monimutkaisessa tapauksessa."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Neljä ihmistä on saanut syytteen bussinkuljettajan sieppauksesta ja murhasta vuonna 2019.</w:t>
      </w:r>
    </w:p>
    <w:p>
      <w:r>
        <w:rPr>
          <w:b/>
          <w:u w:val="single"/>
        </w:rPr>
        <w:t xml:space="preserve">Asiakirjan numero 55072</w:t>
      </w:r>
    </w:p>
    <w:p>
      <w:r>
        <w:t xml:space="preserve">Englannin pormestarivaalit ja kansanäänestykset</w:t>
      </w:r>
    </w:p>
    <w:p>
      <w:r>
        <w:t xml:space="preserve">Nottingham, Manchester, Coventry, Bradford, Wakefield, Sheffield, Newcastle-upon-Tyne, Birmingham ja Leeds ovat kaikki hylänneet suoraan valitut pormestarit, kun taas Bristol on äänestänyt yhden pormestarin puolesta. Doncasterin äänestäjät päättivät säilyttää oman pormestarinsa. Tulokset ovat kokonaisuudessaan alla. Näiden kansanäänestysten sanamuoto oli seuraava: "Miten haluaisit, että ______ -valtuustoa johdettaisiin? "Johtaja on vaaleilla valittu valtuutettu, jonka muut valtuutetut valitsevat. Näin neuvostoa johdetaan nykyäänkin, vai pormestarin johdolla, jonka äänestäjät valitsevat". Tämä olisi muutos nykyiseen tapaan, jolla neuvostoa johdetaan." Tämän kansanäänestyksen sanamuoto oli: "Miten haluaisit Doncasterin neuvoston toimivan?". "Äänestäjien valitseman pormestarin toimesta. Näin neuvostoa johdetaan nykyisin tai johtajan johdolla, joka on vaaleilla valittu valtuutettu, joka valitaan muiden vaaleilla valittujen valtuutettujen äänestyksellä". Tämä olisi muutos siihen, miten neuvostoa johdetaan nyt.</w:t>
      </w:r>
    </w:p>
    <w:p>
      <w:r>
        <w:rPr>
          <w:b/>
        </w:rPr>
        <w:t xml:space="preserve">Yhteenveto</w:t>
      </w:r>
    </w:p>
    <w:p>
      <w:r>
        <w:t xml:space="preserve">Kymmenessä englantilaisessa kaupungissa järjestettiin 3. toukokuuta 2012 kansanäänestys siitä, haluaisivatko äänestäjät valita suoraan valitun pormestarin, kun taas Doncasterissa äänestettiin siitä, pitäisikö se säilyttää suoraan valitun pormestarinsa.</w:t>
      </w:r>
    </w:p>
    <w:p>
      <w:r>
        <w:rPr>
          <w:b/>
          <w:u w:val="single"/>
        </w:rPr>
        <w:t xml:space="preserve">Asiakirjan numero 55073</w:t>
      </w:r>
    </w:p>
    <w:p>
      <w:r>
        <w:t xml:space="preserve">"Ravintola"-ehdotus Sheffieldin kirjastoille, jotka ovat vaarassa sulkeutua.</w:t>
      </w:r>
    </w:p>
    <w:p>
      <w:r>
        <w:t xml:space="preserve">Työväenpuolueen johtama neuvosto ilmoitti, että jopa 14 kirjastoa voi sulkea, koska se leikkaa palvelun budjettia 1,6 miljoonalla punnalla. Valtuutettu Mazher Iqbal sanoi, että 27 organisaatiota ja yksityishenkilöä oli kiinnostunut ottamaan kirjastot haltuunsa. Annette Hobsonin mukaan vapaaehtoisvoimin ylläpidettävät kirjastot eivät kuitenkaan ole "pitkällä aikavälillä kestäviä". Iqbalin mukaan 18 kiinnostuksenilmaisua oli tullut vapaaehtoisjärjestöiltä, kuusi yksityishenkilöiltä, kaksi liike-elämän edustajilta ja yksi seurakuntaneuvostolta. "Olemme saaneet yhteydenottoja, joissa kirjastoja on haluttu käyttää digitaalisen median keskuksina, internet-kahviloina, työpaikkakerhoina, taide- ja muotoilukursseina. Olemme saaneet jopa kiinnostuksenilmaisun ravintolasta tai baarista, mutta kirjasto on oltava auki paljon pidempään kuin se on tällä hetkellä auki", hän sanoi. Valtuusto ei ole määritellyt, mitkä kaupungin 28 kirjastosta voitaisiin sulkea. Walkley Against Library Closures -kampanjaryhmän jäsen Hobson sanoi, että viranomaisen pitäisi jatkaa kaikkien kirjastojen toimintaa. "Uskomme, että lopulta menetämme kunnalliset kirjastomme sellaisten ihmisten käsiin, joilla ei ole ohjesääntöä ja vastuuta [palvelujen] tarjoamisesta. "Vähitellen vapaaehtoisten, niin hyvää tarkoittavien ja lahjakkaiden kuin he ovatkin, innostus hiipuu, eikä järjestelmä ole kestävä pitkällä aikavälillä." Maaliskuussa 10 000 ihmistä allekirjoitti vetoomuksen mahdollisia sulkemisia vastaan. Iqbal sanoi, että 27 ehdotusta tutkitaan nyt ja päätös tehdään syksyllä.</w:t>
      </w:r>
    </w:p>
    <w:p>
      <w:r>
        <w:rPr>
          <w:b/>
        </w:rPr>
        <w:t xml:space="preserve">Yhteenveto</w:t>
      </w:r>
    </w:p>
    <w:p>
      <w:r>
        <w:t xml:space="preserve">Yritysten ja vapaaehtoisten tekemien ehdotusten mukaan joihinkin Sheffieldin kirjastoihin voitaisiin avata ravintoloita tai baareja, jotta ne pysyisivät auki.</w:t>
      </w:r>
    </w:p>
    <w:p>
      <w:r>
        <w:rPr>
          <w:b/>
          <w:u w:val="single"/>
        </w:rPr>
        <w:t xml:space="preserve">Asiakirjan numero 55074</w:t>
      </w:r>
    </w:p>
    <w:p>
      <w:r>
        <w:t xml:space="preserve">Saksalainen lähetinlautta syöksyy alas ja jättää kolme kuollutta</w:t>
      </w:r>
    </w:p>
    <w:p>
      <w:r>
        <w:t xml:space="preserve">He olivat työskennelleet radiomaston parissa Hoher Meissnerin kukkuloilla, kun onnettomuus tapahtui 30 kilometriä Kasselista kaakkoon. Lähetin kuuluu alueelliselle yleisradioyhtiölle Hessischer Rundfunkille (HR), joka ilmoitti olevansa järkyttynyt uutisesta. Se sanoi twiitissään, että sen ajatukset ovat työntekijöiden perheiden luona. Hoher Meissnerin lähettimellä on kolme jopa 220 metriä korkeaa radiomastoa, ja HR:n mukaan ensimmäisten tietojen mukaan onnettomuus tapahtui kolmesta mastosta korkeimmalla. Yleisradioyhtiön mukaan lavalla olleita kolmea insinööriä vinssattiin vinttikaapelia pitkin kohti mastoa, mutta 50 metrin korkeudessa he joutuivat vaikeuksiin. He yrittivät vetää itseään ylös kaapeleiden avulla, mutta kun kaapelit venyivät, lava putosi maahan asfalttipinnalle. Miehet kuolivat tapahtumapaikalla. Yleisradioyhtiö ilmoitti tekevänsä kaikkensa selvittääkseen onnettomuuden syyn. Lisää uutisia Saksasta</w:t>
      </w:r>
    </w:p>
    <w:p>
      <w:r>
        <w:rPr>
          <w:b/>
        </w:rPr>
        <w:t xml:space="preserve">Yhteenveto</w:t>
      </w:r>
    </w:p>
    <w:p>
      <w:r>
        <w:t xml:space="preserve">Keski-Saksassa sijaitsevan lähetinlaitoksen työmaalla on pudonnut 50 metrin korkeudelta huoltotaso, ja kolme ihmistä on kuollut.</w:t>
      </w:r>
    </w:p>
    <w:p>
      <w:r>
        <w:rPr>
          <w:b/>
          <w:u w:val="single"/>
        </w:rPr>
        <w:t xml:space="preserve">Asiakirjan numero 55075</w:t>
      </w:r>
    </w:p>
    <w:p>
      <w:r>
        <w:t xml:space="preserve">Ex-Sainsbury-pomo Justin King Thomas Cookin johtajaksi uudelleentarkasteluun</w:t>
      </w:r>
    </w:p>
    <w:p>
      <w:r>
        <w:t xml:space="preserve">Christi ja Bobby Shepherd kuolivat hiilimonoksidimyrkytykseen hotellissa Korfussa vuonna 2006. King tutkii Thomas Cookin "asiakkaiden terveyttä, turvallisuutta, hyvinvointia, suhteita ja kriisinhallintakäytäntöjä". Yhtiö joutui ankaran arvostelun kohteeksi kuolemantapausten johdosta. Anteeksipyynnöt Kreikassa vuonna 2010 pidetyssä rikosoikeudenkäynnissä Thomas Cook vapautettiin kaikesta vastuusta ja yritykselle määrättiin vahingonkorvauksia hotellin omistajaa vastaan. Tämän vuoden toukokuussa tutkintalautakunta päätti kuitenkin, että lapset oli tapettu laittomasti, ja totesi, että matkanjärjestäjä oli "rikkonut huolellisuusvelvollisuuttaan". Thomas Cookia kritisoitiin sen jälkeen, kun se hyväksyi 3 miljoonan punnan korvauksen menetetyistä tuloista ja oikeudellisista kuluista tragediaan liittyen. Se myös kertoi tiedotusvälineille pyytäneensä Christin ja Bobbyn vanhemmilta anteeksi ennen kuin vanhemmat olivat saaneet viestin yhtiöltä. Myöhemmin yhtiö pyysi perheeltä anteeksi ja antoi 1,5 miljoonaa puntaa lasten hyväntekeväisyysjärjestö Unicefille. Thomas Cook paljasti viime kuussa myös, että sen entinen toimitusjohtaja Harriet Green sai 5,7 miljoonan punnan bonuksen, josta hän lahjoittaisi kolmanneksen lasten vanhempien valitsemille hyväntekeväisyysjärjestöille. Justin King toimi 10 vuotta Sainsburyn johtajana ennen kuin hän jätti yhtiön viime vuonna. Hän raportoi havainnoistaan Thomas Cookille syyskuussa.</w:t>
      </w:r>
    </w:p>
    <w:p>
      <w:r>
        <w:rPr>
          <w:b/>
        </w:rPr>
        <w:t xml:space="preserve">Yhteenveto</w:t>
      </w:r>
    </w:p>
    <w:p>
      <w:r>
        <w:t xml:space="preserve">Entinen Sainsbury's-pomo Justin King johtaa riippumatonta selvitystä matkailuyritys Thomas Cookista sen jälkeen, kun kaksi lasta kuoli sen lomamatkalla.</w:t>
      </w:r>
    </w:p>
    <w:p>
      <w:r>
        <w:rPr>
          <w:b/>
          <w:u w:val="single"/>
        </w:rPr>
        <w:t xml:space="preserve">Asiakirjan numero 55076</w:t>
      </w:r>
    </w:p>
    <w:p>
      <w:r>
        <w:t xml:space="preserve">Manxman, joka rakensi kodin valtion maalle, viedään oikeuteen</w:t>
      </w:r>
    </w:p>
    <w:p>
      <w:r>
        <w:t xml:space="preserve">Ympäristö-, elintarvike- ja maatalousministeriö (DEFA) väittää, että Daniel Richardsonin mökki Ramseyn lähistöllä ulottuu kolme metriä sen maa-alueelle. DEFA:n mukaan Richardsonilla ei ollut "lupaa" olla maalla. Richardson sanoi toivovansa, että löytyisi "ratkaisu", joka antaisi hänelle mahdollisuuden jäädä sinne. Hän on asunut Nut Glenissä sijaitsevalla maalla kaksi vuotta mökissä, joka oli ehdolla Unescon biosfääripalkinnon saajaksi lokakuussa. Hän rakensi rakennuksen itse kierrätysmateriaaleista. Alueesta oli tullut "kaatopaikka", hän sanoi ja lisäsi, että hän oli käyttänyt "kaiken energiani" tontin raivaamiseen ja kodin rakentamiseen. Richardson sanoi uskovansa, ettei maa kuulunut kenellekään, ja väitti tehneensä toistuvasti tuloksettomia tiedusteluja saaren maarekisteriin. DEFA aloitti oikeustoimet Richardsonia vastaan sen jälkeen, kun hän kieltäytyi tyhjentämästä maata. Richardson saapui maanantaina korkeimman oikeuden ensimmäiseen kuulemistilaisuuteen ennen 2. huhtikuuta 2020 alkavaa kaksipäiväistä oikeudenkäyntiä.</w:t>
      </w:r>
    </w:p>
    <w:p>
      <w:r>
        <w:rPr>
          <w:b/>
        </w:rPr>
        <w:t xml:space="preserve">Yhteenveto</w:t>
      </w:r>
    </w:p>
    <w:p>
      <w:r>
        <w:t xml:space="preserve">Mies, jonka koti oli ehdolla ympäristöpalkinnon saajaksi, saattaa joutua häädettäväksi Mansaaren hallituksen käynnistettyä oikeustoimet häntä vastaan.</w:t>
      </w:r>
    </w:p>
    <w:p>
      <w:r>
        <w:rPr>
          <w:b/>
          <w:u w:val="single"/>
        </w:rPr>
        <w:t xml:space="preserve">Asiakirjan numero 55077</w:t>
      </w:r>
    </w:p>
    <w:p>
      <w:r>
        <w:t xml:space="preserve">Clare Waight Keller vahvistetaan Givenchyn taiteelliseksi johtajaksi</w:t>
      </w:r>
    </w:p>
    <w:p>
      <w:r>
        <w:t xml:space="preserve">Waight Keller seuraa tehtävässä Ricardo Tisciä, joka jätti merkin tammikuun lopussa 12 vuoden vastuun jälkeen. Waight Keller, joka ilmoitti aiemmin tammikuussa jättävänsä Chloen viiden vuoden jälkeen, on ensimmäinen nainen Givenchyn luovan puolen johdossa. Hän esitteli viimeisen Chloe-mallistonsa Pariisin muotiviikoilla. Waight Keller, jonka nimityksestä ilmoitettiin sosiaalisessa mediassa, astuu virkaan, jota aiemmin ovat hoitaneet John Galliano, Alexander McQueen ja Julien Macdonald. Hän sanoi lausunnossaan, että merkin perustajan Hubert de Givenchyn "itsevarma tyyli" on "aina ollut inspiraationa". Telegraphin mukaan hänen nimityksensä saattaa merkitä "sävynmuutosta" kohti "klassisempaa, naisellisempaa näkemystä". Waight Keller opiskeli Ravensbourne College of Artissa ja Royal College of Artissa ennen kuin hän lähti New Yorkiin työskentelemään Calvin Kleinille ja Ralph Laurenille. Hän työskenteli Tom Fordin kanssa Guccilla ennen kuin hän työskenteli kuusi vuotta Pringle of Scotlandin luovana johtajana. Seuraa meitä Facebookissa, Twitterissä @BBCNewsEnts tai Instagramissa bbcnewsents. Jos sinulla on juttuehdotus, lähetä sähköpostia osoitteeseen entertainment.news@bbc.co.uk.</w:t>
      </w:r>
    </w:p>
    <w:p>
      <w:r>
        <w:rPr>
          <w:b/>
        </w:rPr>
        <w:t xml:space="preserve">Yhteenveto</w:t>
      </w:r>
    </w:p>
    <w:p>
      <w:r>
        <w:t xml:space="preserve">Kuukausia kestäneiden spekulaatioiden jälkeen muotitalo Givenchy on vihdoin vahvistanut brittisuunnittelija Clare Waight Kellerin uudeksi taiteelliseksi johtajakseen.</w:t>
      </w:r>
    </w:p>
    <w:p>
      <w:r>
        <w:rPr>
          <w:b/>
          <w:u w:val="single"/>
        </w:rPr>
        <w:t xml:space="preserve">Asiakirjan numero 55078</w:t>
      </w:r>
    </w:p>
    <w:p>
      <w:r>
        <w:t xml:space="preserve">Bishop's Walthamin puukotus: 50-vuotias mies sai rintahaavan</w:t>
      </w:r>
    </w:p>
    <w:p>
      <w:r>
        <w:t xml:space="preserve">Viisikymppisen miehen kimppuun hyökättiin Battery Hillissä, Bishop's Walthamissa, perjantaina noin kello 22.30 BST. Hänen tilansa on kuvailtu vakaaksi, eikä hänen vammojaan pidetä hengenvaarallisina, poliisi kertoi. Chandler's Fordista kotoisin oleva 17-vuotias poika ja Bishop's Walthamista kotoisin oleva 18-vuotias mies on pidätetty epäiltynä tahallisesta törkeästä pahoinpitelystä. He ovat edelleen pidätettyinä. Hampshiren poliisi pyytää tietoja.</w:t>
      </w:r>
    </w:p>
    <w:p>
      <w:r>
        <w:rPr>
          <w:b/>
        </w:rPr>
        <w:t xml:space="preserve">Yhteenveto</w:t>
      </w:r>
    </w:p>
    <w:p>
      <w:r>
        <w:t xml:space="preserve">Kaksi ihmistä on pidätetty sen jälkeen, kun miestä oli puukotettu rintaan Hampshiressä.</w:t>
      </w:r>
    </w:p>
    <w:p>
      <w:r>
        <w:rPr>
          <w:b/>
          <w:u w:val="single"/>
        </w:rPr>
        <w:t xml:space="preserve">Asiakirjan numero 55079</w:t>
      </w:r>
    </w:p>
    <w:p>
      <w:r>
        <w:t xml:space="preserve">DUP:n Gavin Robinson on Belfastin uusi pormestari.</w:t>
      </w:r>
    </w:p>
    <w:p>
      <w:r>
        <w:t xml:space="preserve">Robinsonin ensimmäinen tehtävä pormestarina on valvoa kaupungin timanttisen juhlavuoden juhlallisuuksia. 27-vuotias asianajaja korvaa Sinn Feinin Niall O Donnghailen. Robinson sanoi toivovansa tuovansa tehtävään "dynaamisuutta ja positiivisuutta" ja sanoi olevansa tyytyväinen siihen, että kaikki neuvoston puolueet ovat tukeneet häntä. "Toivon voivani edustaa kaikkia Belfastin kansalaisia", hän sanoi. Hän antoi tunnustusta edeltäjälleen ja sanoi, että O Donnghailella oli "kaiken kaikkiaan erittäin hyvä vuosi" ja että hän oli antanut merkittävän panoksen "erityisesti lapsiin ja nuoriin sekä itsemurhiin liittyvissä asioissa". Sinn Feinin valtuutettu Tierna Cunningham valittiin apulaiskaupunginjohtajaksi.</w:t>
      </w:r>
    </w:p>
    <w:p>
      <w:r>
        <w:rPr>
          <w:b/>
        </w:rPr>
        <w:t xml:space="preserve">Yhteenveto</w:t>
      </w:r>
    </w:p>
    <w:p>
      <w:r>
        <w:t xml:space="preserve">DUP:n kaupunginvaltuutettu Gavin Robinson on valittu Belfastin uudeksi pormestariksi.</w:t>
      </w:r>
    </w:p>
    <w:p>
      <w:r>
        <w:rPr>
          <w:b/>
          <w:u w:val="single"/>
        </w:rPr>
        <w:t xml:space="preserve">Asiakirjan numero 55080</w:t>
      </w:r>
    </w:p>
    <w:p>
      <w:r>
        <w:t xml:space="preserve">Sheffieldin kuolemantapaukset: Poikien kuolemantapausten vakavaa tutkintaa jatketaan</w:t>
      </w:r>
    </w:p>
    <w:p>
      <w:r>
        <w:t xml:space="preserve">Blake Barrass, 14, ja Tristen Barrass, 13, löydettiin kuolleina perjantaina. Heidän äitiään Sarah Barrassia, 34, ja Brandon Machinia, 38, on syytetty heidän murhastaan. Barrassia syytetään myös kolmesta murhan yrityksestä kahta muuta lasta vastaan. Molemmat vangittiin tiistaina. Heidän on palattava Sheffieldin kruununoikeuteen 21. kesäkuuta, ja alustava oikeudenkäyntipäivä on asetettu marraskuulle. Sheffieldin kaupunginvaltuuston lapsi- ja perheasioiden kabinettivastaava Jackie Drayton sanoi olevansa "järkyttynyt" kuultuaan kuolemantapauksista. Hän sanoi, että lastensuojelulautakunta, jonka on määrä kokoontua seuraavan kerran 13. kesäkuuta, antaa virallisesti toimeksiannon uudelleentarkastelulle. "Kaikki kaupungin kumppanit kokoontuvat yhteen ymmärtääkseen, tarkastellakseen ja pohtimaan, mitä tapahtui ja miksi", hän sanoi. Hän lisäsi, että tarkastelun tulokset julkistetaan sen jälkeen, kun se on saatu päätökseen. Seuraa BBC Yorkshirea Facebookissa, Twitterissä ja Instagramissa. Lähetä juttuideasi osoitteeseen yorkslincs.news@bbc.co.uk</w:t>
      </w:r>
    </w:p>
    <w:p>
      <w:r>
        <w:rPr>
          <w:b/>
        </w:rPr>
        <w:t xml:space="preserve">Yhteenveto</w:t>
      </w:r>
    </w:p>
    <w:p>
      <w:r>
        <w:t xml:space="preserve">Kahden Sheffieldissä kuolleen pojan kuolemantapausta tutkitaan vakavassa tapauksessa, kuten kaupunginhallitus on vahvistanut.</w:t>
      </w:r>
    </w:p>
    <w:p>
      <w:r>
        <w:rPr>
          <w:b/>
          <w:u w:val="single"/>
        </w:rPr>
        <w:t xml:space="preserve">Asiakirjan numero 55081</w:t>
      </w:r>
    </w:p>
    <w:p>
      <w:r>
        <w:t xml:space="preserve">Taantuman koetteleman Eastgaten ostosuunnitelma takaisin raiteilleen</w:t>
      </w:r>
    </w:p>
    <w:p>
      <w:r>
        <w:t xml:space="preserve">Victorian Quarterin vieressä sijaitsevalle alueelle tulee 130 myymälää, ja sinne odotetaan syntyvän noin 4 000 työpaikkaa. Eastgate Quartersin rakentaminen oli määrä aloittaa viime vuonna, mutta lainanoton ja vähittäiskaupan pelkojen vuoksi rakentaminen viivästyi. Ihmiset voivat tutustua tarkistettuihin suunnitelmiin, jotka ovat nähtävillä Cross Arcadessa Victoria Quarterissa lauantaihin asti. Lippulaivamyymälät Marks and Spencer ja John Lewis ovat sitoutuneet kehityshankkeeseen. Kortteliin kuuluu myös II-luokan temppeliherrojen talon kunnostaminen uuden julkisen aukion ympärille. Hammersonin projektijohtaja Andrew Hilston sanoi: "Tarkistettu suunnitelma, jota ihmiset voivat nyt tarkastella, on yli 12 kuukauden kovan työn tulos. "Tämä auttaa varmistamaan, että saamme Leedsille parhaan mahdollisen suunnitelman, jonka avulla voimme houkutella suuria vähittäiskaupan tuotemerkkejä ja luoda kaupunkiin poikkeuksellista uutta kaupunkitilaa."</w:t>
      </w:r>
    </w:p>
    <w:p>
      <w:r>
        <w:rPr>
          <w:b/>
        </w:rPr>
        <w:t xml:space="preserve">Yhteenveto</w:t>
      </w:r>
    </w:p>
    <w:p>
      <w:r>
        <w:t xml:space="preserve">Leedsin Eastgaten alueelle suunnitteilla oleva valtava miljoonien punnan ostoskeskittymä on jälleen käynnissä sen jälkeen, kun se keskeytettiin taantuman vuoksi.</w:t>
      </w:r>
    </w:p>
    <w:p>
      <w:r>
        <w:rPr>
          <w:b/>
          <w:u w:val="single"/>
        </w:rPr>
        <w:t xml:space="preserve">Asiakirjan numero 55082</w:t>
      </w:r>
    </w:p>
    <w:p>
      <w:r>
        <w:t xml:space="preserve">Bradfordin Odeon-suunnitelmia haetaan kaupungin maamerkin pelastamiseksi.</w:t>
      </w:r>
    </w:p>
    <w:p>
      <w:r>
        <w:t xml:space="preserve">Bradfordin kaupunginvaltuuston johtaja David Green sanoi, että uusia suunnitelmia varten on "tyhjä paperi". Langtree Artisan halusi rakentaa alueelle toimistoja ja asuntoja. Torstaina Homes and Communities Agency, joka omistaa rakennuksen, sanoi, että rakennuttajat eivät olleet noudattaneet kehittämisehtoja. Green antoi myös tunnustusta kampanjoijille, jotka hänen mukaansa olivat pitäneet Odeonin pystyssä "monta vuotta". Hän lisäsi, että neuvosto halusi tehdä yhteistyötä rakennuksen omistajien ja sellaisten yksityishenkilöiden tai ryhmien kanssa, joilla oli rakennukselle "toteuttamiskelpoinen" käyttötarkoitus. Green sanoi haluavansa, että rakennusta suojellaan "mahdollisimman paljon", ellei jopa kokonaan. Bradford Odeon Rescue Groupin edustaja Mark Nicholson oli tyytyväinen rakennuksen "armahdukseen" ja sanoi, että hiljattain hylätty suunnitelma oli saanut "hyvin vähän julkista tukea". Hän lisäsi, että Bradford ansaitsee rakennuksen "kaupungin keskustan jalokiveksi". Nicholson sanoi haluavansa, että rakennus palautetaan alkuperäiseen käyttöönsä konserttipaikaksi. Rakennus avattiin vuonna 1930 New Victoria -elokuvateatterina ja teatterina, ja se suljettiin vuonna 2000. Sen maamerkkinä oleva julkisivu on jätetty lähes koskemattomaksi.</w:t>
      </w:r>
    </w:p>
    <w:p>
      <w:r>
        <w:rPr>
          <w:b/>
        </w:rPr>
        <w:t xml:space="preserve">Yhteenveto</w:t>
      </w:r>
    </w:p>
    <w:p>
      <w:r>
        <w:t xml:space="preserve">Bradfordin entisen Odeon-elokuvateatterin elvyttämiseksi tarvitaan uusia ideoita, kun suunnitelmat rakennuksen purkamisesta hylättiin.</w:t>
      </w:r>
    </w:p>
    <w:p>
      <w:r>
        <w:rPr>
          <w:b/>
          <w:u w:val="single"/>
        </w:rPr>
        <w:t xml:space="preserve">Asiakirjan numero 55083</w:t>
      </w:r>
    </w:p>
    <w:p>
      <w:r>
        <w:t xml:space="preserve">Nainen "pakotettiin prostituutioon raskaana ollessaan</w:t>
      </w:r>
    </w:p>
    <w:p>
      <w:r>
        <w:t xml:space="preserve">Hän on yksi kahdeksasta, jotka kertovat joutuneensa Junior Chester Bryanin hyväksikäyttämäksi vuosina 1993-2013. Teessiden kruununoikeudessa oikeudenkäyntiä käyvää 63-vuotiasta miestä syytetään 32:sta eri teosta, kuten useista raiskauksista, väärästä vangitsemisesta ja prostituutiosta saaduilla tuloilla elämisestä. Hän kiistää kaikki syytteet ja sanoo, että kaikki seksuaalinen toiminta tapahtui yhteisymmärryksessä. Middlesbroughin Marton Roadilla asuvaa Bryania syytetään useiden teini-ikäisten ja nuorten naisten pakottamisesta prostituutioon sen jälkeen, kun hän oli saanut heidät riippuvaisiksi huumeista. 'Mukava ja viehättävä' Syyttäjän mukaan hän pakotti yhden naisen kaivamaan oman hautansa ja kävi hänen kimppuunsa vasaralla. Keskiviikkona Teessiden kruununoikeus kuuli poliisikuulustelun yhdeltä naiselta, joka kertoi tavanneensa Bryanin yökerhossa ja pitäneensä häntä "mukavana ja viehättävänä". Nainen kuitenkin sanoi, että mies pakotti hänet pian myymään itseään miehille seksiä varten ja hakkasi häntä säännöllisesti. Erään kerran hän sanoi, että mies laittoi tyynyn hänen päänsä päälle ja polvistui sen päälle. Hän sanoi: "Hän vainosi minua, ja pelkäsin häntä." Hän sanoi: "Hän vainosi minua ja pelkäsin häntä." Oikeudenkäynti jatkuu. Seuraa BBC North East &amp; Cumbrian uutisia Twitterissä, Facebookissa ja Instagramissa. Lähetä juttuideoita osoitteeseen northeastandcumbria@bbc.co.uk.</w:t>
      </w:r>
    </w:p>
    <w:p>
      <w:r>
        <w:rPr>
          <w:b/>
        </w:rPr>
        <w:t xml:space="preserve">Yhteenveto</w:t>
      </w:r>
    </w:p>
    <w:p>
      <w:r>
        <w:t xml:space="preserve">Naisen raskausaikana häntä lyötiin, potkittiin, tukehdutettiin ja pakotettiin prostituutioon, kuten oikeudessa on kuultu.</w:t>
      </w:r>
    </w:p>
    <w:p>
      <w:r>
        <w:rPr>
          <w:b/>
          <w:u w:val="single"/>
        </w:rPr>
        <w:t xml:space="preserve">Asiakirjan numero 55084</w:t>
      </w:r>
    </w:p>
    <w:p>
      <w:r>
        <w:t xml:space="preserve">Kahta Surreyn hoitokodin työntekijää varoitettiin "huonosta kohtelusta".</w:t>
      </w:r>
    </w:p>
    <w:p>
      <w:r>
        <w:t xml:space="preserve">Kolme naista pidätettiin epäiltynä toimintakyvyttömän henkilön pahoinpitelystä tai laiminlyönnistä Collingwood Grangen hoitokodissa Camberleyssä viime vuonna. Surreyn poliisin mukaan kahdelle 22- ja 23-vuotiaalle annettiin varoitus ja heidät määrättiin osallistumaan uhritietoisuuskurssille, ja kolmas vapautettiin ilman jatkotoimia. BUPA, joka ylläpitää hoitokotia, irtisanoi kaikki kolme työntekijää viime vuonna. Collingwood Grange -hoitokodin toimitusjohtaja Stewart Kyle sanoi: "Tällaista käytöstä ei voida missään tapauksessa hyväksyä, eikä se ole missään kodissamme paikallaan. "Kaikki henkilöt erotettiin välittömästi, eivätkä he ole työskennelleet meille sen jälkeen."</w:t>
      </w:r>
    </w:p>
    <w:p>
      <w:r>
        <w:rPr>
          <w:b/>
        </w:rPr>
        <w:t xml:space="preserve">Yhteenveto</w:t>
      </w:r>
    </w:p>
    <w:p>
      <w:r>
        <w:t xml:space="preserve">Kahdelle naiselle on annettu ehdollinen varoitus sen jälkeen, kun he olivat väittäneet, että asukkaita oli kohdeltu huonosti Surreyssä sijaitsevassa hoitokodissa.</w:t>
      </w:r>
    </w:p>
    <w:p>
      <w:r>
        <w:rPr>
          <w:b/>
          <w:u w:val="single"/>
        </w:rPr>
        <w:t xml:space="preserve">Asiakirjan numero 55085</w:t>
      </w:r>
    </w:p>
    <w:p>
      <w:r>
        <w:t xml:space="preserve">Vaalit 2015: UKIP:n ehdokasta "kuulustellaan" makkarakääryleistä</w:t>
      </w:r>
    </w:p>
    <w:p>
      <w:r>
        <w:t xml:space="preserve">Southampton Itchenissä seisova Kim Rose kertoi, että häntä oli kehotettu ilmoittautumaan poliisille kohtelua koskevien väitteiden vuoksi. Vaalilautakunnan sääntöjen mukaan ehdokkaat eivät saa tarjota ruokaa ja viihdettä "lahjottavasti vaikuttaakseen" ääniin. Hampshiren poliisi kieltäytyi kommentoimasta asiaa. Rose kertoi pitäneensä tilaisuuden 21. helmikuuta Westonissa sijaitsevassa yhteisökeskuksessa. "Aivan naurettavaa" Hän kutsui snooker-veteraani Jimmy Whiten, jota hän kuvaili pitkäaikaiseksi ystäväkseen, pelaamaan biljardia paikallisten nuorten kanssa. Aikuisilta osallistujilta perittiin tapahtumasta 2 puntaa. Herra Rose sanoi: "Jos joku haluaa, että hän pelaa..: "Se oli fantastinen päivä. Tarjosimme teetä, kahvia, voileipiä ja makkararullia. Nyt minusta on tehty rikosilmoitus väitetystä kohtelusta. "Ehkä se on hieman naiivia, mutta tarkoitus oli hyvä. "Se on aivan naurettavaa. Olen varma, että ihmiset eivät muuta mieltään [äänestämällä] makkararullan takia", hän sanoi. Rose sanoi, että Hampshiren poliisin talousrikosyksikkö oli ottanut häneen yhteyttä ja pyytänyt häntä ilmoittautumaan Romseyn poliisiasemalle maanantaina. Poliisin tiedottaja sanoi: "Politiikkamme mukaisesti emme kommentoi asiaa, joka liittyy pidättämättömään henkilöön." Vaalilautakunnan mukaan kyseessä oli poliisiasia. Sen yhteenvedossa vaalirikoksista todetaan: "Henkilö syyllistyy hoitoon, jos... hän suoraan tai välillisesti antaa tai tarjoaa ruokaa, juomaa, viihdykettä tai tarjoilua vaikuttaakseen lahjottavasti äänestäjään, jotta tämä äänestäisi tai pidättäytyisi äänestämästä". "Kohtelu edellyttää lahjontatarkoitusta - se ei koske tavallista vieraanvaraisuutta." Vaalipiirin ehdokkaat ovat: Aiheeseen liittyvät Internet-linkit Hampshire Constabulary Electoral Commission (vaalilautakunta)</w:t>
      </w:r>
    </w:p>
    <w:p>
      <w:r>
        <w:rPr>
          <w:b/>
        </w:rPr>
        <w:t xml:space="preserve">Yhteenveto</w:t>
      </w:r>
    </w:p>
    <w:p>
      <w:r>
        <w:t xml:space="preserve">UKIP:n parlamenttiehdokasta kuulustellaan väitteistä, joiden mukaan hän yritti vaikuttaa äänestäjiin jakamalla makkarasämpylöitä puolueen tilaisuudessa, jossa esiintyi snookeritähti Jimmy White.</w:t>
      </w:r>
    </w:p>
    <w:p>
      <w:r>
        <w:rPr>
          <w:b/>
          <w:u w:val="single"/>
        </w:rPr>
        <w:t xml:space="preserve">Asiakirjan numero 55086</w:t>
      </w:r>
    </w:p>
    <w:p>
      <w:r>
        <w:t xml:space="preserve">VW kiistää 2,5 miljoonan punnan Lontoon ruuhkamaksulaskun</w:t>
      </w:r>
    </w:p>
    <w:p>
      <w:r>
        <w:t xml:space="preserve">Sadiq Khanin mukaan Lontoossa on rekisteröity 80 000 VW:n moottoria, joissa on "defektilaitteet". Laitteet, jotka havaitsivat, kun moottoria testattiin, muuttivat suorituskykyä tulosten parantamiseksi. VW:n mukaan autot olivat "pätevästi" oikeutettuja vähäpäästöiseen alennukseen. Maailman suurin autonvalmistaja myönsi, että noin 11 miljoonaa autoa maailmassa oli varustettu laitteella. VW:n tiedottaja kuitenkin sanoi, että kaikki sen ajoneuvot, jotka hyötyivät ruuhkamaksun ympäristöystävällisempien ajoneuvojen alennuksesta, "hyötyivät siitä pätevästi koko kyseisen ajanjakson ajan". "Ei ole mitään perustetta, jonka perusteella voitaisiin sanoa, että Transport for London olisi menettänyt mitään summia NOx-ongelman vuoksi." "Näin ollen mitään korvauksia ei ole maksettava", tiedottaja lisäsi. Volkswagen-skandaali 11 miljoonaa ajoneuvoa maailmanlaajuisesti 6,5 miljardia euroa VW:n sivuun asettamat 18 miljardia dollaria mahdolliset sakot Myynniltään maailman suurin autonvalmistaja Khan sanoi, että VW:n toiminta oli "suorastaan häpeällistä". Viime vuonna yhdysvaltalainen tuomioistuin määräsi VW:n maksamaan 14,7 miljardin dollarin (12 miljardin punnan) korvauksen skandaalin vuoksi.</w:t>
      </w:r>
    </w:p>
    <w:p>
      <w:r>
        <w:rPr>
          <w:b/>
        </w:rPr>
        <w:t xml:space="preserve">Yhteenveto</w:t>
      </w:r>
    </w:p>
    <w:p>
      <w:r>
        <w:t xml:space="preserve">Autoyhtiö Volkswagen (VW) on sanonut, ettei se aio maksaa Lontoon pormestarille 2,5 miljoonaa puntaa, jonka se väittää olevansa velkaa myöhästyneiden ruuhkamaksujen vuoksi vuoden 2015 päästökauppaskandaalin jälkeen.</w:t>
      </w:r>
    </w:p>
    <w:p>
      <w:r>
        <w:rPr>
          <w:b/>
          <w:u w:val="single"/>
        </w:rPr>
        <w:t xml:space="preserve">Asiakirjan numero 55087</w:t>
      </w:r>
    </w:p>
    <w:p>
      <w:r>
        <w:t xml:space="preserve">Hong Kong Sixin joukkue nimetty</w:t>
      </w:r>
    </w:p>
    <w:p>
      <w:r>
        <w:t xml:space="preserve">Indika de Saram on nimetty kippariksi ja Jeevantha Kulatunga hänen varamiehekseen 27.-28. lokakuuta pelattavaan turnaukseen. Sri Lankan paras pelaaja ja vuoden 2007 paras keilaaja Anil Ridheegamanagedera on myös nimetty ensimmäistä kertaa edustamaan Sri Lankaa. Hän arvosteli voimakkaasti krikettiviranomaisia siitä, etteivät nämä valinneet häntä Twenty20-turnauksen tai kriketin maailmanmestaruuskilpailujen harjoitusjoukkueisiin, vaikka hänet nimettiin parhaaksi pelaajaksi. Vuoden paras pelaaja "Jotkut pelaajat kutsuttiin joukkueeseen, vaikka he eivät ole pelanneet kotimaan krikettiä kuukausiin", hän sanoi BBC Sandeshayalle ennen SLC:n ilmoitusta. "Eikä vuoden parasta pelaajaa valittu 70 jäsenen joukosta", 30-vuotias Ridheegammanagedara, joka matkustaa joka kesä Isoon-Britanniaan pelaamaan juniorikreivikunnissa, sanoi. Sri Lankan päävalitsija Asantha de Mel kertoi BBCSinhala.comille, että pelaajalle annetaan mahdollisuus "aikanaan". HKICS-turnaus on Hongkongin krikettiliiton vuosittain järjestämä tapahtuma. Sri Lankan joukkue: Indika De Saram - kapteeni, Jeevantha Kulatunga - varakapteeni, Dilhara Lokuhettige, Ranga Dias, Dilruwan Perera, Amal Athulathmudali,Anil Ridheegamanagedera ja Kaushalya Weeraratne. Varaukset: Ishan Mutaliph ja Dhammika Prasad.</w:t>
      </w:r>
    </w:p>
    <w:p>
      <w:r>
        <w:rPr>
          <w:b/>
        </w:rPr>
        <w:t xml:space="preserve">Yhteenveto</w:t>
      </w:r>
    </w:p>
    <w:p>
      <w:r>
        <w:t xml:space="preserve">Sri Lankan kriketin valitsijat ovat nimenneet joukkueen tulevaan Hong Kong International Cricket Sixes (HKICS) -turnaukseen.</w:t>
      </w:r>
    </w:p>
    <w:p>
      <w:r>
        <w:rPr>
          <w:b/>
          <w:u w:val="single"/>
        </w:rPr>
        <w:t xml:space="preserve">Asiakirjan numero 55088</w:t>
      </w:r>
    </w:p>
    <w:p>
      <w:r>
        <w:t xml:space="preserve">Matiu Ratanan kuolema: Norwichin mies vapautettiin poliisin murhajutussa</w:t>
      </w:r>
    </w:p>
    <w:p>
      <w:r>
        <w:t xml:space="preserve">Epäilty pidätettiin Norwichissa epäiltynä ampuma-aseen toimittamisesta sen jälkeen, kun ylikonstaapeli Matiu Ratana kuoli sairaalassa. Häntä ampui Croydonin pidätyskeskuksessa 25. syyskuuta käsiraudoissa ollut epäilty Louis De Zoysa. Rikostutkijoiden mukaan De Zoysa on edelleen "haastattelukelvoton" sen jälkeen, kun hän ilmeisesti ampui myös itseään. 23-vuotias mies oli pidätetty ampumatarvikkeiden hallussapidosta ja B-luokan huumeiden hallussapidosta tarkoituksenaan toimittaa niitä Pollards Hillin London Roadin alueella varhain 25. syyskuuta tehdyn pysäytyksen ja etsinnän jälkeen. Kun hänet oli viety pidätyskeskuksen odotushuoneeseen, hänen kerrotaan avanneen tulen "useita kertoja" ja haavoittaneen ylikonstaapeli Ratanaa kuolettavasti, joka kuoli sairaalassa kello 04.10 BST. BBC:n tietojen mukaan De Zoysa on edelleen hoidettavana St George's Hospitalissa Tootingissa. Met Police -poliisin tiedottaja kertoi asiasta: "Sunnuntaina 27. syyskuuta Norwichissa pidätettiin mies epäiltynä ampuma-aseen toimittamisesta osana ylikonstaapeli Ratanan murhan tutkintaa. "Hänet on sittemmin vapautettu ilman jatkotoimia." Independent Office for Police Conduct (IOPC) vahvisti, että De Zoysa oli käsiraudoissa ja kädet selän takana, ja hänet oli viety pidätyskeskukseen poliisiautolla, ennen kuin hänet saatettiin rakennukseen. Ampumisessa ei käytetty poliisin tuliaseita, eikä tapausta edelleenkään pidetä terrorismiin liittyvänä.</w:t>
      </w:r>
    </w:p>
    <w:p>
      <w:r>
        <w:rPr>
          <w:b/>
        </w:rPr>
        <w:t xml:space="preserve">Yhteenveto</w:t>
      </w:r>
    </w:p>
    <w:p>
      <w:r>
        <w:t xml:space="preserve">Poliisin ampumista Etelä-Lontoossa tutkivien etsivien pidättämä mies on vapautettu ilman jatkotoimia, kertoi Met.</w:t>
      </w:r>
    </w:p>
    <w:p>
      <w:r>
        <w:rPr>
          <w:b/>
          <w:u w:val="single"/>
        </w:rPr>
        <w:t xml:space="preserve">Asiakirjan numero 55089</w:t>
      </w:r>
    </w:p>
    <w:p>
      <w:r>
        <w:t xml:space="preserve">NHS 24 -puhelimen uusi 111-ilmaispuhelinnumero</w:t>
      </w:r>
    </w:p>
    <w:p>
      <w:r>
        <w:t xml:space="preserve">Ihmiset voivat nyt soittaa 111 eikä aiempaa 11-numeroista numeroa saadakseen lääketieteellistä neuvontaa. Aiemmin soittajat maksoivat lankapuhelimesta soitetun paikallispuhelun hinnan, mutta matkapuhelimesta soittamisesta perittiin usein paljon korkeampia maksuja. Muutos tuo Skotlannin samalle viivalle Englannin kanssa, jossa 111-numero on ollut käytössä helmikuusta lähtien. NHS 24 -palvelu säilyy täysin ennallaan, ja sairaanhoitajat ja muut terveydenhuollon ammattilaiset voivat antaa neuvoja kiireettömissä terveysasioissa 24 tuntia vuorokaudessa. Skotlannin terveysministeri Alex Neil ilmoitti ilmaispuhelinnumeron käyttöönotosta ensimmäisen kerran viime vuoden tammikuussa ja sanoi, että se poistaisi esteen terveydenhuoltopalvelujen saatavuudelta. Köyhyyden puolesta taistelevat aktivistit, kuten Caroline Mockford, suhtautuivat siihen myönteisesti, sillä hänen matkapuhelinoperaattorinsa veloitti lähes kahdeksan puntaa puhelusta neuvontapuhelimeen. Myöhemmin hän jätti Skotlannin parlamentille vetoomuksen, jossa vaadittiin puhelinmaksujen poistamista.</w:t>
      </w:r>
    </w:p>
    <w:p>
      <w:r>
        <w:rPr>
          <w:b/>
        </w:rPr>
        <w:t xml:space="preserve">Yhteenveto</w:t>
      </w:r>
    </w:p>
    <w:p>
      <w:r>
        <w:t xml:space="preserve">Skotlannissa on otettu käyttöön uusi maksuton numero NHS 24 -palvelun hätäpuhelinnumeroon.</w:t>
      </w:r>
    </w:p>
    <w:p>
      <w:r>
        <w:rPr>
          <w:b/>
          <w:u w:val="single"/>
        </w:rPr>
        <w:t xml:space="preserve">Asiakirjan numero 55090</w:t>
      </w:r>
    </w:p>
    <w:p>
      <w:r>
        <w:t xml:space="preserve">Trump suosittelee Herman Cainia keskuspankkipaikalle</w:t>
      </w:r>
    </w:p>
    <w:p>
      <w:r>
        <w:t xml:space="preserve">Trump kertoi toimittajille Valkoisessa talossa, että Cain käy läpi taustatarkastukset liittyäkseen Amerikan keskuspankkiin. Entinen pizzaketjun johtaja jätti Valkoisen talon kilpajuoksun vuonna 2012 väitteiden vuoksi seksuaalisesta väärinkäytöksestä, jonka hän kiisti. Trumpia on syytetty siitä, että hän on esittänyt poliittisia uskollisia henkilöitä Fediin. Maailman vaikutusvaltaisin pankki on perinteisesti riippumaton elin. Presidentti tarjosi viime kuussa Fedin virkaa toiselle liittolaiselle, konservatiiviselle taloustieteilijälle Stephen Moorelle. Yhdysvaltalaiset tiedotusvälineet kertoivat hiljattain, että Moorea syytettiin vuonna 2013 oikeuden halventamisesta, koska hän ei ollut maksanut 300 000 dollarin (230 000 punnan) elatusmaksuja ex-vaimolleen. Trump on toistuvasti pahoitellut päätöstään nimittää Jay Powell Fedin puheenjohtajaksi. Presidentti on myös usein vaatinut matalampia korkoja - hänen edeltäjänsä ovat pitkälti pidättäytyneet yrittämästä vaikuttaa rahapolitiikkaan. Cain on Godfather's Pizzan entinen toimitusjohtaja, joka toimi myös Kansas Cityn keskuspankin puheenjohtajana. On epäselvää, miten hänen presidentinvaalikampanjansa suistaneet seksuaalista häirintää koskevat väitteet voivat vaikuttaa hänen liittovaltion taustatarkastukseensa. Jos hän päätyy senaatin vahvistuskuulusteluun, häntä todennäköisesti kuulustellaan syytöksistä sekä hänen näkemyksistään rahapolitiikasta. Cain muistetaan myös hänen 9-9-9-verouudistussuunnitelmastaan vuoden 2012 Valkoisen talon ehdokkuuden aikana ja tästä neuvonantajan virallisena leviävästä kampanjavideosta.</w:t>
      </w:r>
    </w:p>
    <w:p>
      <w:r>
        <w:rPr>
          <w:b/>
        </w:rPr>
        <w:t xml:space="preserve">Yhteenveto</w:t>
      </w:r>
    </w:p>
    <w:p>
      <w:r>
        <w:t xml:space="preserve">Yhdysvaltain presidentti Donald Trump on vahvistanut suositelleensa republikaanien entistä presidenttiehdokasta Herman Cainia Federal Reserve Boardin jäseneksi.</w:t>
      </w:r>
    </w:p>
    <w:p>
      <w:r>
        <w:rPr>
          <w:b/>
          <w:u w:val="single"/>
        </w:rPr>
        <w:t xml:space="preserve">Asiakirjan numero 55091</w:t>
      </w:r>
    </w:p>
    <w:p>
      <w:r>
        <w:t xml:space="preserve">West Midlandsin poliisi käyttää 25 miljoonaa puntaa teknologian rakenneuudistukseen liittyvään neuvontaan</w:t>
      </w:r>
    </w:p>
    <w:p>
      <w:r>
        <w:t xml:space="preserve">Poliisivoimien mukaan Accenturen haasteena oli tehostaa poliisitoimintaa ja samalla leikata budjettia 120 miljoonalla punnalla. Se voi tarkoittaa, että ihmiset voivat tehdä rikosilmoituksia verkossa ja seurata tapausten etenemistä sähköisesti. Poliisiviranomaisia edustava Police Federation ei ole vielä kommentoinut suunnitelmia. 25 miljoonan punnan sopimuksen lisäksi West Midlandsin poliisi ilmoitti, että se aikoo käyttää 100 miljoonaa puntaa tietotekniikkaan Accenturen viisivuotisen sopimuksen aikana. Raportissa se totesi seuraavaa: "Emme voi yksin saada muutosta aikaan riittävän nopeasti, jotta voisimme voittaa kohtaamamme haasteet. "Lisäksi poliisilaitoksen kokemukset teknologiajohtoisten muutosten käyttöönotosta osoittavat, että ulkoista tukea tarvitaan." Poliisivoimat on jo supistanut budjettiaan yli 100 miljoonalla punnalla ja vähentänyt 2 500 virkaa ja tointa. Accenture käyttää sopimuksen ensimmäiset kuusi kuukautta uuden poliisirakenteen laatimiseen.</w:t>
      </w:r>
    </w:p>
    <w:p>
      <w:r>
        <w:rPr>
          <w:b/>
        </w:rPr>
        <w:t xml:space="preserve">Yhteenveto</w:t>
      </w:r>
    </w:p>
    <w:p>
      <w:r>
        <w:t xml:space="preserve">West Midlandsin poliisi maksaa yksityiselle yritykselle 25 miljoonaa puntaa, jotta se voi auttaa sitä rakenneuudistuksessa ja uuden teknologian käyttöönotossa.</w:t>
      </w:r>
    </w:p>
    <w:p>
      <w:r>
        <w:rPr>
          <w:b/>
          <w:u w:val="single"/>
        </w:rPr>
        <w:t xml:space="preserve">Asiakirjan numero 55092</w:t>
      </w:r>
    </w:p>
    <w:p>
      <w:r>
        <w:t xml:space="preserve">Birkenheadin veljeksille syytteet lapsiseksirikoksesta</w:t>
      </w:r>
    </w:p>
    <w:p>
      <w:r>
        <w:t xml:space="preserve">Birkenheadista kotoisin olevia miehiä vastaan nostettiin syytteet lasten seksuaalista hyväksikäyttöä koskevan laajan tutkinnan jälkeen. Vinothan Rajenthiramia, 26, syytetään kahdesta raiskauksesta ja yhdeksästä seksuaalisesta toiminnasta alle 16-vuotiaan tytön kanssa, kertoi Merseysiden poliisi. Ilavarasan Rajenthiramia, 25, syytetään kahdeksasta alle 16-vuotiaan tytön kanssa tehdystä seksuaalisesta toiminnasta ja kahdesta naisen kanssa tehdystä seksuaalisesta väkivallasta. Molemmat miehet ilmestyivät Wirralin tuomaristuomioistuimeen aiemmin.</w:t>
      </w:r>
    </w:p>
    <w:p>
      <w:r>
        <w:rPr>
          <w:b/>
        </w:rPr>
        <w:t xml:space="preserve">Yhteenveto</w:t>
      </w:r>
    </w:p>
    <w:p>
      <w:r>
        <w:t xml:space="preserve">Kahta veljestä on syytetty lapsiseksirikoksista Merseysidessa.</w:t>
      </w:r>
    </w:p>
    <w:p>
      <w:r>
        <w:rPr>
          <w:b/>
          <w:u w:val="single"/>
        </w:rPr>
        <w:t xml:space="preserve">Asiakirjan numero 55093</w:t>
      </w:r>
    </w:p>
    <w:p>
      <w:r>
        <w:t xml:space="preserve">Mildenhallin alueelta löydetty anglosaksinen kolikko julistettu aarteeksi</w:t>
      </w:r>
    </w:p>
    <w:p>
      <w:r>
        <w:t xml:space="preserve">Anglosaksinen shilling, joka on peräisin vuosilta 660-680, löydettiin Mildenhallin alueelta helmikuussa. Lävistetty kolikko, jota on saatettu käyttää riipuksena, julistettiin aarteeksi Bury St Edmundsin tutkinnassa. Löytöjä kirjaava Faye Minter sanoi, että se näytti kopioivan roomalaisia ja bysanttilaisia kolikoita. "Statussymboli" Suffolkin kuolinsyyntutkija tohtori Peter Dean julisti sen aarteeksi, koska se sisälsi hopeaa ja kultaa. Omistajan on nyt tarjottava esinettä myyntiin museolle asiantuntijoiden määräämään hintaan. Minter, Suffolkin kreivikunnan arkeologisen yksikön vanhempi löytöjen kirjaaja, sanoi: "Kolikot näyttävät olevan roomalaisten ja bysanttilaisten prototyyppien kopioita. "Tämä antaa meille aihetta olettaa, että kolikoiden omistajat pyrkivät omaksumaan järjestäytyneen yhteiskunnan piirteitä. "Näin ollen he halusivat olla osa keisarillista linjaa tai väittää olevansa yhteydessä Rooman valtakunnan aiempiin johtajiin - oletettavasti laillistakseen hallintonsa tai auktoriteettinsa omissa anglosaksisissa yhteisöissään." Näin ollen kolikoilla oli myös pyrkimys olla osa keisarillista linjaa tai väittää olevansa yhteydessä Rooman valtakunnan aiempiin johtajiin. "Korkean statuksen omaavilla rikkailla anglosaksilaisilla oli tapana muuntaa tiettyjä kolikoita koruiksi. Tämä esimerkki on muokattu mahdollisesti kaulakoruksi, ja omistaja olisi käyttänyt sitä ja pitänyt sitä esillä statussymbolina."</w:t>
      </w:r>
    </w:p>
    <w:p>
      <w:r>
        <w:rPr>
          <w:b/>
        </w:rPr>
        <w:t xml:space="preserve">Yhteenveto</w:t>
      </w:r>
    </w:p>
    <w:p>
      <w:r>
        <w:t xml:space="preserve">Asiantuntijan mukaan Suffolkin peltoalueelta löydetty kultakolikko viittaa "järjestäytyneen yhteiskunnan tunnusmerkkeihin", jotka ovat peräisin lähes 1 400 vuoden takaa.</w:t>
      </w:r>
    </w:p>
    <w:p>
      <w:r>
        <w:rPr>
          <w:b/>
          <w:u w:val="single"/>
        </w:rPr>
        <w:t xml:space="preserve">Asiakirjan numero 55094</w:t>
      </w:r>
    </w:p>
    <w:p>
      <w:r>
        <w:t xml:space="preserve">Stoke-on-Trentin miestä syytetään vakavista lasten seksuaalirikoksista</w:t>
      </w:r>
    </w:p>
    <w:p>
      <w:r>
        <w:t xml:space="preserve">Stoke-on-Trentin Stone Roadilla asuvaa 45-vuotiasta Neal Hopkinsia vastaan nostetaan 28 syytettä, mukaan lukien seksuaalinen kanssakäyminen pojan kanssa ja sopimattoman valokuvan ottaminen lapsesta. Hopkins saapui aiemmin North Staffordshiren oikeuskeskukseen, ja hänet vangittiin. Hänen on määrä saapua Stoke-on-Trent Crown Courtin eteen 15. lokakuuta. Staffordshiren poliisin mukaan syytteet liittyvät Stoke-on-Trentin, Derbyshiren, Worcestershiren ja Yorkshiren alueilla tapahtuneisiin tapauksiin.</w:t>
      </w:r>
    </w:p>
    <w:p>
      <w:r>
        <w:rPr>
          <w:b/>
        </w:rPr>
        <w:t xml:space="preserve">Yhteenveto</w:t>
      </w:r>
    </w:p>
    <w:p>
      <w:r>
        <w:t xml:space="preserve">Mies on saapunut oikeuteen syytettynä vakavista lapsiin kohdistuneista seksuaalirikoksista.</w:t>
      </w:r>
    </w:p>
    <w:p>
      <w:r>
        <w:rPr>
          <w:b/>
          <w:u w:val="single"/>
        </w:rPr>
        <w:t xml:space="preserve">Asiakirjan numero 55095</w:t>
      </w:r>
    </w:p>
    <w:p>
      <w:r>
        <w:t xml:space="preserve">Coventryn opiskelijan Ozi Akerelen etsinnöissä löytyi ruumis</w:t>
      </w:r>
    </w:p>
    <w:p>
      <w:r>
        <w:t xml:space="preserve">Yleisö löysi viime viikolla Albert Fearn Gardensin aluskasvillisuudesta Foleshillissä, Coventryssä, ihmisen jäännökset. Poliisi uskoo, että jäännökset ovat 24-vuotiaan Ozi Akerelen, joka katosi varhain 31. tammikuuta. Nigerialaisen opiskelijan uskotaan eksyneen kotiin pakkasessa. Hänen perheelleen, joka vieraili Coventryssa jakamassa esitteitä ja auttamassa etsinnöissä, on ilmoitettu asiasta. Virallista tunnistusta ei ole vielä tehty. Akerele opiskeli maisteriksi Coventryn yliopistossa.</w:t>
      </w:r>
    </w:p>
    <w:p>
      <w:r>
        <w:rPr>
          <w:b/>
        </w:rPr>
        <w:t xml:space="preserve">Yhteenveto</w:t>
      </w:r>
    </w:p>
    <w:p>
      <w:r>
        <w:t xml:space="preserve">Käytöstä poistetulta kirkkomaalta löytyneen ruumiin uskotaan olevan kadonneen opiskelijan.</w:t>
      </w:r>
    </w:p>
    <w:p>
      <w:r>
        <w:rPr>
          <w:b/>
          <w:u w:val="single"/>
        </w:rPr>
        <w:t xml:space="preserve">Asiakirjan numero 55096</w:t>
      </w:r>
    </w:p>
    <w:p>
      <w:r>
        <w:t xml:space="preserve">Cadeby Mainin kaivosonnettomuuden muistot</w:t>
      </w:r>
    </w:p>
    <w:p>
      <w:r>
        <w:t xml:space="preserve">Doncasterin lähellä sijaitsevan kaivoksen kahdessa räjähdyksessä 9. heinäkuuta 1912 kuoli 91 kaivosmiestä. Varainkeruu muistomerkkejä varten Denabyn ja Conisbroughin hautausmaille, jonne suurin osa uhreista on haudattu, alkoi vuonna 2011. Vuonna 1987 suljetun entisen kaivoksen alueelta kulki kulkue Denabyn hautausmaalle, jossa muistomerkki paljastettiin. Conisbrough'n ja Denabyn kirkot sekä koko Dearne Valleyn kirkonkellot soittivat 91 kertaa uhrien muistoksi, kun paraati alkoi. Kuolleiden vanhin elossa oleva sukulainen, 94-vuotias Irene Newton, paljasti muistomerkin sata vuotta sitten kuolleille miehille. Useat muut uhrien sukulaiset ja jälkeläiset osallistuivat paraatiin ja laskivat kukkia muistomerkille. Toinen muistomerkki Conisbroughin hautausmaalla, jonne on haudattu 29 uhria, paljastetaan maanantaina klo 11.30 BST.</w:t>
      </w:r>
    </w:p>
    <w:p>
      <w:r>
        <w:rPr>
          <w:b/>
        </w:rPr>
        <w:t xml:space="preserve">Yhteenveto</w:t>
      </w:r>
    </w:p>
    <w:p>
      <w:r>
        <w:t xml:space="preserve">Cadeby Mainin kaivosonnettomuuden 100-vuotispäivän kunniaksi on paljastettu muistomerkki.</w:t>
      </w:r>
    </w:p>
    <w:p>
      <w:r>
        <w:rPr>
          <w:b/>
          <w:u w:val="single"/>
        </w:rPr>
        <w:t xml:space="preserve">Asiakirjan numero 55097</w:t>
      </w:r>
    </w:p>
    <w:p>
      <w:r>
        <w:t xml:space="preserve">Kadonnut vietnamilainen turisti: Kaappauksesta syytetty mies tutkintavankeudessa</w:t>
      </w:r>
    </w:p>
    <w:p>
      <w:r>
        <w:t xml:space="preserve">Ho Quang Ngocia, 25, syytetään lapsen ottamisesta ja maahanmuuttolakien rikkomisen helpottamisesta. Tyttö, joka ei puhu englantia, katosi matkaseurueestaan Yorkissa 6. elokuuta, eikä häntä ole nähty sen jälkeen. Vietnamilaismies Ngoc saapui York Magistrates' Court -oikeuteen, jossa hänet vangittiin. Hänen on määrä saapua York Crown Courtiin 16. syyskuuta. North Yorkshiren poliisi pyytää tietoja kadonneesta tytöstä. Seitsemän muuta viime viikolla pidätettyä henkilöä on vapautettu tutkinnan ajaksi. Toinen mies ja nainen pidätettiin erikseen Staffordshiressä, ja he ovat poliisin huostassa. Seuraa BBC Yorkshirea Facebookissa, Twitterissä ja Instagramissa. Lähetä juttuideoita osoitteeseen yorkslincs.news@bbc.co.uk.</w:t>
      </w:r>
    </w:p>
    <w:p>
      <w:r>
        <w:rPr>
          <w:b/>
        </w:rPr>
        <w:t xml:space="preserve">Yhteenveto</w:t>
      </w:r>
    </w:p>
    <w:p>
      <w:r>
        <w:t xml:space="preserve">Mies on saapunut oikeuteen syytettynä lapsikaappauksesta 15-vuotiaan vietnamilaisen tytön katoamisen vuoksi Yorkissa.</w:t>
      </w:r>
    </w:p>
    <w:p>
      <w:r>
        <w:rPr>
          <w:b/>
          <w:u w:val="single"/>
        </w:rPr>
        <w:t xml:space="preserve">Asiakirjan numero 55098</w:t>
      </w:r>
    </w:p>
    <w:p>
      <w:r>
        <w:t xml:space="preserve">Suolan kulutus vähenee - mutta ei tarpeeksi</w:t>
      </w:r>
    </w:p>
    <w:p>
      <w:r>
        <w:t xml:space="preserve">Public Health Englandin tiedot perustuvat 689 aikuisen satunnaisotoksesta tehtyihin mittauksiin. Kolme neljäsosaa syömästämme suolasta on ostamissamme elintarvikkeissa, ja teollisuus on pyrkinyt vähentämään suolan määrää. Korkea suolapitoisuus voi nostaa verenpainetta, mikä lisää aivohalvauksen riskiä. Vapaaehtoiset suolan vähentämistavoitteet asetettiin ensimmäisen kerran vuonna 2006 useille elintarvikeryhmille Yhdistyneessä kuningaskunnassa, jotka vaikuttavat eniten väestön suolan saantiin - esimerkiksi sipseille, voille ja margariinille, aamiaismuroille ja leivälle. Vuonna 2014 asetettiin uusia tavoitteita, jotka koskivat myös kodin ulkopuolella nautittavia suosittuja ruokia, kuten voileipiä, valmisruokia ja lasten aterioita pikaruokapaikoissa. PHE:n ravitsemusasiantuntija Alison Tedstone sanoi: "Vaikka ihmiset syövät vähemmän suolaa kuin 10 vuotta sitten, syömme edelleen kolmanneksen enemmän kuin pitäisi. "Suurin osa suolasta on jokapäiväisissä elintarvikkeissa, joten on tärkeää tarkistaa pakkausmerkinnät ja valita vähäsuolaisempia vaihtoehtoja. Monet valmistajat ja vähittäiskauppiaat ovat vähentäneet merkittävästi päivittäisten elintarvikkeiden suolapitoisuuksia. Erityisesti ravintoloiden, kahviloiden ja noutoruokapaikkojen on kuitenkin tehtävä enemmän." Kampanjaryhmä Consensus on Action on Salt and Health (CASH) totesi, että maan suolan saanti on pysynyt viime vuosina noin 8 gramman tasolla päivässä. Se haluaa lisää sääntelyä elintarvikkeiden suolapitoisuuden osalta. Kun teet ruokaostoksia, voit vähentää suolan saantia: Lähde: Tilastokeskus: NHS Choices</w:t>
      </w:r>
    </w:p>
    <w:p>
      <w:r>
        <w:rPr>
          <w:b/>
        </w:rPr>
        <w:t xml:space="preserve">Yhteenveto</w:t>
      </w:r>
    </w:p>
    <w:p>
      <w:r>
        <w:t xml:space="preserve">Englantilaiset aikuiset ovat vähentäneet keskimääräistä suolan kulutustaan lähes grammalla viime vuosikymmenen aikana, mutta 8 grammaa päivässä on edelleen yli 6 grammaa, joka on terveyden kannalta suositeltava määrä, kuten luvut osoittavat.</w:t>
      </w:r>
    </w:p>
    <w:p>
      <w:r>
        <w:rPr>
          <w:b/>
          <w:u w:val="single"/>
        </w:rPr>
        <w:t xml:space="preserve">Asiakirjan numero 55099</w:t>
      </w:r>
    </w:p>
    <w:p>
      <w:r>
        <w:t xml:space="preserve">35 fania loukkaantui One Directionin X Factor -keikalla</w:t>
      </w:r>
    </w:p>
    <w:p>
      <w:r>
        <w:t xml:space="preserve">Wolverhamptonissa järjestettyyn lyhyeen ulkoilmakeikkaan osallistui lähes 4000 fania, joista osa saapui paikalle jo tunteja ennen keikan alkua. Suurin osa vammoista johtui "kylmyyden ja liiallisen kiihtymyksen vaikutuksista", kertoi ambulanssin edustaja. "Ensimmäinen uhri löydettiin klo 1645 GMT päävamman vuoksi", hän sanoi. "Hoidon jälkeen hänet kotiutettiin paikalta." Muut fanit eivät olleet syöneet tai juoneet koko päivänä, olivat hyperventiloineet tai tunsivat itsensä heikoksi, ja heidät hoidettiin ja kotiutettiin. Myös 28 ihmistä nostettiin esteiden yli, kun One Directionin esiintyessä lavalle oli syntynyt aalto, ja ambulanssihenkilökunta arvioi kahdeksan ihmistä, ennen kuin heidät päästettiin takaisin väkijoukkoon.</w:t>
      </w:r>
    </w:p>
    <w:p>
      <w:r>
        <w:rPr>
          <w:b/>
        </w:rPr>
        <w:t xml:space="preserve">Yhteenveto</w:t>
      </w:r>
    </w:p>
    <w:p>
      <w:r>
        <w:t xml:space="preserve">Kolmekymmentäviisi ihmistä on loukkaantunut uhmattuaan jäätäviä olosuhteita nähdäkseen X Factor -finalistit One Directionin West Midlandsissa.</w:t>
      </w:r>
    </w:p>
    <w:p>
      <w:r>
        <w:rPr>
          <w:b/>
          <w:u w:val="single"/>
        </w:rPr>
        <w:t xml:space="preserve">Asiakirjan numero 55100</w:t>
      </w:r>
    </w:p>
    <w:p>
      <w:r>
        <w:t xml:space="preserve">Lontoon olympialaisten toimitusviranomainen säästää 27 miljoonaa puntaa</w:t>
      </w:r>
    </w:p>
    <w:p>
      <w:r>
        <w:t xml:space="preserve">Koalitiohallitus vahvisti 27 miljoonan punnan leikkauksen talousarvioon viime kuussa. Neljännesvuosittaisessa talousraportissaan ODA totesi, että vähennys oli saatu aikaan säästöillä ja paremmilla tuote- ja palvelusopimuksilla. Se totesi, että vuoden 2012 hanke pysyy aikataulussa ja että se täyttää uuden talousarvionsa. Kisojen odotetut lopulliset kustannukset laskivat 6 miljoonaa puntaa toukokuun 7,267 miljardista punnasta, ja ne olisivat laskeneet 51 miljoonaa puntaa, ellei veronkorotuksia, kuten arvonlisäveron tulevaa 20 prosentin korotusta, olisi otettu huomioon. Urheilu- ja olympiaministeri Hugh Robertson sanoi: "Kun kisoihin on enää kaksi vuotta ja yli kaksi kolmasosaa rakennusvaiheesta on saatu päätökseen, olemme erinomaisessa tilanteessa. "ODA on tähän mennessä tehnyt erinomaista työtä ja toteuttanut monimutkaisen hankkeen aikataulussa ja budjetissa luottokriisistä huolimatta. ", sanoi ODA:n toimitusjohtaja David Higgins: "Kuten olemme tehneet hankkeen alusta lähtien, olemme saavuttaneet säästöjä tehostamalla useita hankkeita. "Jatkamme kustannusten alentamista aina kun se on mahdollista ja varmistamme samalla, että saamme aikaan sen, mitä tarvitaan sekä vuoden 2012 upeisiin kisoihin että niiden jälkeiseen kestävään perintöön."</w:t>
      </w:r>
    </w:p>
    <w:p>
      <w:r>
        <w:rPr>
          <w:b/>
        </w:rPr>
        <w:t xml:space="preserve">Yhteenveto</w:t>
      </w:r>
    </w:p>
    <w:p>
      <w:r>
        <w:t xml:space="preserve">Olympiakomitea (Olympic Delivery Authority, ODA) on ilmoittanut, että se on ottanut vastaan 27 miljoonan punnan vähennyksen budjetissaan, ja paljastanut, että Lontoon kisojen kokonaiskustannusten odotetaan laskevan 6 miljoonalla punnalla.</w:t>
      </w:r>
    </w:p>
    <w:p>
      <w:r>
        <w:rPr>
          <w:b/>
          <w:u w:val="single"/>
        </w:rPr>
        <w:t xml:space="preserve">Asiakirjan numero 55101</w:t>
      </w:r>
    </w:p>
    <w:p>
      <w:r>
        <w:t xml:space="preserve">Näyttely juhlistaa vammaisten valokuvaajien yhdistyksen vuosipäivää</w:t>
      </w:r>
    </w:p>
    <w:p>
      <w:r>
        <w:t xml:space="preserve">Birminghamin kirjaston näyttelyssä on esillä noin 30 ryhmäkuvaa 14. maaliskuuta asti. Meg Jordan, seuran tiedottaja, sanoi näyttelystä: Jordan Jordan sanoi: "Se on upea. Olemme todella ylpeitä siitä, ja kirjasto on ottanut sen hyvin vastaan." Yhdistys, jolla on 500 jäsentä, on juhlistanut juhlavuottaan useilla tapahtumilla. Ennen palkintoseremoniaa ja ennen näyttelyn avaamista sen nuorin jäsen Paige, 8, sai kameran kiinnikkeen pyörätuoliinsa. Hänen isänsä Timothy Older kertoi, että Paige on ollut kiinnostunut valokuvauksesta viisivuotiaasta lähtien, ja laitteen ansiosta hän voi "ohjata tarkalleen, missä hän haluaa olla ottaakseen kuvan, jonka hänellä on päässään - ilman, että hänen tarvitsee huolehtia kameran pitämisestä". Järjestö perustettiin syksyllä 1968, kun minibussi vei viisi vammaista valokuvauksen harrastajaa Star and Garter -kodista Richmondista, Suur-Lontoosta, kamerakerhoon. Nykyään se auttaa jäseniä, jotka tarvitsevat mukautuksia valokuvaukseen, ja järjestää myös toimintaa, kuten studiopäiviä ja kilpailuja.</w:t>
      </w:r>
    </w:p>
    <w:p>
      <w:r>
        <w:rPr>
          <w:b/>
        </w:rPr>
        <w:t xml:space="preserve">Yhteenveto</w:t>
      </w:r>
    </w:p>
    <w:p>
      <w:r>
        <w:t xml:space="preserve">Disabled Photographers' Society -järjestön työt ovat olleet esillä järjestön 50-vuotisjuhlan kunniaksi.</w:t>
      </w:r>
    </w:p>
    <w:p>
      <w:r>
        <w:rPr>
          <w:b/>
          <w:u w:val="single"/>
        </w:rPr>
        <w:t xml:space="preserve">Asiakirjan numero 55102</w:t>
      </w:r>
    </w:p>
    <w:p>
      <w:r>
        <w:t xml:space="preserve">Monty Python julkistaa viisi uutta päivämäärää</w:t>
      </w:r>
    </w:p>
    <w:p>
      <w:r>
        <w:t xml:space="preserve">Liput uusiin esityksiin tulevat myyntiin perjantaina 1.-5. heinäkuuta järjestettävän ensimmäisen erän loppuunmyydyn menestyksen jälkeen. Uusina päivinä tiimi esiintyy jälleen 15., 16., 18., 19. ja 20. heinäkuuta. John Cleese kutsui reaktiota jälleennäkemiseen "hyvin hölmöksi", mutta sanoi ryhmän olevan "liikuttunut siitä, että niin monet fanit haluavat yhä nähdä näin vanhojen ihmisten esiintyvän". Heinäkuun 1. päivän liput myytiin loppuun vain 43,5 sekunnissa. Muut konsertit myytiin loppuun pian sen jälkeen, kun niistä oli ilmoitettu. Puhuessaan Radio 4:n Today-ohjelmalle Cleese sanoi aiemmin, että oli "poikkeuksellista saada näin myönteinen reaktio". 74-vuotias esiintyjä nähdään yhdessä Terry Gilliamin, Michael Palinin, Terry Jonesin ja Eric Idlen kanssa. Vain Graham Chapman puuttuu kokoonpanosta, sillä hän kuoli vuonna 1989 48-vuotiaana. Kaikki eivät ole suhtautuneet myönteisesti joukkueen osittaiseen uudelleenmuodostukseen, ja entinen Fleet Streetin päätoimittaja Piers Morgan on ilmoittanut olevansa "järkyttynyt" uutisesta. "Aikoinaan he parodioivat naurettavaa", kirjoitti toimittaja, josta on tullut lähetystoimittaja, aiemmin tällä viikolla kuuluisista sketsihahmoistaan. "Nyt he ovat vakavassa vaarassa muuttua juuri siksi, mitä he parodioivat." Pythonit eivät ole sulkeneet pois mahdollisuutta esiintyä muualla Yhdistyneessä kuningaskunnassa.</w:t>
      </w:r>
    </w:p>
    <w:p>
      <w:r>
        <w:rPr>
          <w:b/>
        </w:rPr>
        <w:t xml:space="preserve">Yhteenveto</w:t>
      </w:r>
    </w:p>
    <w:p>
      <w:r>
        <w:t xml:space="preserve">Monty Python -ryhmän elossa olevat jäsenet ovat kaksinkertaistaneet jälleennäkemiskeikkojensa määrän ilmoittamalla viidestä uudesta keikasta Lontoon O2-areenalla.</w:t>
      </w:r>
    </w:p>
    <w:p>
      <w:r>
        <w:rPr>
          <w:b/>
          <w:u w:val="single"/>
        </w:rPr>
        <w:t xml:space="preserve">Asiakirjan numero 55103</w:t>
      </w:r>
    </w:p>
    <w:p>
      <w:r>
        <w:t xml:space="preserve">Oyster-kortin häiriö johtaa ilmaiseen matkustamiseen Lontoossa</w:t>
      </w:r>
    </w:p>
    <w:p>
      <w:r>
        <w:t xml:space="preserve">Kortinlukijan vika vaikutti aiemmin busseihin ja metroasemille. Transport for Londonin (TfL) henkilökunta pyyhkäisi matkustajat maksutta esteiden läpi. Vika, joka liittyi lipun hinnankorotukseen, ei estänyt ihmisiä käyttämästä metro-, bussi- ja junaverkkoa. TfL:n mukaan kello 04.30 GMT alkanut ongelma on sittemmin korjattu. TfL:n mukaan kyseessä oli ensimmäinen vastaava ongelma kortinlukijoissa 10 vuoteen, ja häiriö liittyi 1,1 prosentin hinnankorotukseen yön aikana. Noin 100 000 ilmaisen matkan uskotaan tapahtuneen kello 04:00 ja 10:00 välisenä aikana, minkä TfL arvioi noin 250 000 punnan arvoiseksi menetetyiksi tuloiksi. TffL:n tiedottaja sanoi: "Asiakkaiden pitäisi nyt koskettaa sisään ja ulos normaalisti. Kaikille, joilta on veloitettu maksimihinta tämän ongelman vuoksi, maksetaan automaattinen hyvitys Oyster-kortille ensi viikon alussa. Pahoittelemme tätä häiriötä." Maksullisilla Oyster-korteilla matkustavat pystyivät matkustamaan ilmaiseksi kortinlukijoiden ollessa epäkunnossa, koska laitteet eivät kyenneet vähentämään oikeaa hintaa ennalta maksetuista korteista. Kausilipun Oyster-kortin käyttäjät eivät joutuneet kärsimään, koska matkasta ei makseta matkakohtaisesti.</w:t>
      </w:r>
    </w:p>
    <w:p>
      <w:r>
        <w:rPr>
          <w:b/>
        </w:rPr>
        <w:t xml:space="preserve">Yhteenveto</w:t>
      </w:r>
    </w:p>
    <w:p>
      <w:r>
        <w:t xml:space="preserve">Lontoon liikenneverkon matkustajat matkustivat ilmaiseksi sen jälkeen, kun Oyster-kortteja ei pystytty käyttämään teknisen vian vuoksi.</w:t>
      </w:r>
    </w:p>
    <w:p>
      <w:r>
        <w:rPr>
          <w:b/>
          <w:u w:val="single"/>
        </w:rPr>
        <w:t xml:space="preserve">Asiakirjan numero 55104</w:t>
      </w:r>
    </w:p>
    <w:p>
      <w:r>
        <w:t xml:space="preserve">Bombay Bicycle Club, Noel Gallagher Benicassim 2012 -tapahtumaa varten.</w:t>
      </w:r>
    </w:p>
    <w:p>
      <w:r>
        <w:t xml:space="preserve">He liittyvät musiikkifestivaaleilla The Vaccinesin, The Stone Rosesin ja Florence And The Machinen seuraan. Benicassim järjestetään joka kesä espanjalaisessa kaupungissa, ja aiemmin sen pääesiintyjinä ovat olleet Arctic Monkeys, Kasabian ja The Prodigy. Tänä vuonna tapahtuma järjestetään 12.-15. heinäkuuta. Vuoden 2012 festivaalin pääesiintyjänä toimii The Stone Roses. Manchesterilaisyhtye ilmoitti lokakuussa uudistuvansa. Miles Kane, joka on aiemmin kuulunut The Rascals -yhtyeeseen ja esiintyy myös The Last Shadow Puppets -yhtyeessä, esiintyy tapahtumassa oman soolokiertueensa jälkeen Isossa-Britanniassa. Noel Gallagherin High Flying Birds -yhtyeen kitaristi perusti Oasiksen hajottua. Yhtyeen samanniminen debyyttialbumi oli viime vuoden toiseksi myydyin rockalbumi Coldplayn Mylo Xyloton jälkeen. The Vaccines julkaisi debyyttialbuminsa What Did You Expect From The Vaccines? - viime vuonna, joka ylsi Britanniassa neljänneksi. Yhtye kertoi hiljattain Newsbeatille olevansa "ärsyyntynyt" siitä, että levy-yhtiöiden pomot eivät saa uusia kitaristibändejä kiinnitettyä.</w:t>
      </w:r>
    </w:p>
    <w:p>
      <w:r>
        <w:rPr>
          <w:b/>
        </w:rPr>
        <w:t xml:space="preserve">Yhteenveto</w:t>
      </w:r>
    </w:p>
    <w:p>
      <w:r>
        <w:t xml:space="preserve">Bombay Bicycle Club, Miles Kane ja Noel Gallagherin High Flying Birds on lisätty Benicassim 2012 -tapahtuman kokoonpanoon.</w:t>
      </w:r>
    </w:p>
    <w:p>
      <w:r>
        <w:rPr>
          <w:b/>
          <w:u w:val="single"/>
        </w:rPr>
        <w:t xml:space="preserve">Asiakirjan numero 55105</w:t>
      </w:r>
    </w:p>
    <w:p>
      <w:r>
        <w:t xml:space="preserve">Dame Hannah Rogers Trustin aikuispalvelut keskeytetty.</w:t>
      </w:r>
    </w:p>
    <w:p>
      <w:r>
        <w:t xml:space="preserve">Devonin ja Cornwallin poliisi tutkii Ivybridgessä sijaitsevaa Dame Hannah Rogers Trust -keskusta. Trustin mukaan aikuisten palvelujen siirtoa ei ole tehty kevyesti, ja se vaikuttaa 15 nuoreen ja heidän perheisiinsä. Se lisäsi toivovansa, että keskeytys olisi "hyvin lyhyt". Ivybridgen keskusta, johon mahtuu noin 40 oppilasta, joilla on fyysisiä ja oppimisvaikeuksia, alettiin tutkia, kun huoli turvallisuudesta herätti huolta. Ofsted keskeytti tilapäisesti asumis- ja lyhytaikaisyksikön palvelut ainakin 16. syyskuuta asti. Vaikka se oli alun perin sanonut, että kaikki muut palvelut, myös aikuisten palvelut, jatkuisivat, se oli nyt päättänyt "vähentää tilapäisesti aikuisten palveluissa olevien sijoitusten määrää". Se lisäsi, että se "tekee tiivistä yhteistyötä poliisin kanssa varmistaakseen, että ongelma ratkaistaan mahdollisimman nopeasti, jotta palvelu voidaan avata uudelleen".</w:t>
      </w:r>
    </w:p>
    <w:p>
      <w:r>
        <w:rPr>
          <w:b/>
        </w:rPr>
        <w:t xml:space="preserve">Yhteenveto</w:t>
      </w:r>
    </w:p>
    <w:p>
      <w:r>
        <w:t xml:space="preserve">Eräät vammaisille suunnatun hyväntekeväisyysjärjestön tarjoamat aikuispalvelut on keskeytetty sen jälkeen, kun sen ylläpitämässä Devonissa sijaitsevassa keskuksessa aloitettiin tutkinta.</w:t>
      </w:r>
    </w:p>
    <w:p>
      <w:r>
        <w:rPr>
          <w:b/>
          <w:u w:val="single"/>
        </w:rPr>
        <w:t xml:space="preserve">Asiakirjan numero 55106</w:t>
      </w:r>
    </w:p>
    <w:p>
      <w:r>
        <w:t xml:space="preserve">Fal-simpukan kalastajat "luottavat Fishermen's Missioniin".</w:t>
      </w:r>
    </w:p>
    <w:p>
      <w:r>
        <w:t xml:space="preserve">Tamsin MelvilleBBC Cornwallin poliittinen toimittaja Rutiininomaisessa vesitestauksessa todettiin, että E.coli-pitoisuudet ylittivät Food Standards Agency (FSA) -viraston sallimat arvot. Lähetystö kertoi tukevansa neljää perhettä, ja 20 muulla oli ongelmia. Kalastus-, elintarvike- ja vesivirastot sanoivat työskentelevänsä veden laadun parantamiseksi pidemmällä aikavälillä. Seuraavana päivänä ei mitään" -rajoitukset ovat olleet voimassa huhtikuun lopusta lähtien sen jälkeen, kun testeissä havaittiin korkeita E.coli-pitoisuuksia. Vedenlaadun heikkenemisestä on syytetty kahta erittäin märkää talvea, jotka johtivat viljelysmaiden valumien lisääntymiseen ja jätevesien ylivuotojen lisääntymiseen. Timmy Heard, joka on kalastanut simpukoita 20 vuotta, sanoi saaneensa apua hyväntekeväisyysjärjestöltä, koska "asiat ovat niin vaikeat kuin vain voivat olla". Hän sanoi: Timmy Timmy sanoi: "Emme ansaitse mitään, mutta en voi luovuttaa. Olen panostanut siihen liian kauan luovuttaakseni." Keith Dickson Missionista, joka on ainoa kalastajien auttamiseen keskittynyt hyväntekeväisyysjärjestö, sanoi: "Heille on sanottu, etteivät he voi kalastaa, ja tulot ovat menneet silmänräpäyksessä. Se on valtava taloudellinen taakka perheille. "Yhtenä päivänä kalastat melko tyytyväisenä. Seuraavana päivänä ei mitään." Cornwallin neuvoston Falmouthin satamien terveyspäällikkö Gary Cooper sanoi toivovansa, että kalastuksen asemaa voitaisiin parantaa kahdeksan viikon kuluessa. FSA, ympäristövirasto ja South West Water sanoivat tekevänsä yhteistyötä ja työskentelevänsä neuvoston kanssa minimoidakseen saastumisen ja parantaakseen veden laatua pitkällä aikavälillä. He sanoivat, että viemäröintijärjestelmiin tehdään lisää investointeja, vesinäytteenottoa lisätään ja maatilojen lietteen varastointia parannetaan.</w:t>
      </w:r>
    </w:p>
    <w:p>
      <w:r>
        <w:rPr>
          <w:b/>
        </w:rPr>
        <w:t xml:space="preserve">Yhteenveto</w:t>
      </w:r>
    </w:p>
    <w:p>
      <w:r>
        <w:t xml:space="preserve">Cornwallin simpukankalastajat joutuvat turvautumaan hyväntekeväisyyteen, koska Fal-joen suiston saastuminen on johtanut simpukoiden pyyntikieltoon, kertoo Fishermen's Mission.</w:t>
      </w:r>
    </w:p>
    <w:p>
      <w:r>
        <w:rPr>
          <w:b/>
          <w:u w:val="single"/>
        </w:rPr>
        <w:t xml:space="preserve">Asiakirjan numero 55107</w:t>
      </w:r>
    </w:p>
    <w:p>
      <w:r>
        <w:t xml:space="preserve">Eppingin murha: Mies löytyi puukotettuna kadulta</w:t>
      </w:r>
    </w:p>
    <w:p>
      <w:r>
        <w:t xml:space="preserve">Essexin poliisin mukaan mies, jonka uskotaan olevan kolmekymppinen, löydettiin loukkaantuneena Epping Roadilta Eppingissä tiistaina noin kello 20.00 BST. Poliisit ja ensihoitajat hoitivat häntä paikalla epäillyn puukoniskun vuoksi, ja hänet vietiin sairaalaan, jossa hän myöhemmin kuoli. Poliisin mukaan Wake Armsin liikenneympyrä ja sitä lähestyvät tiet oli suljettu. Poliisin tiedottajan mukaan niiden odotetaan pysyvän suljettuina aamun työmatkojen ajan, kun tutkijat jatkavat tutkimuksiaan. Poliisi on käynnistänyt murhatutkinnan, ja kaikkia, joilla on tietoa kuolemantapauksesta, on pyydetty ottamaan yhteyttä poliiseihin.</w:t>
      </w:r>
    </w:p>
    <w:p>
      <w:r>
        <w:rPr>
          <w:b/>
        </w:rPr>
        <w:t xml:space="preserve">Yhteenveto</w:t>
      </w:r>
    </w:p>
    <w:p>
      <w:r>
        <w:t xml:space="preserve">Kadulta puukotusvammojen kanssa löydetty mies on kuollut sairaalassa.</w:t>
      </w:r>
    </w:p>
    <w:p>
      <w:r>
        <w:rPr>
          <w:b/>
          <w:u w:val="single"/>
        </w:rPr>
        <w:t xml:space="preserve">Asiakirjan numero 55108</w:t>
      </w:r>
    </w:p>
    <w:p>
      <w:r>
        <w:t xml:space="preserve">Carmarthenshiren CCTV-valvonta poistetaan käytöstä 100 000 punnan säästämiseksi.</w:t>
      </w:r>
    </w:p>
    <w:p>
      <w:r>
        <w:t xml:space="preserve">Carmarthenshiren johtokunta on peruuttanut 104 000 puntaa kameraverkkoa varten osana menoleikkauksia. Vaikka Ammanfordin, Burry Portin, Carmarthenin ja Llanellin kamerat säilytetään, 87 kameran tallentamaa materiaalia ei enää seurata suorana lähetyksenä. Päätöksen seurauksena neljä työntekijää irtisanotaan. Päätös on seurausta poliisi- ja rikoskomissaari Christopher Salmonin tammikuussa 2015 tekemästä päätöksestä peruuttaa noin 44 000 punnan rahoitus palvelulle. Salmonin teettämässä riippumattomassa selvityksessä todettiin, ettei julkisten valvontakameroiden aktiivista seurantaa voida tukea. Arvioinnissa todettiin myös, ettei ollut juurikaan näyttöä siitä, että kamerat ehkäisisivät väkivalta- tai alkoholirikoksia. Neuvoston mukaan rahat menevät sen sijaan Meals on Wheels -palveluihin.</w:t>
      </w:r>
    </w:p>
    <w:p>
      <w:r>
        <w:rPr>
          <w:b/>
        </w:rPr>
        <w:t xml:space="preserve">Yhteenveto</w:t>
      </w:r>
    </w:p>
    <w:p>
      <w:r>
        <w:t xml:space="preserve">CCTV-kameravalvonta aiotaan lakkauttaa koko Carmarthenshiren alueella, kun rahoituksesta on leikattu 100 000 puntaa.</w:t>
      </w:r>
    </w:p>
    <w:p>
      <w:r>
        <w:rPr>
          <w:b/>
          <w:u w:val="single"/>
        </w:rPr>
        <w:t xml:space="preserve">Asiakirjan numero 55109</w:t>
      </w:r>
    </w:p>
    <w:p>
      <w:r>
        <w:t xml:space="preserve">Somersetin mies vangittiin lyötyään kumppaniaan metallikulholla</w:t>
      </w:r>
    </w:p>
    <w:p>
      <w:r>
        <w:t xml:space="preserve">Christopher Brand, 57, jolla ei ole kiinteää osoitetta, joi viinipullon ennen hyökkäystä Mineheadissa 17. maaliskuuta. Bristol Crown Court kuuli, että Brand oli ajautunut riitaan kumppaninsa kanssa koronaviruksesta ja lukituksen vaikutuksista. Hänen silloinen kumppaninsa sai viiltohaavoja päähänsä ja menetti huomattavan määrän verta, kertoi Avon and Somersetin poliisi. Lääketieteellinen asiantuntija kertoi oikeudelle, että nainen oli onnekas, ettei hän saanut pysyviä aivovaurioita. Hän hakeutui apua soittaneiden naapureiden luo, ja hänet vietiin sairaalaan, jossa hänelle tehtiin 30 tikkiä. Lähestymiskielto Oikeudelle kerrottiin, että Brand yritti siivota rikospaikan ja piilottaa veriset vaatteensa ennen poliisin saapumista. Hän sai 15 vuoden vankeusrangaistuksen sen jälkeen, kun valamiehistö oli aiemmassa käsittelyssä todennut hänet syylliseksi tahalliseen pahoinpitelyyn. Brand todettiin syyttömäksi murhayritykseen. Hän sai myös toistaiseksi voimassa olevan lähestymiskiellon, joka estää häntä palaamasta Mineheadin Bampton Streetille, jotta hän ei voisi ottaa yhteyttä uhriin tai tämän tyttäreen.</w:t>
      </w:r>
    </w:p>
    <w:p>
      <w:r>
        <w:rPr>
          <w:b/>
        </w:rPr>
        <w:t xml:space="preserve">Yhteenveto</w:t>
      </w:r>
    </w:p>
    <w:p>
      <w:r>
        <w:t xml:space="preserve">Mies, joka löi kumppaniaan päähän raskaalla messinkikulholla, on todettu syylliseksi törkeään pahoinpitelyyn.</w:t>
      </w:r>
    </w:p>
    <w:p>
      <w:r>
        <w:rPr>
          <w:b/>
          <w:u w:val="single"/>
        </w:rPr>
        <w:t xml:space="preserve">Asiakirjan numero 55110</w:t>
      </w:r>
    </w:p>
    <w:p>
      <w:r>
        <w:t xml:space="preserve">Intia "häpeää" lasten aliravitsemusta, sanoo pääministeri Singh.</w:t>
      </w:r>
    </w:p>
    <w:p>
      <w:r>
        <w:t xml:space="preserve">Raportin mukaan 42 prosenttia tämän ikäryhmän lapsista kärsii aliravitsemuksesta. Singh sanoi, että aliravitsemuksen taso Intiassa on "sietämättömän korkea". Nälkää ja aliravitsemusta koskevassa raportissa todetaan myös, että joka kolmas aliravittu lapsi maailmassa on intialainen. Intiassa todettiin myös olevan maailman korkein lasten kasvun hidastumisen osuus. Valtiosta riippumattomien järjestöjen ryhmän laatimassa raportissa tutkittiin 73 000 kotitaloutta yhdeksässä osavaltiossa. "Huolestuttavaa ja rohkaisevaa" Singh sanoi, että hallitus ei voi luottaa aliravitsemuksen torjunnassa pelkästään ICDS-ohjelmaan (Integrated Child Development Services Scheme), joka on Intian suurin ravitsemusohjelma. Hän sanoi, että raportin tulokset olivat sekä huolestuttavia että rohkaisevia. "Tutkimus osoittaa, että aliravitsemuksen määrä on suuri, mutta se osoittaa myös, että yksi viidestä lapsesta on saavuttanut hyväksyttävän terveen painon viimeisten seitsemän vuoden aikana", hän sanoi. Pääministeri korosti, että tarvitaan kokonaisvaltaisempaa lähestymistapaa nälänhädän torjumiseksi maassa. Singh sanoi, että "terveydenhuollon ammattilaiset eivät voi keskittyä pelkästään parantavaan hoitoon. Juomaveden ja sanitaatiopalvelujen tarjoajat eivät voi olla tietämättömiä toimiensa myönteisistä ulkoisvaikutuksista. Koulunopettajan on oltava tietoinen murrosikäisten tyttöjen ravitsemuksellisista tarpeista." Raportin havainnot heijastavat muiden kansainvälisten järjestöjen, kuten Unicefin, havaintoja, joiden mukaan Intiassa 20 prosenttia alle viisivuotiaista lapsista kärsii akuutista aliravitsemuksesta johtuvasta kuihtumisesta. Vuoden 2011 lopussa hallitus esitti merkittävän lakiesityksen, jonka tarkoituksena on taata halpa ruoka yli puolelle maan väestöstä.</w:t>
      </w:r>
    </w:p>
    <w:p>
      <w:r>
        <w:rPr>
          <w:b/>
        </w:rPr>
        <w:t xml:space="preserve">Yhteenveto</w:t>
      </w:r>
    </w:p>
    <w:p>
      <w:r>
        <w:t xml:space="preserve">Intian pääministeri Manmohan Singh on leimannut lasten aliravitsemuksen "kansalliseksi häpeäksi" sen jälkeen, kun raportin mukaan lähes puolet maan alle viisivuotiaista lapsista on alipainoisia.</w:t>
      </w:r>
    </w:p>
    <w:p>
      <w:r>
        <w:rPr>
          <w:b/>
          <w:u w:val="single"/>
        </w:rPr>
        <w:t xml:space="preserve">Asiakirjan numero 55111</w:t>
      </w:r>
    </w:p>
    <w:p>
      <w:r>
        <w:t xml:space="preserve">Walesin kielen komissaari varoittaa, että edistyminen voi hidastua.</w:t>
      </w:r>
    </w:p>
    <w:p>
      <w:r>
        <w:t xml:space="preserve">Meri Huws kertoi edustajakokouksen jäsenille, että se kulkee "käsi kädessä" valvontatyön kanssa. Oikeusasiamies Nick Bennett on kertonut tutkimuksessa, että nykyinen järjestelmä on "ylibyrokraattinen" ja "tuhlaavainen". Huws, jonka virka on lakkautettavana, sanoi, että muutokset voivat "hidastaa" edistymistä walesin kielen käytössä julkisessa elämässä. Kesällä walesin kielen ministeri Alun Davies esitteli suunnitelmat, joiden mukaan hänen tehtävänsä korvattaisiin kielen edistämisestä vastaavalla komissiolla, ja ministerit päättäisivät, mitä standardeja eri organisaatioihin sovellettaisiin. Oikeusasiamiehen kommentit tulivat Walesin hallituksen ehdotuksista järjestetyn kuulemisen aikana. Huws kertoi torstaina edustajakokouksen kulttuurivaliokunnalle, että kantelut antoivat hänen virastolleen "vahvaa näyttöä" "systeemisistä ongelmista" ja että ne olivat "osa tehtäviämme, joilla helpotamme walesin kielen käyttöä Walesissa yleisesti". "Valitukset kulkevat käsi kädessä tekemämme valvontatyön kanssa", hän sanoi. "Jos valitukset poistettaisiin ja siirrettäisiin toiselle elimelle, menettäisimme osan siitä resurssipaketista, jonka avulla voimme saada aikaan muutoksia. "En siis näe sen arvoa, koska menettäisimme työkalun." Kysyttäessä mahdollisuudesta, että hänen työnsä lakkautettaisiin, Huws sanoi, että walesin kielen käytössä on tapahtunut edistystä, ja varoitti: "On olemassa vaara, että kaikki perustavanlaatuiset rakenteelliset muutokset hidastavat prosessia ja luovat epävarmuutta." Hän varoitti. Hän lisäsi: "Pitäisikö poliitikkojen olla niitä, jotka määräävät normeja organisaatioille?".</w:t>
      </w:r>
    </w:p>
    <w:p>
      <w:r>
        <w:rPr>
          <w:b/>
        </w:rPr>
        <w:t xml:space="preserve">Yhteenveto</w:t>
      </w:r>
    </w:p>
    <w:p>
      <w:r>
        <w:t xml:space="preserve">Walesin kielen asiamies on torjunut julkisten palvelujen oikeusasiamiehen pyynnön ottaa vastuu walesinkielisiä palveluja koskevien valitusten käsittelystä.</w:t>
      </w:r>
    </w:p>
    <w:p>
      <w:r>
        <w:rPr>
          <w:b/>
          <w:u w:val="single"/>
        </w:rPr>
        <w:t xml:space="preserve">Asiakirjan numero 55112</w:t>
      </w:r>
    </w:p>
    <w:p>
      <w:r>
        <w:t xml:space="preserve">Lontoon pormestarivaalit: Margaret Hodge vetäytyy kisasta</w:t>
      </w:r>
    </w:p>
    <w:p>
      <w:r>
        <w:t xml:space="preserve">Hän sanoi, että nyt on "oikea aika saada ei-valkoinen pormestari", kun nykyinen pormestari Boris Johnson jättää tehtävänsä vuonna 2016. Entinen ministeri David Lammy ja varjooikeusministeri Sadiq Khan ovat molemmat ilmoittaneet aikovansa hakea ehdokkuutta. Barkingin kansanedustaja Hodgea on pidetty mahdollisena ehdokkaana, mutta hän ei ole virallisesti asettunut ehdolle. Evening Standard -lehdelle puhuessaan hän vahvisti, ettei asetu ehdolle: "Lontoo on monimuotoinen kaupunki, mutta edustuksemme on huono. Mutta odotetaan ja katsotaan, mitä ehdokkaat sanovat voivansa tehdä Lontoon hyväksi." Hän sanoi, että Lammy on "todella tärkeä symboli" nykyaikaiselle Lontoolle, kun taas Khanilla on myös "hyvä tarina kerrottavana" ja hän on "itsevarma taistelija". Veteraani Hackneyn kansanedustaja Diane Abbott on myös yksi etnisiin vähemmistöihin kuuluvista poliitikoista, jotka ovat ehdolla pormestariksi, mutta Hodge kuvaili häntä "ärhäkäksi naiseksi", joka on "kaikkein kaukaisimmalla etäisyydellä omasta politiikastani". 70-vuotias kansanedustaja ei sulkenut pois mahdollisuutta pyrkiä takaisin etupenkille, jos työväenpuolue palaa valtaan Westminsterissä toukokuussa, ehkäpä valtiovarainministeriön johtoon. "Minulla on ymmärrystä julkisesta taloudesta, jota minulla ei ollut aiemmin ministerinä ollessani", hän sanoi. "Olen etuoikeutettu tässä elämänvaiheessa, koska minulla on valinnanvaraa. Älkää kirjoittako minua vielä pois."</w:t>
      </w:r>
    </w:p>
    <w:p>
      <w:r>
        <w:rPr>
          <w:b/>
        </w:rPr>
        <w:t xml:space="preserve">Yhteenveto</w:t>
      </w:r>
    </w:p>
    <w:p>
      <w:r>
        <w:t xml:space="preserve">Työväenpuolueen kansanedustaja Margaret Hodge on vetäytynyt Lontoon seuraavasta pormestarikisasta ja kehottanut puoluetta valitsemaan etnisten vähemmistöjen ehdokkaan.</w:t>
      </w:r>
    </w:p>
    <w:p>
      <w:r>
        <w:rPr>
          <w:b/>
          <w:u w:val="single"/>
        </w:rPr>
        <w:t xml:space="preserve">Asiakirjan numero 55113</w:t>
      </w:r>
    </w:p>
    <w:p>
      <w:r>
        <w:t xml:space="preserve">Rhyl-ravintola "merkittävä osa rantakadun uudistamista".</w:t>
      </w:r>
    </w:p>
    <w:p>
      <w:r>
        <w:t xml:space="preserve">Denbighshiren kunta sanoi investoineensa lippulaivaravintolaan rohkaistakseen muita kehittämään samantasoista iltaviihdettä. Se on nimeltään 1891, ja se sijaitsee kaupungin Pavillion-teatterissa. Muihin hyväksyttyihin suunnitelmiin kuuluu vesipuisto ja tarpeettomaksi jääneen Sky Towerin muuttaminen valaistukseksi. Denbighshiren neuvoston johtaja Hugh Evans sanoi: "Paikallisena viranomaisena meidän on osoitettava etumatkaa osoittamalla luottamustamme ja sitoutumistamme Rhylliin." Evans sanoi: "Pavilion-teatterin saneeraus on osa laajempaa työtä Rhylissä, joka lisää kävijämääriä kaupungissa ja luo työpaikkoja, jotka vauhdittavat paikallista taloutta. "Vuosi 1891 muodostaa merkittävän osan rantakadun uudistamisesta. "Vesipuiston työt ovat jo käynnissä, ja entisen Honey Clubin tiloissa sijaitsevan Premier Inn -hotellin rakennustyöt ovat valmistumassa, kun taas valaistu Sky Tower on hieno näköalapaikka kaupungille." "Kaupunki on jo saanut paljon uutta nähtävää." Hän lisäsi: "Vielä on paljon tehtävää, mutta kokonaisuus alkaa hahmottua". Perjantaina avattava ravintola on palkannut 18 työntekijää äskettäisen rekrytointipäivän jälkeen, ja suurin osa heistä on kotoisin Rhyllistä. Neuvosto tekee myös yhteistyötä useiden alueen tavarantoimittajien kanssa paikallisten tuotteiden toimittamiseksi.</w:t>
      </w:r>
    </w:p>
    <w:p>
      <w:r>
        <w:rPr>
          <w:b/>
        </w:rPr>
        <w:t xml:space="preserve">Yhteenveto</w:t>
      </w:r>
    </w:p>
    <w:p>
      <w:r>
        <w:t xml:space="preserve">Rhylissä avataan hieno ruokailupaikka, joka on ensimmäinen valmistunut vaihe miljoonien punnan arvoisen ranta-alueen kehittämistyössä.</w:t>
      </w:r>
    </w:p>
    <w:p>
      <w:r>
        <w:rPr>
          <w:b/>
          <w:u w:val="single"/>
        </w:rPr>
        <w:t xml:space="preserve">Asiakirjan numero 55114</w:t>
      </w:r>
    </w:p>
    <w:p>
      <w:r>
        <w:t xml:space="preserve">Norovirus iskee Cardiffin ja Vale of Glamorganin sairaaloiden osastoille.</w:t>
      </w:r>
    </w:p>
    <w:p>
      <w:r>
        <w:t xml:space="preserve">University Health Boardin hoitotyön johtaja Ruth Walker sanoi, että hallitus "ryhtyy asianmukaisiin toimenpiteisiin" rajoittaakseen viruksen aiheuttaman gastroenteriitin vaikutuksia. Lautakunta ei vahvistanut osastoja koskevia yksityiskohtia, koska tilanne muuttuu koko ajan. Pohjois-Walesin sairaalat ovat kärsineet vastaavasta taudinpurkauksesta. Walker sanoi, että vierailuja on rajoitettu: "Kuten on tavallista Walesin terveyslautakunnille tähän aikaan vuodesta, meillä esiintyy viruksen aiheuttamaa gastroenteriittiä, ja ryhdymme asianmukaisiin toimenpiteisiin sen vaikutusten rajoittamiseksi. "Tähän on kuulunut joidenkin osastojen sulkeminen uusilta potilailta ja vierailuaikojen rajoittaminen joillakin alueilla. "Meillä on käytössä erittäin hyvät infektioiden torjuntamenettelyt, ja ne auttavat hallitsemaan tilannetta. "Pyydämme kuitenkin yleisöä osallistumaan omalta osaltaan ja noudattamaan Public Health Walesin neuvoja hyvästä käsihygieniasta ja siitä, että kaikkien oireilevien tulisi pysyä kotona huonovointisuutensa ajan ja 48 tunnin ajan sen jälkeen, jotta sairaus ei leviäisi muihin ihmisiin." Useat Pohjois-Walesin sairaalat ovat jo rajoittaneet uusien potilaiden ja vierailijoiden vastaanottoa vastaavan tautitapauksen vuoksi. Erittäin tarttuva virus aiheuttaa pahoinvointia, oksentelua ja ripulia. Oireet alkavat noin 12-48 tunnin kuluttua tartunnasta ja kestävät yleensä 12-60 tuntia.</w:t>
      </w:r>
    </w:p>
    <w:p>
      <w:r>
        <w:rPr>
          <w:b/>
        </w:rPr>
        <w:t xml:space="preserve">Yhteenveto</w:t>
      </w:r>
    </w:p>
    <w:p>
      <w:r>
        <w:t xml:space="preserve">Cardiffin ja Vale of Glamorganin sairaaloiden osastot on suljettu uusilta potilailta noroviruksen eli talven oksenteluviruksen vuoksi.</w:t>
      </w:r>
    </w:p>
    <w:p>
      <w:r>
        <w:rPr>
          <w:b/>
          <w:u w:val="single"/>
        </w:rPr>
        <w:t xml:space="preserve">Asiakirjan numero 55115</w:t>
      </w:r>
    </w:p>
    <w:p>
      <w:r>
        <w:t xml:space="preserve">Leeds Unitedin vakoilukamerat: David Haigh väittää huumeita</w:t>
      </w:r>
    </w:p>
    <w:p>
      <w:r>
        <w:t xml:space="preserve">Haigh, joka erosi seurasta viime kuussa, esitti väitteet West Yorkshiren poliisin haastattelemana. Poliisi tutkii, käytettiinkö jalkapalloseuran rahoja vilpillisesti maksamaan sieltä löytyneistä vakoilukameroista. Haigh, 36, sanoi lausunnossaan, että laitteet oli "maksettu asianmukaisesti". "Poliisin huumausaineraportti" Kameroiden läsnäolo Championship-seuran hallituksessa ja vessoissa ei riittänyt rikostutkinnan käynnistämiseen, mutta väitteet siitä, että ne oli hankittu seuran varojen väärinkäytön seurauksena, riittivät. Tiedottaja sanoi lausunnossaan, että My Haigh oli antanut "täydellisen lausunnon" West Yorkshiren poliisille sen jälkeen, kun seuran uudet enemmistöosakkaat olivat tehneet poliisille valituksia sen jälkeen, kun Elland Roadilla oli löydetty valvontalaitteita "eri paikoista". "Seuran entisenä toimitusjohtajana David oli täysin tietoinen näiden laitteiden asentamisesta, ja seura maksoi ne aivan asianmukaisesti", lausunnossa sanottiin. "Ne asennettiin sen jälkeen, kun hän oli saanut tammikuun lopun ja maaliskuun alun välisenä aikana raportteja, joissa väitettiin, että A-luokan huumausaineita oli käytetty äskettäin väärin. Yhden näistä ilmoituksista teki poliisi. "David oli ja on edelleen sitä mieltä, että jos hän ei olisi ryhtynyt toimenpiteisiin ja pyrkinyt hankkimaan todisteita väitettyjä rikoksentekijöitä vastaan, hän olisi rikkonut velvollisuuttaan sopivana ja asianmukaisena henkilönä huolehtimaan jalkapalloliigaseuran päivittäisestä toiminnasta." Hän on edelleen sitä mieltä, että David ei olisi voinut ryhtyä toimenpiteisiin, jotta hän olisi saanut todisteita väitettyjä rikoksentekijöitä vastaan." Haigh jätti seuran seuraavana päivänä sen jälkeen, kun Massimo Cellino oli saanut haltuunsa seuran, ja mainitsi italialaisen kommentit keskeiseksi syyksi. Leeds United ei ole vielä kommentoinut Haighin väitteitä.</w:t>
      </w:r>
    </w:p>
    <w:p>
      <w:r>
        <w:rPr>
          <w:b/>
        </w:rPr>
        <w:t xml:space="preserve">Yhteenveto</w:t>
      </w:r>
    </w:p>
    <w:p>
      <w:r>
        <w:t xml:space="preserve">Leeds Unitedin entinen toimitusjohtaja David Haigh on väittänyt, että Elland Roadille asennettiin valvontalaitteet, koska seurassa epäiltiin käytettävän A-luokan huumeita.</w:t>
      </w:r>
    </w:p>
    <w:p>
      <w:r>
        <w:rPr>
          <w:b/>
          <w:u w:val="single"/>
        </w:rPr>
        <w:t xml:space="preserve">Asiakirjan numero 55116</w:t>
      </w:r>
    </w:p>
    <w:p>
      <w:r>
        <w:t xml:space="preserve">Ed Sheeran julkistaa uuden yllätysalbumin nro 6</w:t>
      </w:r>
    </w:p>
    <w:p>
      <w:r>
        <w:t xml:space="preserve">Laulaja paljasti uutisen 29 miljoonalle seuraajalleen Instagramissa. No.6 Collaborations Project on jatkoa Sheeranin edelliselle albumille Divide, jota on myyty maailmanlaajuisesti yli 15,8 miljoonaa kappaletta. Uuden albumin ensimmäinen single I Don't Care, jossa on mukana kanadalainen poptähti Justin Bieber, on tällä hetkellä Britannian listojen kärjessä. Suffolkista kotoisin oleva Sheeran julkaisi yhteistyöstä koostuvan EP:n nimeltä No. 5 Collaborations Project ennen kuin hän teki sopimuksen suuren levy-yhtiön kanssa vuonna 2010. Instagramissa julkaisemassaan viestissä Sheeran sanoi, että hän oli aina halunnut toistaa vuonna 2011 tekemänsä Collaborations Projectin, ennen kuin hän sai levytyssopimuksen. Hän sanoi näin: "Se on todella hienoa, että se on mahdollista, mutta se on mahdollista: "Olen suuri fani kaikille artisteille, joiden kanssa olen tehnyt yhteistyötä, ja sen tekeminen on ollut hauskaa." Sheeran ei ole vielä paljastanut suurinta osaa albumin yhteistyökumppaneista, mutta muita nimiä ovat muun muassa Chance the Rapper ja PnB Rock. a Hän valmistautuu elokuussa "kotiinpaluu"-keikkasarjaan Ipswichin Chantry Parkissa ja Roundhay Parkissa Leedsissä. Saatat olla myös kiinnostunut:</w:t>
      </w:r>
    </w:p>
    <w:p>
      <w:r>
        <w:rPr>
          <w:b/>
        </w:rPr>
        <w:t xml:space="preserve">Yhteenveto</w:t>
      </w:r>
    </w:p>
    <w:p>
      <w:r>
        <w:t xml:space="preserve">Ed Sheeran on yllättänyt fanit ilmoittamalla uudesta yhteistyöalbumista, joka julkaistaan heinäkuussa.</w:t>
      </w:r>
    </w:p>
    <w:p>
      <w:r>
        <w:rPr>
          <w:b/>
          <w:u w:val="single"/>
        </w:rPr>
        <w:t xml:space="preserve">Asiakirjan numero 55117</w:t>
      </w:r>
    </w:p>
    <w:p>
      <w:r>
        <w:t xml:space="preserve">Kolmas pidätys kahden auton alle jääneen jalankulkijan kuolemasta</w:t>
      </w:r>
    </w:p>
    <w:p>
      <w:r>
        <w:t xml:space="preserve">Nathan Ariss, 36, törmäsi A184 Felling Bypass -tiellä Whitemare Poolin lähellä noin klo 00.30 GMT lauantaina. 63-vuotias mies on pidätetty ja vapautettu tutkinnan ajaksi, Northumbrian poliisi kertoi. Tapaus seurasi aiemmin viikolla vapautettujen 40-vuotiaan miehen ja naisen pidätyksiä. South Shieldsistä kotoisin oleva Ariss julistettiin kuolleeksi tapahtumapaikalla. Poliisi uskoo, että ensimmäinen auto, joka törmäsi häneen, oli musta Peugeot-taksi, joka oli matkalla Newcastlen keskustaan jätettyään matkustajansa South Shieldsin alueella hieman ennen puoltayötä. Poliisit vetoavat ihmisiin, jotka käyttivät taksia matkustaakseen South Tynesideen, jotta he ottaisivat yhteyttä heihin. Toisen ajoneuvon uskotaan olleen "tummanvärinen" auto, poliisi kertoo. Aiheeseen liittyvät Internet-linkit Northumbrian poliisi</w:t>
      </w:r>
    </w:p>
    <w:p>
      <w:r>
        <w:rPr>
          <w:b/>
        </w:rPr>
        <w:t xml:space="preserve">Yhteenveto</w:t>
      </w:r>
    </w:p>
    <w:p>
      <w:r>
        <w:t xml:space="preserve">Kolmas henkilö on pidätetty epäiltynä kahden auton alle jääneen jalankulkijan kuolemasta vaarallisella ajotavalla Gatesheadissa.</w:t>
      </w:r>
    </w:p>
    <w:p>
      <w:r>
        <w:rPr>
          <w:b/>
          <w:u w:val="single"/>
        </w:rPr>
        <w:t xml:space="preserve">Asiakirjan numero 55118</w:t>
      </w:r>
    </w:p>
    <w:p>
      <w:r>
        <w:t xml:space="preserve">Prinssi Charles vierailee St Edmundsburyn katedraalissa</w:t>
      </w:r>
    </w:p>
    <w:p>
      <w:r>
        <w:t xml:space="preserve">Prinssi Charles vieraili katedraalissa todistamassa maaliskuussa 2010 valmistuneen holvikaton vihkimistä. Seremonian toimitti St Edmundsburyn ja Ipswichin piispa, pastori Nigel Stock. Piispa Nigel vihki myös kirkon urut, jotka uusittiin viime vuonna ja jotka kuultiin ensi kertaa marraskuussa. Piispa sanoi: "Nyt on hyvä aika juhlia ja nauttia katedraalista ja musiikista. "Kaikki urkuja kuunnelleet ovat pitäneet sitä erittäin vaikuttavana kokemuksena, ja katedraalin muu työ on laadultaan erinomaista. "Se on luonut kauniin tilan, jossa on todellinen yhtenäisyys."</w:t>
      </w:r>
    </w:p>
    <w:p>
      <w:r>
        <w:rPr>
          <w:b/>
        </w:rPr>
        <w:t xml:space="preserve">Yhteenveto</w:t>
      </w:r>
    </w:p>
    <w:p>
      <w:r>
        <w:t xml:space="preserve">Walesin prinssi on vieraillut St Edmundsburyn katedraalissa Bury St Edmundsissa, Suffolkissa.</w:t>
      </w:r>
    </w:p>
    <w:p>
      <w:r>
        <w:rPr>
          <w:b/>
          <w:u w:val="single"/>
        </w:rPr>
        <w:t xml:space="preserve">Asiakirjan numero 55119</w:t>
      </w:r>
    </w:p>
    <w:p>
      <w:r>
        <w:t xml:space="preserve">Yritysten varoitus "vaarallisesta" valtiouudistuksesta</w:t>
      </w:r>
    </w:p>
    <w:p>
      <w:r>
        <w:t xml:space="preserve">Jerseyn Institute of Directors (IoD) -järjestön mukaan uudistusten vaikutus voi jopa horjuttaa taloutta. Osavaltioiden suunnitelman mukaan senaattoreita olisi vähemmän, kaikki poliitikot toimisivat yhtä kauan ja kaikki jäsenet valittaisiin samana päivänä. IoD:n puheenjohtaja Gary Drinkwater sanoi olevansa huolissaan uudistuksen toteuttamistavasta. Hänen mukaansa se oli epädemokraattista, koska "ei ole todisteita siitä, että ehdotetut muutokset heijastavat äänestäjien toiveita". IoD:n mukaan ehdotus oli myös liian hätiköity, sillä aiemmat perustuslain uudistusehdotukset olivat olleet valtioiden ulkopuolisten riippumattomien elinten tekemiä. Drinkwaterin mukaan se oli sopimatonta, koska "monilla osavaltioiden jäsenillä on lyhytaikaisia intressejä, koska tänä vuonna on vaalivuosi". Lisäksi se on vastoin osavaltioiden nykyistä politiikkaa". Hänen mukaansa se oli "mahdollisesti vaarallinen ja epävakautta aiheuttava tie, jota todellisten demokraattien ei pitäisi harkita". Drinkwater lisäsi, että osavaltioiden olisi harkittava uudelleen Clothierin uudistuksia tai annettava hanke riippumattoman elimen hoidettavaksi.</w:t>
      </w:r>
    </w:p>
    <w:p>
      <w:r>
        <w:rPr>
          <w:b/>
        </w:rPr>
        <w:t xml:space="preserve">Yhteenveto</w:t>
      </w:r>
    </w:p>
    <w:p>
      <w:r>
        <w:t xml:space="preserve">Yritysjohtajat ovat luonnehtineet Jerseyn vaalijärjestelmän uudistuksia "epädemokraattisiksi" ja "liian hätäisiksi".</w:t>
      </w:r>
    </w:p>
    <w:p>
      <w:r>
        <w:rPr>
          <w:b/>
          <w:u w:val="single"/>
        </w:rPr>
        <w:t xml:space="preserve">Asiakirjan numero 55120</w:t>
      </w:r>
    </w:p>
    <w:p>
      <w:r>
        <w:t xml:space="preserve">Lanka lähestyy Kiinaa</w:t>
      </w:r>
    </w:p>
    <w:p>
      <w:r>
        <w:t xml:space="preserve">Joidenkin talousanalyytikkojen mielestä Peking saattaa olla Delhiin nähden etulyöntiasemassa, kun on kyse liikesuhteista saarivaltion kanssa. Sri Lankan ulkoministeri päättää nelipäiväisen Kiinan-vierailunsa tänä viikonloppuna ja on kertonut isännilleen, että "Kiina on pysynyt Sri Lankan ystävänä vaikeina aikoina". Taloudelliset vaikutukset Kiinan sotilaallinen apu auttoi Colomboa kukistamaan tamilitiikerikapinalliset, ja Kiina auttoi yhdessä Intian, Pakistanin ja muiden maiden kanssa maata torjumaan länsimaiden tukeman arvosteluesityksen YK:n ihmisoikeusneuvostossa. Peking tekee myös suurta taloudellista jälkeä. Kiinalaisyritykset kehittävät valtavaa uutta satamaa presidentin kotikaupunkiin Hambantotaan. Ja länsirannikolla Peking rahoittaa suurta hiilivoimalaa. Lanka Business Online -lehden Asantha Sirimanne huomauttaa, että tämä hanke on edellä pienempää intialaista hanketta koillisessa, joka ei ole vielä käynnissä, ja uskoo, että intialaiset ministerit ovat hieman levottomia. "Luulen, että Kiina on melko nopeasti liikkeellä, ja he tekevät sopimukset hyvin nopeasti, koska kyseessä on valtion rahoitus, ja he antavat sen suoraan SL:n valtion omistamalle yritykselle, koska se saa melko hyvät ehdot. Luulen siis, että Kiina on luultavasti nopeampi ja innokkaampi kuin Intia", hän sanoi. Tällä viikolla Peking on ollut entistä tyytyväisempi. Sri Lankan investointivirasto allekirjoitti sopimuksen kiinalaisen monialayrityksen Huichenin kanssa, jotta se voi rakentaa infrastruktuuria jo olemassa olevalle erityistalousalueelle ja markkinoida sitä yksinomaan kiinalaisille yrityksille. Hallituksen mukaan tämä oli ensimmäinen kerta, kun ulkomaalaiselle maalle annettiin erityinen investointimaa-alue kehitettäväksi. Poliittisesti, sotilaallisesti ja taloudellisesti tämä maa etsii uusia liittolaisia.</w:t>
      </w:r>
    </w:p>
    <w:p>
      <w:r>
        <w:rPr>
          <w:b/>
        </w:rPr>
        <w:t xml:space="preserve">Yhteenveto</w:t>
      </w:r>
    </w:p>
    <w:p>
      <w:r>
        <w:t xml:space="preserve">Sri Lanka on joutunut eräiden perinteisten länsimaisten ystäviensä voimakkaan arvostelun kohteeksi äskettäin päättyneen sodan johdosta, ja nyt se lähentyy entistä enemmän Aasian liittolaisiaan, kuten Intiaa ja Kiinaa.</w:t>
      </w:r>
    </w:p>
    <w:p>
      <w:r>
        <w:rPr>
          <w:b/>
          <w:u w:val="single"/>
        </w:rPr>
        <w:t xml:space="preserve">Asiakirjan numero 55121</w:t>
      </w:r>
    </w:p>
    <w:p>
      <w:r>
        <w:t xml:space="preserve">Colchesterin junaliikenteen häiriöt: Abellio Greater Anglia pyytää anteeksi</w:t>
      </w:r>
    </w:p>
    <w:p>
      <w:r>
        <w:t xml:space="preserve">Colchesterissa ruuhka-aikana tukkeutuneet linjat pakottivat peruuttamaan monia Norwichin ja Lontoon välisiä junia. Liikenteenharjoittaja Abellio Greater Anglian mukaan viivästyksen aiheuttivat ongelmat, joita oli ilmennyt radan kaivamisen ja uudelleenrakentamisen aikana paikan päällä olevien koneiden kanssa. Palvelut kulkevat nyt normaalisti, yhtiö vahvisti. Ongelmia aiheuttanut Colchesterin aseman ympärillä sijaitsevan vanhenevan infrastruktuurin 7 miljoonan punnan parannustyö alkoi viikonloppuna, ja sitä on tarkoitus tehdä joka viikonloppu 6. heinäkuuta asti. "Selvästi mahdotonta hyväksyä" Itä-Norfolkista ja Suffolkista maanantaiaamuna etelään suuntaavat matkustajat ohjattiin Cambridgeen. Myöhästymiset pahenivat sen jälkeen, kun henkilö jäi junan alle Chadwell Heathin ja Romfordin välillä klo 13.30 BST. British Transport Police sanoi, ettei tapaus ollut epäilyttävä. Abellio Greater Anglian toimitusjohtaja Jamie Burles sanoi, että yhtiö teki "kaikkensa" palauttaakseen normaalin palvelun alkuvaiheen myöhästymisten jälkeen ja että parhaillaan tehdään tarkastelua, jotta vaikeudet eivät toistuisi tulevaisuudessa. Hän sanoi, että maanantain liput pysyvät voimassa tai ihmiset voivat hakea hyvitystä. Network Railin reittijohtajan Richard Schofieldin mukaan häiriöt olivat "selvästi mahdottomia hyväksyä", ja yhtiö aikoo tutkia, mikä meni pieleen.</w:t>
      </w:r>
    </w:p>
    <w:p>
      <w:r>
        <w:rPr>
          <w:b/>
        </w:rPr>
        <w:t xml:space="preserve">Yhteenveto</w:t>
      </w:r>
    </w:p>
    <w:p>
      <w:r>
        <w:t xml:space="preserve">Rautatieoperaattori on pyytänyt anteeksi asiakkailta sen jälkeen, kun yliajetut rakennustyöt aiheuttivat maanantaina vakavia häiriöitä työmatkalaisille kolmessa maakunnassa.</w:t>
      </w:r>
    </w:p>
    <w:p>
      <w:r>
        <w:rPr>
          <w:b/>
          <w:u w:val="single"/>
        </w:rPr>
        <w:t xml:space="preserve">Asiakirjan numero 55122</w:t>
      </w:r>
    </w:p>
    <w:p>
      <w:r>
        <w:t xml:space="preserve">PC Damian Groves vältteli junamaksuja "peitetehtävissä</w:t>
      </w:r>
    </w:p>
    <w:p>
      <w:r>
        <w:t xml:space="preserve">Länsi-Yorkshiren poliisin poliisimies Damian Groves oli Virgin East Coastin junassa Leedsistä Peterboroughiin 26. huhtikuuta, kun hän kieltäytyi maksamasta 86 punnan hintaista hintaa. Hän näytti vartijalle poliisin lupakorttiaan ja kysyi, miksi se oli niin kallis. Kun Peterborough'ssa häneltä kysyttiin asiasta, hän sanoi tekevänsä "peitetehtävää". Groves esitti warrant-korttinsa sen sijaan, että olisi ostanut lipun toiseen Virgin East Coastin junaan Peterborough'sta Leedsiin 12. toukokuuta. Kurinpitolautakunta kuuli, kuinka hän pyysi, mutta sai toistuvasti kielteisen vastauksen, lupaa harjoittaa sukellusyritystä poliisina ollessaan, mikä johti viime joulukuussa viimeiseen kirjalliseen varoitukseen. Poliisit voivat harjoittaa muuta liiketoimintaa, kunhan se ei häiritse heidän päätyötään ja poliisi antaa siihen luvan. Maanantaina yli kaksi tuntia kestäneen käsittelyn jälkeen lautakunta katsoi, että kaksi törkeää virkavirhettä oli todistettu. Groves saa tiistaina tietää, annetaanko hänelle potkut. Aiheeseen liittyvät Internet-linkit West Yorkshiren poliisi</w:t>
      </w:r>
    </w:p>
    <w:p>
      <w:r>
        <w:rPr>
          <w:b/>
        </w:rPr>
        <w:t xml:space="preserve">Yhteenveto</w:t>
      </w:r>
    </w:p>
    <w:p>
      <w:r>
        <w:t xml:space="preserve">Poliisi on todettu syylliseksi törkeään virkavirheeseen, kun hän valehteli olleensa peitetehtävässä välttääkseen junamaksuja.</w:t>
      </w:r>
    </w:p>
    <w:p>
      <w:r>
        <w:rPr>
          <w:b/>
          <w:u w:val="single"/>
        </w:rPr>
        <w:t xml:space="preserve">Asiakirjan numero 55123</w:t>
      </w:r>
    </w:p>
    <w:p>
      <w:r>
        <w:t xml:space="preserve">M56:n onnettomuus: Kuljettaja kuolee törmättyään paikallaan olevaan kuorma-autoon.</w:t>
      </w:r>
    </w:p>
    <w:p>
      <w:r>
        <w:t xml:space="preserve">Hän ajoi sinistä Renaultia, kun hän törmäsi ajoneuvoon, joka oli M56-tien sivuraiteella Manchesterin lähellä, lauantaina noin kello 21.45 BST. Kaksi 35- ja 57-vuotiasta miestä vietiin sairaalaan lievin vammoin, ja heidät on sittemmin kotiutettu. Suur-Manchesterin poliisi on vedonnut mahdollisiin silminnäkijöihin, eikä pidätyksiä ole tehty. Konstaapeli Emma Kennedy sanoi: "Tämä on järkyttävä tapaus, ja ajatuksemme ovat miehen perheen luona tänä vaikeana aikana. "Poliisit tekevät kovasti töitä selvittääkseen, mitä tarkalleen ottaen tapahtui tämän törmäyksen tapahtuessa, ja vetoamme kaikkiin, joilla saattaa olla tietoja, jotta he ilmoittautuisivat ja puhuisivat meille."</w:t>
      </w:r>
    </w:p>
    <w:p>
      <w:r>
        <w:rPr>
          <w:b/>
        </w:rPr>
        <w:t xml:space="preserve">Yhteenveto</w:t>
      </w:r>
    </w:p>
    <w:p>
      <w:r>
        <w:t xml:space="preserve">26-vuotias mies, joka törmäsi moottoritiellä pysähtyneeseen kunnossapitokuorma-autoon, on kuollut.</w:t>
      </w:r>
    </w:p>
    <w:p>
      <w:r>
        <w:rPr>
          <w:b/>
          <w:u w:val="single"/>
        </w:rPr>
        <w:t xml:space="preserve">Asiakirjan numero 55124</w:t>
      </w:r>
    </w:p>
    <w:p>
      <w:r>
        <w:t xml:space="preserve">Amerikan partiolaiset äänestävät homojohtajien kiellon poistamisesta</w:t>
      </w:r>
    </w:p>
    <w:p>
      <w:r>
        <w:t xml:space="preserve">Uskonnolliset ryhmät, mukaan lukien katolisen kirkon ja mormonikirkon ylläpitämät yksiköt, eivät kuulu uuden politiikan piiriin. Muutos, jonka johtokunta vahvisti 45-12 äänin, tulee voimaan välittömästi ja lopettaa vuosia jatkuneen kritiikin siitä, että partiolaiset syrjivät homoja. Vuonna 2013 partiolaiset alkoivat sallia avoimesti homopoikien pääsyn partiolaisiksi. "Aivan liian pitkään tämä asia on jakanut ja häirinnyt meitä", sanoi BSA:n puheenjohtaja, entinen puolustusministeri Robert Gates. "Nyt on aika yhdistyä yhteisen uskomme taakse, joka perustuu partiotoiminnan poikkeukselliseen voimaan olla voima hyvän puolesta." Aiemmin tänä vuonna Gates sanoi ryhmän kansallisessa kokouksessa, että homoseksuaaleja aikuisia koskeva kielto on lopetettava, koska se ei ole enää kestävä ja tekee ryhmästä alttiin oikeusjutuille. Suuryritykset olivat myös keskeyttäneet hyväntekeväisyyslahjoitukset partiolaisille tämän politiikan vuoksi. Gatesin valintaa presidentiksi vuonna 2014 pidettiin tilaisuutena tarkastella politiikkaa uudelleen, koska hän auttoi lopettamaan "älä kysy, älä kerro" -politiikan, joka esti avoimesti homoja palvelemasta Yhdysvaltain armeijassa.</w:t>
      </w:r>
    </w:p>
    <w:p>
      <w:r>
        <w:rPr>
          <w:b/>
        </w:rPr>
        <w:t xml:space="preserve">Yhteenveto</w:t>
      </w:r>
    </w:p>
    <w:p>
      <w:r>
        <w:t xml:space="preserve">Amerikan partiolaiset ovat äänestäneet sen kiellon poistamisesta, joka koskee homojen toimimista järjestön aikuisjohtajina.</w:t>
      </w:r>
    </w:p>
    <w:p>
      <w:r>
        <w:rPr>
          <w:b/>
          <w:u w:val="single"/>
        </w:rPr>
        <w:t xml:space="preserve">Asiakirjan numero 55125</w:t>
      </w:r>
    </w:p>
    <w:p>
      <w:r>
        <w:t xml:space="preserve">Devonin hoivakodin luotain: 22 syytettä epäillystä hyväksikäytöstä</w:t>
      </w:r>
    </w:p>
    <w:p>
      <w:r>
        <w:t xml:space="preserve">He saapuivat Exeterin tuomaristuomioistuimeen, jossa heitä vastaan nostettiin yhteensä 86 syytettä Devonissa sijaitsevissa kodeissa tehdyistä rikoksista. Seitsemää vastaajaa, joita poliisi kuvailee johtaviksi johtajiksi, syytetään salaliitosta vangitsemiseen ja salaliitosta asukkaiden huonoon kohteluun. Syytteet koskevat vuosia 2009-2012 ja liittyvät Veilstone-, Gatooma- ja Teignmead-hoitokoteihin. Viittätoista syytettyä, jotka kaikki olivat kotien henkilökuntaa, syytetään joko huonosta kohtelusta, väärästä vangitsemisesta tai molemmista. Kotien ylläpitäjä oli Atlas Project Team Ltd, ja niissä hoidettiin oppimisvaikeuksista kärsiviä aikuisia. Ne suljettiin vuonna 2012 Care Quality Commissionin (CQC) tarkastusten jälkeen, kun asukkaiden kohtelusta oli esitetty huolenaiheita. Atlas on sittemmin lopettanut toimintansa. Kaikki syytetyt, 13 naista ja yhdeksän miestä, on vapautettu takuita vastaan ja heidät on määrä saapua Exeterin kruununoikeuteen perjantaina 21. marraskuuta.</w:t>
      </w:r>
    </w:p>
    <w:p>
      <w:r>
        <w:rPr>
          <w:b/>
        </w:rPr>
        <w:t xml:space="preserve">Yhteenveto</w:t>
      </w:r>
    </w:p>
    <w:p>
      <w:r>
        <w:t xml:space="preserve">Kaksikymmentäkaksi ihmistä on saapunut oikeuteen syytettynä haavoittuvassa asemassa olevien aikuisten epäillystä hyväksikäytöstä hoitokodeissa.</w:t>
      </w:r>
    </w:p>
    <w:p>
      <w:r>
        <w:rPr>
          <w:b/>
          <w:u w:val="single"/>
        </w:rPr>
        <w:t xml:space="preserve">Asiakirjan numero 55126</w:t>
      </w:r>
    </w:p>
    <w:p>
      <w:r>
        <w:t xml:space="preserve">Ei syytteitä kolmen Syyrian terroripidätyksen jälkeen</w:t>
      </w:r>
    </w:p>
    <w:p>
      <w:r>
        <w:t xml:space="preserve">Kaksi 24- ja 18-vuotiasta miestä Manchesterin Levenshulmesta ja 21-vuotias nainen Traffordista vapautettiin sen jälkeen, kun terrorisminvastaiset viranomaiset olivat pidättäneet heidät tiistaina. Kolme henkilöä pidätettiin yhdessä neljännen henkilön, Jamshed Javeedin, 29, kanssa, joka on myös Levenshulmesta. Javeedin on määrä saapua Old Bailey -oikeuteen 4. huhtikuuta. Häntä syytetään aikomuksesta avustaa muita terroritekojen toteuttamisessa ja aikomuksen toteuttamista valmistelevasta toiminnasta. Cringle Roadilla asuva Javeed saapui torstaina Lontoon Westminster Magistrates' Courtiin.</w:t>
      </w:r>
    </w:p>
    <w:p>
      <w:r>
        <w:rPr>
          <w:b/>
        </w:rPr>
        <w:t xml:space="preserve">Yhteenveto</w:t>
      </w:r>
    </w:p>
    <w:p>
      <w:r>
        <w:t xml:space="preserve">Kolme Syyriaan liittyvistä terrorismirikoksista epäiltynä pidätettyä henkilöä on vapautettu ilman syytteitä.</w:t>
      </w:r>
    </w:p>
    <w:p>
      <w:r>
        <w:rPr>
          <w:b/>
          <w:u w:val="single"/>
        </w:rPr>
        <w:t xml:space="preserve">Asiakirjan numero 55127</w:t>
      </w:r>
    </w:p>
    <w:p>
      <w:r>
        <w:t xml:space="preserve">Muuttolinnut ovat haluttomampia lähtemään Yhdistyneestä kuningaskunnasta", kertoo Fair Isle -tutkimus.</w:t>
      </w:r>
    </w:p>
    <w:p>
      <w:r>
        <w:t xml:space="preserve">Global Change Biology -tiedelehdessä julkaistu tutkimus osoitti, että jotkut saapuivat aikaisemmin ja toiset lähtivät myöhemmin. Tutkimuksessa käytettiin Fair Isle Bird Observatoryn päivittäisiä lintuhavaintoja. Tavoitteena oli mitata muutoksia viimeisten 60 vuoden aikana. Tohtori Will Miles Fair Isle Bird Observatorysta sanoi: "Ympäristöolosuhteet muuttuvat nopeasti maailmanlaajuisesti. "Näiden muutosten seurauksena myös kasvien ja eläinten kausittaiset elinkaaret muuttuvat, usein dramaattisesti ja odottamattomasti. On liian aikaista tietää tarkalleen, miksi lintujen muutot kestävät nyt niin paljon pidempään keväällä ja syksyllä, mutta on mahdollista, että olosuhteet Euroopassa ja Afrikassa ovat vähitellen muuttuneet suotuisammiksi kaukomuuttoa varten ja että linnuilla on nyt vähemmän paineita muuttaa nopeasti lyhyessä ajassa." Näin ollen on myös mahdollista, että lintujen muuttoaika on lyhentynyt. "Esimerkiksi Fair Islellä pääskyset ja talitiaiset muuttavat jopa kaksi viikkoa myöhemmin kuin muutama vuosikymmen sitten. "Pajulintujen muutto kesti ennen keväällä viisi viikkoa, mutta nyt lajin muutto kestää jopa kymmenen viikkoa. "Jotkut lajit näyttävät viipyvän Euroopassa kesällä pidempään ja saattavat pesiä useita kertoja, mikä on linnuille eduksi." Fair Isle -muuttohanke on Fair Isle Bird Observatory Trustin ja Aberdeenin yliopiston yhteistyöhanke. Fair Isle on Britannian syrjäisin asuttu saari.</w:t>
      </w:r>
    </w:p>
    <w:p>
      <w:r>
        <w:rPr>
          <w:b/>
        </w:rPr>
        <w:t xml:space="preserve">Yhteenveto</w:t>
      </w:r>
    </w:p>
    <w:p>
      <w:r>
        <w:t xml:space="preserve">Muuttolinnut, kuten pääskyset ja talitiaiset, ovat yhä vastahakoisempia lähtemään Yhdistyneestä kuningaskunnasta takaisin Afrikkaan, kuten Shetlandin Fair Isle -saarella tehdyssä tutkimuksessa on todettu.</w:t>
      </w:r>
    </w:p>
    <w:p>
      <w:r>
        <w:rPr>
          <w:b/>
          <w:u w:val="single"/>
        </w:rPr>
        <w:t xml:space="preserve">Asiakirjan numero 55128</w:t>
      </w:r>
    </w:p>
    <w:p>
      <w:r>
        <w:t xml:space="preserve">Madonna vastaa kritiikkiin "bondage"-kuvista</w:t>
      </w:r>
    </w:p>
    <w:p>
      <w:r>
        <w:t xml:space="preserve">Fanit lähettivät "bondage"-kuvat ja asettivat nauhat kasvoihin Madonnan uuden albumin Rebel Heartin kuvien tyyliin. Joidenkin Facebook-kommentoijien mielestä kuvat olivat kuitenkin mauttomia. "Olen pahoillani. En vertaa itseäni keneenkään", Madonna kirjoitti Facebookissa, "ihailen ja tunnustan siellä Rebel Hearteja. Tämä ei ole mikään rikos tai loukkaus tai rasistinen!" [kirjoitusasu kuten Facebookissa]. Lauantaina julkaisemassaan viestissä Madonna jatkoi: "Jos he laittavat minut samaan kategoriaan kuin nämä muut ihmiset... Kiitos". "Olen hyvin imarreltu ja toivon, että jonain päivänä elän satasosan siitä, mitä nuo ihmiset saavuttivat." Lausuntonsa jälkeen hänen sosiaalisessa mediassaan julkaistiin väärennetty kuva Walesin prinsessa Dianasta. "Kyllä prinsessa Diana oli. ❤️#rebelheart!"" Madonna kirjoitti kuvan yhteydessä olleeseen viestiin. "Jokainen, joka taistelee vapauden puolesta, on ❤️#kannattajasydän." John Lennon, Bob Marley ja Marilyn Monroe ovat muiden joukossa, joiden kuvia on käytetty sivustolla. Viimeisin kiista seuraa kritiikkiä, jota Madonna joutui kohtaamaan viime kuun lopulla, kun hän esiintyi yläosattomissa lehden kuvauksissa. Kuusi kappaletta hänen uudelta albumiltaan julkaistiin joulukuussa sen jälkeen, kun kappaleet olivat vuotaneet nettiin epävirallisesti.</w:t>
      </w:r>
    </w:p>
    <w:p>
      <w:r>
        <w:rPr>
          <w:b/>
        </w:rPr>
        <w:t xml:space="preserve">Yhteenveto</w:t>
      </w:r>
    </w:p>
    <w:p>
      <w:r>
        <w:t xml:space="preserve">Poplaulaja Madonna on puolustanut sosiaalisessa mediassaan julkaistuja kuvia muun muassa Martin Luther King Juniorista ja Nelson Mandelasta.</w:t>
      </w:r>
    </w:p>
    <w:p>
      <w:r>
        <w:rPr>
          <w:b/>
          <w:u w:val="single"/>
        </w:rPr>
        <w:t xml:space="preserve">Asiakirjan numero 55129</w:t>
      </w:r>
    </w:p>
    <w:p>
      <w:r>
        <w:t xml:space="preserve">Hunslet-teollisuuspalo, jota 100 palomiestä käsitteli 100 palomiestä</w:t>
      </w:r>
    </w:p>
    <w:p>
      <w:r>
        <w:t xml:space="preserve">Hunsletin Moor Roadilla sijaitsevan palon lähellä olevat asunnot evakuoitiin sen jälkeen, kun tulipalo oli vallannut kiinteistön yön aikana. Tulipalo levisi myös Middleton Railwayn vieressä olevaan junavaunuun, mikä pakotti peruuttamaan kulttuuriperintölinjan juhlapäivän. West Yorkshiren palokunta kertoi, että palon syytä tutkitaan, ja miehistöt pysyivät paikan päällä sammuttamassa. Middleton Railway Trustin varapuheenjohtaja Ian Smith sanoi, että tulipalo oli tuhonnut vaunun, jossa säilytettiin kaikkia radan kunnossapitovälineitä. Hän sanoi, että tilojen lisävahinkoja arvioidaan parhaillaan. Palon ollessa suurimmillaan paikalle lähetettiin 15 paloautoa, ja ilmapumppua käytettiin palon sammuttamiseen ylhäältä käsin. Palokunta kertoi, että vaurioitunutta kiinteistöä käytettiin rakennustarvikkeiden varastointiin, ja sen mitat olivat 40 metriä kertaa 20 metriä. Evakuoidut asukkaat on päästetty palaamaan kotiin.</w:t>
      </w:r>
    </w:p>
    <w:p>
      <w:r>
        <w:rPr>
          <w:b/>
        </w:rPr>
        <w:t xml:space="preserve">Yhteenveto</w:t>
      </w:r>
    </w:p>
    <w:p>
      <w:r>
        <w:t xml:space="preserve">Sata palomiestä on hoitanut suuren tulipalon teollisuusrakennuksessa Leedsissä.</w:t>
      </w:r>
    </w:p>
    <w:p>
      <w:r>
        <w:rPr>
          <w:b/>
          <w:u w:val="single"/>
        </w:rPr>
        <w:t xml:space="preserve">Asiakirjan numero 55130</w:t>
      </w:r>
    </w:p>
    <w:p>
      <w:r>
        <w:t xml:space="preserve">Seychellien "seksiä" kuvaava seteli myydään huutokaupassa 620 punnalla.</w:t>
      </w:r>
    </w:p>
    <w:p>
      <w:r>
        <w:t xml:space="preserve">Seychellien hallitus laski liikkeeseen 50 rupian setelin, joka vastaa noin 2,50 puntaa, vuosina 1968-1973. Arvioitu hinta oli 200-300 puntaa, ja erä myytiin 620 punnalla Cirencesterissä Gloucestershiren osavaltiossa järjestetyssä huutokaupassa. Huutokaupanpitäjä Philip Allwood sanoi: "Viesti on selvä. Se on liian tarkka ollakseen sattumaa." Seteli valmistettiin aikana, jolloin Seychellit pyrki itsenäistymään Isosta-Britanniasta. Uskotaan, että itsenäisyyttä kannattavat painajat sisällyttivät kuvion seteliin, Moore Allen and Innocent -huutokauppatalo sanoi. Samanlainen seteli myytiin 336 punnalla viime vuoden huutokaupassa. Sarjan toisessa setelissä on sana "scum", mikä viittaa siihen, että lisäykset olivat tarkoituksellisia.</w:t>
      </w:r>
    </w:p>
    <w:p>
      <w:r>
        <w:rPr>
          <w:b/>
        </w:rPr>
        <w:t xml:space="preserve">Yhteenveto</w:t>
      </w:r>
    </w:p>
    <w:p>
      <w:r>
        <w:t xml:space="preserve">Kuningatarta esittävä seteli, jossa sana "seksi" on kirjoitettu palmuilla, on myyty huutokaupassa 250-kertaisella hinnalla nimellisarvoonsa nähden.</w:t>
      </w:r>
    </w:p>
    <w:p>
      <w:r>
        <w:rPr>
          <w:b/>
          <w:u w:val="single"/>
        </w:rPr>
        <w:t xml:space="preserve">Asiakirjan numero 55131</w:t>
      </w:r>
    </w:p>
    <w:p>
      <w:r>
        <w:t xml:space="preserve">Tiekampanja hevosten ja ratsastajien kuolemantapausten vähentämiseksi</w:t>
      </w:r>
    </w:p>
    <w:p>
      <w:r>
        <w:t xml:space="preserve">Pass Wide and Slow Wales -kampanja on kerännyt 1 300 allekirjoitusta edustajakokouksen sähköisellä vetoomussivustolla. Se haluaa, että vuosittain järjestetään liikenneturvallisuuskampanja, jossa autoilijoille selitetään, miten hevosten lähellä tulee toimia. British Horse Society -järjestön mukaan vuodesta 2010 lähtien Yhdistyneessä kuningaskunnassa on sattunut 2 000 liikenneonnettomuutta, joista 1 500 johtuu siitä, että autot ovat ohittaneet hevosia liian läheltä. Näiden seurauksena 180 hevosta ja 36 ratsastajaa on kuollut. Tietoisuusratsastuksia suunniteltiin Penarthiin, Vale of Glamorganiin, Swanseaan, Neylandiin Pembrokeshiressä, Machynllethiin, Powysiin, Flintshireen ja Porthmadogiin Gwyneddissä. Valiokunta käsittelee kaikki yli 50 allekirjoitusta saaneet vetoomukset, jotta niistä voidaan keskustella edustajakokouksessa. Aiheeseen liittyvät Internet-linkit Geograph Britain and Ireland</w:t>
      </w:r>
    </w:p>
    <w:p>
      <w:r>
        <w:rPr>
          <w:b/>
        </w:rPr>
        <w:t xml:space="preserve">Yhteenveto</w:t>
      </w:r>
    </w:p>
    <w:p>
      <w:r>
        <w:t xml:space="preserve">Tietoisuusratsastuksilla yritetään vähentää maanteillä loukkaantuneiden tai kuolleiden hevosmiesten määrää.</w:t>
      </w:r>
    </w:p>
    <w:p>
      <w:r>
        <w:rPr>
          <w:b/>
          <w:u w:val="single"/>
        </w:rPr>
        <w:t xml:space="preserve">Asiakirjan numero 55132</w:t>
      </w:r>
    </w:p>
    <w:p>
      <w:r>
        <w:t xml:space="preserve">Poliisi ottaa kohteeksi Highlandsin North Coast 500 -maisemareitin</w:t>
      </w:r>
    </w:p>
    <w:p>
      <w:r>
        <w:t xml:space="preserve">Viikonlopun poliisioperaation aikana 22 muuta autoilijaa sai varoituksen muista liikennerikkomuksista. NC500 on 830 kilometrin (516 mailin) pituinen reitti, joka kulkee Highlandin rannikkoteitä pitkin. Tuhannet ihmiset kulkivat reittiä ennen koronavirus-pandemiaa ja matkailu- ja matkailurajoitusten käyttöönottoa. Huhtikuussa reitin varrelle ilmestyi kylttejä, joissa matkailijoita kehotettiin pysymään poissa paikallisen väestön suojelemiseksi virukselta. Sittemmin liikenne NC500-reitillä on kuitenkin lisääntynyt sen jälkeen, kun vapaa-ajan matkustamista koskeva viiden mailin rajoitus poistettiin ja Skotlannin matkailuala avattiin uudelleen viime viikolla. Inspehtori Donnie Mackinnon Skotlannin poliisin tieliikennepoliisiyksiköstä sanoi, että viikonlopun operaation tarkoituksena oli vähentää onnettomuusriskiä ja vaikuttaa myös kuljettajien käyttäytymiseen. Hän sanoi: "Kehotan kaikkia tienkäyttäjiä miettimään tarkkaan tekojaan ja käyttäytymistään, älkää ottako riskejä ja kunnioittakaa muita, erityisesti yhteisöissämme asuvia."</w:t>
      </w:r>
    </w:p>
    <w:p>
      <w:r>
        <w:rPr>
          <w:b/>
        </w:rPr>
        <w:t xml:space="preserve">Yhteenveto</w:t>
      </w:r>
    </w:p>
    <w:p>
      <w:r>
        <w:t xml:space="preserve">Viisitoista kuljettajaa on asetettu syytteeseen ylinopeudesta Highland's North Coast 500:n ensimmäisessä suuressa valvonnassa lukituksen jälkeen.</w:t>
      </w:r>
    </w:p>
    <w:p>
      <w:r>
        <w:rPr>
          <w:b/>
          <w:u w:val="single"/>
        </w:rPr>
        <w:t xml:space="preserve">Asiakirjan numero 55133</w:t>
      </w:r>
    </w:p>
    <w:p>
      <w:r>
        <w:t xml:space="preserve">Yhdistyneen kuningaskunnan vähittäiskauppiaat alentavat hintoja "ennätysvauhtia" alennusmyyntien aikana</w:t>
      </w:r>
    </w:p>
    <w:p>
      <w:r>
        <w:t xml:space="preserve">Alan järjestön mukaan kauppojen hinnat olivat tammikuussa 1 % alemmat kuin samaan aikaan vuonna 2013, mikä on suurin vuotuinen lasku sitten tutkimuksen aloittamisen vuonna 2006. Sen mukaan hinnat olivat laskeneet yhdeksän kuukautta peräkkäin. Laskun taustalla oli osittain alennusmyynnit vaatteita, sähkölaitteita ja huonekaluja myyvissä kaupoissa. BRC:n mukaan hinnat olivat laskeneet myös lattianpäällysteiden, kirjojen, paperitavaroiden ja kodin viihdealan vähittäismyymälöissä, kun taas tee-se-itse-, puutarha- ja rautakaupat olivat tammikuussa siirtyneet "deflatoriselle alueelle". BRC:n johtaja Helen Dickinson sanoi: "Tammikuu on aina myynnin ja kampanjoiden avainkuukausi, mutta alennukset ovat olleet syvempiä ja yleisempiä kuin viime vuonna, ja suuntaus jatkuu edelleen." "Tammikuu on aina tärkeä kuukausi myynnin ja kampanjoiden kannalta. Hän sanoi, että "vaikeuksissa olevat" perheet hyötyisivät myös alhaisimmasta elintarvikkeiden inflaatiovauhdista lähes neljään vuoteen, ja inflaatiovauhti laski tammikuussa 1,5 prosenttiin. Mike Watkins markkinatutkimusyritys Nielsenistä, joka auttoi tutkimuksen laatimisessa, sanoi: "Tammikuun ensimmäisten viikkojen aikana monet kotitaloudet tarkastelevat henkilökohtaista talouttaan, joten kauppojen hintojen inflaation lasku on tervetullut piristysruiske kuluttajille."</w:t>
      </w:r>
    </w:p>
    <w:p>
      <w:r>
        <w:rPr>
          <w:b/>
        </w:rPr>
        <w:t xml:space="preserve">Yhteenveto</w:t>
      </w:r>
    </w:p>
    <w:p>
      <w:r>
        <w:t xml:space="preserve">Yhdistyneen kuningaskunnan vähittäiskauppiaat alensivat hintojaan tammikuun alennusmyyntien aikana nopeimmin ainakin seitsemään vuoteen, kertoo British Retail Consortium (BRC).</w:t>
      </w:r>
    </w:p>
    <w:p>
      <w:r>
        <w:rPr>
          <w:b/>
          <w:u w:val="single"/>
        </w:rPr>
        <w:t xml:space="preserve">Asiakirjan numero 55134</w:t>
      </w:r>
    </w:p>
    <w:p>
      <w:r>
        <w:t xml:space="preserve">Teenage Mutant Ninja Turtles on Britannian lipputulojen kärjessä</w:t>
      </w:r>
    </w:p>
    <w:p>
      <w:r>
        <w:t xml:space="preserve">Vaikka The Guardian kutsui elokuvaa "täydelliseksi kilpikonnakalkkunaksi" ja The Telegraph "kauheaksi", Michael Bayn tuottama reboot, jonka pääosissa nähdään Will Arnett ja Megan Fox, avasi 4,79 miljoonan punnan tuloksella. Ben Affleckin tähdittämä David Fincherin trilleri Gone Girl keräsi 2,36 miljoonaa puntaa. Halloween-kauhu Annabelle oli kolmas 1,47 miljoonalla punnalla ennen neljänneksi sijoittunutta nuorten draamaa The Maze Runner. James Marsdenin tähdittämä romanssi The Best of Me - The Notebook -elokuvasta tunnetun Nicholas Sparksin uusin elokuva - tuotti ensimmäisellä viikollaan 636 842 puntaa. Viikon muut uutuudet ilmestyivät viikon kymmenen parhaan joukossa. Robert Downey Juniorin ja Robert Duvallin tähdittämä oikeussalidraama The Judge oli yhdeksäntenä tuotettuaan 420 720 puntaa, ja itsenäinen draama Northern Soul oli kymmenentenä 278 829 punnan tuloksella.</w:t>
      </w:r>
    </w:p>
    <w:p>
      <w:r>
        <w:rPr>
          <w:b/>
        </w:rPr>
        <w:t xml:space="preserve">Yhteenveto</w:t>
      </w:r>
    </w:p>
    <w:p>
      <w:r>
        <w:t xml:space="preserve">Teenage Mutant Ninja Turtles on noussut Britannian ja Irlannin lipputulotilastojen kärkeen ja lopettanut Gone Girl -elokuvan kaksi viikkoa kestäneen ykkössijan.</w:t>
      </w:r>
    </w:p>
    <w:p>
      <w:r>
        <w:rPr>
          <w:b/>
          <w:u w:val="single"/>
        </w:rPr>
        <w:t xml:space="preserve">Asiakirjan numero 55135</w:t>
      </w:r>
    </w:p>
    <w:p>
      <w:r>
        <w:t xml:space="preserve">PC Lucy Clark on edelleen hyllytetty käytöstutkimuksen vuoksi</w:t>
      </w:r>
    </w:p>
    <w:p>
      <w:r>
        <w:t xml:space="preserve">PC Lucy Clark, 30, pidätti Shniece McMenamin yökerhon ulkopuolella Union Streetillä Plymouthissa vuonna 2016. Hän väitti, että laulaja tarttui hänen käteensä ja veti sitä alaspäin kaksi tai kolme kertaa, mikä sai hänet pidättämään McMenaminin. Poliisi ilmoitti odottavansa käytöstutkimuksen tuloksia. PC Clarkea oli syytetty siitä, että hän oli valehdellut ylikonstaapelille pidättäessään reggaelaulaja McMenaminin ja toistanut valheen todistajanlausunnossaan. Hän sanoi kuitenkin, ettei hänellä ollut mitään hyötyä valehtelemisesta, ja hänet todettiin joulukuussa Exeter Crown Courtissa syyttömäksi. Hän kertoi oikeudenkäynnissä valamiehistölle, että tapauksen aiheuttama rasitus oli aiheuttanut hänen ja sulhasensa suhteen katkeamisen, heidän häidensä peruuntumisen ja sen, että hän tarvitsi hoitoa masennukseensa. Poliisi ilmoitti odottavansa PC Clarken käyttäytymistä koskevan, ammatillisista standardeista vastaavan osastonsa tekemän lisätutkimuksen tulosta. Se ilmoitti, että Clarke on edelleen pidätettynä virantoimituksesta, kunnes tutkimus on saatu päätökseen. Poliisi Clark on ollut virantoimituksesta pidätettynä kaksi vuotta ja seitsemän kuukautta sen jälkeen, kun McMenamin teki valituksen tapauksesta, jonka seurauksena hänen sormensa murtui pidätyksen aikana.</w:t>
      </w:r>
    </w:p>
    <w:p>
      <w:r>
        <w:rPr>
          <w:b/>
        </w:rPr>
        <w:t xml:space="preserve">Yhteenveto</w:t>
      </w:r>
    </w:p>
    <w:p>
      <w:r>
        <w:t xml:space="preserve">Devonin ja Cornwallin poliisin konstaapeli pysyy virantoimituksesta pidätettynä sen jälkeen, kun hänet on vapautettu syyllisyydestä lavastaa nainen, jonka hän pidätti väitetystä pahoinpitelystä.</w:t>
      </w:r>
    </w:p>
    <w:p>
      <w:r>
        <w:rPr>
          <w:b/>
          <w:u w:val="single"/>
        </w:rPr>
        <w:t xml:space="preserve">Asiakirjan numero 55136</w:t>
      </w:r>
    </w:p>
    <w:p>
      <w:r>
        <w:t xml:space="preserve">RBS:n sijoittajat ovat valmiita ratkaisemaan osakemyyntiä koskevan oikeusriidan</w:t>
      </w:r>
    </w:p>
    <w:p>
      <w:r>
        <w:t xml:space="preserve">RBS:n 9000 osakkeenomistajan toimintaryhmä (Shareholders Action Group) on vahvistanut hyväksyneensä 82 punnan osakekohtaisen hinnan. Se on lähes kaksinkertainen RBS:n alkuperäiseen tarjoukseen verrattuna. Asia palaa nyt torstaina korkeimpaan oikeuteen, jossa tuomari Hildyard kuulee, jatkuuko se. RBS:n osakkeenomistajien toimintaryhmä lähetti viikonloppuna jäsenilleen kirjeen, jossa se suositteli tarjousta, joka on pienempi kuin joidenkin sijoittajien toivoma 92 pennin osakekohtainen korvaus. Se on myös alhaisempi kuin 200-230 punnan korvaus, jonka sijoittajat maksoivat osakkeiden ostamisesta yhdeksän vuotta sitten toteutetussa merkintäoikeusannissa. "Harkittuamme huolellisesti nykyisen tarjouksen ansioita... olemme päättäneet hyväksyä jäsenistömme puolesta tarjouksen, joka on 82 penceä osakkeelta", toimintaryhmä totesi 27. toukokuuta päivätyssä kirjeessä, joka julkaistiin maanantaina."" Se lisäsi: "Tämä on päätös, jota oikeudelliset neuvonantajamme tukevat täysin." Sovinnon arvo on yhteensä noin 200 miljoonaa puntaa. Oikeuskäsittelyä lykätty Oikeuskäsittelyn oli määrä alkaa maanantaina 22. toukokuuta, ja sen oli määrä kestää 14 viikkoa. Oikeudenkäyntiä kuitenkin lykättiin, ja osapuolet aloittivat keskustelut sovintoratkaisun aikaansaamiseksi. Riita koskee RBS:n päätöstä pyytää finanssikriisin aikana osakkeenomistajilta miljardien punnan arvosta varoja sen jälkeen, kun se oli ostanut hollantilaisen kilpailijansa ABN Amron. Pian tämän jälkeen hallitus joutui tukemaan pankkia 45 miljardilla punnalla veronmaksajien rahoja pelastaakseen sen romahdukselta. Valtio omistaa edelleen 72 prosenttia RBS:stä. Pankki ja entiset johtajat kiistävät kaikki väärinkäytökset. Pankki on jo ratkaissut suurimman osan asiaa koskevista kanteista, mutta ei ole myöntänyt vastuutaan.</w:t>
      </w:r>
    </w:p>
    <w:p>
      <w:r>
        <w:rPr>
          <w:b/>
        </w:rPr>
        <w:t xml:space="preserve">Yhteenveto</w:t>
      </w:r>
    </w:p>
    <w:p>
      <w:r>
        <w:t xml:space="preserve">Ryhmä pienosakkaita on päässyt sovintoon RBS:n kanssa väitteistä, joiden mukaan heitä oli johdettu harhaan pankin terveydentilasta ennen kuin se pyysi sijoittajilta 12 miljardia puntaa vuonna 2008.</w:t>
      </w:r>
    </w:p>
    <w:p>
      <w:r>
        <w:rPr>
          <w:b/>
          <w:u w:val="single"/>
        </w:rPr>
        <w:t xml:space="preserve">Asiakirjan numero 55137</w:t>
      </w:r>
    </w:p>
    <w:p>
      <w:r>
        <w:t xml:space="preserve">Skotlannin hallituksen rahoitustuki aktivoitu myrskyjen jälkeen</w:t>
      </w:r>
    </w:p>
    <w:p>
      <w:r>
        <w:t xml:space="preserve">Skotlannin hallitus on aktivoinut Bellwin-ohjelman, joka tukee paikallisviranomaisia suuronnettomuuksien aiheuttamien kustannusten kattamisessa. Stonehavenin, Peterheadin ja North Berwickin kaltaiset kaupungit kärsivät pahoin. Ympäristöministeri Paul Wheelhouse kertoi kansanedustajille, että myrskyt olivat pahimmat laatuaan aikoihin ja että hallitus laatii parhaillaan arviota tuhoista. Valtiovarainministeri John Swinney sanoi: "On tärkeää, että mikään ei estä paikallisviranomaisia ryhtymästä nopeasti toimiin viikonlopun myrskyjen aiheuttamien laajojen vahinkojen korjaamiseksi ja korjaamiseksi. "Odotamme innolla yhteistyötä niiden kuntien kanssa, jotka hakevat järjestelmää, jotta voimme varmistaa, että resursseja annetaan käyttöön tarpeen mukaan."</w:t>
      </w:r>
    </w:p>
    <w:p>
      <w:r>
        <w:rPr>
          <w:b/>
        </w:rPr>
        <w:t xml:space="preserve">Yhteenveto</w:t>
      </w:r>
    </w:p>
    <w:p>
      <w:r>
        <w:t xml:space="preserve">Neuvostot voivat hakea hätärahoitusta viikonlopun myrskyjen aiheuttamien vahinkojen korjaamiseksi.</w:t>
      </w:r>
    </w:p>
    <w:p>
      <w:r>
        <w:rPr>
          <w:b/>
          <w:u w:val="single"/>
        </w:rPr>
        <w:t xml:space="preserve">Asiakirjan numero 55138</w:t>
      </w:r>
    </w:p>
    <w:p>
      <w:r>
        <w:t xml:space="preserve">Intel ylittää analyytikoiden ensimmäisen neljänneksen ennusteet</w:t>
      </w:r>
    </w:p>
    <w:p>
      <w:r>
        <w:t xml:space="preserve">Maailman suurin siruvalmistaja teki ensimmäisen neljänneksen liikevaihdosta 12,9 miljardia dollaria (8,4 miljardia puntaa) ja nettotuloksesta 2,7 miljardia dollaria. "Ensimmäinen vuosineljännes oli hyvä alku sille, että Intelin odotetaan kasvavan jälleen kerran", Intelin toimitusjohtaja Paul Otellini sanoi. Hän sanoi, että toisella vuosineljänneksellä "näemme ensimmäiset Intel-pohjaiset älypuhelimet markkinoilla". Myönteisistä näkymistä huolimatta Intelin osakkeet laskivat 2,81 prosenttia jälkikaupankäynnissä, kun ne olivat sulkeutuneet Nasdaqissa 0,23 prosenttia plussalla 28,47 dollarissa. Otellini sanoi myös, että Intel toimittaa tulevina kuukausina 22 nm:n tri-gate-teknologiaan perustuvia tuotteita suurissa erissä ja nopeuttaa kaikkien aikojen parhaan palvelintuotteemme käyttöönottoa, mikä luo valtavan perustan kasvulle vuonna 2012 ja sen jälkeen. Yritys arvioi toisen neljänneksen liikevaihdon olevan 13,6 miljardia dollaria plus tai miinus 500 miljoonaa dollaria. Analyytikot, jotka ovat kehottaneet Inteliä siirtymään nopeammin tabletti- ja mobiilimarkkinoille, olivat ennustaneet Intelin liikevaihdon olevan 12,84 miljardia dollaria ensimmäisellä neljänneksellä ja 13,45 miljardia dollaria toisella neljänneksellä.</w:t>
      </w:r>
    </w:p>
    <w:p>
      <w:r>
        <w:rPr>
          <w:b/>
        </w:rPr>
        <w:t xml:space="preserve">Yhteenveto</w:t>
      </w:r>
    </w:p>
    <w:p>
      <w:r>
        <w:t xml:space="preserve">Intelin voitot ylittivät jälleen Wall Streetin ennusteet, kun se julkisti vuoden 2012 ensimmäisen neljänneksen luvut.</w:t>
      </w:r>
    </w:p>
    <w:p>
      <w:r>
        <w:rPr>
          <w:b/>
          <w:u w:val="single"/>
        </w:rPr>
        <w:t xml:space="preserve">Asiakirjan numero 55139</w:t>
      </w:r>
    </w:p>
    <w:p>
      <w:r>
        <w:t xml:space="preserve">Australian seksuaalisen hyväksikäytön tutkinta keskittyy viihteeseen</w:t>
      </w:r>
    </w:p>
    <w:p>
      <w:r>
        <w:t xml:space="preserve">Kuninkaallisen komission johtaja Philip Reed sanoi, että kaikkien, joilla on kokemuksia tai tietoa väärinkäytöksistä, pitäisi ilmoittautua. Se on seurausta useista korkean profiilin tuomioista Australiassa ja ulkomailla, muun muassa viihdetaiteilija Rolf Harrisille. Komissio tutkii, miten koulut, kirkot ja hallitus reagoivat lasten hyväksikäyttötapauksiin. Se perustettiin lainsäätäjien painostuksesta, kun poliisi väitti, että roomalaiskatolinen kirkko oli salannut todisteita pedofiilipapeista. Televisioverkot, tuotantoyhtiöt, casting-toimistot ja muut viihdeorganisaatiot joutuvat valokeilaan laajennetussa tutkimuksessa. Harris tuomittiin viime vuonna vankilaan neljään tyttöön kohdistuneista siveettömistä pahoinpitelyistä, ja hän aiheutti lisää raivoa, kun brittiläinen sanomalehti paljasti, että hän oli kirjoittanut vankilassa laulun, jossa hän kutsui uhrejaan "limaisiksi pikku puumatoiksi". Häntä vastaan nostettiin syyte Britanniassa osana operaatio Yewtreea, joka perustettiin sen jälkeen, kun paljastui, että televisiojuontaja Jimmy Savile oli tuottelias hyväksikäyttäjä.</w:t>
      </w:r>
    </w:p>
    <w:p>
      <w:r>
        <w:rPr>
          <w:b/>
        </w:rPr>
        <w:t xml:space="preserve">Yhteenveto</w:t>
      </w:r>
    </w:p>
    <w:p>
      <w:r>
        <w:t xml:space="preserve">Australialaisessa tutkimuksessa, joka koskee lasten seksuaalista hyväksikäyttöä laitoksissa, keskitytään viihdeteollisuuteen.</w:t>
      </w:r>
    </w:p>
    <w:p>
      <w:r>
        <w:rPr>
          <w:b/>
          <w:u w:val="single"/>
        </w:rPr>
        <w:t xml:space="preserve">Asiakirjan numero 55140</w:t>
      </w:r>
    </w:p>
    <w:p>
      <w:r>
        <w:t xml:space="preserve">Toisen maailmansodan evakuoidun lapsen "tunteikas" paluu Wattsvilleen</w:t>
      </w:r>
    </w:p>
    <w:p>
      <w:r>
        <w:t xml:space="preserve">Paul HeaneyBBC News Martin Conway, 89, ei ollut käynyt Wattsvillessä yli 50 vuoteen. Riscan peruskoulu kutsui hänet takaisin katsomaan animaatioelokuvaa, joka perustuu hänen ja muiden alueelle lähetettyjen evakkojen muistoihin. Hän sanoi, että 5. luokan hanke oli "herättänyt ihania muistoja" hänen sijaisvanhemmistaan Shepherdistä ja Shepherdistä. Alun perin Lontoosta kotoisin oleva Conway pääsi junalla Newportiin, ennen kuin hänet otettiin sijaisperheeksi Wattsvilleen, joka sijaitsee noin 13 kilometrin päässä. Hän kertoi ihmisistä, jotka huolehtivat hänestä sodan aikana: "He olivat ihana pariskunta, he kietoivat minut rakkauteen, eivät avoimesti, mutta se oli aina läsnä koko ajan. "Kokemukseni Walesissa oli aivan mahtava kokemus." Hän liittyi perheensä ja muiden evakkojen seuraan koulussa torstaina. Yksi projektin parissa työskennelleistä lapsista, Tiaan, 9, sanoi, että kun hän kuuli suoraan evakuoiduilta, oli helpompi kuvitella, millaista se oli heille. Hän sanoi: "Kuulimme, millaisia tunteita heillä oli jättää vanhempansa ja aloittaa uusi elämä Etelä-Walesissa, Riscassa ja muualla. "Muistan ehdottomasti tapaamisen heidän kanssaan - sitä ei moni ole tehnyt. "Pakolaiset pakenevat edelleen kotimaastaan, joten tiedämme myös, miltä heistä tuntuu."</w:t>
      </w:r>
    </w:p>
    <w:p>
      <w:r>
        <w:rPr>
          <w:b/>
        </w:rPr>
        <w:t xml:space="preserve">Yhteenveto</w:t>
      </w:r>
    </w:p>
    <w:p>
      <w:r>
        <w:t xml:space="preserve">Toisen maailmansodan aikana Caerphillyn kreivikuntaan lähetetty entinen evakkolapsi on kertonut, että hän oli "tunteiden vallassa" palatessaan alueelle.</w:t>
      </w:r>
    </w:p>
    <w:p>
      <w:r>
        <w:rPr>
          <w:b/>
          <w:u w:val="single"/>
        </w:rPr>
        <w:t xml:space="preserve">Asiakirjan numero 55141</w:t>
      </w:r>
    </w:p>
    <w:p>
      <w:r>
        <w:t xml:space="preserve">Siivooja nauttii Bristolin yliopiston opiskelijoiden maksamasta lomasta</w:t>
      </w:r>
    </w:p>
    <w:p>
      <w:r>
        <w:t xml:space="preserve">Noin 230 Bristolin yliopiston opiskelijaa rahoitti joukkorahoituksella Herman Gordonin ja hänen vaimonsa Denisen viikon matkan. Herra Gordon sanoi: "Herman Gordon on tehnyt paljon töitä: Gordon sanoi: "Jumala siunatkoon teitä kaikkia. Kaikki näkevät tämän ja luulevat, että olen triljonääri." Video siivoojasta, joka purskahti kyyneliin, kun hänelle kerrottiin matkasta kesäkuussa, levisi nettiin. Gordon, joka on työskennellyt Bristolin yliopistossa siivoushenkilökunnan jäsenenä 12 vuotta, yöpyi Montego Bayn lomakohteessa vaimonsa kanssa. Rouva Gordon kiitti opiskelijoita "tästä lahjasta, jonka he ovat antaneet minulle ja Hermanille". Alkuperäisessä viestissä Gordonia kutsuttiin "hauskimmaksi mieheksi, jonka olen koskaan tavannut" ja sanottiin, että "jos haluat syytä hymyyn, mene juttelemaan hänen kanssaan minuutin tai kaksi". Päivää myöhemmin Hadi Al-Zubaidi, 20-vuotias lääketieteen opiskelija Bristolissa, kirjoitti nimettömänä, että hän perusti hänelle joukkorahoitussivun. Tavoite saavutettiin viikossa. Yksityiskohtia Gordonien matkasta on jaettu Bristruthin Facebook-sivulla, jossa idea Gordonin auttamisesta syntyi ensimmäisen kerran toukokuussa. "Olemme iloisia voidessamme kertoa, että Herman nautti lomastaan viiden tähden lomakohteessa Jamaikalla yhdessä vaimonsa Denisen kanssa", viestissä sanottiin. "Bristruths haluaa kiittää kaikkia Bristolin opiskelijoita, jotka tekivät tämän mahdolliseksi." Saatat myös pitää tästä:</w:t>
      </w:r>
    </w:p>
    <w:p>
      <w:r>
        <w:rPr>
          <w:b/>
        </w:rPr>
        <w:t xml:space="preserve">Yhteenveto</w:t>
      </w:r>
    </w:p>
    <w:p>
      <w:r>
        <w:t xml:space="preserve">Yliopiston siivooja on päässyt lomalle Jamaikalle sen jälkeen, kun opiskelijat lahjoittivat hänelle 1500 puntaa, jotta hän voisi vierailla perheensä luona ensimmäistä kertaa vuosikymmeneen.</w:t>
      </w:r>
    </w:p>
    <w:p>
      <w:r>
        <w:rPr>
          <w:b/>
          <w:u w:val="single"/>
        </w:rPr>
        <w:t xml:space="preserve">Asiakirjan numero 55142</w:t>
      </w:r>
    </w:p>
    <w:p>
      <w:r>
        <w:t xml:space="preserve">Derbyshiren suurmiehille siniset muistolaatat</w:t>
      </w:r>
    </w:p>
    <w:p>
      <w:r>
        <w:t xml:space="preserve">Derbyshiren kreivikunnanvaltuusto haluaa, että ihmiset nimeävät tunnettuja nimiä ja paikkoja, jotka ovat tehneet suuren vaikutuksen. Järjestelmä otettiin käyttöön vuonna 2009, ja siihen ovat jo kuuluneet muun muassa Dad's Army -tähti Arthur Lowe ja 1800-luvun arkkitehti Sir Joseph Paxton. Ehdokkaiden on täytynyt kuolla vähintään 20 vuotta sitten. Neuvosto haluaa myös kuulla ehdotuksia siitä, mihin kullekin ehdotetulle henkilölle voitaisiin asettaa muistolaatta. Arviointilautakunta laatii ehdotuksista luettelon, ja valitut kuusi julkistetaan syyskuussa järjestettävän yleisöäänestyksen jälkeen. Ehdotuksia voi jättää postitse tai Derbyshiren kreivikunnanvaltuuston verkkosivujen kautta. Ehdotuksiin voi sisällyttää sotasankareita ja muistomerkkejä, kuuluisia taiteilijoita ja viihdyttäjiä, hyväntekijöitä, yrittäjiä ja historiallisesti tai arkkitehtonisesti merkittäviä rakennuksia. Kulttuuri- ja yhteisöpalvelujen strateginen johtaja Martin Molloy sanoi: "Olemme saaneet jo aika monta nimeä, mutta olen yllättynyt, ettei yhtään suurempaa nimeä ole listalla. "Luulen, että ihmiset kuvittelevat jonkun muun ehdottaneen ilmeisempiä valintoja, mutta jos niitä ei ole listalla, niitä ei voida palkita." Ehdokkaiden jättämisen määräaika on 3. toukokuuta.</w:t>
      </w:r>
    </w:p>
    <w:p>
      <w:r>
        <w:rPr>
          <w:b/>
        </w:rPr>
        <w:t xml:space="preserve">Yhteenveto</w:t>
      </w:r>
    </w:p>
    <w:p>
      <w:r>
        <w:t xml:space="preserve">Yleisöä pyydetään ehdottamaan Derbyshiren merkittäviä henkilöitä ja paikkoja, joille voitaisiin myöntää sininen muistolaatta.</w:t>
      </w:r>
    </w:p>
    <w:p>
      <w:r>
        <w:rPr>
          <w:b/>
          <w:u w:val="single"/>
        </w:rPr>
        <w:t xml:space="preserve">Asiakirjan numero 55143</w:t>
      </w:r>
    </w:p>
    <w:p>
      <w:r>
        <w:t xml:space="preserve">Richard Morris: Morris: Vetoomus lenkkeilijöille kadonneen brittidiplomaatin vuoksi</w:t>
      </w:r>
    </w:p>
    <w:p>
      <w:r>
        <w:t xml:space="preserve">Richard Morris, 52, nähtiin viimeksi juoksemassa Altonissa, Hampshiren osavaltiossa 6. toukokuuta. Poliisit toivovat, että kaikki Holybournen alueella tuona päivänä kello 12:00 BST ja 13:00 välillä lenkkeilleet ilmoittaisivat asiasta. He ovat myös pyytäneet Holybournen ja Binstedin välillä samoihin aikoihin ajaneiden autoilijoiden kojelautakamerakuvia. Kolmen lapsen isä toimi Yhdistyneen kuningaskunnan suurlähettiläänä Nepalissa neljä vuotta vuoteen 2019 asti, ja hänet nimitettiin äskettäin Britannian korkeaksi komissaariksi Fidžille. Hampshire Constabularyn mukaan poliisit ovat etsineet Morrisin katoamisen jälkeen yli yhdeksän neliökilometriä, muun muassa Alice Holt Forestissa ja Wey-joella. Poliisi on myös tutkinut valvontakameroiden kuvamateriaalia ja tehnyt talokohtaisia tutkimuksia alueella, poliisi lisäsi. Yleisö näki Morrisin, joka on alun perin kotoisin Worcestershirestä, viimeksi noin kello 10.30 BST Isington Roadilla, lähellä kotiaan Bentleyssä. Hän on valkoihoinen, hänellä on parta ja harmaantuvat hiukset, ja hänen kasvoissaan on syntymämerkki. Hänellä oli yllään sininen toppi, mustat shortsit ja siniset tennarit. Ulkoministeriö kuvaili häntä aiemmassa lausunnossaan "arvostetuksi ja pidetyksi kollegaksi".</w:t>
      </w:r>
    </w:p>
    <w:p>
      <w:r>
        <w:rPr>
          <w:b/>
        </w:rPr>
        <w:t xml:space="preserve">Yhteenveto</w:t>
      </w:r>
    </w:p>
    <w:p>
      <w:r>
        <w:t xml:space="preserve">Yli viisi viikkoa kadoksissa ollutta brittidiplomaattia etsivä poliisi on pyytänyt lenkkeilijöiltä tietoja.</w:t>
      </w:r>
    </w:p>
    <w:p>
      <w:r>
        <w:rPr>
          <w:b/>
          <w:u w:val="single"/>
        </w:rPr>
        <w:t xml:space="preserve">Asiakirjan numero 55144</w:t>
      </w:r>
    </w:p>
    <w:p>
      <w:r>
        <w:t xml:space="preserve">Väkivallan runtelema Assamin osavaltio pysyy jännittyneenä</w:t>
      </w:r>
    </w:p>
    <w:p>
      <w:r>
        <w:t xml:space="preserve">Yli 170 000 ihmistä on paennut kodeistaan Bodo-heimojen ja muslimiasukkaiden välisten taistelujen jälkeen Kokrajharissa ja Chirangissa. Turvallisuusjoukoille on annettu ampumiskielto ja levottomilla alueilla on määrätty ulkonaliikkumiskielto. Mellakoitsijat ovat jatkaneet satunnaisia hyökkäyksiä ja sytyttäneet koteja tuleen. Assamissa on ollut jännitteitä alkuperäisväestön ja bengalimuslimien ja siirtolaisten välillä jo vuosia. Rautatien vartijat Liittovaltion hallitus on pyytänyt Assamin hallitusta pidättämään väkivaltaisuuksien "johtohenkilöt" ja lähettänyt 2 000 turvallisuusjoukkoa vartioimaan osavaltion muuhun maahan yhdistäviä rautateitä. Rautatieyhteydet katkesivat sen jälkeen, kun paikalliset ihmiset heittivät kiviä alueen läpi kulkevaa pikajunaa kohti ja vaurioittivat neljää vaunua. Vaikka monet tiet tuhoalueilla pysyivät suljettuina, junaliikennettä jatkettiin keskiviikkona raskaiden turvatoimien turvin, kertoivat rautatieviranomaiset uutistoimisto Associated Pressille. Poliisin mukaan yhteenotot alkoivat, kun tuntemattomat miehet tappoivat neljä nuorta perjantai-iltana Kokrajharissa, joka on Bodo-heimon hallitsema alue. Heidän mukaansa aseistautuneet bodot hyökkäsivät muslimien kimppuun kostoksi, koska he epäilivät heidän olevan murhien takana. Pian tämän jälkeen tuntemattomat ryhmät sytyttivät poliisin mukaan taloja, kouluja ja ajoneuvoja tuleen ja ampuivat umpimähkään automaattiaseilla asutuilla alueilla.</w:t>
      </w:r>
    </w:p>
    <w:p>
      <w:r>
        <w:rPr>
          <w:b/>
        </w:rPr>
        <w:t xml:space="preserve">Yhteenveto</w:t>
      </w:r>
    </w:p>
    <w:p>
      <w:r>
        <w:t xml:space="preserve">Tilanne Intian väkivaltaisuuksien runtelemassa Assamin osavaltiossa on edelleen jännittynyt, ja taistelujen kuolonuhrien määrä on raporttien mukaan noussut 40:een.</w:t>
      </w:r>
    </w:p>
    <w:p>
      <w:r>
        <w:rPr>
          <w:b/>
          <w:u w:val="single"/>
        </w:rPr>
        <w:t xml:space="preserve">Asiakirjan numero 55145</w:t>
      </w:r>
    </w:p>
    <w:p>
      <w:r>
        <w:t xml:space="preserve">Titanicin kapteenin talolle muistolaatta Stoke-on-Trentissä</w:t>
      </w:r>
    </w:p>
    <w:p>
      <w:r>
        <w:t xml:space="preserve">Kapteeni Edward John Smith syntyi Well Streetillä Hanleyssä vuonna 1850. Staffordshiren Titanic-panimo on tilannut muistolaatan, joka pystytetään kadulle osana huhtikuussa järjestettäviä juhlavuoden tapahtumia. Sen on suunnitellut Malcolm Hawksworth, paikallinen savenvalaja, joka on aiemmin työskennellyt Gladstonen savenvalumuseossa. "Siinä on käytetty paljon tekniikkaa sen suojaamiseksi pakkaselta", Hawksworth sanoi. "Siinä ei ole ruuvinreikiä, joten toivottavasti sitä ei ole niin helppo varastaa." Merellisiä oluita Viktoriaaninen rivitalo on tällä hetkellä myynnissä. Vaikka kapteeni Smith syntyi Stoke-on-Trentissä, hänen kotikaupungissaan ei ole hänen muistomerkkiään. Häntä esittävä pronssipatsas on Lichfieldin Beacon Parkissa Etelä-Staffordshiressä. Yli 1 500 ihmistä - kapteeni Smith mukaan luettuna - kuoli vuonna 1912 tapahtuneessa tragediassa aluksen törmättyä jäävuoreen Atlantilla. Kaikkien paikallisen panimon valmistamien oluiden nimet liittyvät mereen tai Titaniciin.</w:t>
      </w:r>
    </w:p>
    <w:p>
      <w:r>
        <w:rPr>
          <w:b/>
        </w:rPr>
        <w:t xml:space="preserve">Yhteenveto</w:t>
      </w:r>
    </w:p>
    <w:p>
      <w:r>
        <w:t xml:space="preserve">Stoke-on-Trentiin on tarkoitus pystyttää uusi muistolaatta Titanicin kapteenin syntymäpaikan muistoksi, 100 vuotta kuuluisan matkustaja-aluksen uppoamisen jälkeen.</w:t>
      </w:r>
    </w:p>
    <w:p>
      <w:r>
        <w:rPr>
          <w:b/>
          <w:u w:val="single"/>
        </w:rPr>
        <w:t xml:space="preserve">Asiakirjan numero 55146</w:t>
      </w:r>
    </w:p>
    <w:p>
      <w:r>
        <w:t xml:space="preserve">Prinsessa Eugenien ja Jack Brooksbankin hääpäivä asetettu</w:t>
      </w:r>
    </w:p>
    <w:p>
      <w:r>
        <w:t xml:space="preserve">Häät pidetään Windsorin linnan Pyhän Yrjön kappelissa. Prinsessa tapasi Mayfairin Mahiki-klubin entisen johtajan hiihtäessään, ja he seurustelivat seitsemän vuotta. Viime kuussa 27-vuotias kuvaili Brooksbankin kosintaa "täydelliseksi hetkeksi" ja sanoi olevansa "kuun vallassa". Kyseessä ovat toiset kuninkaalliset häät St George's Chapelissa tänä vuonna - prinssi Harry ja Meghan Markle menevät siellä naimisiin toukokuussa. Kun prinsessa ilmoitti kihlauksestaan viime kuussa, hän sanoi: "Tapasimme, kun olin 20-vuotias ja Jack 24-vuotias, ja rakastuimme toisiimme. "Meillä on samat intohimot ja elämänhalu." Brooksbankin mukaan se oli "rakkautta ensisilmäyksellä". "Rakastan Eugenieta niin paljon, ja olemme niin onnellisia ja onnellisia tulevasta", hän sanoi. Prinsessa Eugenie on prinssi Andrew'n ja Yorkin herttuatar Sarahin toinen tytär ja kahdeksas kruununperijä. Hän säilyttää kuninkaallisen tittelinsä mennessään naimisiin herra Brooksbankin kanssa, ja hänellä on mahdollisuus ottaa tämän sukunimi. Prinsessa työskentelee taiteen parissa galleria Hauser and Wirthin johtajana.</w:t>
      </w:r>
    </w:p>
    <w:p>
      <w:r>
        <w:rPr>
          <w:b/>
        </w:rPr>
        <w:t xml:space="preserve">Yhteenveto</w:t>
      </w:r>
    </w:p>
    <w:p>
      <w:r>
        <w:t xml:space="preserve">Prinsessa Eugenie menee naimisiin pitkäaikaisen poikaystävänsä Jack Brooksbankin kanssa perjantaina 12. lokakuuta, hänen isänsä Yorkin herttua on ilmoittanut.</w:t>
      </w:r>
    </w:p>
    <w:p>
      <w:r>
        <w:rPr>
          <w:b/>
          <w:u w:val="single"/>
        </w:rPr>
        <w:t xml:space="preserve">Asiakirjan numero 55147</w:t>
      </w:r>
    </w:p>
    <w:p>
      <w:r>
        <w:t xml:space="preserve">Sheffieldin teknillinen korkeakoulu hyväksytty</w:t>
      </w:r>
    </w:p>
    <w:p>
      <w:r>
        <w:t xml:space="preserve">Sheffieldin yliopiston teknillinen korkeakoulu tarjoaa nuorille teknisen ja digitaalisen alan erikoiskoulutusta. Opistoa tukevat kaupungin yliopistot ja yritykset. Sheffieldin kaupunginvaltuuston mukaan se tarjoaa kaupunkiin "maailmanluokan asiantuntemusta" ja tuo työpaikkoja. Se on tarkoitus avata vuonna 2013. Sheffield UTC erikoistuu kehittyneeseen tekniikkaan ja materiaaleihin sekä luovaan ja digitaaliseen teollisuuteen, ja sitä tukevat kaupungin kaksi yliopistoa - Sheffield Hallam ja Sheffield University. Se toimii yhteistyössä työnantajien, kuten Tata Steelin, Boeingin ja Newburgh Engineeringin, kanssa. Korkeakoulu kouluttaa 600-800 14-19-vuotiasta opiskelijaa, jotka opiskelevat erikoisammattitutkintoa ja suorittavat GCSE-tutkintoja, kuten matematiikkaa ja englantia. Työpäivä alkaa kello 8.30 ja päättyy kello 17.30, ja lukukausia on viisi kahdeksan viikkoa vuodessa.</w:t>
      </w:r>
    </w:p>
    <w:p>
      <w:r>
        <w:rPr>
          <w:b/>
        </w:rPr>
        <w:t xml:space="preserve">Yhteenveto</w:t>
      </w:r>
    </w:p>
    <w:p>
      <w:r>
        <w:t xml:space="preserve">Sheffieldiin on myönnetty suunnittelulupa teknisen alan erikoisammattikorkeakoulun rakentamiseen.</w:t>
      </w:r>
    </w:p>
    <w:p>
      <w:r>
        <w:rPr>
          <w:b/>
          <w:u w:val="single"/>
        </w:rPr>
        <w:t xml:space="preserve">Asiakirjan numero 55148</w:t>
      </w:r>
    </w:p>
    <w:p>
      <w:r>
        <w:t xml:space="preserve">Rotherhamin neuvoston johtajien palkkaa "pitäisi korottaa".</w:t>
      </w:r>
    </w:p>
    <w:p>
      <w:r>
        <w:t xml:space="preserve">Valtuutetuille annetussa raportissa esitettiin mahdolliset vaikeudet parhaiden ehdokkaiden houkuttelemisessa. Rikostutkinta käynnistettiin sen jälkeen, kun neuvoston todettiin "soveltuvan huonosti tarkoitukseensa" lasten seksuaalisen hyväksikäytön tapausten käsittelyn vuoksi. Päätös annetaan koko neuvoston hyväksyttäväksi 22. toukokuuta. Henkilöstökomitealle annetussa raportissa henkilöstöjohtaja Phil Howe sanoo, että "taloudellisia lisäkannustimia" saatetaan tarvita. Tutkinnan mukaan yli 1 400 lasta oli joutunut hyväksikäytön kohteeksi kaupungissa 16 vuoden aikana. Koko valtuuston kabinetti erosi sen jälkeen, kun selvisi, että he eivät vieläkään pystyneet suojelemaan haavoittuvia lapsia vahingoittumiselta ja että viranomaisessa vallitsi kiusaamisen, seksismin ja alistamisen kulttuuri. Valiokunnan jäsenille kerrottiin Howen raportissa: "Neuvoston viimeaikaisen kielteisen julkisuuden vuoksi voi olla tarpeen harkita taloudellisten lisäkannustimien myöntämistä, jotta Rotherhamin ylimpiin johtotehtäviin saataisiin sopivia hakijoita." Mietinnössä pyydettiin valtuutettuja päättämään, olisiko tiettyihin johtajan virkoihin rekrytoitaessa tarpeen maksaa "markkinalisää", jonka enimmäismäärä olisi 25 prosenttia vuosipalkasta. Julkishallinnon ammattiliitto Unison harkitsi vastausta ehdotuksiin.</w:t>
      </w:r>
    </w:p>
    <w:p>
      <w:r>
        <w:rPr>
          <w:b/>
        </w:rPr>
        <w:t xml:space="preserve">Yhteenveto</w:t>
      </w:r>
    </w:p>
    <w:p>
      <w:r>
        <w:t xml:space="preserve">Rotherhamin neuvoston ylimpään johtoon rekrytoiduille henkilöille olisi maksettava enemmän palkkaa, koska viranomainen on saanut negatiivista julkisuutta, kuten valiokunta on hyväksynyt.</w:t>
      </w:r>
    </w:p>
    <w:p>
      <w:r>
        <w:rPr>
          <w:b/>
          <w:u w:val="single"/>
        </w:rPr>
        <w:t xml:space="preserve">Asiakirjan numero 55149</w:t>
      </w:r>
    </w:p>
    <w:p>
      <w:r>
        <w:t xml:space="preserve">Lily Allen "täysin kunnossa" Notting Hillin karnevaalien romahduksen jälkeen</w:t>
      </w:r>
    </w:p>
    <w:p>
      <w:r>
        <w:t xml:space="preserve">Lily Allen twiittasi "ei mitään nähtävää täällä" Julkaistiin video, jossa laulajatar näyttää olevan tajuton ja sitten hänet kannetaan pois poikaystävänsä harteilla. Hänet oli nähty aiemmin juomassa ystävien kanssa tapahtumassa. 31-vuotias myönsi aluksi, että hänen karnevaalikokemuksensa ei ehkä mennyt aivan suunnitelmien mukaan. Mutta kun Sun-lehti pyysi häneltä selitystä, hän julkaisi seuraavan vastauksen. "Totuus on, että olen vain kevytkenkäinen, join kaksi tölkkiä Strongbow'ta tyhjään vatsaan. Olen nyt täällä ja voin täysin hyvin." Fanit ovat twiitanneet tukensa laulajalle ja sanoneet, että hänellä oli vain hauskaa. Ciro twiittasi: Eivätkö äidit saa juoda Strongbow'ta? Ei edes tummia hedelmiä? Minä juon, olen äiti. Lapseni on onnellinen, terve ja hoidettu. Täytyy myöntää, että tiedän rajani kuitenkin, joten en koskaan juo kännissä Äidit pitää juhlia + mennä karnevaaleille. Lily on uudelleentwiitannut monia viestejä ja myöntänyt, että hänen karnevaalikokemuksensa ei ollut aivan hänen ylpeimpiä hetkiään. "Ei se ole kehäkettu, ei", hän vastasi kikkailuun. Viime vuonna Lily Allenin tiedottaja julkaisi lausunnon, jossa hän kertoi faneille olevansa "kunnossa" sen jälkeen, kun julkaistiin kuvia, jotka näyttivät näyttävän häntä sammuneena nurmikolla Glastonburyn VIP-osastolla. Löydät meidät Instagramista osoitteesta BBCNewsbeat ja seuraa meitä Snapchatissa, etsi bbc_newsbeat.</w:t>
      </w:r>
    </w:p>
    <w:p>
      <w:r>
        <w:rPr>
          <w:b/>
        </w:rPr>
        <w:t xml:space="preserve">Yhteenveto</w:t>
      </w:r>
    </w:p>
    <w:p>
      <w:r>
        <w:t xml:space="preserve">Lily Allen on vakuuttanut faneilleen, että hän on "täysin kunnossa" sen jälkeen, kun väitetään hänen romahtaneen Notting Hillin karnevaaleilla Länsi-Lontoossa maanantaina.</w:t>
      </w:r>
    </w:p>
    <w:p>
      <w:r>
        <w:rPr>
          <w:b/>
          <w:u w:val="single"/>
        </w:rPr>
        <w:t xml:space="preserve">Asiakirjan numero 55150</w:t>
      </w:r>
    </w:p>
    <w:p>
      <w:r>
        <w:t xml:space="preserve">Ruotsalaiset katukyltit saavat jalankulkijat tanssimaan</w:t>
      </w:r>
    </w:p>
    <w:p>
      <w:r>
        <w:t xml:space="preserve">By News from Elsewhere......as found by BBC Monitoring Haaparannan neuvosto sanoo, että se on osa viime vuonna käynnistettyä suunnitelmaa kaupungin keskustan nuorentamiseksi. Siihen kuuluu uusia yrityskannustimia, leikkipuistoja ja ravintola rantoineen, mutta kyltit ovat herättäneet eniten julkista kiinnostusta. Therese Ostling, joka johtaa Town Makeover -hanketta, kertoo Ruotsin televisiolle, että aloitteessa on myös opasteita lähellä ja kaukana sijaitseviin kohteisiin, kuten "keskiyön auringon" ja "elämänlaadun" opasteet, mutta jalankulkijoiden ylityskyltit ovat osoittautuneet suosituimmiksi. "Ne ovat saaneet enemmän huomiota kuin luulinkaan - näen ihmisten ottavan niistä valokuvia joka päivä, ja joskus he noudattavat ohjeita hyppäämisestä, hyppäämisestä tai mistä tahansa muusta, mitä kyltti kehottaa", Ostling sanoo. Idea tuli paikalliselta Nadja Lukinilta, joka kertoo Norrlandska Socialdemokraten -lehdelle saaneensa inspiraation vastaavasta Irlannissa. Hän kirjoitti valtuustolle, sillä "Haaparanta on aina uskaltanut kokeilla jotain uutta", ja virkamiehet vastasivat innostuneesti jive-tanssia ja Monty Pythonin hassujen kävelyjen ministeriötä kuvaavilla kylteillä. Uudistus, johon kuuluu myös keskustan nimeäminen uudelleen Vanhaksi kaupungiksi, on tuonut uutta liiketoimintaa entiseen taantuneeseen alueeseen ja jatkuu vielä vuoden ajan, mutta kylttien tärkein vaikutus on ollut se, että ne ovat "saaneet ihmiset hymyilemään", Ostling sanoo. Seuraava juttu: Käytä #NewsfromElsewhere, jotta pysyt ajan tasalla uutisistamme Twitterin kautta.</w:t>
      </w:r>
    </w:p>
    <w:p>
      <w:r>
        <w:rPr>
          <w:b/>
        </w:rPr>
        <w:t xml:space="preserve">Yhteenveto</w:t>
      </w:r>
    </w:p>
    <w:p>
      <w:r>
        <w:t xml:space="preserve">Eräs kaupunki Pohjois-Ruotsissa rohkaisee jalankulkijoita hyppimään, hyppimään ja jopa soittamaan ilmakitaraa Chuck Berryn tapaan tietä ylittäessään uusilla katukylteillä.</w:t>
      </w:r>
    </w:p>
    <w:p>
      <w:r>
        <w:rPr>
          <w:b/>
          <w:u w:val="single"/>
        </w:rPr>
        <w:t xml:space="preserve">Asiakirjan numero 55151</w:t>
      </w:r>
    </w:p>
    <w:p>
      <w:r>
        <w:t xml:space="preserve">Virgin Media neuvottelee John Malonen Liberty Globalin kanssa</w:t>
      </w:r>
    </w:p>
    <w:p>
      <w:r>
        <w:t xml:space="preserve">Virgin Media vahvisti, että nämä kaksi keskustelevat "mahdollisesta kaupasta". Financial Times -lehti kertoi, että Liberty suunnittelee Virgin Median mahdollista ostoa, jolloin siitä tulisi BSkyB:n jälkeen Britannian toiseksi suurin maksutelevisioyhtiö. Kauppa asettaisi Malonen suoraan kilpailuun Rupert Murdochin kanssa, jonka mediaimperiumi omistaa 39 prosenttia BSkyB:stä. Näiden kahden miehen liiketoimintaintressit törmäsivät toisiinsa kymmenen vuotta sitten, kun Murdochin News Corp ja Liberty Media kilpailivat yhdysvaltalaisen suurimman satelliittitelevisiolähetystoiminnan harjoittajan DirecTV Groupin hallinnasta. Virgin Media sanoi lausunnossaan, että se "vahvistaa käyvänsä keskusteluja Liberty Globalin, johtavan kansainvälisen kaapeliyhtiön, kanssa mahdollisesta yrityskaupasta". BSkyB johtaa Britannian maksutelevisiomarkkinoita 10,7 miljoonalla asiakkaallaan, kun taas Virgin Medialla on 4,9 miljoonaa asiakasta. Virgin Media on listautunut Yhdysvalloissa Nasdaq-tietopörssiin, jossa sen osakkeet nousivat tiistaina 17,9 prosenttia. Lontoossa BSkyB:n osakkeet laskivat 0,9 prosenttia. Yritys syntyi NTL:n ja Telewestin sekä Sir Richard Bransonin Virgin Mobilen yhdistymisestä. Sir Richardilla on 2 prosentin omistusosuus yhtiöstä, jolla on 30-vuotinen brändilisenssisopimus hänen Virgin Groupinsa kanssa.</w:t>
      </w:r>
    </w:p>
    <w:p>
      <w:r>
        <w:rPr>
          <w:b/>
        </w:rPr>
        <w:t xml:space="preserve">Yhteenveto</w:t>
      </w:r>
    </w:p>
    <w:p>
      <w:r>
        <w:t xml:space="preserve">Yhdysvaltalaisen miljardöörin John Malonen kaapelikonserni Liberty Global neuvottelee Virgin Median kanssa mahdollisesta sopimuksesta brittiläisen kaapeliyhtiön kanssa.</w:t>
      </w:r>
    </w:p>
    <w:p>
      <w:r>
        <w:rPr>
          <w:b/>
          <w:u w:val="single"/>
        </w:rPr>
        <w:t xml:space="preserve">Asiakirjan numero 55152</w:t>
      </w:r>
    </w:p>
    <w:p>
      <w:r>
        <w:t xml:space="preserve">Bridgendissä havaittu mystinen kunnianosoitus Windsor Daviesille</w:t>
      </w:r>
    </w:p>
    <w:p>
      <w:r>
        <w:t xml:space="preserve">Davies, 88, joka esitti ylikersantti majuria elokuvassa It Ain't Half Hot Mum, kuoli torstaina, hänen perheensä kertoi. Andrew Groom huomasi sen, kun hän oli sunnuntaina pyöräilemässä Bwlch-Y-Clawdd Roadilla lähellä Nantymoelia Bridgendin kreivikunnassa. Kunnianosoitus on herättänyt sosiaalisessa mediassa kiinnostusta siitä, kuka mysteeriartisti voisi olla. Treherbertistä kotoisin oleva Groom sanoi olevansa "todella ylpeä" siitä, että joku oli luonut tämän kunnianosoituksen yhteisölle. "Olin aika hämmästynyt, se on niin hieno ele. Windsor ansaitsee tämän, koska hän on kansallinen aarre", hän sanoi. Groom, 50, lisäsi, ettei voinut uskoa, kuinka suosittu hänen Facebookissa julkaisemansa kunnianosoitus oli. Hänen kuvansa ovat keränneet yli 1 500 jakoa - ja määrä kasvaa koko ajan. "Seinämaalauksen näkisit, jos olisit autossa, ja minulla oli onnea, kun huomasin sen tänään", hän sanoi.</w:t>
      </w:r>
    </w:p>
    <w:p>
      <w:r>
        <w:rPr>
          <w:b/>
        </w:rPr>
        <w:t xml:space="preserve">Yhteenveto</w:t>
      </w:r>
    </w:p>
    <w:p>
      <w:r>
        <w:t xml:space="preserve">Edesmenneen walesilaisen näyttelijän Windsor Daviesin muistoksi on tehty graffiti hänen kotikaupunkinsa ylle avautuvalle kalliolle.</w:t>
      </w:r>
    </w:p>
    <w:p>
      <w:r>
        <w:rPr>
          <w:b/>
          <w:u w:val="single"/>
        </w:rPr>
        <w:t xml:space="preserve">Asiakirjan numero 55153</w:t>
      </w:r>
    </w:p>
    <w:p>
      <w:r>
        <w:t xml:space="preserve">St Ivesin murhatutkimus: Stves: Mies pidätetty naisen "äkillisen kuoleman" jälkeen</w:t>
      </w:r>
    </w:p>
    <w:p>
      <w:r>
        <w:t xml:space="preserve">Cambridgeshiren poliisin mukaan poliisit lähetettiin maanantaina kello 07:30 GMT St Ivesin Norris Roadilla sijaitsevaan kiinteistöön "äkillisen kuolemantapauksen" jälkeen. Mies pidätettiin murhasta epäiltynä. Rikostutkijat eivät etsi ketään muuta tapaukseen liittyvää, ja alueelle asetettiin eristyssulku. Komisario Dale Mepstead sanoi: "Ajatuksemme ovat tämän naisen perheen ja läheisten puolella tänä vaikeana aikana." Kukaan muu ei loukkaantunut, ja poliisin mukaan ruumiinavaus on tarkoitus tehdä. Kaikkia, joilla on tietoa, pyydettiin ottamaan yhteyttä. Etsi BBC News: East of England Facebookissa, Instagramissa ja Twitterissä. Jos sinulla on juttuehdotuksia, lähetä sähköpostia osoitteeseen eastofenglandnews@bbc.co.uk.</w:t>
      </w:r>
    </w:p>
    <w:p>
      <w:r>
        <w:rPr>
          <w:b/>
        </w:rPr>
        <w:t xml:space="preserve">Yhteenveto</w:t>
      </w:r>
    </w:p>
    <w:p>
      <w:r>
        <w:t xml:space="preserve">40-vuotias mies on pidätetty mielenterveyslain nojalla naisen kuoleman jälkeen.</w:t>
      </w:r>
    </w:p>
    <w:p>
      <w:r>
        <w:rPr>
          <w:b/>
          <w:u w:val="single"/>
        </w:rPr>
        <w:t xml:space="preserve">Asiakirjan numero 55154</w:t>
      </w:r>
    </w:p>
    <w:p>
      <w:r>
        <w:t xml:space="preserve">Penzance's Jubilee Pool £ 1.5m rahoitustarjous</w:t>
      </w:r>
    </w:p>
    <w:p>
      <w:r>
        <w:t xml:space="preserve">Carrick Leisure Ltd on jättänyt hakemuksen Heritage Lottery -rahoista Penzancen Jubilee Poolin ylläpitämiseksi. Grade II -luokituksen mukainen 1930-luvulla rakennettu uima-allas on yksi Yhdistyneen kuningaskunnan vanhimmista jäljellä olevista art deco -altaista. Cornwall Council tukee sitä tällä hetkellä, mutta pitkän aikavälin suunnitelmissa on, että vapaaehtoiset auttaisivat ylläpitämään sitä. Carrick Leisure -palvelupäällikkö Richard Allen sanoi, että suurin osa rahoista tarvitaan uima-altaan sisärakenteiden ja ulkoseinien kunnostamiseen, "rakennuksen turvaamiseen ja sen tekemiseen vastustuskykyiseksi vuorovesiä ja myrskyjä vastaan". "Altaan betonipohja on irronnut sen alla olevasta riutasta, minkä seurauksena se halkeilee ja hajoaa, joten se on kiinnitettävä uudelleen merenpohjan alla olevaan riuttaan", hän lisäsi. Avustuksen loppuosa käytetään arkkitehtonisten piirteiden kunnostamiseen. Jubilee Poolin suunnitteli 1930-luvun alussa kaupungininsinööri kapteeni F. Latham, ja se avattiin toukokuussa 1935, kuningas Yrjö V:n hopeajuhlavuonna.</w:t>
      </w:r>
    </w:p>
    <w:p>
      <w:r>
        <w:rPr>
          <w:b/>
        </w:rPr>
        <w:t xml:space="preserve">Yhteenveto</w:t>
      </w:r>
    </w:p>
    <w:p>
      <w:r>
        <w:t xml:space="preserve">Vapaa-aikapäälliköt toivovat saavansa 1,5 miljoonan punnan rahoituksen Länsi-Cornwallissa sijaitsevan ulkoilmauimalan kunnostamiseksi ja tulevaisuuden turvaamiseksi.</w:t>
      </w:r>
    </w:p>
    <w:p>
      <w:r>
        <w:rPr>
          <w:b/>
          <w:u w:val="single"/>
        </w:rPr>
        <w:t xml:space="preserve">Asiakirjan numero 55155</w:t>
      </w:r>
    </w:p>
    <w:p>
      <w:r>
        <w:t xml:space="preserve">Ed Milibandin puhe: Tärkeimmät otteet</w:t>
      </w:r>
    </w:p>
    <w:p>
      <w:r>
        <w:t xml:space="preserve">He aikovat käyttää kaikkia taktiikoita yrittäessään horjuttaa ja harhauttaa meitä ja harhauttaa meidät pois kurssilta Tässä ovat keskeiset otteet hänen puheestaan. "Tässä työssä tarvitaan sitkeyttä" Miliband aloitti puheensa ilmoittamalla, että hän on päättänyt vastustaa arvostelijoitaan. "Olen valmis kestämään kaiken, mitä minua vastaan heitetään, jotta voisin taistella teidän puolestanne", hän sanoi. "Ja muistakaa: Emme ole taistelussa siksi, että vastustajamme uskovat meidän olevan tuomittu häviämään vaalit, vaan siksi, että he pelkäävät meidän voivan voittaa." 'Nollatalous' Hänen väitteensä siitä, että Britannia toimii vain harvojen etuoikeutettujen hyväksi, ei ollut mikään "teoreettinen ajatus", työväenpuolueen johtaja jatkoi. "Se on juurtunut ihmisten elämään maamme jokaisessa osassa." Miksi nollatuntisopimuksilla työskentelevien ihmisten pitäisi katsoa vierestä, kun yhteiskunnan rikkaimmat maksavat nollaveroa, hän kysyi. Maahanmuutto ja UKIP Miliband osoitti tulta UKIP:tä kohtaan, joka on saanut jalansijaa sellaisissa osissa maata, joissa työväenpuolue on perinteisesti ollut vahva. "Ei ole ennakkoluuloista olla huolissaan maahanmuuton vaikutuksista", hän sanoi. UKIP:n politiikka perustui kuitenkin epämiellyttävään näkemykseen menneisyydestä, joka "juontaa juurensa samoihin epäonnistuneisiin ajatuksiin, jotka ovat pettäneet maamme". 'Reilumpi, oikeudenmukaisempi ja tasa-arvoisempi Britannia' Hän päätti puheensa välittämällä aktivisteille luettelon toimintalinjoista, "siltä varalta, että löytyy ihmisiä, jotka yhä uskovat, ettei puolueiden välillä ole eroa". Siihen kuuluivat muun muassa vähimmäispalkan nostaminen, nollatuntisopimusten rajoittaminen, energialaskujen jäädyttäminen, nuorten auttaminen työllistymään ja alijäämän leikkaaminen. "Olemme taistelussa, mutta se on meidän taistelumme, jonka voimme voittaa", hän sanoi. "Miljoonat ihmiset tässä maassa luottavat meihin. Emme voi pettää heitä."</w:t>
      </w:r>
    </w:p>
    <w:p>
      <w:r>
        <w:rPr>
          <w:b/>
        </w:rPr>
        <w:t xml:space="preserve">Yhteenveto</w:t>
      </w:r>
    </w:p>
    <w:p>
      <w:r>
        <w:t xml:space="preserve">Työväenpuolueen johtaja Ed Miliband on kehottanut puolueen aktivisteja "keskittymään siihen, että voimme muuttaa tätä maata" sen jälkeen, kun on kerrottu, että korkea-arvoiset työväenpuolueen edustajat haluavat hänen eroavan.</w:t>
      </w:r>
    </w:p>
    <w:p>
      <w:r>
        <w:rPr>
          <w:b/>
          <w:u w:val="single"/>
        </w:rPr>
        <w:t xml:space="preserve">Asiakirjan numero 55156</w:t>
      </w:r>
    </w:p>
    <w:p>
      <w:r>
        <w:t xml:space="preserve">Kolme miestä ja teini-ikäinen kuulustellaan epäillystä terrorismisuunnitelmasta</w:t>
      </w:r>
    </w:p>
    <w:p>
      <w:r>
        <w:t xml:space="preserve">Aseistautuneet poliisit tekivät ratsian taloon Ilfracombe Gardensissa Romfordissa ja asuntoon Frank Slater Housessa Green Lanella Ilfordissa, molemmat Itä-Lontoossa. Toisessa osoitteessa pidätettiin 31-vuotias mies ja 17-vuotias poika sekä toisessa osoitteessa 27-vuotias mies. Leicestershiressä pidätettiin 32-vuotias mies. Poliisin mukaan he kaikki ovat edelleen pidätettyinä. BBC Newsin sisäasioiden kirjeenvaihtaja Daniel Sandford sanoi, että lähteiden mukaan pidätykset olivat osa mahdollisesti "merkittävää" terrorismin vastaista operaatiota ja liittyivät epäiltyyn salaliittoon Yhdistyneessä kuningaskunnassa. Itä-Lontoossa tehtyjen pidätysten aikana ei ammuttu laukauksia, mutta kovaäänisiä häirintäkranaatteja kuului eri puolilla aluetta, kun yksi ratsioista tehtiin Frank Slater Housessa. Yhdestä osoitteesta pidätetty 27-vuotias mies vietiin sairaalaan poliisikoiran purrettua häntä jalkaan, mutta hänen vammojensa ei uskota olevan vakavia. Aseistautunut poliisi ei osallistunut pidätykseen Leicestershiressä. Teini-ikäistä ja kolmea miestä pidetään vangittuina epäiltynä osallisuudesta islamististen terroritekojen tekemiseen, valmisteluun tai niihin yllyttämiseen. Scotland Yardin mukaan etsintöjä tehdään kaikissa kolmessa kiinteistössä sekä neljännessä kiinteistössä Itä-Lontoossa.</w:t>
      </w:r>
    </w:p>
    <w:p>
      <w:r>
        <w:rPr>
          <w:b/>
        </w:rPr>
        <w:t xml:space="preserve">Yhteenveto</w:t>
      </w:r>
    </w:p>
    <w:p>
      <w:r>
        <w:t xml:space="preserve">Neljää ihmistä kuulustellaan torstaina tehtyjen terroristipidätysten jälkeen osana Britanniassa epäiltyä salaliittoa koskevaa tutkintaa.</w:t>
      </w:r>
    </w:p>
    <w:p>
      <w:r>
        <w:rPr>
          <w:b/>
          <w:u w:val="single"/>
        </w:rPr>
        <w:t xml:space="preserve">Asiakirjan numero 55157</w:t>
      </w:r>
    </w:p>
    <w:p>
      <w:r>
        <w:t xml:space="preserve">Tierajoitukset viidellä Etelä-Aasian kielellä</w:t>
      </w:r>
    </w:p>
    <w:p>
      <w:r>
        <w:t xml:space="preserve">Kaikilla tasoilla kuntosalit ja muut kuin välttämättömät kaupat voidaan avata uudelleen, 15 hengen häät voidaan pitää ja katsojat voivat palata joihinkin urheilutapahtumiin. "Erittäin riskialttiit" alueet sijoitetaan kolmostasolle, jossa rajoitukset ovat tiukimmat ja jossa ravintolat ja pubit on suljettava lukuun ottamatta toimitus- ja noutopalveluja. BBC Asian Network on selittänyt säännöt viidellä eteläaasialaisella kielellä: gujarati, punjabi, sylheti, tamil ja urdu. Lisätietoja ja saadaksesi selville, mitkä rajoitukset koskevat aluettasi, katso postinumerotiedot. Urdu-toimittaja Haroon Rashid selittää säännöt urdulla. Punjabi-toimittaja Raj Bilkhu selittää säännöt punjabiksi. Tamilijohtaja Sangeetha Rajan selittää säännöt tamiliksi. Gujarati-toimittaja Nikesh Rughani selittää säännöt gujaratiksi. Sylheti Juontaja Poppy Begum selittää säännöt sylheti kielellä.</w:t>
      </w:r>
    </w:p>
    <w:p>
      <w:r>
        <w:rPr>
          <w:b/>
        </w:rPr>
        <w:t xml:space="preserve">Yhteenveto</w:t>
      </w:r>
    </w:p>
    <w:p>
      <w:r>
        <w:t xml:space="preserve">Englannissa palataan 2. joulukuuta alkaen kolmiportaiseen rajoitusjärjestelmään. Tasot jaetaan kunkin alueen tartuntamäärien perusteella.</w:t>
      </w:r>
    </w:p>
    <w:p>
      <w:r>
        <w:rPr>
          <w:b/>
          <w:u w:val="single"/>
        </w:rPr>
        <w:t xml:space="preserve">Asiakirjan numero 55158</w:t>
      </w:r>
    </w:p>
    <w:p>
      <w:r>
        <w:t xml:space="preserve">11 miljoonan punnan lastenhoitosuunnitelma auttaa työnhakijoita</w:t>
      </w:r>
    </w:p>
    <w:p>
      <w:r>
        <w:t xml:space="preserve">Vanhemmille tarjotaan enintään 25 tuntia lastenhoitoa kahdeksan viikon ajan, ja he voivat hakea pidempiaikaista apua. Yhteisöministeri Lesley Griffiths sanoi, että lastenhoitokustannukset on todettu "suurimmaksi esteeksi", joka estää monia vanhempia ottamasta työtä vastaan. Chwarae Teg, hyväntekeväisyysjärjestö, joka tukee työssäkäyviä naisia, piti ohjelmaa "askeleena oikeaan suuntaan". Ohjelman tavoitteena on aluksi auttaa 6 400 yli 25-vuotiasta vanhempaa Walesissa pääsemään työhön tai koulutukseen seuraavien kolmen vuoden aikana. Tuki laajennetaan 16-24-vuotiaisiin vanhempiin myöhemmin tänä vuonna. Chwarae Tegin toimitusjohtaja Joy Kent kertoi BBC Radio Walesille: "Kaikki apu tällä alalla on tervetullutta. "Kohtuuhintainen ja helposti saatavilla oleva lastenhoito on pitkällä aikavälillä todella, todella tärkeää taloudellemme. "Investoimme ihmisten koulutukseen ja kehitykseen, ja heti kun lastenhoito jää taka-alalle, menetämme kaikki nämä taidot talouden kannalta."</w:t>
      </w:r>
    </w:p>
    <w:p>
      <w:r>
        <w:rPr>
          <w:b/>
        </w:rPr>
        <w:t xml:space="preserve">Yhteenveto</w:t>
      </w:r>
    </w:p>
    <w:p>
      <w:r>
        <w:t xml:space="preserve">Työttömille vanhemmille tarjotaan apua työnhakuun uudella 11 miljoonan punnan ohjelmalla, jolla tuetaan lastenhoitokustannuksia.</w:t>
      </w:r>
    </w:p>
    <w:p>
      <w:r>
        <w:rPr>
          <w:b/>
          <w:u w:val="single"/>
        </w:rPr>
        <w:t xml:space="preserve">Asiakirjan numero 55159</w:t>
      </w:r>
    </w:p>
    <w:p>
      <w:r>
        <w:t xml:space="preserve">JK Rowling hyväntekeväisyysjärjestön nimeämien 10 "lukutaidon sankarin" joukossa</w:t>
      </w:r>
    </w:p>
    <w:p>
      <w:r>
        <w:t xml:space="preserve">Angela Harrison Koulutuksen kirjeenvaihtaja, BBC News Kirjailija on nimetty "lukutaidon sankariksi", koska hän on "tehnyt sukupolvesta lukijoita". Hänen rinnalleen on nimetty muun muassa Happy Days -tähti Henry Winkler, joka on lukihäiriöinen ja on kirjoittanut kirjoja oppimisvaikeuksista kärsivästä koulupojasta. Koululaisia, kirjastonhoitaja ja opettajia on myös palkittu. He ovat ensimmäiset voittajat National Literacy Trust -järjestön kilpailussa, jossa etsittiin Britannian 10 parasta lukutaitosankaria. Järjestäjien mukaan kukin heistä valittiin, koska he ovat vaikuttaneet yhteisön luku- ja kirjoitustaitoon tai koska he ovat voittaneet omat lukutaito-ongelmansa. Hyväntekeväisyysjärjestön suojelijan, Cornwallin herttuattaren, käynnistämän kilpailun muut voittajat ovat: Heidät nimesi yleisö, ja heidät valitsi raati, johon kuuluivat kirjailijat Joanna Trollope, Cressida Cowell ja Dorothy Koomson, yrittäjä Levi Roots, näyttelijä, koomikko ja kirjailija Miles Jupp sekä kolumnisti Lucy Mangan. National Literacy Trustin johtaja Jonathan Douglas sanoi, että voittajat olivat kaikki "tehneet inspiroivia ja merkittäviä edistysaskeleita parantaakseen omaa lukutaitoaan tai luodakseen myönteisiä mahdollisuuksia muille". "Lukutaidon sankarit ja lukemisen roolimallit eivät ole koskaan olleet tärkeämpiä kuin nyt, kun tutkimuksemme osoittavat, että lasten lukutaito heikkenee, lapset lukevat vähemmän ja suhtautuvat lukemiseen yhä kielteisemmin", hän sanoi.</w:t>
      </w:r>
    </w:p>
    <w:p>
      <w:r>
        <w:rPr>
          <w:b/>
        </w:rPr>
        <w:t xml:space="preserve">Yhteenveto</w:t>
      </w:r>
    </w:p>
    <w:p>
      <w:r>
        <w:t xml:space="preserve">Harry Potter -kirjailija JK Rowling on yksi kymmenestä kuuluisasta ja ei-kuuluisasta henkilöstä, jotka saavat kunnianosoituksen lukutaidon edistämisestä tai lukemisen rakastamisen edistämisestä.</w:t>
      </w:r>
    </w:p>
    <w:p>
      <w:r>
        <w:rPr>
          <w:b/>
          <w:u w:val="single"/>
        </w:rPr>
        <w:t xml:space="preserve">Asiakirjan numero 55160</w:t>
      </w:r>
    </w:p>
    <w:p>
      <w:r>
        <w:t xml:space="preserve">Kadonneen Ascotin naisen aviomies murhasyytteessä</w:t>
      </w:r>
    </w:p>
    <w:p>
      <w:r>
        <w:t xml:space="preserve">Joanna Brown, 46, joka pyörittää Bed and Breakfast -ravintolaa Ascotissa sijaitsevassa Tudor-kodissa, ilmoitettiin kadonneeksi maanantaina. Poliisi suorittaa etsintöjä läheisessä Windsor Great Parkissa, jossa sijaitsee kuningattaren Windsorin linnan residenssi. Robert Brown, 46, kotoisin North Streetiltä, Winkfieldistä, määrättiin tutkintavankeuteen, ja hänen on määrä saapua perjantaina Slough Magistrates' Courtin eteen. Poliisi kertoi saaneensa torstaina iltapäivällä uusia tietoja, joiden perusteella se oli ryhtynyt tutkimaan aluetta puistossa, jonka omistaa Crown Estate ja jonka pinta-ala on 20 neliökilometriä (5 000 eekkeriä). Poliisit sanoivat, että etsintöjä jatketaan koko perjantain ajan. Keskiviikkona rouva Brownin perhe pyysi tietoja ja kuvaili häntä "hyvin erityiseksi ihmiseksi, jota kaikki hänen tuttavansa rakastavat ja ihailevat ja joka on ihana ja huolehtiva äiti kahdelle lapselleen".</w:t>
      </w:r>
    </w:p>
    <w:p>
      <w:r>
        <w:rPr>
          <w:b/>
        </w:rPr>
        <w:t xml:space="preserve">Yhteenveto</w:t>
      </w:r>
    </w:p>
    <w:p>
      <w:r>
        <w:t xml:space="preserve">Berkshireläisestä kartanostaan kolme päivää kadonneen naisen aviomies on saanut syytteen naisen murhasta.</w:t>
      </w:r>
    </w:p>
    <w:p>
      <w:r>
        <w:rPr>
          <w:b/>
          <w:u w:val="single"/>
        </w:rPr>
        <w:t xml:space="preserve">Asiakirjan numero 55161</w:t>
      </w:r>
    </w:p>
    <w:p>
      <w:r>
        <w:t xml:space="preserve">Ozzy Osbourne -dokumenttielokuva saa ensi-iltansa</w:t>
      </w:r>
    </w:p>
    <w:p>
      <w:r>
        <w:t xml:space="preserve">God Bless Ozzy Osbourne -niminen elokuva kertoo yksityiskohtaisesti heavy metal -ikonin urasta, mukaan lukien hänen kamppailunsa huonon itsetunnon ja huumeiden käytön kanssa. Jack Osbourne kuvaili elokuvaa "syyliä ja kaikkea" ja "raa'aksi". "Ihmiset eivät uskoakseni odottaneet sitä, varsinkin kun sen on tehnyt hänen poikansa", hän lisäsi. Ozzy Osbournelle legenda-palkinto Elokuvantekijät seurasivat 62-vuotiasta rokkaria kaksi vuotta hänen viimeisen kiertueensa aikana nauhoitettua elokuvaa varten. Sir Paul McCartney ja rokkari Tommy Lee esiintyvät siinä. Ozzy Osbourne perusti heavy metal -yhtye Black Sabbathin Birminghamin Astonissa 60-luvun lopulla. "Sen tekee hänen poikansa, hänen poikansa voi kysyä häneltä kysymyksiä, joita kukaan muu ei voi kysyä häneltä. Mielestäni siinä näkyy paljon sellaista Ozzya, mitä ei ole ennen nähty, se on hyvin syvällinen", sanoi Ozzy Osbournen vaimo Sharon. Elokuvan julkaisupäivää Isossa-Britanniassa ei ole vielä vahvistettu.</w:t>
      </w:r>
    </w:p>
    <w:p>
      <w:r>
        <w:rPr>
          <w:b/>
        </w:rPr>
        <w:t xml:space="preserve">Yhteenveto</w:t>
      </w:r>
    </w:p>
    <w:p>
      <w:r>
        <w:t xml:space="preserve">Ozzy Osbournen pojan Jackin tekemä dokumenttielokuva Ozzy Osbournen elämästä sai ensi-iltansa New Yorkin Tribeca-festivaalilla (24. huhtikuuta).</w:t>
      </w:r>
    </w:p>
    <w:p>
      <w:r>
        <w:rPr>
          <w:b/>
          <w:u w:val="single"/>
        </w:rPr>
        <w:t xml:space="preserve">Asiakirjan numero 55162</w:t>
      </w:r>
    </w:p>
    <w:p>
      <w:r>
        <w:t xml:space="preserve">Lentoemäntä salakuljetti huumeita "erittäin järjestäytyneessä" ringissä, poliisi sanoo</w:t>
      </w:r>
    </w:p>
    <w:p>
      <w:r>
        <w:t xml:space="preserve">Australian liittovaltion poliisin mukaan Melbournessa toimiva vietnamilainen rikollisjärjestö oli toiminut ainakin viisi vuotta. Kahdeksan henkilöä, mukaan lukien yksi Malindo Airin työntekijä, pidätettiin Melbournessa viime viikolla. Malindo Air, Malesiassa sijaitseva pieni lentoyhtiö, ei ole kommentoinut asiaa julkisesti. Poliisin mukaan syndikaatti oli tuonut Malesiasta laittomasti maahan huumeita, kuten heroiinia ja metamfetamiinia, vähintään 20 miljoonan dollarin (11 miljoonan punnan; 14,5 miljoonan dollarin) arvosta. Neljää 26-48-vuotiasta miestä ja neljää naista syytettiin huumekaupasta. Poliisi ei ilmoittanut heidän kansalaisuuksiaan. "Matkustamohenkilökuntaa käytettiin huumekuriireina", sanoi AFP:n apulaiskomisario Tess Walsh. "Nämä kuriirit saapuivat Australiaan pääasiassa Melbournen ja Sydneyn kautta." Poliisi selvensi myöhemmin, että vain yhtä lentoemäntää vastaan oli nostettu syyte. Hänen väitetään kuljettaneen huumeita kehossaan ja matkatavaroissaan. "Lentoyhtiön henkilökunta ei ole lain yläpuolella. Heihin puututaan rajalla kuten kaikkiin muihinkin", Australian rajavartioston edustaja sanoi. Kahdeksan pidätettyä joutuu oikeuden eteen Melbournessa toukokuussa. Malindo Airiin on otettu yhteyttä kommenttia varten.</w:t>
      </w:r>
    </w:p>
    <w:p>
      <w:r>
        <w:rPr>
          <w:b/>
        </w:rPr>
        <w:t xml:space="preserve">Yhteenveto</w:t>
      </w:r>
    </w:p>
    <w:p>
      <w:r>
        <w:t xml:space="preserve">Australian poliisi kertoo paljastaneensa "erittäin hyvin järjestäytyneen" huumeringin, jonka väitetään käyttäneen lentoemäntää huumeiden salakuljettamiseen maahan.</w:t>
      </w:r>
    </w:p>
    <w:p>
      <w:r>
        <w:rPr>
          <w:b/>
          <w:u w:val="single"/>
        </w:rPr>
        <w:t xml:space="preserve">Asiakirjan numero 55163</w:t>
      </w:r>
    </w:p>
    <w:p>
      <w:r>
        <w:t xml:space="preserve">Raportti tukee suunnitelmaa 2500 asunnon rakentamisesta Filtonin lentokentälle.</w:t>
      </w:r>
    </w:p>
    <w:p>
      <w:r>
        <w:t xml:space="preserve">BAE Systems aikoo sulkea kentän vuoden lopussa, koska sen ei enää todettu olevan elinkelpoinen. Tarkastaja nimitettiin tutkimaan South Gloucestershiren ydinstrategiaa, johon Filtonin suunnitelmat sisältyvät. Hänen raportissaan todettiin, että Filtoniin rakentamalla vältettäisiin tarve rakentaa läheiselle viheralueelle. Valtuutettu Pat Hockey sanoi, että raportti oli "erittäin myönteinen". Tarkastaja arvioi, olivatko viranomaisten suunnitelmat kansallisten suunnitteluohjeiden mukaisia. Lentokentän sulkemisesta huolimatta Great Western Ambulance Service (GWAS) jatkaa pelastushelikopterinsa toimintaa alueelta. Lentoaseman sulkemisen myötä 19 ihmistä menettää työpaikkansa, ja 60 urakoitsijaa menettää työpaikkansa.</w:t>
      </w:r>
    </w:p>
    <w:p>
      <w:r>
        <w:rPr>
          <w:b/>
        </w:rPr>
        <w:t xml:space="preserve">Yhteenveto</w:t>
      </w:r>
    </w:p>
    <w:p>
      <w:r>
        <w:t xml:space="preserve">Hallituksen tarkastaja on tukenut suunnitelmia rakentaa jopa 2 500 asuntoa Filtonin lentokenttäalueelle Bristolin lähelle.</w:t>
      </w:r>
    </w:p>
    <w:p>
      <w:r>
        <w:rPr>
          <w:b/>
          <w:u w:val="single"/>
        </w:rPr>
        <w:t xml:space="preserve">Asiakirjan numero 55164</w:t>
      </w:r>
    </w:p>
    <w:p>
      <w:r>
        <w:t xml:space="preserve">Jalankulkija kuolee jäätyään auton alle</w:t>
      </w:r>
    </w:p>
    <w:p>
      <w:r>
        <w:t xml:space="preserve">40-vuotias mies julistettiin kuolleeksi tapahtumapaikalla sen jälkeen, kun hopeinen Rover oli törmännyt häneen keskiviikkona noin kello 03:00 Inverkip Roadilla, Inverkipissä. Auton 38-vuotias kuljettaja ei loukkaantunut. Tie on edelleen suljettu ja kiertotiet ovat käytössä. Ylikonstaapeli Mark McGowan Skotlannin poliisista sanoi: "Ajatuksemme ovat miehen perheen ja ystävien luona tänä traagisena aikana." Kaikki, jotka olivat tuolloin alueella ja näkivät miehen kävelevän, voivat ottaa yhteyttä poliisiin hätänumeroon 101.</w:t>
      </w:r>
    </w:p>
    <w:p>
      <w:r>
        <w:rPr>
          <w:b/>
        </w:rPr>
        <w:t xml:space="preserve">Yhteenveto</w:t>
      </w:r>
    </w:p>
    <w:p>
      <w:r>
        <w:t xml:space="preserve">Jalankulkija on kuollut jäätyään auton alle A78-tiellä Inverclydessä.</w:t>
      </w:r>
    </w:p>
    <w:p>
      <w:r>
        <w:rPr>
          <w:b/>
          <w:u w:val="single"/>
        </w:rPr>
        <w:t xml:space="preserve">Asiakirjan numero 55165</w:t>
      </w:r>
    </w:p>
    <w:p>
      <w:r>
        <w:t xml:space="preserve">Chalgroven Pyhän Marian kirkon keskiaikaiset maalaukset kunnostettu</w:t>
      </w:r>
    </w:p>
    <w:p>
      <w:r>
        <w:t xml:space="preserve">Oxfordshiren Chalgroven 12. vuosisadan St Mary's Churchin kolme seinää peittävän teoksen uskotaan syntyneen noin vuonna 1320. Töiden odotetaan alkavan 2. kesäkuuta ja valmistuvan pääsiäiseen 2016 mennessä. Kirkkoherra, pastori Ian Cohen sanoi, että kirkko on "maanpaossa" töiden ajan. Hän sanoi: "Haluaisin uskoa, että pääsemme takaisin ensi pääsiäiseen mennessä, joten joulusta tulee mielenkiintoinen. "Periaatteessa meistä tulee kirkko, joka on jonkin aikaa maanpaossa ja vierailee eri paikoissa ja tekee muita asioita." Heritage Lottery Fund on myöntänyt maalausten restaurointihankkeelle 544 000 puntaa. Kirkko on yksi yhdeksästä piirikunnan kirkosta, joka saa 900 000 punnan osuuden korjauksiin. Kuvien, jotka kuvaavat Jeesuksen elämää, kuolemaa ja ylösnousemusta, Marian kuolemaa ja taivaaseen astumista sekä tuomiopäivää, uskotaan olleen paikallisten aatelisten maksamia. Ne kalkittiin uskonpuhdistuksen aikaan, mutta ne löydettiin uudelleen vuonna 1858 tehtyjen kunnostustöiden aikana. Herra Cohen sanoi: Cohen sanoi: "Ne ovat hyvin pitkälti eri puolilta Eurooppaa peräisin olevien mallien mukaisia, joten kun olemme menettäneet seinämaalausten palasia, voimme rekonstruoida, mitä siellä olisi ollut tai millaisia asioita siellä olisi ollut."</w:t>
      </w:r>
    </w:p>
    <w:p>
      <w:r>
        <w:rPr>
          <w:b/>
        </w:rPr>
        <w:t xml:space="preserve">Yhteenveto</w:t>
      </w:r>
    </w:p>
    <w:p>
      <w:r>
        <w:t xml:space="preserve">Miljoonan punnan hanke ainutlaatuisten keskiaikaisten seinämaalausten restauroimiseksi ja säilyttämiseksi aloitettaneen tänä kesänä sen jälkeen, kun se on saanut 500 000 puntaa lottorahoitusta.</w:t>
      </w:r>
    </w:p>
    <w:p>
      <w:r>
        <w:rPr>
          <w:b/>
          <w:u w:val="single"/>
        </w:rPr>
        <w:t xml:space="preserve">Asiakirjan numero 55166</w:t>
      </w:r>
    </w:p>
    <w:p>
      <w:r>
        <w:t xml:space="preserve">108 miljoonaa puntaa sosiaalisen asuntotuotannon parantamiseen Walesissa</w:t>
      </w:r>
    </w:p>
    <w:p>
      <w:r>
        <w:t xml:space="preserve">Rahat ovat valtuustojen ja asuntoyhdistysten käytettävissä asuntojen parantamiseen sekä työpaikkojen ja koulutusmahdollisuuksien luomiseen. Viiden vuoden tavoite on saattaa 200 000 sosiaalista asuntoa laatu- ja turvallisuusstandardien mukaisiksi. Plaid Cymru sanoi kuitenkin, että ilmoituksessa ei ollut "lisärahaa". Parannustöihin voisi kuulua kattiloiden vaihtaminen uusiin keittiöihin ja kylpyhuoneisiin. Yli kaksi kolmasosaa Walesin sosiaalisista asunnoista - lähes 150 000 asuntoa - täyttää vuoden 2020 laatutavoitteen. Asuntoministeri Lesley Griffiths on jo ilmoittanut aikovansa lopettaa Walesissa osto-oikeuden, jotta paikallisviranomaisten asuntokannan häviäminen voitaisiin estää. Griffiths sanoi: "Investoinneilla ihmisten koteihin on kauaskantoisia vaikutuksia - ne ovat elintärkeitä kansakunnan terveyden parantamisen sekä työpaikkojen ja koulutusmahdollisuuksien luomisen kannalta." Hän lisäsi, että Walesin hallitus investoi myös yli 400 miljoonaa puntaa kohtuuhintaisiin asuntoihin. Plaid Cymru -puolueen asuntoasioista vastaava tiedottaja Jocelyn Davies sanoi kuitenkin, että tiistaina julkistetut 100 miljoonaa puntaa olivat yksinkertaisesti "rahaa, jota jaetaan joka vuosi sosiaalisten asuntojen kunnostamiseen".</w:t>
      </w:r>
    </w:p>
    <w:p>
      <w:r>
        <w:rPr>
          <w:b/>
        </w:rPr>
        <w:t xml:space="preserve">Yhteenveto</w:t>
      </w:r>
    </w:p>
    <w:p>
      <w:r>
        <w:t xml:space="preserve">Walesin hallitus on ilmoittanut, että yli 100 miljoonaa puntaa käytetään Walesin sosiaalisen asuntokannan parantamiseen.</w:t>
      </w:r>
    </w:p>
    <w:p>
      <w:r>
        <w:rPr>
          <w:b/>
          <w:u w:val="single"/>
        </w:rPr>
        <w:t xml:space="preserve">Asiakirjan numero 55167</w:t>
      </w:r>
    </w:p>
    <w:p>
      <w:r>
        <w:t xml:space="preserve">Newcastlen sillan taideteoksen pommipelko opiskelija tuomittiin</w:t>
      </w:r>
    </w:p>
    <w:p>
      <w:r>
        <w:t xml:space="preserve">Thomas Ellison, 33, Fenhamista, Newcastlesta, asetti lounasrasian, joka sisälsi johtoja, piirilevyn ja nuken, kaupungin High Level -sillalle. Eräs yleisön jäsen soitti poliisille, minkä vuoksi osa kaupungin keskustasta suljettiin. Ellison myönsi aiheuttaneensa yleistä haittaa, mutta väitti sen olleen "taidetta". Tuomari Edward Bindloss totesi tuomion antamisen yhteydessä Newcastle Crown Courtissa, että Ellison oli "naiivi", mutta osoitti aitoa katumusta eikä hänellä ollut aiempia tuomioita. Hälytys alkoi, kun yleisön jäsen näki lounasrasian 15. elokuuta 2017. Useita kaupungin teitä suljettiin kahdeksi tunniksi, mutta lopulta poliisi huomasi, ettei yleisölle ollut uhkaa. Junat pysäytettiin ja pelastuspalvelut osallistuivat, mikä maksoi yhteensä 3 500 puntaa. Seuraavana päivänä Ellison soitti numeroon 999 ja pyysi, että esine palautettaisiin hänelle. Rikostutkijat pystyivät jäljittämään puhelinkopin, josta hän soitti, ja tunnistivat hänet sormenjälkien perusteella. Oikeus kuuli, että Ellison oli nähnyt samanlaisen esineen Prahassa ja halusi tehdä saman Tynesidellä.</w:t>
      </w:r>
    </w:p>
    <w:p>
      <w:r>
        <w:rPr>
          <w:b/>
        </w:rPr>
        <w:t xml:space="preserve">Yhteenveto</w:t>
      </w:r>
    </w:p>
    <w:p>
      <w:r>
        <w:t xml:space="preserve">Opiskelija, joka jätti taideteoksensa sillalle ja aiheutti suuren pommipelon, on tuomittu 90 tunnin yhdyskuntapalveluun.</w:t>
      </w:r>
    </w:p>
    <w:p>
      <w:r>
        <w:rPr>
          <w:b/>
          <w:u w:val="single"/>
        </w:rPr>
        <w:t xml:space="preserve">Asiakirjan numero 55168</w:t>
      </w:r>
    </w:p>
    <w:p>
      <w:r>
        <w:t xml:space="preserve">Devonin ja Cornwallin on saatava rautatieinvestoinnit kannattaviksi".</w:t>
      </w:r>
    </w:p>
    <w:p>
      <w:r>
        <w:t xml:space="preserve">Devonissa sijaitsevan Dawlishin kautta kulkeva päärautatie avattiin uudelleen perjantaina sen jälkeen, kun osa radasta oli tuhoutunut talvimyrskyissä. Liikennetutkimuslaitoksen johtaja Greg Marsden laskee sulkemisen vaikutuksia. Network Railin 300-henkinen tiimi on rakentanut radan uudelleen 35 miljoonan punnan kustannuksella. Marsden sanoi: "Alueen on esitettävä perustelut sille, miksi sen palvelutaso vaikuttaa liiketoimintaan ja miksi ratakatkokset ovat erityisen ongelmallisia." Mark Marsland sanoi: "Alueen on esitettävä perustelut sille, miksi sen palvelutaso vaikuttaa liiketoimintaan ja miksi ratakatkokset ovat erityisen ongelmallisia." Rata pyyhkäistiin helmikuun alussa pois yhdessä osan rantavallin kanssa, mikä katkaisi Cornwallin ja suuren osan Devonia muuhun Yhdistyneeseen kuningaskuntaan yhdistävän palvelun. Cornwallin neuvoston johtaja John Pollard sanoi, että radan uudelleen avaaminen on "erinomainen uutinen", mutta tarvitaan pitkän aikavälin ratkaisuja, jotta voidaan varmistaa kestävä rautatieyhteys. "Ei ole hyväksyttävää, että päärautatieyhteys on suljettuna pitkiä aikoja, ja odotamme innolla hallituksen sitoutumista", hän sanoi.</w:t>
      </w:r>
    </w:p>
    <w:p>
      <w:r>
        <w:rPr>
          <w:b/>
        </w:rPr>
        <w:t xml:space="preserve">Yhteenveto</w:t>
      </w:r>
    </w:p>
    <w:p>
      <w:r>
        <w:t xml:space="preserve">Devonin ja Cornwallin viranomaisten on liikenneasiantuntijan mukaan selitettävä paremmin, miksi rautatieverkkoon tarvitaan investointeja.</w:t>
      </w:r>
    </w:p>
    <w:p>
      <w:r>
        <w:rPr>
          <w:b/>
          <w:u w:val="single"/>
        </w:rPr>
        <w:t xml:space="preserve">Asiakirjan numero 55169</w:t>
      </w:r>
    </w:p>
    <w:p>
      <w:r>
        <w:t xml:space="preserve">Emiliano Sala: Neil Warnock osallistuu hautajaisiin Argentiinassa</w:t>
      </w:r>
    </w:p>
    <w:p>
      <w:r>
        <w:t xml:space="preserve">28-vuotias hyökkääjä sai surmansa, kun häntä kuljettanut yksityiskone syöksyi Englannin kanaaliin Alderneyn lähellä. Salan ruumis löydettiin hylystä viime viikolla. Warnock ja Choo ovat osa Cardiffin delegaatiota, joka osallistuu hautajaisiin Progreson kaupungissa Santa Fen maakunnassa. Lentäjä David Ibbotson on edelleen kateissa 21. tammikuuta tapahtuneen onnettomuuden jälkeen, ja hänen etsintänsä jatkamiseksi kerätään varoja. Salan ruumis palautetaan hänen kotimaahansa perjantaina, ja seuraavana päivänä järjestetään valvojaiset poikaseurassaan San Martin de Progresossa. Sala siirtyi viime kuussa Nantesista 15 miljoonalla punnalla - ennätysmaksu Cardiff Citylle. Seuran seuraava ottelu on kotiottelu Valioliigassa Watfordia vastaan perjantaina 22. helmikuuta.</w:t>
      </w:r>
    </w:p>
    <w:p>
      <w:r>
        <w:rPr>
          <w:b/>
        </w:rPr>
        <w:t xml:space="preserve">Yhteenveto</w:t>
      </w:r>
    </w:p>
    <w:p>
      <w:r>
        <w:t xml:space="preserve">Cardiff Cityn manageri Neil Warnock ja toimitusjohtaja Ken Choo osallistuvat Emiliano Salan hautajaisiin Argentiinassa lauantaina.</w:t>
      </w:r>
    </w:p>
    <w:p>
      <w:r>
        <w:rPr>
          <w:b/>
          <w:u w:val="single"/>
        </w:rPr>
        <w:t xml:space="preserve">Asiakirjan numero 55170</w:t>
      </w:r>
    </w:p>
    <w:p>
      <w:r>
        <w:t xml:space="preserve">Michael Hennessy nimetty HMP Lindholmen puukotuksen uhriksi</w:t>
      </w:r>
    </w:p>
    <w:p>
      <w:r>
        <w:t xml:space="preserve">Vankilan virkamiehet ottivat yhteyttä Etelä-Yorkshiren poliisiin hänen kuoltuaan HMP Lindholmessa lauantaina iltapäivällä. Kaksi vankia, toinen 23-vuotias ja toinen 26-vuotias, on pidätetty murhasta epäiltynä. Miehet on vapautettu takuita vastaan ja palautettu vankeinhoitolaitokseen tutkimusten jatkuessa, poliisi kertoi. HMP Lindholme on luokiteltu C- ja D-luokan vankilaksi, jonka kapasiteetti on yli 1 100 vankia. Entinen RAF-tukikohta avattiin vankilana vuonna 1985, ja siellä asuu yli 21-vuotiaita miehiä, mukaan lukien elinkautista ja toistaiseksi voimassa olevaa tuomiota suorittavia vankeja. Kesällä tehdyssä tarkastuksessa arvosteltiin voimakkaasti vankilan matalan riskin vangeille tarkoitettua osastoa, joka on sittemmin suljettu.</w:t>
      </w:r>
    </w:p>
    <w:p>
      <w:r>
        <w:rPr>
          <w:b/>
        </w:rPr>
        <w:t xml:space="preserve">Yhteenveto</w:t>
      </w:r>
    </w:p>
    <w:p>
      <w:r>
        <w:t xml:space="preserve">Doncasterin lähellä sijaitsevassa vankilassa puukotuksen jälkeen kuolleen 22-vuotiaan vangin nimi on Michael Hennessy Nottinghamista.</w:t>
      </w:r>
    </w:p>
    <w:p>
      <w:r>
        <w:rPr>
          <w:b/>
          <w:u w:val="single"/>
        </w:rPr>
        <w:t xml:space="preserve">Asiakirjan numero 55171</w:t>
      </w:r>
    </w:p>
    <w:p>
      <w:r>
        <w:t xml:space="preserve">Walesin edustajakokous nimittää väliaikaisen standardeista vastaavan komissaarin</w:t>
      </w:r>
    </w:p>
    <w:p>
      <w:r>
        <w:t xml:space="preserve">Douglas Bain toimi aiemmin vastaavassa tehtävässä Pohjois-Irlannissa. Sir Roderick erosi sen jälkeen, kun riippumaton parlamentin jäsen Neil McEvoy paljasti salaisia nauhoituksia, jotka hänen mukaansa osoittivat seksismiä ja puolueellisuutta. Eroava komissaari sanoi, että monet jaettujen kommenttien yksityiskohdat olivat asiayhteydestä irrotettuja ja harhaanjohtavia. Etelä-Walesin poliisi tutkii asiaa sen jälkeen, kun puheenjohtaja Elin Jones oli tuominnut salaisen äänittämisen edustajakokouksen tiloissa "vakavaksi luottamuksen loukkaukseksi". Komissaari vastaa Walesin poliitikkoja koskevien valitusten valvonnasta. Viime vuonna edustajainhuone kutsui Bainin tutkimaan valitusta, joka koski silloista UKIP-puolueen parlamentin jäsentä Gareth Bennettiä, jota syytettiin siitä, että hän oli tehnyt halventavan videon Labour-puolueen jäsenestä Joyce Watsonista, jonka kasvot oli sijoitettu baarityttön vartalon päälle. Tutkinta seurasi Watsonin työväenpuoluekollegoiden paheksuntaa, kun Sir Roderick katsoi, että video ei ollut seksistinen. Bain katsoi, että video oli "halventanut" häntä, ja suositteli Bennettin hyllyttämistä viikoksi. Bennett, joka on nyt riippumaton, kuvaili Bainia "poliittiseksi kirvesmieheksi", kun Senedd keskusteli keskiviikkona hänen nimittämisestään virkaatekeväksi komissaariksi. Hän perui huomautuksensa puheenjohtajan pyynnöstä.</w:t>
      </w:r>
    </w:p>
    <w:p>
      <w:r>
        <w:rPr>
          <w:b/>
        </w:rPr>
        <w:t xml:space="preserve">Yhteenveto</w:t>
      </w:r>
    </w:p>
    <w:p>
      <w:r>
        <w:t xml:space="preserve">Walesin parlamentin jäsenet ovat sopineet nimittävänsä virkaatekevän standardeista vastaavan komissaarin Sir Roderick Evansin eron jälkeen.</w:t>
      </w:r>
    </w:p>
    <w:p>
      <w:r>
        <w:rPr>
          <w:b/>
          <w:u w:val="single"/>
        </w:rPr>
        <w:t xml:space="preserve">Asiakirjan numero 55172</w:t>
      </w:r>
    </w:p>
    <w:p>
      <w:r>
        <w:t xml:space="preserve">British Airways lisää Jersey-Gatwick-lentoja</w:t>
      </w:r>
    </w:p>
    <w:p>
      <w:r>
        <w:t xml:space="preserve">Flybe, joka on reitin ainoa lentoyhtiö, lopettaa lentämisen 29. maaliskuuta 2014 alkaen sen jälkeen, kun se on suostunut myymään Gatwickin lähtö- ja saapumisaikansa Easyjetille. Lisälento tarkoittaa, että BA tarjoaa kuusi lentoa arkipäivisin. Port of Jerseyn konsernijohtaja Doug Bannister piti siirtoa "erinomaisena uutisena" saarelle. BA:n Gatwickin kaupallisen osaston johtaja Colm Lacy sanoi, että muutos tarjoaa joustavuutta ja parantaa jatkolentojen jatkoyhteyksiä Eurooppaan. Lentoyhtiö liikennöi reittiä ensimmäisen kerran vuonna 1934 Jersey Airways -nimellä, joka oli British European Airwaysin tytäryhtiö, josta myöhemmin tuli osa British Airwaysia. Ensimmäiset lennot laskeutuivat rannalle, kunnes lentokenttä ja terminaali avattiin vuonna 1937.</w:t>
      </w:r>
    </w:p>
    <w:p>
      <w:r>
        <w:rPr>
          <w:b/>
        </w:rPr>
        <w:t xml:space="preserve">Yhteenveto</w:t>
      </w:r>
    </w:p>
    <w:p>
      <w:r>
        <w:t xml:space="preserve">British Airways lisää viikoittaisen lisälennon Jerseyn ja Lontoon Gatwickin välille, kun Flybe luopuu reitistä maaliskuussa.</w:t>
      </w:r>
    </w:p>
    <w:p>
      <w:r>
        <w:rPr>
          <w:b/>
          <w:u w:val="single"/>
        </w:rPr>
        <w:t xml:space="preserve">Asiakirjan numero 55173</w:t>
      </w:r>
    </w:p>
    <w:p>
      <w:r>
        <w:t xml:space="preserve">Bronte-kirjoituspöytä tulee kotiin Haworthin pappilaan.</w:t>
      </w:r>
    </w:p>
    <w:p>
      <w:r>
        <w:t xml:space="preserve">Kirjoituspöytä on tarkoitus esitellä Haworthissa sijaitsevassa Bronte Parsonagessa sen jälkeen, kun nimetön lahjoittaja on antanut sen museolle. Jane Eyren kirjailija Charlotte Bronte kirjoitti kirjoituspöydän ääressä 1800-luvulla nykyään maailmankuulussa pappilassa. Mahonkinen kirjoituspöytä on ollut yksityiskokoelmissa yli 100 vuotta. Se kuului aikoinaan William Law'n kokoelmaan, joka oli innokas harvinaisen Bronte-aiheisen materiaalin keräilijä. Law'n kuoltua vuonna 1901 kokoelma siirtyi hänen veljenpojalleen Sir Alfred Law'lle. Sir Alfred Law kuoli vuonna 1939, ja hänen Bronte-harvinaisuuksia sisältävän kokoelmansa olinpaikka on siitä lähtien pysynyt mysteerinä. "Harvinainen lahjoitus" Joulukuussa 2009 huutokaupattiin kuitenkin useita Law'n kokoelman esineitä, muun muassa Charlotte Bronten kirjoituspöytä, joka ostettiin nimettömänä 20 000 punnalla. Muita Law'n kokoelmasta Bronte Parsonage Museumille lahjoitettuja esineitä ovat muun muassa kynäteline, sokeripihdit ja kopiot Bronte-kirjoista. Museon johtaja Andrew McCarthy sanoi, että on "aina jännittävää", kun uusia Bronte-esineitä tulee esiin. "Mutta tämän mittakaavan lahjoitus, jossa on niinkin merkittävä esine kuin Charlotte Bronten käyttämä kirjoituspöytä, on hyvin harvinainen", hän sanoi. "Olemme iloisia, että nämä esineet ovat nyt siellä, minne ne kuuluvat, eli täällä Haworthissa, jossa ne ovat museon kävijäsukupolvien ulottuvilla." Charlotte Bronten kirjoituspöytä on esillä Parsonage Museumissa tiistaista 31. toukokuuta alkaen.</w:t>
      </w:r>
    </w:p>
    <w:p>
      <w:r>
        <w:rPr>
          <w:b/>
        </w:rPr>
        <w:t xml:space="preserve">Yhteenveto</w:t>
      </w:r>
    </w:p>
    <w:p>
      <w:r>
        <w:t xml:space="preserve">Kirjoituspöytä, jolla Charlotte Bronte kirjoitti klassikkoromaaninsa, asetetaan näytteille hänen entisessä kodissaan West Yorkshiressä, joka oli ollut piilossa yli vuosisadan ajan.</w:t>
      </w:r>
    </w:p>
    <w:p>
      <w:r>
        <w:rPr>
          <w:b/>
          <w:u w:val="single"/>
        </w:rPr>
        <w:t xml:space="preserve">Asiakirjan numero 55174</w:t>
      </w:r>
    </w:p>
    <w:p>
      <w:r>
        <w:t xml:space="preserve">Sairaanhoitaja kiistää Rugbyn hoivakodin laiminlyöntisyytteen</w:t>
      </w:r>
    </w:p>
    <w:p>
      <w:r>
        <w:t xml:space="preserve">Catalina Ferchiua, 54, syytetään Rachel Smithin pahoinpitelystä tai tahallisesta laiminlyönnistä hänen asuessaan Rugbyssä sijaitsevassa Overslade House Care Home -hoitokodissa. Syyte nostettiin sen jälkeen, kun poliisi oli tutkinut Smithin saamia vammoja. Kaupungissa Pool Closessa asuva Ferchiu joutuu oikeuteen Warwick Crown Courtissa 25. marraskuuta. Syyte ajoittuu viime vuoden tammikuun 31. päivän ja helmikuun 3. päivän väliseen aikaan. Smith vietiin sairaalaan helmikuussa 2018, ja hän kuoli kolme viikkoa myöhemmin. Seuraa BBC West Midlandsia Facebookissa, Twitterissä ja tilaa paikalliset uutispäivitykset suoraan puhelimeesi.</w:t>
      </w:r>
    </w:p>
    <w:p>
      <w:r>
        <w:rPr>
          <w:b/>
        </w:rPr>
        <w:t xml:space="preserve">Yhteenveto</w:t>
      </w:r>
    </w:p>
    <w:p>
      <w:r>
        <w:t xml:space="preserve">Vanhempi hoitotyön johtaja on kiistänyt laiminlyöneensä 87-vuotiaan naisen, joka myöhemmin kuoli sairaalassa.</w:t>
      </w:r>
    </w:p>
    <w:p>
      <w:r>
        <w:rPr>
          <w:b/>
          <w:u w:val="single"/>
        </w:rPr>
        <w:t xml:space="preserve">Asiakirjan numero 55175</w:t>
      </w:r>
    </w:p>
    <w:p>
      <w:r>
        <w:t xml:space="preserve">McFlyn keulahahmo Tom Fletcheristä tulee isä</w:t>
      </w:r>
    </w:p>
    <w:p>
      <w:r>
        <w:t xml:space="preserve">Pari ilmoitti uutisesta julkaisemalla Halloween-aiheisen videon verkossa. Siinä he veistävät neljä kurpitsaa ennen kuin sammuttavat valot ja paljastavat leikanneensa sanat "saamme vauvan". Fletcher twiittasi linkin videoon ja kirjoitti: "Minulla ja @mrsgifletcherillä on melko jännittäviä uutisia jaettavana kanssanne". Myöhemmin hän lisäsi: "Jos pikku Fletcher luulee, että jaan lelujani, hänellä on toinen juttu tulossa!" Hän lisäsi: "Jos pikku Fletcher luulee, että jaan lelujani, hänellä on toinen juttu tulossa!" Bänditoveri Harry Judd oli yksi ensimmäisistä, joka lähetti pariskunnalle onnentoivotukset, kirjoittaen: "Onnea Tom &amp; Gi". Fletcheristä tulee ensimmäinen McFlyn jäsen, josta tulee isä. Hän ja Giovanna menivät naimisiin Lontoossa vuonna 2012. Yhtye perustettiin vuonna 2003 ja se on julkaissut viisi studioalbumia, joilla on myyty yli 10 miljoonaa levyä maailmanlaajuisesti. Seuraa @BBCNewsbeat Twitterissä</w:t>
      </w:r>
    </w:p>
    <w:p>
      <w:r>
        <w:rPr>
          <w:b/>
        </w:rPr>
        <w:t xml:space="preserve">Yhteenveto</w:t>
      </w:r>
    </w:p>
    <w:p>
      <w:r>
        <w:t xml:space="preserve">McFly-yhtyeen Tom Fletcher ja vaimo Giovanna ovat paljastaneet odottavansa ensimmäistä yhteistä lastaan.</w:t>
      </w:r>
    </w:p>
    <w:p>
      <w:r>
        <w:rPr>
          <w:b/>
          <w:u w:val="single"/>
        </w:rPr>
        <w:t xml:space="preserve">Asiakirjan numero 55176</w:t>
      </w:r>
    </w:p>
    <w:p>
      <w:r>
        <w:t xml:space="preserve">Jack Adcockin kuolema: Lääkäriltä evättiin oikeus valittaa</w:t>
      </w:r>
    </w:p>
    <w:p>
      <w:r>
        <w:t xml:space="preserve">Hadiza Bawa-Garba, 40, tuomittiin Jack Adcockin taposta Nottingham Crown Courtissa viime marraskuussa. Sydänsairas Jack kuoli Leicesterin kuninkaallisessa sairaalassa vuonna 2011 tunteja sen jälkeen, kun hänet oli otettu sairaalaan sairauden ja oksentelun vuoksi. Hän haki oikeutta valittaa tuomiostaan. Päivityksiä tähän juttuun ja muuta Leicestershiresta Lääkäri sai kahden vuoden tuomion, joka on ehdollinen kahdeksi vuodeksi. Bawa-Garban asianajaja väitti kolmen vanhemman tuomarin edessä Lontoossa, että hänen oikeudenkäyntinsä oli epäoikeudenmukainen, koska tuomari ohjasi valamiehistöä väärin. Sir Brian Leveson kuitenkin päätti: "Olemme tulleet selvästi siihen tulokseen, että yksikään valitusperusteista ei ole itse asiassa perusteltavissa". Hän katsoi, että tuomarin ohjeita valamiehistölle ei voitu moittia, ja kieltäytyi antamasta lupaa täysimittaiseen muutoksenhakuun. Jackin vanhemmat Nicky ja Vic, jotka asuvat Glen Parvassa, Leicesterissä, eivät olleet kuulleet päätöstä oikeudessa.</w:t>
      </w:r>
    </w:p>
    <w:p>
      <w:r>
        <w:rPr>
          <w:b/>
        </w:rPr>
        <w:t xml:space="preserve">Yhteenveto</w:t>
      </w:r>
    </w:p>
    <w:p>
      <w:r>
        <w:t xml:space="preserve">Kuusivuotiaan pojan törkeästä kuolemantuottamuksesta tuomittu lääkäri on epäonnistunut valituksessaan.</w:t>
      </w:r>
    </w:p>
    <w:p>
      <w:r>
        <w:rPr>
          <w:b/>
          <w:u w:val="single"/>
        </w:rPr>
        <w:t xml:space="preserve">Asiakirjan numero 55177</w:t>
      </w:r>
    </w:p>
    <w:p>
      <w:r>
        <w:t xml:space="preserve">Cardiffin kirkon romahdus: Kahta miestä syytetään kuolemantuottamuksesta</w:t>
      </w:r>
    </w:p>
    <w:p>
      <w:r>
        <w:t xml:space="preserve">Jeffrey Plevey, 55, kuoli, kun Citadel-kirkko Splottissa romahti 18. heinäkuuta 2017. Keith Young, 72, Llandoughista, Vale of Glamorganista, ja Stewart Swain, 53, Cardiffista, on haastettu Cardiffin käräjäoikeuteen. Youngia vastaan nostetaan myös syyte terveys- ja turvallisuuslain nojalla. Häntä syytetään velvollisuuden laiminlyönnistä, ja viisi yritystä ja kolme muuta miestä on haastettu oikeuteen työterveys- ja työturvallisuuslain mukaisista rikoksista. Swain Scaffolding Ltd, South Wales Safety Consultancy Ltd, Amos Projects Ltd, Strongs Partnership Ltd ja NJP Consultant Engineers Ltd joutuvat myös vastaamaan syytteisiin, samoin kuin Mark Gulley, 58, Penarthista, Vale of Glamorganista, Richard Dean, 58, Abertillerystä, Blaenau Gwentistä, ja Philip Thomas, 55, Thornhillistä, Cardiffista. Heidän kaikkien on määrä saapua Cardiffin käräjäoikeuteen 21. lokakuuta. Plevey löydettiin raunioiden alta raunioituneesta kirkosta, jossa hän oli tuolloin töissä. Rakennusta oltiin purkamassa, kun se romahti. Kaksi muuta ihmistä pääsi pakenemaan rakennuksesta, ja heitä hoidettiin lievien vammojen vuoksi. Todisteaineisto toimitettiin Crown Prosecution Servicelle tammikuussa Etelä-Walesin poliisin ja Health and Safety Executiven yhteisen tutkinnan jälkeen.</w:t>
      </w:r>
    </w:p>
    <w:p>
      <w:r>
        <w:rPr>
          <w:b/>
        </w:rPr>
        <w:t xml:space="preserve">Yhteenveto</w:t>
      </w:r>
    </w:p>
    <w:p>
      <w:r>
        <w:t xml:space="preserve">Kaksi miestä joutuu oikeuteen vastaamaan syytteisiin törkeästä kuolemantuottamuksesta, kolme vuotta sen jälkeen kun Cardiffissa romahti kirkko, jossa työskenteli työntekijä.</w:t>
      </w:r>
    </w:p>
    <w:p>
      <w:r>
        <w:rPr>
          <w:b/>
          <w:u w:val="single"/>
        </w:rPr>
        <w:t xml:space="preserve">Asiakirjan numero 55178</w:t>
      </w:r>
    </w:p>
    <w:p>
      <w:r>
        <w:t xml:space="preserve">Nottinghamin Beatles- ja sarjakuvakokoelma myydään 170 000 punnalla.</w:t>
      </w:r>
    </w:p>
    <w:p>
      <w:r>
        <w:t xml:space="preserve">Perheenjäsenet löysivät yli 60 000 esineen kokoelman 63-vuotiaan nimettömän miehen Nottinghamin kodista tämän kuoleman jälkeen. Unique Auctions pani esineet vasaran alle torstaista sunnuntaihin kestävän nelipäiväisen huutokaupan aikana. Huutokaupan kohokohtiin kuului muun muassa yksi Justice League -sarjan DC-sarjakuva, josta saatiin 700 puntaa. Rickenbacker-kitara myytiin 1 450 punnalla ja George Harrisonin signeeraama kirja- ja levysarja tuotti 750 puntaa. Lincolnissa toimiva Unique Auctions kertoi, että esineet löysi miehen veli tämän kuoleman jälkeen. Lisää harvinaisia keräilyesineitä löytyi miehen omistamasta asunnosta ja kahdesta autotallista, jotka hän oli vuokrannut kaupungilta. Mukana oli muun muassa radiolaitteita, mikroskooppeja, kameroita, astronauttien signeerattuja valokuvia ja sanomalehtiä historiallisista maailmantapahtumista. Seuraa BBC East Midlandsia Facebookissa, Twitterissä tai Instagramissa. Lähetä juttuideoita osoitteeseen eastmidsnews@bbc.co.uk.</w:t>
      </w:r>
    </w:p>
    <w:p>
      <w:r>
        <w:rPr>
          <w:b/>
        </w:rPr>
        <w:t xml:space="preserve">Yhteenveto</w:t>
      </w:r>
    </w:p>
    <w:p>
      <w:r>
        <w:t xml:space="preserve">Harvinaisten ja arvokkaiden esineiden, kuten Beatles-muistoesineiden ja vintage-sarjakuvien, aarreaitta on huutokaupattu 170 000 punnalla.</w:t>
      </w:r>
    </w:p>
    <w:p>
      <w:r>
        <w:rPr>
          <w:b/>
          <w:u w:val="single"/>
        </w:rPr>
        <w:t xml:space="preserve">Asiakirjan numero 55179</w:t>
      </w:r>
    </w:p>
    <w:p>
      <w:r>
        <w:t xml:space="preserve">IoM:n "rikkinäisistä" eläkeuudistuksista kuullaan yleisöä</w:t>
      </w:r>
    </w:p>
    <w:p>
      <w:r>
        <w:t xml:space="preserve">Se on seurausta konsulttiyritys Ci65 Ltd:n viime syyskuussa tekemästä katsauksesta, jossa todettiin, että saaren politiikka on "kestämätöntä" ja "rikkinäistä". Harkittaviin ehdotuksiin kuuluu muun muassa täyden eläkkeen saamiseksi vaadittavien vuosien pituuden nostaminen 30 vuodesta 45 vuoteen. Vuonna 2011 tai myöhemmin syntyneiden henkilöiden voitaisiin odottaa työskentelevän seitsemänkymppisiksi. Saaren nykyinen valtioneläke on noin 167 puntaa viikossa. "Uupuu vuoteen 2055 mennessä" Mansaarella eläkeikä on tällä hetkellä sama kuin Yhdistyneessä kuningaskunnassa - miehet voivat saada eläkettä 65-vuotiaina, ja vuoteen 2018 mennessä naisten eläkeikä nousee samalle tasolle. Ci65:n raportissa todettiin, että Manxin valtioneläkettä maksetaan "liian aikaisin, liian avokätisesti ja liian monille ihmisille" ja että nykyinen järjestelmä ei tarjoa kannustimia tai tukea ihmisille, jotka haluavat työskennellä pidempään. "Sosiaaliturvajärjestelmä on rikki, eikä vain taloudellisesti", raportissa todettiin. "Se epäonnistuu niiden henkilöiden kohdalla, jotka kykenisivät tekemään enemmän mutta joita järjestelmä tukee ja kannustaa tekemään vähemmän". Raportissa todettiin lisäksi, että nykyisten toimintatapojen perusteella Mansaaren NI-rahasto voi olla tyhjä vuoteen 2047 mennessä. Ehdotuksia koskeva palaute on toimitettava suoraan valtiovarainministeriölle 15. toukokuuta mennessä.</w:t>
      </w:r>
    </w:p>
    <w:p>
      <w:r>
        <w:rPr>
          <w:b/>
        </w:rPr>
        <w:t xml:space="preserve">Yhteenveto</w:t>
      </w:r>
    </w:p>
    <w:p>
      <w:r>
        <w:t xml:space="preserve">Hallituksen mukaan kansalaisten mielipiteitä kuullaan Mansaaren eläke- ja etuusjärjestelmään tehtävistä "laajoista" muutoksista.</w:t>
      </w:r>
    </w:p>
    <w:p>
      <w:r>
        <w:rPr>
          <w:b/>
          <w:u w:val="single"/>
        </w:rPr>
        <w:t xml:space="preserve">Asiakirjan numero 55180</w:t>
      </w:r>
    </w:p>
    <w:p>
      <w:r>
        <w:t xml:space="preserve">Vaikeuksissa olevia perheitä autetaan 6,9 miljoonan punnan Flying Start -rahoilla</w:t>
      </w:r>
    </w:p>
    <w:p>
      <w:r>
        <w:t xml:space="preserve">Flying Start -hankkeeseen myönnettäviin varoihin sisältyy uusia lastenhoitopalveluja Abertilleryssä, Blackwoodissa ja Carmarthenshiressä. Yhteisöjen ja köyhyyden torjunnan ministeri Lesley Griffiths sanoi, että tavoitteena on kaksinkertaistaa tuettujen lasten määrä 36 000:een vuoteen 2016 mennessä. "Ohjelman valtava vaikutus ihmisten elämään on selvästi nähtävissä", hän sanoi. Flying Start tarjoaa ilmaista lastenhoitoa 2-3-vuotiaille lapsille, terveysneuvontaa ja muuta tukea vanhemmille joillakin Walesin köyhimmillä alueilla. Uusilla varoilla parannetaan nykyisiä Flying Start -keskuksia eri puolilla Walesia. Rahoituksesta ilmoitettiin maanantaina ennen Cardiffissa järjestettävää palkintoseremoniaa, jossa palkitaan vanhempien ja huoltajien nimeämiä Flying Start -hankkeen työntekijöitä, jotka ovat tehneet merkittävää työtä. Joseph Rowntree -säätiö varoitti, että monilla lapsiperheillä eri puolilla Yhdistynyttä kuningaskuntaa on vaikeuksia tulla toimeen, ja Wales on yksi pahiten kärsivistä alueista.</w:t>
      </w:r>
    </w:p>
    <w:p>
      <w:r>
        <w:rPr>
          <w:b/>
        </w:rPr>
        <w:t xml:space="preserve">Yhteenveto</w:t>
      </w:r>
    </w:p>
    <w:p>
      <w:r>
        <w:t xml:space="preserve">Walesin köyhimmillä alueilla asuville perheille tarjotaan apua 6,9 miljoonan punnan investoinnilla tukikeskuksiin.</w:t>
      </w:r>
    </w:p>
    <w:p>
      <w:r>
        <w:rPr>
          <w:b/>
          <w:u w:val="single"/>
        </w:rPr>
        <w:t xml:space="preserve">Asiakirjan numero 55181</w:t>
      </w:r>
    </w:p>
    <w:p>
      <w:r>
        <w:t xml:space="preserve">Norton Radstockin opiskelijat loukkaantuivat kaasusäiliön räjähdyksessä</w:t>
      </w:r>
    </w:p>
    <w:p>
      <w:r>
        <w:t xml:space="preserve">Norton Radstock Collegen oppilaat olivat laittamassa ruokaa, kun räjähdys tapahtui Bagwell Farmin lomapuistossa lähellä Chickerelliä tiistai-iltana. Kaksi 17-vuotiasta poikaa ja 19-vuotias tyttö vietiin sairaalaan kasvoihin ja käsivarsiin palovammoja saaneina. Kaksi opiskelijaa on edelleen sairaalassa. Koulun johtaja sanoi, että henkilökunta ja oppilaat olivat "melko järkyttyneitä" tapahtuneesta. Henkilökunnan mukana olleet oppilaat olivat osa 25 hengen ryhmää, joka oli viiden päivän vierailulla Dorsetissa. Räjähtänyt 250 gramman kanisteri tuhosi kiukaan ja markiisin. Neljättä henkilöä hoidettiin paikan päällä sokin vuoksi. Norton Radstock Collegen rehtori Shirley Arayan sanoi: "Opiskelijat olivat saaneet täyden koulutuksen ja harjoitelleet erilaisia taitoja tätä matkaa varten collegessa vasta viime viikolla. "Tällä hetkellä etusijalla ovat kuitenkin opiskelijat, ja olemme tiiviisti yhteydessä tapahtumassa loukkaantuneiden perheisiin varmistaaksemme, että heitä tuetaan, ja teemme yhteistyötä viranomaisten kanssa selvittääksemme tarkalleen, mitä tapahtui." "Opiskelijat eivät ole vielä saaneet tietää, mitä tapahtui." Dorsetin palo- ja pelastuspalvelun Nigel Randall sanoi: "Vaikka tämän tapauksen syyksi ei uskota, retkeily- ja kaasulaitteita on aina käytettävä oikein."</w:t>
      </w:r>
    </w:p>
    <w:p>
      <w:r>
        <w:rPr>
          <w:b/>
        </w:rPr>
        <w:t xml:space="preserve">Yhteenveto</w:t>
      </w:r>
    </w:p>
    <w:p>
      <w:r>
        <w:t xml:space="preserve">Kolme koulumatkalla ollutta somersetiläistä oppilasta on loukkaantunut, kun butaanikaasupullo räjähti dorsetilaisella leirintäalueella.</w:t>
      </w:r>
    </w:p>
    <w:p>
      <w:r>
        <w:rPr>
          <w:b/>
          <w:u w:val="single"/>
        </w:rPr>
        <w:t xml:space="preserve">Asiakirjan numero 55182</w:t>
      </w:r>
    </w:p>
    <w:p>
      <w:r>
        <w:t xml:space="preserve">Mark Rylance Shakespeare-näytelmät siirtyvät West Endiin</w:t>
      </w:r>
    </w:p>
    <w:p>
      <w:r>
        <w:t xml:space="preserve">Rylance, joka oli Globe-teatterin ensimmäinen taiteellinen johtaja, näyttelee pääroolin Rikhard III:ssa ja Olivian kahdestoista yö -näytelmässä. Tim Carroll ohjaa molemmat esitykset, jotka pyörivät yhdessä 13 viikkoa Apollo Theatre -teatterissa 2. marraskuuta alkaen. Tuotannot avautuvat ensin Globe-teatterissa 14. heinäkuuta alkaen. Stephen Fry näyttelee Rylancea Twelfth Night -näytelmässä, mikä on Fryn ensimmäinen suuri näyttämörooli 17 vuoteen. Myös Samuel Barnett ja Johnny Flynn esiintyvät produktiossa, ja lisävalinnat ilmoitetaan myöhemmin. Rylance toimi Globe-teatterin taiteellisena johtajana sen avaamisesta vuonna 1995 vuoteen 2005. Hänen toimikautensa aikana hän ohjasi ja näytteli näytelmiä joka kausi ja tuli tunnetuksi Elisabetin aikaisten teatterikäytäntöjen tutkimisesta. Näyttelijä näytteli hiljattain Jez Butterworthin kriitikoiden ylistämässä Jerusalem-tuotannossa. Hänen Johnny "Rooster" Byronin roolistaan hän sai useita palkintoja. Muita West Endin tuotantoja, joissa Rylance näyttelee, ovat Samuel Beckettin Endgame ja Boeing-Boeing. Hän on näytellyt myös Royal Shakespeare Companyn, National Theatre -teatterin ja Glasgow Citizens -teatterin tuotannoissa.</w:t>
      </w:r>
    </w:p>
    <w:p>
      <w:r>
        <w:rPr>
          <w:b/>
        </w:rPr>
        <w:t xml:space="preserve">Yhteenveto</w:t>
      </w:r>
    </w:p>
    <w:p>
      <w:r>
        <w:t xml:space="preserve">Jerusalem-tähti Mark Rylance palaa West Endin näyttämölle Shakespeare's Globe -teatterin Rikhard III:n ja kahdestoista yö -näytelmissä.</w:t>
      </w:r>
    </w:p>
    <w:p>
      <w:r>
        <w:rPr>
          <w:b/>
          <w:u w:val="single"/>
        </w:rPr>
        <w:t xml:space="preserve">Asiakirjan numero 55183</w:t>
      </w:r>
    </w:p>
    <w:p>
      <w:r>
        <w:t xml:space="preserve">Jersey Age Concern -järjestön johtaja sanoo, että vanhusten neuvontapuhelin on "hämmentävä".</w:t>
      </w:r>
    </w:p>
    <w:p>
      <w:r>
        <w:t xml:space="preserve">Televisiojuontaja Esther Rantzen käynnistää Jerseyssä Silver Line -ohjelman yksinäisyyden torjumiseksi. Daphne Minihane Age Concern -järjestöstä pitää ajatuksesta, mutta on sitä mieltä, että Jerseyssä ei ole tilaa brittiläiselle hyväntekeväisyysjärjestölle. Rouva Rantzenin mukaan saarelaiset haluaisivat käyttää Englannissa sijaitsevaa neuvontapuhelinta, jotta he voisivat puhua jollekulle ilman häpeää. Uusi palvelu tarjoaa ystävyyttä, tietoa ja neuvontaa, mutta rouva Minihane sanoo, että kaikki nämä asiat ovat jo laajalti saatavilla. "Se on heille hämmentävää, ja toisen hyväntekeväisyysjärjestön perustaminen saarelle, joka on jo nyt ylikuormitettu hyväntekeväisyysjärjestöjen kanssa, on väärin", hän sanoi. "Näen, että Silver Line on arvokas Yhdistyneessä kuningaskunnassa, jossa vanhukset asuvat syrjäseuduilla. Mutta täällä olemme vain noin 10 minuutin päässä siitä, että voimme antaa apua sitä tarvitseville ihmisille." Jerseyn vuoden 2011 väestönlaskennan mukaan saarella oli noin 17 000 eläkeikää täyttänyttä ihmistä. Rouva Rantzen perusti vuonna 1986 hyväntekeväisyysjärjestö ChildLinen, joka auttaa lapsia selviytymään muun muassa hyväksikäytöstä ja kiusaamisesta.</w:t>
      </w:r>
    </w:p>
    <w:p>
      <w:r>
        <w:rPr>
          <w:b/>
        </w:rPr>
        <w:t xml:space="preserve">Yhteenveto</w:t>
      </w:r>
    </w:p>
    <w:p>
      <w:r>
        <w:t xml:space="preserve">Jerseyn Age Concern -järjestön johtaja sanoo, että saarella toimiva uusi ikääntyneille tarkoitettu neuvontapuhelin on sekava ja tarpeeton.</w:t>
      </w:r>
    </w:p>
    <w:p>
      <w:r>
        <w:rPr>
          <w:b/>
          <w:u w:val="single"/>
        </w:rPr>
        <w:t xml:space="preserve">Asiakirjan numero 55184</w:t>
      </w:r>
    </w:p>
    <w:p>
      <w:r>
        <w:t xml:space="preserve">Norfolk: Pommiryhmä räjäyttää rannan "taisteluvälineitä".</w:t>
      </w:r>
    </w:p>
    <w:p>
      <w:r>
        <w:t xml:space="preserve">Rannikkovartiosto kutsuttiin perjantai-iltana Vanhan Hunstantonin rannalle Norfolkiin, ja se asetti eristyssellin paikalleen, kunnes vuorovesi peitti esineen. Räjähteiden hävittämisryhmän jäsenet röntgenkuvasivat sen lauantaina, mutta tulokset olivat "epäselviä". Hallittu räjähdys tapahtui noin kello 17:00, ja rannikkovartiosto julkaisi siitä videon Facebookissa. Sekä Hunstantonin rannikkovartioston pelastusryhmän että Wellsin ja Cleyn ryhmän jäsenet olivat mukana pitämässä yllä laajaa eristyssulkua alueen ympärillä, kun räjähdys tapahtui. Yhdellä videolla, kun kova pamaus kaikui rannalla, miehen kuultiin sanovan: "Tuo oli enemmän kuin odotin." Räjähdyksen jälkeen alue julistettiin turvalliseksi ja ranta avattiin uudelleen. Etsi BBC News: East of England Facebookissa, Instagramissa ja Twitterissä. Jos sinulla on juttuehdotuksia, lähetä sähköpostia osoitteeseen eastofenglandnews@bbc.co.uk Aiheeseen liittyvät Internet-linkit Maritime and Coastguard Agency (merivartiosto).</w:t>
      </w:r>
    </w:p>
    <w:p>
      <w:r>
        <w:rPr>
          <w:b/>
        </w:rPr>
        <w:t xml:space="preserve">Yhteenveto</w:t>
      </w:r>
    </w:p>
    <w:p>
      <w:r>
        <w:t xml:space="preserve">Pommiryhmä suoritti valvotun räjähdyksen sen jälkeen, kun rannalta löytyi "mahdollinen taisteluväline".</w:t>
      </w:r>
    </w:p>
    <w:p>
      <w:r>
        <w:rPr>
          <w:b/>
          <w:u w:val="single"/>
        </w:rPr>
        <w:t xml:space="preserve">Asiakirjan numero 55185</w:t>
      </w:r>
    </w:p>
    <w:p>
      <w:r>
        <w:t xml:space="preserve">IBM:n tarjoama Ebola-seurantajärjestelmä Sierra Leonelle</w:t>
      </w:r>
    </w:p>
    <w:p>
      <w:r>
        <w:t xml:space="preserve">Se on ottanut käyttöön järjestelmän, jonka avulla kansalaiset voivat raportoida Ebolaan liittyvistä asioista ja hallitus, terveysvirastot ja muut tahot voivat seurata tautia. Kansalaiset voivat käyttää tekstiviestejä tai äänipuheluita, jotka ovat paikkakuntakohtaisia. Tiedot analysoidaan sitten korrelaatioiden tunnistamiseksi ja ongelmien esiin nostamiseksi. Jo nyt alueet, joilla epäiltyjen Ebola-tapausten määrä on kasvanut, on paikannettu ja kiireellisten tarvikkeiden, kuten saippuan ja sähkön, toimittamista on nopeutettu. "Näimme, että oli tarpeen kehittää nopeasti järjestelmä, jonka avulla ebolasta suoraan kärsivät yhteisöt voivat antaa arvokasta tietoa siitä, miten ebolaa voidaan torjua", selitti IBM:n Afrikan-tutkimuksen johtava tutkija Uyi Stewart. "Mobiiliteknologian avulla olemme antaneet heille äänen ja kanavan välittää kokemuksiaan suoraan hallitukselle." Sierra Leonen avointa hallintoa koskevan aloitteen johtaja Khadija Sesay sanoi, että se on auttanut "avaamaan kanavan yleisön kanssa, jotta voimme oppia heidän panoksestaan ja luoda toimivia toimintatapoja Ebolan torjumiseksi". Radiolähetyksillä kannustetaan ihmisiä käyttämään järjestelmää, ja teleoperaattori Airtel on perustanut ilmaisen numeron, jonka kautta kansalaiset voivat lähettää tekstiviestejä.</w:t>
      </w:r>
    </w:p>
    <w:p>
      <w:r>
        <w:rPr>
          <w:b/>
        </w:rPr>
        <w:t xml:space="preserve">Yhteenveto</w:t>
      </w:r>
    </w:p>
    <w:p>
      <w:r>
        <w:t xml:space="preserve">IBM aikoo käyttää supertietokoneidensa tietojenkäsittelyä Sierra Leonessa osana taistelua tappavaa Ebola-tautia vastaan.</w:t>
      </w:r>
    </w:p>
    <w:p>
      <w:r>
        <w:rPr>
          <w:b/>
          <w:u w:val="single"/>
        </w:rPr>
        <w:t xml:space="preserve">Asiakirjan numero 55186</w:t>
      </w:r>
    </w:p>
    <w:p>
      <w:r>
        <w:t xml:space="preserve">Avon ja Somersetin poliisi sulkee 12 poliisiasemaa</w:t>
      </w:r>
    </w:p>
    <w:p>
      <w:r>
        <w:t xml:space="preserve">Poliisi ilmoitti haluavansa vähentää Bristolin ja Somersetin alueella käytössä olevien rakennusten määrää 36 prosentilla vuoteen 2019 mennessä. Monet työntekijät siirretään kolmeen uuteen poliisi- ja pidätyskeskukseen Bridgwateriin, Patchwayhin ja Keynshamiin, jotka on tarkoitus avata myöhemmin tänä vuonna. Poliisi- ja rikoskomisario Sue Mountstevensin mukaan lakkautettavat rakennukset olivat "vanhentuneita" ja "vajaakäytössä". Hän sanoi, että rakenneuudistusstrategialla "minimoidaan kiinteistöjen käyttökustannukset aina kun mahdollista ja sovitetaan rakennukset paremmin niihin paikkoihin, joissa niitä tarvitaan". Mountstevensin mukaan poliisi aikoo myös jakaa tiloja ja rakennuksia eri puolilla aluetta paikallisten neuvostojen, palo- ja ambulanssipalvelujen kanssa. Hänen mukaansa tämä tarkoittaisi, että "poliisi on siellä, missä sitä eniten tarvitaan, eli yhteisön sydämessä". Bristolissa lakkautettavat asemat ovat Avonmouthissa, Bishopsworthissa, Brislingtonissa, Southmeadissa, Staple Hillissä, Trinity Roadilla ja Filtonissa. Somersetin asemat sijaitsevat Bathissa, Keynshamissa, Nailseassa, Radstockissa ja Weston-super-Maressa.</w:t>
      </w:r>
    </w:p>
    <w:p>
      <w:r>
        <w:rPr>
          <w:b/>
        </w:rPr>
        <w:t xml:space="preserve">Yhteenveto</w:t>
      </w:r>
    </w:p>
    <w:p>
      <w:r>
        <w:t xml:space="preserve">Avon ja Somersetin poliisi on ilmoittanut sulkevansa 12 poliisiasemaa osana säästötoimia.</w:t>
      </w:r>
    </w:p>
    <w:p>
      <w:r>
        <w:rPr>
          <w:b/>
          <w:u w:val="single"/>
        </w:rPr>
        <w:t xml:space="preserve">Asiakirjan numero 55187</w:t>
      </w:r>
    </w:p>
    <w:p>
      <w:r>
        <w:t xml:space="preserve">Velho Ozin leijonapuku myydään 3 miljoonalla dollarilla</w:t>
      </w:r>
    </w:p>
    <w:p>
      <w:r>
        <w:t xml:space="preserve">Kuuluisa asu maksoi 3,07 miljoonaa dollaria (1,95 miljoonaa puntaa) Bonham'sin Hollywood-muistoesineiden huutokaupassa maanantaina. Puku oli todennettu Bert Lahrin asuksi yli kymmenessä elokuvakohtauksessa. Sen kasvot ovat edesmenneen näyttelijän veistetty muotokuva. Asu oli tehty aidosta leijonannahasta. Vasaran alle päätyi myös vuoden 1942 Casablanca-elokuvasta peräisin oleva piano, joka myytiin 2,9 miljoonalla dollarilla (1,85 miljoonalla punnalla). Soitin myytiin yhdessä yli 30 toisen maailmansodan aikaiseen draamaan kuuluvan esineen kanssa. Dooley Wilsonin esittämä pianisti Sam lauloi elokuvassa As Time Goes By -laulua näyttelijöille Humphrey Bogartille ja Ingrid Bergmanille. Pianon, joka oli toinen elokuvassa käytetyistä kahdesta, oli omistanut Los Angelesin hammaslääkäri Gary Milan. Tohtori Milan kertoi, että pianon näppäimistön alla oli purukumia, mutta siihen upotetun sormenjäljen omistaja oli tuntematon. Piano oli näkyvästi esillä Oscar-palkitussa elokuvassa, joka sijoittuu suurelta osin marokkolaiseen Casablancan satamakaupunkiin. Eräässä kuuluisassa kohtauksessa Bogart käyttää pianoa laittomien kauttakulkupapereiden piilopaikkana. Myös "kauttakulkukirjeet" myytiin huutokaupassa, ja niistä saatiin yli 100 000 dollaria (63 700 puntaa).</w:t>
      </w:r>
    </w:p>
    <w:p>
      <w:r>
        <w:rPr>
          <w:b/>
        </w:rPr>
        <w:t xml:space="preserve">Yhteenveto</w:t>
      </w:r>
    </w:p>
    <w:p>
      <w:r>
        <w:t xml:space="preserve">Pelkurimaisen leijonan puku vuoden 1939 klassikkoelokuvasta The Wizard of Oz on myyty yli 3 miljoonalla dollarilla (1,9 miljoonalla punnalla) New Yorkissa järjestetyssä huutokaupassa.</w:t>
      </w:r>
    </w:p>
    <w:p>
      <w:r>
        <w:rPr>
          <w:b/>
          <w:u w:val="single"/>
        </w:rPr>
        <w:t xml:space="preserve">Asiakirjan numero 55188</w:t>
      </w:r>
    </w:p>
    <w:p>
      <w:r>
        <w:t xml:space="preserve">Kymmeniä kuolleita lintuja löytyi kellumassa Perthshiren järvestä.</w:t>
      </w:r>
    </w:p>
    <w:p>
      <w:r>
        <w:t xml:space="preserve">Dunkeldin länsipuolella sijaitsevalla Loch Freuchie -järvellä ilmoitettiin kelluvan kymmeniä raatoja, joiden uskottiin olevan variksia. Asiasta ilmoitettiin Scottish Natural Heritage (SNH) -järjestölle, joka myöntää luvan varisten ja korppien lopettamiseen. Tiedottajan mukaan löydöstä oli ilmoitettu poliisille lisätutkimuksia varten. Crieffistä kotoisin oleva Brenda Henderson kertoi The Courier -lehdelle: "Ne kaikki näyttivät nuorilta variksilta. Niitä oli varmasti lähes sata. Se oli aika hälyttävää." SNH:n tiedottaja kuvaili tapausta "huolestuttavaksi", mutta sanoi, että oli vaikea määrittää tarkalleen, mikä oli johtanut lintujen kuolemaan. Hän lisäsi: "Kehotamme voimakkaasti kaikkia, jotka uskovat nähneensä luontorikoksen, ottamaan yhteyttä poliisiin mahdollisimman pian. "Tällaisissa tapauksissa suosittelemme, että kuolleita lintuja ei käsitellä ja lemmikkieläimet pidetään poissa. Avustamme poliisia heidän tekemissään tutkimuksissa."</w:t>
      </w:r>
    </w:p>
    <w:p>
      <w:r>
        <w:rPr>
          <w:b/>
        </w:rPr>
        <w:t xml:space="preserve">Yhteenveto</w:t>
      </w:r>
    </w:p>
    <w:p>
      <w:r>
        <w:t xml:space="preserve">Poliisille on ilmoitettu noin sadan kuolleen linnun löytymisestä Perthshiren lammesta, ja poliisi pelkää mahdollista laitonta teurastusta.</w:t>
      </w:r>
    </w:p>
    <w:p>
      <w:r>
        <w:rPr>
          <w:b/>
          <w:u w:val="single"/>
        </w:rPr>
        <w:t xml:space="preserve">Asiakirjan numero 55189</w:t>
      </w:r>
    </w:p>
    <w:p>
      <w:r>
        <w:t xml:space="preserve">Alex Attwood ehdottaa rattijuopumusrajan alentamista</w:t>
      </w:r>
    </w:p>
    <w:p>
      <w:r>
        <w:t xml:space="preserve">Ympäristöministeri Alex Attwood järjesti foorumin tuodakseen esiin aloitteita, joita hän haluaa toteuttaa liikenneonnettomuuksien vähentämiseksi. Foorumiin osallistuvat pelastuspalvelut ja muut tieliikenneturvallisuudesta kiinnostuneet organisaatiot. Attwood sanoi, että liikennekuolemien vähentämiseksi on tehtävä enemmän. "Tärkeimmät ongelmat, joihin on puututtava, ovat liikennevammaisuus, huolimattomuus ja nopeus", hän sanoi. "Olen viimeistelemässä suunnitelmia merkittävistä uusista aloitteista, joihin kuuluu rattijuopumusrajoituksen alentaminen ja oppilaskuljettajien ja rajoitetusti ajavien kuljettajien nopeusrajoituksen nostaminen 45 kilometriin tunnissa. "Haluan, että uudet kuljettajat pystyvät ajamaan nopeuksilla, joita muutkin tienkäyttäjät käyttävät." Toinen Attwoodin ehdotuksista on, että Irlannin rajan pohjoispuolella ja eteläpuolella tehdyistä rikkomuksista annettavat rangaistuspisteet tunnustettaisiin vastavuoroisesti. Hän sanoi tehneensä yhteistyötä Dublinissa toimivan kollegansa Leo Varadkarin kanssa liikenneturvallisuuskysymysten ratkaisemiseksi koko saarella. RAC-säätiön johtaja, professori Stephen Glaister oli tyytyväinen ehdotuksiin. "Kaiken kaikkiaan tuemme näitä muutoksia. Nuorten kuljettajien pakottaminen noudattamaan 45mph:n nopeutta ei ota huomioon todellisuutta maanteillä. "Aiemmin tänä vuonna Westminsterin hallitus päätti olla alentamatta rattijuopumusrajaa, vaikka ministerien tilaamassa riippumattomassa raportissa todettiin, että se olisi tehtävä kuolemantapausten vähentämiseksi ja jotta olisimme samalla viivalla kuin suuri osa Euroopasta."</w:t>
      </w:r>
    </w:p>
    <w:p>
      <w:r>
        <w:rPr>
          <w:b/>
        </w:rPr>
        <w:t xml:space="preserve">Yhteenveto</w:t>
      </w:r>
    </w:p>
    <w:p>
      <w:r>
        <w:t xml:space="preserve">Liikenneturvallisuusfoorumissa myöhemmin käsiteltävien ehdotusten joukossa on rattijuoppojen ja R-luokan kuljettajien nopeusrajoitusten alentaminen ja nopeusrajoitusten nostaminen.</w:t>
      </w:r>
    </w:p>
    <w:p>
      <w:r>
        <w:rPr>
          <w:b/>
          <w:u w:val="single"/>
        </w:rPr>
        <w:t xml:space="preserve">Asiakirjan numero 55190</w:t>
      </w:r>
    </w:p>
    <w:p>
      <w:r>
        <w:t xml:space="preserve">Yhdysvaltain merijalkaväen sotilaat kuolivat onnettomuudessa Kaliforniassa</w:t>
      </w:r>
    </w:p>
    <w:p>
      <w:r>
        <w:t xml:space="preserve">Merijalkaväen virkamies kertoi, että he olivat raivanneet räjähtämättömiä taisteluvälineitä Camp Pendletonissa San Diegon lähellä. Tapaus sattui keskiviikkoaamuna ampumaradan huoltotöiden aikana. Tutkinta on aloitettu, tiedottaja lisäsi. Lisätietoja ei annettu, eikä uhreja nimetty. "Esitämme sydämelliset rukouksemme ja osanottomme tänään tässä traagisessa onnettomuudessa menehtyneiden merijalkaväen sotilaiden perheille", prikaatikenraali John W Bullard sanoi. "Ensisijainen tavoitteemme on tarjota perheille tukea, jota he tarvitsevat tänä vaikeana aikana." Maaliskuussa seitsemän Yhdysvaltain merijalkaväen sotilasta kuoli harjoitusonnettomuudessa Nevadassa. Sotilastutkijat päättelivät myöhemmin, että inhimillinen erehdys oli aiheuttanut kranaatinheitin räjähdyksen yöllisen ampumaharjoituksen aikana.</w:t>
      </w:r>
    </w:p>
    <w:p>
      <w:r>
        <w:rPr>
          <w:b/>
        </w:rPr>
        <w:t xml:space="preserve">Yhteenveto</w:t>
      </w:r>
    </w:p>
    <w:p>
      <w:r>
        <w:t xml:space="preserve">Neljä Yhdysvaltain merijalkaväen sotilasta on saanut surmansa viranomaisten mukaan traagisessa onnettomuudessa Etelä-Kaliforniassa sijaitsevassa tukikohdassa.</w:t>
      </w:r>
    </w:p>
    <w:p>
      <w:r>
        <w:rPr>
          <w:b/>
          <w:u w:val="single"/>
        </w:rPr>
        <w:t xml:space="preserve">Asiakirjan numero 55191</w:t>
      </w:r>
    </w:p>
    <w:p>
      <w:r>
        <w:t xml:space="preserve">Luvaton lontoolainen taksikuski vangittiin matkustajan raiskauksesta</w:t>
      </w:r>
    </w:p>
    <w:p>
      <w:r>
        <w:t xml:space="preserve">Mohamed Hacene-Chaouch, 46, Catfordista, Etelä-Lontoosta, todettiin Old Bailey -oikeudessa syylliseksi raiskaukseen. Oikeus kuuli, että hän otti naisen, 24, kyytiin tämän eksyttyä Sohossa. Sitten mies hyökkäsi naisen kimppuun, kun hän oli pysäköitynä naisen kodin ulkopuolelle naisen ollessa tajuttomana. Oikeudenkäynnin aikana valamiehistölle kerrottiin, että uhri oli ollut juhlimassa ystävänsä syntymäpäivää tammikuussa, kun hän eksyi. Aiempi syytös Hän sanoi, että seuraava asia, jonka hän muisti, oli se, että hänet oli viety auton takapenkille ja pankkiautomaatille, ja myöhemmin hän heräsi ja huomasi, että hänen kimppuunsa oli käyty seksuaalisesti käsiksi. Hacene-Chaouch väitti, että nainen lähestyi häntä Tottenham Court Roadin alueella ja sanoi, ettei musta taksi ottaisi häntä kyytiin, koska hän oli liian humalassa. Jutun aikana tuomari Wendy Joseph kertoi valamiehistölle, että Hacene-Chaouchia oli syytetty samankaltaisesta rikoksesta vuonna 2004, jolloin hänen sanottiin hyökänneen humalaisen naismatkustajan kimppuun otettuaan hänet kyytiin Tottenham Court Roadin alueelta. Hänet vapautettiin myöhemmin syytteistä. Tuomitsemalla viiden lapsen isän hän sanoi: "Teille on täytynyt olla selvää, että nainen oli avuttomasti ja toivottomasti humalassa. Hän luotti siihen, että viet hänet turvallisesti kotiin. "En ole kuullut sanaakaan katumuksesta millään tavalla, missään muodossa." Osana tuomiotaan Hacene-Chaouchia kielletään työskentelemästä tai hakemasta työtä taksinkuljettajana 10 vuoden ajan, ja hänen on allekirjoitettava seksuaalirikollisten rekisteri elinikäiseksi.</w:t>
      </w:r>
    </w:p>
    <w:p>
      <w:r>
        <w:rPr>
          <w:b/>
        </w:rPr>
        <w:t xml:space="preserve">Yhteenveto</w:t>
      </w:r>
    </w:p>
    <w:p>
      <w:r>
        <w:t xml:space="preserve">Luvaton taksinkuljettaja, joka raiskasi humalaisen naismatkustajan vietyään tämän kotiin syntymäpäiväjuhlista Lontoon keskustassa, on saanut seitsemän vuoden vankeustuomion.</w:t>
      </w:r>
    </w:p>
    <w:p>
      <w:r>
        <w:rPr>
          <w:b/>
          <w:u w:val="single"/>
        </w:rPr>
        <w:t xml:space="preserve">Asiakirjan numero 55192</w:t>
      </w:r>
    </w:p>
    <w:p>
      <w:r>
        <w:t xml:space="preserve">Huumekännissä ollut tappaja valittaa murhatuomiosta</w:t>
      </w:r>
    </w:p>
    <w:p>
      <w:r>
        <w:t xml:space="preserve">Liam Hay oli viiden päivän huumekännissä, kun hän tappoi 51-vuotiaan Anthony McGladriganin Cuminestownissa Aberdeenshiren osavaltiossa viime vuoden kesäkuussa. McGladrigan oli antanut erään Hayn ystävän suojautua kotiinsa, koska 20-vuotias mies jahtasi häntä. Hay tunkeutui kuitenkin taloon ja puukotti McGladrigania yhdeksän kertaa. Hovioikeus käsittelee tapausta ensi torstaina. Farmityöntekijä sai tammikuussa Glasgow'n korkeimmassa oikeudessa elinkautisen tuomion myönnettyään murhan. Tuomari Lady Stacey kuvaili tappoa "järkyttäväksi" ja "uskomattomaksi". Hän sanoi: "McGladrigan oli ihminen, joka yritti auttaa muita, jos pystyi. "Hän päästi ystäväsi sisään ja menetti siten lopulta henkensä, kuten sinä seurasit. "Teidän toimillanne olette riistäneet herra McGladriganin perheeltä. Hän oli mies, jolla oli paljon annettavaa." Sukulaisten mukaan McGladrigan olisi voinut laittaa tarpeensa syrjään auttaakseen ketä tahansa - ja oli "enemmän kuin traagista", että tämä oli johtanut hänen kuolemaansa. Oikeus kuuli aiemmin, kuinka maatilan työntekijä Hay ja ystävät olivat nauttineet juomaa ja huumeita eri paikoissa 21. kesäkuuta ja murhapäivän 26. kesäkuuta välisenä aikana.</w:t>
      </w:r>
    </w:p>
    <w:p>
      <w:r>
        <w:rPr>
          <w:b/>
        </w:rPr>
        <w:t xml:space="preserve">Yhteenveto</w:t>
      </w:r>
    </w:p>
    <w:p>
      <w:r>
        <w:t xml:space="preserve">Mies, joka sai vähintään 19 vuoden vankeusrangaistuksen murhattuaan kahden lapsen isän, joka auttoi tuntematonta miestä piiloutumaan hänen kotiinsa, aikoo valittaa tuomiosta.</w:t>
      </w:r>
    </w:p>
    <w:p>
      <w:r>
        <w:rPr>
          <w:b/>
          <w:u w:val="single"/>
        </w:rPr>
        <w:t xml:space="preserve">Asiakirjan numero 55193</w:t>
      </w:r>
    </w:p>
    <w:p>
      <w:r>
        <w:t xml:space="preserve">Al Pacino osallistuu Gotti-mafian draamaan</w:t>
      </w:r>
    </w:p>
    <w:p>
      <w:r>
        <w:t xml:space="preserve">71-vuotias näyttelee Neil Dellacrocea, Gambino-rikollisperheen jäsentä, elokuvassa Gotti: Three Generations, jonka kuvaukset alkavat myöhemmin tänä vuonna. Barry Levinsonin ohjaama elokuva merkitsee Kummisetä-tähden paluuta dynastisen järjestäytyneen rikollisuuden maailmaan. John Travolta esittää John Gotti Sr:ää, niin sanottua "Teflon Donia", joka kuoli kurkkusyöpään vuonna 2002. Travoltan vaimo Kelly Preston näyttelee Gottin vaimoa Victoriaa, ja Lindsay Lohan esittää hänen miniäänsä Kimiä. Joe Pesci - joka voitti Oscarin mafiosoroolistaan elokuvassa GoodFellas - näyttelee elokuvassa myös tuotantoyhtiö Fiore Filmsin mukaan. "Tässä teoksessa on koko tämä isiä ja poikia koskeva asia, joka leikkii läpi", sanoi Levinson, joka työskenteli hiljattain Pacinon kanssa tv-elokuvassa You Don't Know Jack. Ei ole tiedossa, kuka esittää John Gotti Jr:a, vaikka Rain Man -ohjaaja on vihjannut, että rooli voisi mennä "jollekin, jota emme ehkä oikeasti tunne".</w:t>
      </w:r>
    </w:p>
    <w:p>
      <w:r>
        <w:rPr>
          <w:b/>
        </w:rPr>
        <w:t xml:space="preserve">Yhteenveto</w:t>
      </w:r>
    </w:p>
    <w:p>
      <w:r>
        <w:t xml:space="preserve">Al Pacinosta on tullut viimeisin näyttelijä, joka liittyy uuden, pahamaineisesta amerikkalaisesta mafiososta John Gottista kertovan elokuvan näyttelijäkaartiin.</w:t>
      </w:r>
    </w:p>
    <w:p>
      <w:r>
        <w:rPr>
          <w:b/>
          <w:u w:val="single"/>
        </w:rPr>
        <w:t xml:space="preserve">Asiakirjan numero 55194</w:t>
      </w:r>
    </w:p>
    <w:p>
      <w:r>
        <w:t xml:space="preserve">Brittiläiset ja australialaiset turistit kuolivat Portugalin "putoamisessa</w:t>
      </w:r>
    </w:p>
    <w:p>
      <w:r>
        <w:t xml:space="preserve">Naisen kerrotaan olevan Louise Benson, kolmekymppinen luonnonsuojelutyöntekijä, joka on kotoisin Bristolista. Hän ja hänen australialainen kumppaninsa löydettiin tiistaina Ericeirasta, joka on 40 kilometriä Lissabonista pohjoiseen sijaitseva kaupunki. Paikalliset tiedotusvälineet kertovat viranomaisten sanoneen, että pari on saattanut pudota, kun he ottivat puhelinta talteen tai ottivat valokuvia. Portugalin viranomaisten mukaan pariskunnan uskotaan olleen 30 metriä korkealla muurilla ennen kuolemaansa. Ulkoministeriön tiedottaja sanoi: "Olemme yhteydessä paikallisiin viranomaisiin brittiläisen naisen kuoltua Portugalissa ja annamme tukea hänen perheelleen." Australian ulkoministeriö sanoi avustavansa kansalaisensa perhettä. Australialaismedian mukaan pariskunta lähti tammikuussa yhdessä lomalle Australiasta ja oli hiljattain osallistunut ystävänsä häihin Portugalissa.</w:t>
      </w:r>
    </w:p>
    <w:p>
      <w:r>
        <w:rPr>
          <w:b/>
        </w:rPr>
        <w:t xml:space="preserve">Yhteenveto</w:t>
      </w:r>
    </w:p>
    <w:p>
      <w:r>
        <w:t xml:space="preserve">Brittiläinen nainen ja hänen poikaystävänsä on löydetty kuolleina rannalta Portugalissa, kun he olivat ilmeisesti pudonneet seinältä, kertoo ulkoministeriö.</w:t>
      </w:r>
    </w:p>
    <w:p>
      <w:r>
        <w:rPr>
          <w:b/>
          <w:u w:val="single"/>
        </w:rPr>
        <w:t xml:space="preserve">Asiakirjan numero 55195</w:t>
      </w:r>
    </w:p>
    <w:p>
      <w:r>
        <w:t xml:space="preserve">Mansaari valmistautuu muistamaan sodassa kaatuneita</w:t>
      </w:r>
    </w:p>
    <w:p>
      <w:r>
        <w:t xml:space="preserve">Kaupunkien ja kylien sotamuistomerkeille lasketaan seppeleet sen jälkeen, kun kello 11.00 GMT on pidetty kahden minuutin hiljaisuus. Kansallinen muistojumalanpalvelus St John'sissa järjestetään kello 15.00, jolloin kuvernööriluutnantti laskee seppeleen saaren kansalliselle sotamuistomerkille. Asevoimien veteraanit ja kadetit voivat osallistua tapahtumiin maksuttomalla julkisella kuljetuksella. Muistotilaisuudet jatkuvat maanantaina, jolloin kello 11.00 pidetään jälleen kahden minuutin hiljaisuus ensimmäisen maailmansodan päättymisen 101. vuosipäivän kunniaksi. Maanantai-iltana Villa Marinassa järjestetään Mansaaren vapaa-ajattelijoiden järjestämä seremonia, jossa surraan nykyaikaisen sodankäynnin aiheuttamia siviiliuhreja ja väestön siirtymistä muualle.</w:t>
      </w:r>
    </w:p>
    <w:p>
      <w:r>
        <w:rPr>
          <w:b/>
        </w:rPr>
        <w:t xml:space="preserve">Yhteenveto</w:t>
      </w:r>
    </w:p>
    <w:p>
      <w:r>
        <w:t xml:space="preserve">Yhteisöt eri puolilla Mansaarta valmistautuvat muistosunnuntain viettoon.</w:t>
      </w:r>
    </w:p>
    <w:p>
      <w:r>
        <w:rPr>
          <w:b/>
          <w:u w:val="single"/>
        </w:rPr>
        <w:t xml:space="preserve">Asiakirjan numero 55196</w:t>
      </w:r>
    </w:p>
    <w:p>
      <w:r>
        <w:t xml:space="preserve">HBO peruu Jaggerin ja Scorsesen Vinyl-draaman</w:t>
      </w:r>
    </w:p>
    <w:p>
      <w:r>
        <w:t xml:space="preserve">Yhdysvaltalainen verkko sanoi, että päätös ei ollut "helppo" ja että se "kunnioittaa suuresti" sarjan tekijöitä ja näyttelijöitä. 1970-luvulle sijoittuva sarja kertoi karismaattisesta levy-yhtiön johtajasta, joka yritti elvyttää vaikeuksissa olevan levy-yhtiönsä. Sarjan näyttelijäkaartiin kuuluivat Bobby Cannavale pääroolissa, Olivia Wilde hänen vaimonaan ja Sir Mickin poika James kapinallisena brittilaulajana. Sir Mick ja Scorsese olivat sarjan tuottajina, ja Scorsese ohjasi sarjan pilottijakson. Sarjan ensi-iltaa helmikuussa seurasi 764 000 katsojaa, mutta sen jälkeen katsojakeskiarvo laski 650 000:een. "Huolellisen harkinnan jälkeen olemme päättäneet, ettemme jatka Vinyl-sarjan toista tuotantokautta", HBO sanoi lausunnossaan. "Kunnioitamme suuresti luovaa tiimiä ja näyttelijöitä heidän kovasta työstään ja intohimostaan tämän projektin parissa." Ray Romano, toinen näyttelijä, kertoi torstaina australialaiselle sanomalehdelle, että peruuttaminen tuntui "kuin veitsi suolistossa". Wilde puolestaan kiitti Twitter-seuraajiaan "ystävällisistä sanoista" ja sanoi olleensa osa "jotain erityistä".</w:t>
      </w:r>
    </w:p>
    <w:p>
      <w:r>
        <w:rPr>
          <w:b/>
        </w:rPr>
        <w:t xml:space="preserve">Yhteenveto</w:t>
      </w:r>
    </w:p>
    <w:p>
      <w:r>
        <w:t xml:space="preserve">Sir Mick Jaggerin ja Martin Scorsesen musiikkibisnekseen perustuva draama Vinyl on peruttu HBO:lta yhden kauden jälkeen.</w:t>
      </w:r>
    </w:p>
    <w:p>
      <w:r>
        <w:rPr>
          <w:b/>
          <w:u w:val="single"/>
        </w:rPr>
        <w:t xml:space="preserve">Asiakirjan numero 55197</w:t>
      </w:r>
    </w:p>
    <w:p>
      <w:r>
        <w:t xml:space="preserve">Airbus: Chequersin brexit-sopimus on "oikea suunta</w:t>
      </w:r>
    </w:p>
    <w:p>
      <w:r>
        <w:t xml:space="preserve">Brian MeechanBBC Walesin talouskirjeenvaihtaja Viime viikolla hän sanoi, että Yhdistyneen kuningaskunnan ministereillä ei ole hajuakaan siitä, miten EU:sta voitaisiin irtautua ilman vahinkoa. Airbus oli varoittanut, että se voi vetää tuotantonsa pois Yhdistyneestä kuningaskunnasta, jos se eroaa tulliliitosta ja sisämarkkinoista ilman siirtymäsopimusta. Perjantaina Britannian kabinetti sopi uudesta lähestymistavasta Brexit-neuvotteluihin. Airbus työllistää Isossa-Britanniassa 14 000 ihmistä, joista 6 500 Walesissa, jossa valmistetaan pääasiassa lentokoneiden siipiä Broughtonissa Flintshiressä. Oikea suunta Chequersissä tehty sopimus johti Brexit-ministeri David Daviesin ja sittemmin Boris Johnsonin eroon ulkoministerin tehtävästä. Mutta Endersin viimeisimmässä lausunnossa todetaan, että "HM Government on menossa oikeaan suuntaan". Hän puhui saksalais-brittiläisen teollisuus- ja kauppakamarin tilaisuudessa Lontoossa maanantaina sen jälkeen, kun Chequers-sopimus oli julkistettu: "Emme ujostele vaatia, että Bryssel ja muut kotimaamme ovat yhtä pragmaattisia ja oikeudenmukaisia." Monet Airbusin työntekijät Walesista matkustavat myös valmistajan Filtonin tehtaalle Bristoliin, jossa siipien kokoonpano työllistää vielä 3 000 ihmistä. Lisäksi 2 500 työntekijää työskentelee Portsmouthissa ja Stevenagessa. Arvioiden mukaan ilmailualan jättiläinen tukee pelkästään Walesissa noin 11 600 työpaikkaa laajemmassa toimitusketjussaan.</w:t>
      </w:r>
    </w:p>
    <w:p>
      <w:r>
        <w:rPr>
          <w:b/>
        </w:rPr>
        <w:t xml:space="preserve">Yhteenveto</w:t>
      </w:r>
    </w:p>
    <w:p>
      <w:r>
        <w:t xml:space="preserve">Airbusin toimitusjohtajan Tom Endersin mukaan Yhdistyneen kuningaskunnan hallitus näyttää nyt etenevän oikeaan suuntaan Brexitin suhteen, ja EU:n pitäisi olla "yhtä pragmaattinen ja oikeudenmukainen".</w:t>
      </w:r>
    </w:p>
    <w:p>
      <w:r>
        <w:rPr>
          <w:b/>
          <w:u w:val="single"/>
        </w:rPr>
        <w:t xml:space="preserve">Asiakirjan numero 55198</w:t>
      </w:r>
    </w:p>
    <w:p>
      <w:r>
        <w:t xml:space="preserve">Lontoon puukotus: Edmontonissa haavoittui neljä miestä</w:t>
      </w:r>
    </w:p>
    <w:p>
      <w:r>
        <w:t xml:space="preserve">Yksi miehistä on edelleen sairaalassa vakavassa mutta vakaassa tilassa, poliisi kertoi. Fraser Roadilla Edmontonissa tapahtunut tappelu seurasi lauantaina Edmontonissa tapahtunutta ampumista, jossa kaksi miestä ja teini-ikäinen poika haavoittuivat. Poliisi uskoo, että nämä kaksi tapausta liittyvät toisiinsa. Yksi henkilö on pidätetty. Scotland Yardin tiedottaja sanoi: "Tässä varhaisessa vaiheessa poliisit uskovat tapauksen liittyvän Gordon Roadilla Enfieldissä lauantaina 17. marraskuuta tapahtuneeseen ampumiseen." Poliisi lisäsi, että molemmat iskut "näyttävät kohdistuneen tiettyihin henkilöihin". Lauantain ammuskelun aikana haulikolla ammuttiin kahdesti miniautoon, jossa miehet istuivat Gordon Roadilla. Yhden matkustajan vammoja kuvailtiin "mahdollisesti hengenvaarallisiksi". Poliisi on vedonnut silminnäkijöihin tai henkilöihin, joilla on tietoja, ilmoittautumaan. Saatat olla myös kiinnostunut: Kaupunki parantaa väkivaltaa kuin tautia</w:t>
      </w:r>
    </w:p>
    <w:p>
      <w:r>
        <w:rPr>
          <w:b/>
        </w:rPr>
        <w:t xml:space="preserve">Yhteenveto</w:t>
      </w:r>
    </w:p>
    <w:p>
      <w:r>
        <w:t xml:space="preserve">Neljä parikymppistä miestä löydettiin puukotusvammojen kanssa, kun poliisille oli soitettu tappelusta Pohjois-Lontoossa sunnuntai-iltana.</w:t>
      </w:r>
    </w:p>
    <w:p>
      <w:r>
        <w:rPr>
          <w:b/>
          <w:u w:val="single"/>
        </w:rPr>
        <w:t xml:space="preserve">Asiakirjan numero 55199</w:t>
      </w:r>
    </w:p>
    <w:p>
      <w:r>
        <w:t xml:space="preserve">Emmy-palkinnot 2016: Amanda Abbingtonin käsilaukku "varastettiin" seremoniassa</w:t>
      </w:r>
    </w:p>
    <w:p>
      <w:r>
        <w:t xml:space="preserve">Tähti kertoi, että käsilaukku katosi, kun hän oli lavalla ja antoi myöhemmin haastatteluja. Abbington twiittasi: "Menimme hakemaan Emmyä, teimme lehdistötilaisuuksia, palasimme istuimelleni ja [joku] oli varastanut käsilaukkuni istuimeni alta." Los Angelesin poliisi ilmoitti, ettei heillä ole tietoa varkaudesta. Emmyt tai Microsoft Theatre, jossa tilaisuus pidettiin, eivät ole vielä kommentoineet asiaa. Sherlock: The Abominable Bride voitti erinomaisen televisioelokuvan palkinnon sunnuntai-iltana Microsoft-teatterissa Los Angelesissa järjestetyssä seremoniassa. Abbington, joka näyttelee sarjassa Mary Morstania, kertoi, että hänen ajokorttinsa ja puhelimensa olivat molemmat laukussa. Yksi hänen seuraajistaan ehdotti: "Ehkä se potkaistiin vahingossa pois tuolin alta ja sitten joku luovutti sen henkilökunnalle?" Mutta Abbington vastasi: "Ei, jäin odottamaan, kunnes kaikki olivat poistuneet salista. Siellä ei ollut mitään." Seuraa meitä Twitterissä @BBCNewsEnts, Instagramissa tai jos sinulla on juttuehdotus, lähetä sähköpostia osoitteeseen entertainment.news@bbc.co.uk.</w:t>
      </w:r>
    </w:p>
    <w:p>
      <w:r>
        <w:rPr>
          <w:b/>
        </w:rPr>
        <w:t xml:space="preserve">Yhteenveto</w:t>
      </w:r>
    </w:p>
    <w:p>
      <w:r>
        <w:t xml:space="preserve">Sherlock-näyttelijä Amanda Abbington on väittänyt, että hänen käsilaukkunsa varastettiin hänen istuimensa alta, kun hän oli noutamassa palkintoa Emmy-gaalassa.</w:t>
      </w:r>
    </w:p>
    <w:p>
      <w:r>
        <w:rPr>
          <w:b/>
          <w:u w:val="single"/>
        </w:rPr>
        <w:t xml:space="preserve">Asiakirjan numero 55200</w:t>
      </w:r>
    </w:p>
    <w:p>
      <w:r>
        <w:t xml:space="preserve">Irlanninkielisiä poliiseja Derryn kirpputapahtuman vuoksi</w:t>
      </w:r>
    </w:p>
    <w:p>
      <w:r>
        <w:t xml:space="preserve">Irlanninkielinen poliisi on myös palveluksessa liikkuvalla poliisiasemalla, joka sijoitetaan Derryn keskustassa sijaitsevaan Diamondiin. Perinteisen irlantilaisen musiikin festivaali järjestetään 11.-18. elokuuta. Komisario Jon Burrows sanoi, että partioimassa on "satoja poliiseja", ja "jotkut" puhuvat irlantia. "Jotta yleisön kanssa voidaan olla tekemisissä, paikalla on päivittäin irlantia sujuvasti puhuvia henkilöitä", hän lisäsi. "Derryssä on neljä irlantia puhuvaa poliisia. Tuomme poliiseja myös muualta. "Tämä osoittaa, miten monipuolinen ja heijastava poliisivoimien toiminta on suhteessa palvelemaamme yhteisöön." Burrows sanoi, että Fleadh Cheoil na hÉireann -viikon aikana vuorossa on useita satoja poliiseja, myös poliiseja, jotka ovat partiossa. "Tiepoliisi on ensisijainen tehtävä, ja olemme olleet yhteydessä aluekehitysministeriöön", hän sanoi. "Haluamme varmistaa, että leirintäalueet ovat turvallisia ja että lupien myöntäminen tapahtuu turvallisesti ja vastuullisesti. "Yhä useammat poliisit oppivat puhumaan irlantia, ja olen nöyrä siitä, kuinka moni osaa myös espanjaa ja ranskaa." All-Ireland Fleadhin järjestäjät arvioivat, että kaupunkiin saapuu 300 000 kävijää.</w:t>
      </w:r>
    </w:p>
    <w:p>
      <w:r>
        <w:rPr>
          <w:b/>
        </w:rPr>
        <w:t xml:space="preserve">Yhteenveto</w:t>
      </w:r>
    </w:p>
    <w:p>
      <w:r>
        <w:t xml:space="preserve">PSNI on vahvistanut, että se aikoo kutsua irlantia puhuvia poliiseja Londonderryssä järjestettävän All-Ireland fleadh -viikon ajaksi.</w:t>
      </w:r>
    </w:p>
    <w:p>
      <w:r>
        <w:rPr>
          <w:b/>
          <w:u w:val="single"/>
        </w:rPr>
        <w:t xml:space="preserve">Asiakirjan numero 55201</w:t>
      </w:r>
    </w:p>
    <w:p>
      <w:r>
        <w:t xml:space="preserve">Coronavirus: Algerian mielenosoitukset peruuntuvat ensimmäistä kertaa vuoteen</w:t>
      </w:r>
    </w:p>
    <w:p>
      <w:r>
        <w:t xml:space="preserve">Tämä olisi ollut 57. viikko peräkkäin, kun algerialaiset tulivat kaduille. Viranomaiset kielsivät mielenosoitukset, mutta myös oppositioaktivistit kehottivat kannattajia pysymään sisällä. Algeriassa on ollut ainakin 10 kuolemantapausta ja 90 vahvistettua virustapausta. Vangittu aktivisti Karim Tabbou oli uutistoimisto Reutersin mukaan yksi mielenosoittajien johtajista, jotka kehottivat mielenosoittajia keskeyttämään marssinsa. Protestit alkoivat helmikuussa 2019 sen jälkeen, kun silloinen presidentti Abdelaziz Bouteflika ilmoitti pyrkivänsä viidennelle virkakaudelle. Kun protestit kasvoivat, 82-vuotias perui suunnitelmansa ja luopui vallasta. Mielenosoittajat kuitenkin jatkoivat katujen täyttämistä joka perjantai vaatien myös koko valtaapitävää hallintoa luopumaan vallasta ja syyttäen sitä laajamittaisesta korruptiosta. Joinakin viikkoina kymmenet tuhannet ihmiset täyttivät pääkaupungin Algerin kadut. Perjantaina Algerin kadut olivat tyhjiä - lukuun ottamatta poliiseja ja toimittajia, Reuters kertoo.</w:t>
      </w:r>
    </w:p>
    <w:p>
      <w:r>
        <w:rPr>
          <w:b/>
        </w:rPr>
        <w:t xml:space="preserve">Yhteenveto</w:t>
      </w:r>
    </w:p>
    <w:p>
      <w:r>
        <w:t xml:space="preserve">Algerialaiset mielenosoittajat ovat peruuttaneet viikoittaiset hallituksen vastaiset mielenosoituksensa ensimmäistä kertaa yli vuoteen koronaviruksen leviämisen estämiseksi.</w:t>
      </w:r>
    </w:p>
    <w:p>
      <w:r>
        <w:rPr>
          <w:b/>
          <w:u w:val="single"/>
        </w:rPr>
        <w:t xml:space="preserve">Asiakirjan numero 55202</w:t>
      </w:r>
    </w:p>
    <w:p>
      <w:r>
        <w:t xml:space="preserve">Cornwallin kanalinnut nauttivat "fantastisesta" lisääntymiskaudesta.</w:t>
      </w:r>
    </w:p>
    <w:p>
      <w:r>
        <w:t xml:space="preserve">Cornwall Chough Project -hankkeen mukaan viidellä alueella on kuoriutunut ainakin 16 linnunpoikasta. Hanke uskoo myös nähneensä varhaisimman Yhdistyneessä kuningaskunnassa havaitun poikaslinnunpoikasen, sillä osa linnuista on lentänyt jo toukokuun kolmannella viikolla. Varislinnuilla, jotka ovat harvinaisia varislintujen heimoon kuuluvia lintuja, on tunnusomaiset punaiset jalat ja pitkä punainen nokka. Pesiä valvovat ja suojelevat RSPB, Natural England ja National Trust sekä vapaaehtoiset. Kottarainen esiintyy Cornwallin virallisessa vaakunassa. Maakunnassa oli yli 100 paria, mutta lintu katosi, kun sen ravinnonlähde katosi kallioiden laidunalueiden vähenemisen ja torjunta-aineiden käytön vuoksi. Lopulta se katosi maakunnasta vuonna 1973, mutta palasi Cornwalliin 28 vuotta myöhemmin.</w:t>
      </w:r>
    </w:p>
    <w:p>
      <w:r>
        <w:rPr>
          <w:b/>
        </w:rPr>
        <w:t xml:space="preserve">Yhteenveto</w:t>
      </w:r>
    </w:p>
    <w:p>
      <w:r>
        <w:t xml:space="preserve">Cornwallista löytyneen harvinaisen linnun pesimäkausi on ollut "fantastinen", ovat luontoasiantuntijat todenneet.</w:t>
      </w:r>
    </w:p>
    <w:p>
      <w:r>
        <w:rPr>
          <w:b/>
          <w:u w:val="single"/>
        </w:rPr>
        <w:t xml:space="preserve">Asiakirjan numero 55203</w:t>
      </w:r>
    </w:p>
    <w:p>
      <w:r>
        <w:t xml:space="preserve">A487 Caernarfonin ja Bontnewyddin välisen ohitustien suunnitelmat nähtävillä</w:t>
      </w:r>
    </w:p>
    <w:p>
      <w:r>
        <w:t xml:space="preserve">A487 Caernarfonin ja Bontnewyddin välisen ohitustien rakentaminen voi alkaa ensi vuonna. Kymmenen kilometrin pituisen reitin on tarkoitus kulkea Goat roundaboutin (A499/A487-risteys) ja Plas Menain liikenneympyrän välillä. Ohituskaistaa koskevia suunnitelmia on pohdittu pitkään, ja ehdotukset ovat osoittautuneet kiistanalaisiksi. Ensimmäinen näyttely järjestetään Caernarfonin Celtic Royal -hotellissa tiistaina kello 20:00 GMT asti. Muita näyttelyitä järjestetään The Old Schoolissa Bontnewyddissä keskiviikkona klo 10.00-20.00 GMT ja Chapel Centre Caeathrossa torstaina klo 10.00-17.00 GMT.</w:t>
      </w:r>
    </w:p>
    <w:p>
      <w:r>
        <w:rPr>
          <w:b/>
        </w:rPr>
        <w:t xml:space="preserve">Yhteenveto</w:t>
      </w:r>
    </w:p>
    <w:p>
      <w:r>
        <w:t xml:space="preserve">Gwyneddiin rakennettavaa monen miljoonan punnan ohitustietä koskevat suunnitelmat ovat esillä useissa yleisönäyttelyissä.</w:t>
      </w:r>
    </w:p>
    <w:p>
      <w:r>
        <w:rPr>
          <w:b/>
          <w:u w:val="single"/>
        </w:rPr>
        <w:t xml:space="preserve">Asiakirjan numero 55204</w:t>
      </w:r>
    </w:p>
    <w:p>
      <w:r>
        <w:t xml:space="preserve">Australialainen galleria kerää Legoja Ai Weiweille</w:t>
      </w:r>
    </w:p>
    <w:p>
      <w:r>
        <w:t xml:space="preserve">Victorian kansallisgalleria (National Gallery of Victoria, NGV) haluaa, että australialaiset lahjoittavat lelutiilet kaatamalla ne galleriaan pysäköidyn auton kattoluukun läpi. Galleriassa on joulukuussa Iin ja Andy Warholin näyttely. Lego on sanonut, että sillä on pitkäaikainen käytäntö olla antamatta tiiliä poliittisia kannanottoja sisältäviin teoksiin. Ai on kotimaansa Kiinan arvostelija. Hän on käyttänyt Legoa muiden tunnettujen toisinajattelijoiden, kuten Nelson Mandelan ja Edward Snowdenin, muotokuvien luomiseen. Hän on kutsunut Legon päätöstä olla myymättä hänelle tuotettaan "sensuuriksi ja syrjinnäksi". NGV:n mukaan sen keräyspiste oli ensimmäinen Pekingin ulkopuolelle perustettu keräyspiste. Tiilet oli tarkoitus käyttää Melbournessa sijaitsevan gallerian installaatioon, mutta NGV:n mukaan lahjoitukset menevät "taiteilijan kehittämään uuteen projektiin". Ai on sanonut perustavansa lisää keräyspisteitä useampiin kaupunkeihin saatuaan tukijoilta runsaasti Lego-palikoita.</w:t>
      </w:r>
    </w:p>
    <w:p>
      <w:r>
        <w:rPr>
          <w:b/>
        </w:rPr>
        <w:t xml:space="preserve">Yhteenveto</w:t>
      </w:r>
    </w:p>
    <w:p>
      <w:r>
        <w:t xml:space="preserve">Australialainen galleria on perustanut Legolle keräyspisteen taiteilija Ai Weiwein teosta varten sen jälkeen, kun tanskalainen yritys kieltäytyi tekemästä suurtilausmateriaalia.</w:t>
      </w:r>
    </w:p>
    <w:p>
      <w:r>
        <w:rPr>
          <w:b/>
          <w:u w:val="single"/>
        </w:rPr>
        <w:t xml:space="preserve">Asiakirjan numero 55205</w:t>
      </w:r>
    </w:p>
    <w:p>
      <w:r>
        <w:t xml:space="preserve">Lontoossa noin 5200 murtoa lukitsemattomien ovien takia</w:t>
      </w:r>
    </w:p>
    <w:p>
      <w:r>
        <w:t xml:space="preserve">Ongelman torjumiseksi Metropolitan Police (Met) on käynnistänyt Lock Before You Leave -valistuskampanjan. Aloite alkaa kuukautta ennen kellojen siirtymistä taaksepäin, jolloin murtojen määrä perinteisesti kasvaa. Kampanjassa käytetään radiomainoksia ja metroasemien digitaalisia näyttöjä muistuttamaan ihmisiä lukitsemaan ovensa. Metin lukujen mukaan viime vuonna noin joka 12. murtovarkauden teki varas, joka käveli lukitsemattomasta ulko-ovesta sisään. Det Supt Martin Rustling, Metin murtojen vastaisen operaatio Bumblebee -työryhmän johtaja, sanoi: "Yli puolet kaikista murtovarkauksista tapahtuu ulko-oven kautta. Useimmiten ne avataan väkisin, mutta monet avataan yksinkertaisesti joko etuovesta tai laittamalla jotakin postilaatikon läpi". "On helppoa jättää ulko-ovi lukitsematta, varsinkin kun on kiire tai hajamielinen. "Mutta vaikka tekisit sen vain kerran, se voi riittää siihen, että sinut murtaudutaan."</w:t>
      </w:r>
    </w:p>
    <w:p>
      <w:r>
        <w:rPr>
          <w:b/>
        </w:rPr>
        <w:t xml:space="preserve">Yhteenveto</w:t>
      </w:r>
    </w:p>
    <w:p>
      <w:r>
        <w:t xml:space="preserve">Noin 5 200 lontoolaiseen kotiin murtauduttiin viime vuonna varkaiden toimesta, jotka tunkeutuivat sisään lukitsemattomista ovista.</w:t>
      </w:r>
    </w:p>
    <w:p>
      <w:r>
        <w:rPr>
          <w:b/>
          <w:u w:val="single"/>
        </w:rPr>
        <w:t xml:space="preserve">Asiakirjan numero 55206</w:t>
      </w:r>
    </w:p>
    <w:p>
      <w:r>
        <w:t xml:space="preserve">Crimdon Denemouthin pikkutyllien kolonian elpyminen Crimdonissa</w:t>
      </w:r>
    </w:p>
    <w:p>
      <w:r>
        <w:t xml:space="preserve">Crimdon Denemouthissa lähellä Peterleetä sijaitseva pesäke on viime vuosina ollut yksi Englannin tuottavimmista. Viime vuonna pesäke kuitenkin tuhoutui, kun tuulihaukat veivät lähes kaikki poikaset. Luonnonsuojeluasiantuntijoiden mukaan viimeisin ankara talvi ja uusi suoja-aita ovat kuitenkin auttaneet lintuja tuottamaan tänä vuonna ennätykselliset 147 poikasta. Pikkutärpit kuuluvat Yhdistyneen kuningaskunnan harvinaisimpiin merilintuihin. Pesäkkeen suojelupyrkimyksiä johti Industry Nature Conservation Association (INCA). Piilopaikat Vapaaehtoinen vartija Trevor Stephenson sanoi: "En oikein odottanut pesimäkautta 2011 viime vuoden katastrofaalisten tulosten jälkeen. "Viime vuonna näimme ennätysmäärän pesiviä lintuja niiden perinteisellä pesimäpaikalla Crimdon Denemouthissa, mutta tuulihaukat veivät ja söivät lähes kaikki poikaset. "Ihminen voisi itkeä nähdessään nämä Afrikasta asti lentäneet pikkulinnut, jotka saalistivat kaikki poikasensa. "Tämänvuotinen menestys johtui osittain talven vaikutuksesta, jolloin rannalle kerrostui kiviä ja roskia, jotka tarjosivat paikkoja, joihin linnut pystyivät piilottamaan poikasensa. "Sitten vapaaehtoiset pystyttivät rannalle aidan, joka suojelee tiiroja entisestään. "Odotimme jännittyneinä, mutta vuodesta on tullut ennätysvuosi: 84 lintua kasvatti 147 poikasta." Vuonna 2009 lintujen poikasmäärä oli 118.</w:t>
      </w:r>
    </w:p>
    <w:p>
      <w:r>
        <w:rPr>
          <w:b/>
        </w:rPr>
        <w:t xml:space="preserve">Yhteenveto</w:t>
      </w:r>
    </w:p>
    <w:p>
      <w:r>
        <w:t xml:space="preserve">Pikkutärskyjen kolonia on toipunut "katastrofaalisen" pesimäkauden jälkeen ja tuottanut ennätysmäärän poikasia itäisen Durhamin rannalla.</w:t>
      </w:r>
    </w:p>
    <w:p>
      <w:r>
        <w:rPr>
          <w:b/>
          <w:u w:val="single"/>
        </w:rPr>
        <w:t xml:space="preserve">Asiakirjan numero 55207</w:t>
      </w:r>
    </w:p>
    <w:p>
      <w:r>
        <w:t xml:space="preserve">Kysymyksiä ja vastauksia: A-tasot - asiantuntijoiden neuvoja</w:t>
      </w:r>
    </w:p>
    <w:p>
      <w:r>
        <w:t xml:space="preserve">Asiantuntijat Deborah Ribchester, opetussuunnitelmapäällikkö, Association of Colleges, ja Nick Davy, korkeakoulutuspäällikkö, Association of Colleges, ovat antaneet neuvoja lukijoille, jotka ovat huolissaan tuloksistaan. Kysymyksesi ja vastauksesi Jake, Argyle Debbie Anon Debbie James, Teddington Debbie Anon Debbie Jacob, Lontoo Nick Denise, Surrey Debbie Graham, Lontoo Debbie Bethany, Ballymena Nick Bethany, Ballymena Nick Bethany, Ballymena Nick John, Frinton Nick Louise, Birmingham Nick Stephen, Broughton Nick Stephen, Broughton Nick Ayesha, Lontoo Nick Francis, Pohjois-Englanti Nick Francis, Pohjois-Englanti Nick Francis, Pohjois-Englanti Nick Francis, Pohjois-Englanti Nick Francis, Pohjois-Englanti Nick Francis, Pohjois-Englanti Nick Francis, Pohjois-Englanti Nick Francis, Pohjois-Englanti Nick Nick Nick Nick Ota yhteyttä Ucasin sosiaaliseen mediatiimiin kaikissa kysymyksissä Twitterissä ja Facebookissa tuloksiin liittyvinä päivinä kello 06:00 alkaen.Soita National Exam Results Helplineen numeroon 0808 100 8000, josta saat riippumatonta asiantuntija-apua selvitykseen ja muihin vaihtoehtoihin liittyen. Puhelut ovat ilmaisia useimmista lankapuhelimista. Jotkin verkot ja matkapuhelinoperaattorit veloittavat näistä puheluista.</w:t>
      </w:r>
    </w:p>
    <w:p>
      <w:r>
        <w:rPr>
          <w:b/>
        </w:rPr>
        <w:t xml:space="preserve">Yhteenveto</w:t>
      </w:r>
    </w:p>
    <w:p>
      <w:r>
        <w:t xml:space="preserve">Muutokset yliopistojen sisäänpääsysääntöihin ja korotetut maksut merkitsevät sitä, että monien tilanne on hämmentävä, ja vain muutama päivä aikaa tehdä jotain tilanteelle.</w:t>
      </w:r>
    </w:p>
    <w:p>
      <w:r>
        <w:rPr>
          <w:b/>
          <w:u w:val="single"/>
        </w:rPr>
        <w:t xml:space="preserve">Asiakirjan numero 55208</w:t>
      </w:r>
    </w:p>
    <w:p>
      <w:r>
        <w:t xml:space="preserve">Stormont: Infrastruktuuriministerin "vihreä" auto jäi kiinni bussikaistalla.</w:t>
      </w:r>
    </w:p>
    <w:p>
      <w:r>
        <w:t xml:space="preserve">Nichola Mallon saapui Stormonttiin ensimmäiseen toimeenpanevan elimen kokoukseensa 13. tammikuuta sähköautolla, jota hän sanoi käyttävänsä "mahdollisimman paljon" virkatehtävissä. Hänen autonsa kuvattiin maanantaiaamuna ylittämässä bussikaistaa Belfastissa. Belfast Telegraph -lehti kertoi, että Mallon oli tuolloin takapenkillä. Tapaus sattui Shore Roadilla Belfastin pohjoisosassa. Ministeriön tiedottaja vahvisti lausunnossaan, että tapaus oli sattunut ja johtui "inhimillisestä erehdyksestä". "Vasemmalle kääntyessään kuljettaja tuli erehdyksessä liian aikaisin bussikaistalle", tiedottaja lisäsi. "Kuljettajaa on muistutettu bussikaistoja koskevista rajoituksista ja pyydetty varmistamaan, ettei näin tapahdu enää, ja osasto pyytää anteeksi."</w:t>
      </w:r>
    </w:p>
    <w:p>
      <w:r>
        <w:rPr>
          <w:b/>
        </w:rPr>
        <w:t xml:space="preserve">Yhteenveto</w:t>
      </w:r>
    </w:p>
    <w:p>
      <w:r>
        <w:t xml:space="preserve">Infrastruktuuriministerin sähköauto on nähty bussikaistalla ruuhka-aikaan.</w:t>
      </w:r>
    </w:p>
    <w:p>
      <w:r>
        <w:rPr>
          <w:b/>
          <w:u w:val="single"/>
        </w:rPr>
        <w:t xml:space="preserve">Asiakirjan numero 55209</w:t>
      </w:r>
    </w:p>
    <w:p>
      <w:r>
        <w:t xml:space="preserve">Ministeri sanoo, että uusiin asuntoihin ei asenneta vesimittareita</w:t>
      </w:r>
    </w:p>
    <w:p>
      <w:r>
        <w:t xml:space="preserve">Hazzard kuvasi käytäntöä "julkisten varojen tuhlaamiseksi". Mittareita on asennettu uusiin taloihin vuodesta 2007 lähtien, mutta niitä ei ole koskaan käytetty, koska Pohjois-Irlannissa ei makseta erikseen vedestä. Yleiskokouksen on hyväksyttävä päätös mittareiden asentamisen lopettamisesta. Keskiviikkona asiasta puhunut Hazzard sanoi: "Nykyisessä taloudellisessa tilanteessa ei voida jatkaa julkisten varojen tuhlaamista mittareiden asentamiseen, joita ei käytetä. "Asetuksia laaditaan parhaillaan, ja niistä on lakisääteisesti järjestettävä kuuleminen. Sillä välin olen määrännyt NI Waterin lopettamaan tämän työn välittömästi." Kun hajauttaminen palautettiin vuonna 2007, toimeenpanevat puolueet pysäyttivät prosessin, joka olisi johtanut siihen, että äänestäjiä olisi laskutettu vedestä, ja väittivät, että he maksoivat siitä jo verojen kautta. Lainsäädännön mukaisesti mittarit asennettiin kuitenkin edelleen kaikkiin uusiin kiinteistöihin, jotka oli liitetty yleiseen vesijohtoverkkoon. Aiemmin Northern Ireland Waterin henkilökunta on kokenut pelottelua vesimaksuja vastustavien yhteisöjen taholta.</w:t>
      </w:r>
    </w:p>
    <w:p>
      <w:r>
        <w:rPr>
          <w:b/>
        </w:rPr>
        <w:t xml:space="preserve">Yhteenveto</w:t>
      </w:r>
    </w:p>
    <w:p>
      <w:r>
        <w:t xml:space="preserve">Infrastruktuuriministeri Chris Hazzard on ilmoittanut, että uusiin asuntoihin ei enää asenneta vesimittareita.</w:t>
      </w:r>
    </w:p>
    <w:p>
      <w:r>
        <w:rPr>
          <w:b/>
          <w:u w:val="single"/>
        </w:rPr>
        <w:t xml:space="preserve">Asiakirjan numero 55210</w:t>
      </w:r>
    </w:p>
    <w:p>
      <w:r>
        <w:t xml:space="preserve">Antiikkipuhelimet myydään "viiden tähden" Cheltenhamin saattohoitokodille</w:t>
      </w:r>
    </w:p>
    <w:p>
      <w:r>
        <w:t xml:space="preserve">Robin Adcroft kuoli syöpään 58-vuotiaana Sue Ryder Leckhampton Court Hospicessa vuonna 2018. Hänen aviomiehensä toivoo keräävänsä 10 000 puntaa - joka riittää saattohoitokodin pyörittämiseen yhden päivän ajan - myymällä yli 30 bakeliittipuhelinta, jotka ovat peräisin 1930-luvulta 1960-luvulle. Herra Adcroftin "viimeinen toive" oli lahjoittaa ne saattohoitokodille. Hänen aviomiehensä Zac Rensburg, 38, sanoi: "Jos näillä rahoilla voidaan auttaa vain yhtä ihmistä, kuten Sue Ryder auttoi meitä, se on jokaisen pennin arvoista." Cheltenhamista kotoisin oleva Rensburg sanoi, että Adcroft tunnettiin myös nimellä Robin Banks, kun hän toimi piraattiradio-DJ:nä Radio Carolinen ja Radio Northsean radioasemilla 1970-luvulla. "Hänen harrastuksensa oli kerätä puhelimia ja kunnostaa niitä, ja hän halusi lahjoittaa ne Sue Ryder Leckhamptonille, joka huolehti hänestä todella hyvin", hän sanoi. Rensburg kertoi lahjoittaneensa jo 5 000 puntaa myymällä osan kokoelmasta ja toivoi saavansa samanlaisen summan myymällä muita puhelimia eBayssä. Hän lisäsi aikovansa säilyttää "yhden puhelimen jokaista väriä", mukaan lukien "harvinaisen" vihreän bakeliittimallin "muistoksi". Saattohoitokodin tiedottajan mukaan tämä oli "hieno tapa muistaa Robinia ja auttaa keräämään varoja" muille hoitoa tarvitseville perheille.</w:t>
      </w:r>
    </w:p>
    <w:p>
      <w:r>
        <w:rPr>
          <w:b/>
        </w:rPr>
        <w:t xml:space="preserve">Yhteenveto</w:t>
      </w:r>
    </w:p>
    <w:p>
      <w:r>
        <w:t xml:space="preserve">Kokoelma antiikkipuhelimia myydään, jotta saataisiin kerättyä rahaa saattohoitokodille, joka antoi "viiden tähden hoitoa" niiden omistajalle tämän viimeisinä päivinä.</w:t>
      </w:r>
    </w:p>
    <w:p>
      <w:r>
        <w:rPr>
          <w:b/>
          <w:u w:val="single"/>
        </w:rPr>
        <w:t xml:space="preserve">Asiakirjan numero 55211</w:t>
      </w:r>
    </w:p>
    <w:p>
      <w:r>
        <w:t xml:space="preserve">Fabrice Muamba lähtee Great Manchester Run -juoksuun</w:t>
      </w:r>
    </w:p>
    <w:p>
      <w:r>
        <w:t xml:space="preserve">Entinen Bolton Wanderersin keskikenttäpelaaja romahti FA-cupin ottelussa Tottenham Hotspuria vastaan viime vuoden maaliskuussa. Hän toipui, vaikka hänen sydämensä pysähtyi 78 minuutiksi ja se piti käynnistää uudelleen useita kertoja. 10 kilometrin juoksutapahtuma, johon osallistui viime vuonna 40 000 juoksijaa, järjestetään 26. toukokuuta. Entinen Englannin alle 21-vuotiaiden maajoukkueen pelaaja lopetti jalkapallon elokuussa lääkäreiden neuvojensa perusteella. Hän työskentelee nyt Hearts &amp; Goals -kampanjassa, joka on vuoden mittainen kampanja, jonka tavoitteena on ehkäistä äkillisistä sydänpysähdyksistä johtuvia kuolemia. Kampanja on tehnyt yhteistyötä hyväntekeväisyysjärjestö Arrhythmia Alliancen kanssa, joka auttaa sijoittamaan defibrillaattoreita (AED) yhteisöihin. He toivovat, että 92 fania - yksi jokaisesta Englannin jalkapalloliigan seurasta - osallistuisi kampanjaan Muamban ja hyväntekeväisyysjärjestön puolesta. 25-vuotias sanoi olevansa ylpeä siitä, että hän lähtee Manchester Great Run -juoksuun. "Olen kiitollinen siitä, että olen yhä täällä ja voin osallistua sen jälkeen, mitä minulle tapahtui, ja kyse on siitä, että voin jakaa tarinani ihmisten kanssa", hän sanoi. "Se, että ihmiset juoksevat puolestani - olen erittäin otettu ja kiitollinen." Viime vuonna etiopialainen Haile Gebrselassie voitti miesten kisan viidennen kerran, ja naisten kisan voitti kenialainen Linet Masai. Tapahtuma järjestettiin ensimmäisen kerran toukokuussa 2003, ja se luotiin vuoden 2002 Kansainyhteisön kisojen perintönä.</w:t>
      </w:r>
    </w:p>
    <w:p>
      <w:r>
        <w:rPr>
          <w:b/>
        </w:rPr>
        <w:t xml:space="preserve">Yhteenveto</w:t>
      </w:r>
    </w:p>
    <w:p>
      <w:r>
        <w:t xml:space="preserve">Fabrice Muamba, jalkapalloilija, joka sai sydänpysähdyksen kentällä, on ilmoitettu Great Manchester Run -juoksun viralliseksi juoksijaksi.</w:t>
      </w:r>
    </w:p>
    <w:p>
      <w:r>
        <w:rPr>
          <w:b/>
          <w:u w:val="single"/>
        </w:rPr>
        <w:t xml:space="preserve">Asiakirjan numero 55212</w:t>
      </w:r>
    </w:p>
    <w:p>
      <w:r>
        <w:t xml:space="preserve">Yhdysvaltain tuomari määräsi leikkauksen Samsungin maksamaan korvaukseen Applelle</w:t>
      </w:r>
    </w:p>
    <w:p>
      <w:r>
        <w:t xml:space="preserve">Viime vuoden palkinto oli suurin näiden kahden yrityksen välisissä maailmanlaajuisissa oikeustaisteluissa, joita ne ovat käyneet patenteista. Kaliforniassa annettu tuomio tarkoittaa, että nämä kaksi kohtaavat jälleen oikeudessa. Tuomarin mukaan valamiehistö, joka määritteli alkuperäisen 1 miljardin dollarin suuruisen korvauksen, oli laskenut osan vahingoista väärin. Korvauksesta poistettavaksi määrätty 450,5 miljoonaa dollaria arvioidaan uudelleen, ja sitä voidaan korottaa tai alentaa. Oikeudenkäynnissä Apple vakuutti valamiehistön siitä, että Samsung oli loukannut sen iPhone- ja iPad-patentteja. Patenttijuttu käsitti 14 tuotetta, joissa Samsung oli Applen mukaan käyttänyt Applen patentoimia malleja. Valamiehistö katsoi, että joissakin Samsungin tuotteissa käytettiin laittomasti Applen ideoita, kuten ``bounce-back''-ominaisuutta. Tämä tulee käyttöön, kun käyttäjä vierittää kuvan loppuun. Jutussa käsiteltiin myös kosketuksella aktivoituvaa zoomaustoimintoa. Yrityksillä on oikeusjuttuja kahdeksassa muussa maassa, muun muassa Samsungin kotimaassa Etelä-Koreassa, Saksassa, Japanissa, Isossa-Britanniassa ja Australiassa. Samsung ja Apple käyvät taistelua älypuhelinmarkkinoista, jonka Samsung tällä hetkellä voittaa. Yritykset myyvät joka toista matkapuhelinta keskenään. Viime vuonna eteläkorealainen yritys ohitti Applen maailman suurimpana älypuhelinten myyjänä. Perjantaina Applen osakkeet laskivat 2,5 prosenttia 430,47 dollariin, mikä on 52 viikon alimmillaan.</w:t>
      </w:r>
    </w:p>
    <w:p>
      <w:r>
        <w:rPr>
          <w:b/>
        </w:rPr>
        <w:t xml:space="preserve">Yhteenveto</w:t>
      </w:r>
    </w:p>
    <w:p>
      <w:r>
        <w:t xml:space="preserve">Yhdysvaltalainen tuomari on määrännyt, että Applelle viime vuonna Samsungia vastaan myönnettyjä 1 miljardin dollarin (660,4 miljoonan punnan) vahingonkorvauksia leikataan 40 prosentilla, ja määrännyt uuden oikeudenkäynnin vahingonkorvausten tason arvioimiseksi.</w:t>
      </w:r>
    </w:p>
    <w:p>
      <w:r>
        <w:rPr>
          <w:b/>
          <w:u w:val="single"/>
        </w:rPr>
        <w:t xml:space="preserve">Asiakirjan numero 55213</w:t>
      </w:r>
    </w:p>
    <w:p>
      <w:r>
        <w:t xml:space="preserve">Morrissey lykkää Yhdysvaltain konsertteja</w:t>
      </w:r>
    </w:p>
    <w:p>
      <w:r>
        <w:t xml:space="preserve">Laulaja kirjautui sairaalaan Detroitissa perjantaina. Ei ole tiedossa, onko hänet sittemmin kotiutettu. Lykkäykset tulivat sen jälkeen, kun hän perui kolme keikkaa viime viikolla "bändisairauden" vuoksi. "Morrisseyn odotetaan toipuvan täysin ja hän kiittää kaikkia asianomaisia tuesta tänä aikana", hänen tiedottajansa sanoi. Tähti on lykännyt konserttejaan Ashevillessä Pohjois-Carolinassa, Nashvillessä Tennesseessä, Atlantassa Georgiassa, Lawrencessa Kansasissa, Clear Lakessa Iowassa ja Lincolnissa Nebraskassa. 53-vuotias laulaja, joka johti arvostettua manchesterilaista indie-yhtyettä The Smithsia 1980-luvulla, aikoo jatkaa kiertuettaan 9. helmikuuta Las Vegasissa. Hän paljasti hiljattain kieltäytyneensä tarjouksesta uudistaa yhtye Coachella-festivaalille, joka järjestetään Kaliforniassa huhtikuussa.</w:t>
      </w:r>
    </w:p>
    <w:p>
      <w:r>
        <w:rPr>
          <w:b/>
        </w:rPr>
        <w:t xml:space="preserve">Yhteenveto</w:t>
      </w:r>
    </w:p>
    <w:p>
      <w:r>
        <w:t xml:space="preserve">Entinen Smiths-laulaja Morrissey on lykännyt kuutta Yhdysvaltain-konserttiaan vuotavan mahahaavan vuoksi.</w:t>
      </w:r>
    </w:p>
    <w:p>
      <w:r>
        <w:rPr>
          <w:b/>
          <w:u w:val="single"/>
        </w:rPr>
        <w:t xml:space="preserve">Asiakirjan numero 55214</w:t>
      </w:r>
    </w:p>
    <w:p>
      <w:r>
        <w:t xml:space="preserve">Seitsemän loukkaantui auton törmättyä Leedsin kirkkoon</w:t>
      </w:r>
    </w:p>
    <w:p>
      <w:r>
        <w:t xml:space="preserve">Poliisin mukaan onnettomuus tapahtui Regent Streetillä Leedsin keskustassa hieman ennen puoltapäivää. Rakennukseen törmänneen auton matkustajana ollut 26-vuotias nainen on sairaalassa kriittisessä tilassa. Kuljettaja ja muut ajoneuvon matkustajat - mukaan lukien kaksi aikuista ja vauva - saivat lieviä vammoja. Kaksi lasta, jotka olivat jalkakäytävällä, kun onnettomuus tapahtui, saivat lieviä vammoja, poliisi kertoi. West Yorkshiren poliisi kertoi, että törmäyksessä oli ollut osallisena sininen Audi ja että kyseisen auton kuljettaja, 27-vuotias mies, oli pidätetty epäiltynä ajamisesta yli sallitun rajan. Seuraa BBC Yorkshirea Facebookissa, Twitterissä ja Instagramissa. Lähetä juttuideoita osoitteeseen yorkslincs.news@bbc.co.uk.</w:t>
      </w:r>
    </w:p>
    <w:p>
      <w:r>
        <w:rPr>
          <w:b/>
        </w:rPr>
        <w:t xml:space="preserve">Yhteenveto</w:t>
      </w:r>
    </w:p>
    <w:p>
      <w:r>
        <w:t xml:space="preserve">Seitsemän ihmistä, mukaan lukien lapset ja vauva, on loukkaantunut, kun auto törmäsi kirkkoon törmättyään toiseen ajoneuvoon.</w:t>
      </w:r>
    </w:p>
    <w:p>
      <w:r>
        <w:rPr>
          <w:b/>
          <w:u w:val="single"/>
        </w:rPr>
        <w:t xml:space="preserve">Asiakirjan numero 55215</w:t>
      </w:r>
    </w:p>
    <w:p>
      <w:r>
        <w:t xml:space="preserve">MIRA-teknologiapuisto käynnistää akatemian</w:t>
      </w:r>
    </w:p>
    <w:p>
      <w:r>
        <w:t xml:space="preserve">Nuneatonissa toimiva ajoneuvotekniikan konsulttiyritys MIRA haluaa käyttää akatemiaa henkilöstön kouluttamiseen ja tulevien työntekijöiden tukemiseen. Tarjolla on yli 100 koulutuskurssia ja työharjoittelupaikkaa. MIRA:n tiedottaja sanoi, että se odottaa kouluttavansa 10 000 ihmistä, myös koululaisia, viiden vuoden aikana. Hinckleyssä sijaitsevan 50 miljoonan punnan teknologiapuiston ensimmäinen osa avattiin marraskuussa. Tuolloin MIRA kertoi, että vuodesta 2010 lähtien oli luotu 188 työpaikkaa, ja se odotti, että tänä vuonna syntyy vielä 145 työpaikkaa. "Seuraava sukupolvi" Yrityksen toimitusjohtaja, tohtori George Gillespie, sanoi, että työntekijöiden löytäminen 2 000:een työpaikkaan olisi haasteellista. Gillespie sanoi: "Meidän on päästävä kouluihin ja innostettava seuraavaa sukupolvea harkitsemaan insinööritieteiden alalle siirtymistä jännittävänä ja palkitsevana uravaihtoehtona. "Tulevaisuuden henkilöstön taitojen ja määrän kehittämiseen liittyy ongelmia. Akatemia pyrkii yhdessä lähestymään näitä molempia asioita. "Rekrytoimme ihmisiä koulunsa päättävistä, oppisopimuskoulutuksesta, korkeakoulututkinnon suorittaneista, maisteriopiskelijoista, tohtorikoulutuksesta ja koko henkilökunnan kouluttamisesta. "Odotamme kouluttavamme yli 10 000 valtuutettua seuraavien viiden vuoden aikana, joten kyseessä on suuri ohjelma."</w:t>
      </w:r>
    </w:p>
    <w:p>
      <w:r>
        <w:rPr>
          <w:b/>
        </w:rPr>
        <w:t xml:space="preserve">Yhteenveto</w:t>
      </w:r>
    </w:p>
    <w:p>
      <w:r>
        <w:t xml:space="preserve">Warwickshiren ja Leicestershiren teknologiapuistossa on käynnistetty koulutusakatemia osana pyrkimystä luoda 2 000 työpaikkaa vuoteen 2020 mennessä.</w:t>
      </w:r>
    </w:p>
    <w:p>
      <w:r>
        <w:rPr>
          <w:b/>
          <w:u w:val="single"/>
        </w:rPr>
        <w:t xml:space="preserve">Asiakirjan numero 55216</w:t>
      </w:r>
    </w:p>
    <w:p>
      <w:r>
        <w:t xml:space="preserve">Danny Boyle sulkee James Bond -elokuvan pois</w:t>
      </w:r>
    </w:p>
    <w:p>
      <w:r>
        <w:t xml:space="preserve">James Bond -näyttelijä Daniel Craig kuvasi kuningattaren kanssa seremoniaa varten pätkän, jonka Boyle koordinoi. Mutta kun Boyle kysyi BBC Radio 4:n Front Row -ohjelmassa, voisiko hän ohjata täyspitkän Bond-elokuvan, hän vastasi: "Ei, en ole kovin hyvä käsittelemään suuria rahamääriä." "En ole." Hän puhui Salfordissa, kun hän sytytti suunnittelemansa neon-taideteoksen. Front Row pyysi häntä valitsemaan sanan, joka valaistaisiin neonilla BBC:n Salfordin MediaCityUK-kompleksin katolla. Boyle valitsi sanan "wonder" avajaisseremonian otsikon Isles of Wonder jälkeen. Boyle kertoi haastattelijalle Mark Lawsonille, että hänen kokemuksensa Leonardo DiCaprion tähdittämän The Beach -elokuvan ohjaamisesta oli saanut hänet luopumaan suurilla budjeteilla varustettujen elokuvien tekemisestä. "Älkää kukaan luottako minuun suurten rahamäärien kanssa", hän sanoi. "Tein The Beach -elokuvan, jonka budjetti oli kunnon Hollywoodin mittakaavassa, eikä se sopinut minulle. "Tietyt ihmiset pystyvät käsittelemään sitä, ja rakastan katsella sellaisia elokuvia, mutta olen paljon parempi pienemmillä rahasummilla ja yrittämällä saada niistä paljon irti." Spekulaatiot tulevasta Bond-elokuvasta nousivat esiin sen jälkeen, kun Boyle teki vallankaappauksen suostuttelemalla kuningattaren näyttelemään Daniel Craigin kanssa yhdessä avajaisseremonian kohokohdista. Boylen aiempiin elokuviin kuuluvat muun muassa Trainspotting ja Slumdog Millionaire, ja hän editoi parhaillaan seuraavaa tuotantoaan, James McAvoyn tähdittämää trilleriä Trance, jonka on määrä ilmestyä ensi keväänä.</w:t>
      </w:r>
    </w:p>
    <w:p>
      <w:r>
        <w:rPr>
          <w:b/>
        </w:rPr>
        <w:t xml:space="preserve">Yhteenveto</w:t>
      </w:r>
    </w:p>
    <w:p>
      <w:r>
        <w:t xml:space="preserve">Elokuvantekijä Danny Boyle on torjunut spekulaatiot siitä, että hän voisi ohjata James Bond -elokuvan sen jälkeen, kun 007 esiintyi olympialaisten avajaisissa.</w:t>
      </w:r>
    </w:p>
    <w:p>
      <w:r>
        <w:rPr>
          <w:b/>
          <w:u w:val="single"/>
        </w:rPr>
        <w:t xml:space="preserve">Asiakirjan numero 55217</w:t>
      </w:r>
    </w:p>
    <w:p>
      <w:r>
        <w:t xml:space="preserve">Ayrshiren 140 mailin tuntinopeudella tapahtuneen onnettomuuden uhri haastoi teini-ikäisen kilpa-ajajan oikeuteen.</w:t>
      </w:r>
    </w:p>
    <w:p>
      <w:r>
        <w:t xml:space="preserve">Prestwickistä kotoisin oleva Gillian Kay, 43, vaatii kuusinumeroista summaa teini-ikäiseltä kilpa-ajajalta John Gribbeniltä, joka joutui onnettomuuden vuoksi neljäksi vuodeksi vankilaan. 19-vuotias ja hänen ystävänsä Logan Knox olivat ajaneet kilpaa toisiaan vastaan A77-tiellä, kun onnettomuus tapahtui. Kay sanoi tarvitsevansa jatkuvaa hoitoa loppuelämänsä ajan. "Onnettomuus muutti elämäni täysin - en ainoastaan menettänyt ystävää, vaan minulla on myös pysyviä liikuntarajoitteita", hän sanoi. Knox, 20, myönsi aiheuttaneensa Joan Pricen kuoleman vaarallisella ajotavalla ja sai yli viisi vuotta vankeutta. Kay sanoi: "Tämä kuljettaja tappoi ystäväni ajaessaan 140 km/h nopeudella ilman ajokorttia tai vakuutusta - miksi hänelle ei annettu korkeampaa tuomiota? Miksi hänelle ei annettu enimmäisrangaistusta? "Vaarallisesta ajotapauksesta kuolemantuottamuksesta annettavat tuomiot ovat liian alhaiset." Gribbenin oikeudenkäynnissä Glasgow'n korkeimmassa oikeudessa kuultiin, että kun Knox yritti ohittaa pakettiautoa, hän törmäsi sen takapuskuriin ja menetti autonsa hallinnan, mikä johti nokkakolariin. Tuomari Sean Murphy QC sanoi, että Gribbenin toiminta oli ollut "kypsymätöntä, vaarallista ja vastuutonta". Hän kertoi teini-ikäiselle, että hän oli myötävaikuttanut elämän "tuhoutumiseen" ajettuaan "törkeän ylinopeutta", ja tuomitsi hänen laiminlyöntinsä antaa apua kuolemaan johtaneen onnettomuuden jälkeen.</w:t>
      </w:r>
    </w:p>
    <w:p>
      <w:r>
        <w:rPr>
          <w:b/>
        </w:rPr>
        <w:t xml:space="preserve">Yhteenveto</w:t>
      </w:r>
    </w:p>
    <w:p>
      <w:r>
        <w:t xml:space="preserve">Ayrshireläinen nainen, joka sai elämänsä mullistavia vammoja kolarissa, jossa hänen ystävänsä kuoli, haastaa oikeuteen yhden törmäyksen aiheuttaneista kuljettajista.</w:t>
      </w:r>
    </w:p>
    <w:p>
      <w:r>
        <w:rPr>
          <w:b/>
          <w:u w:val="single"/>
        </w:rPr>
        <w:t xml:space="preserve">Asiakirjan numero 55218</w:t>
      </w:r>
    </w:p>
    <w:p>
      <w:r>
        <w:t xml:space="preserve">EU tukee kuluttajariitoja koskevia sääntöjä kustannusten hillitsemiseksi</w:t>
      </w:r>
    </w:p>
    <w:p>
      <w:r>
        <w:t xml:space="preserve">27 jäsenvaltion on tarjottava vaihtoehtoisia riidanratkaisuelimiä (ADR) kaikille yrityssektoreille, mukaan lukien puolueettomat riitojen sovittelijat. Europarlamentaarikot hyväksyivät vaihtoehtoisia riidanratkaisumenettelyjä koskevan asetuksen tiistaina, samoin kuin verkko-ostoksia koskevia riitoja koskevan asetuksen. Sääntöjen mukaan kaikki riidat on ratkaistava 90 päivän kuluessa. Niiden on määrä tulla voimaan kahden vuoden kuluttua. Joissakin EU-maissa on jo käytössä tällaisia mekanismeja loukkaantuneita ostajia varten, mutta ajatuksena on yhtenäistää valitusmenettelyjä Euroopassa, koska ihmiset ostavat yhä useammin tavaroita ja palveluita rajojen yli. Euroopan parlamentin jäsenet kannattivat asetuksia ylivoimaisesti. Ne sisälsivät säännöksiä, joiden mukaan välimiesmenettely on joko maksuton tai maksaa vain pienen maksun. Tarkoituksena on välttää kalliita oikeudenkäyntejä. Säännöt eivät korvaa yritysten nykyisiä asiakasvalitusjärjestelmiä.</w:t>
      </w:r>
    </w:p>
    <w:p>
      <w:r>
        <w:rPr>
          <w:b/>
        </w:rPr>
        <w:t xml:space="preserve">Yhteenveto</w:t>
      </w:r>
    </w:p>
    <w:p>
      <w:r>
        <w:t xml:space="preserve">EU on hyväksynyt uudet vakiosäännöt kuluttajien ja elinkeinonharjoittajien välisten riitojen ratkaisemiseksi tuomioistuinten ulkopuolella.</w:t>
      </w:r>
    </w:p>
    <w:p>
      <w:r>
        <w:rPr>
          <w:b/>
          <w:u w:val="single"/>
        </w:rPr>
        <w:t xml:space="preserve">Asiakirjan numero 55219</w:t>
      </w:r>
    </w:p>
    <w:p>
      <w:r>
        <w:t xml:space="preserve">Newportin Capitol-pysäköintialue puretaan</w:t>
      </w:r>
    </w:p>
    <w:p>
      <w:r>
        <w:t xml:space="preserve">Capitolin parkkipaikan ympärille perustettiin suojavyöhyke ennen sunnuntaiaamuksi suunniteltuja räjähdyksiä. John Frost Square -aukion rakennusten purkaminen on Friars Walkin kehittämisen ensimmäinen vaihe. Yhdellä parkkipaikan seinistä oli aiemmin sijainnut kaupungin chartistinen seinämaalaus, joka purettiin kiistanalaisesti lokakuussa, mikä herätti vihaisia protesteja. Vuoden 1839 kansannousua kuvaava 35-metrinen taideteos vuodelta 1978 purettiin, jotta tilaa saatiin 100 miljoonan punnan arvoiselle kauppojen ja ravintoloiden saneeraukselle. Kaupunginhallituksen mukaan kehitystyö vie Newportin "askeleen lähemmäs uudistunutta keskustaa".</w:t>
      </w:r>
    </w:p>
    <w:p>
      <w:r>
        <w:rPr>
          <w:b/>
        </w:rPr>
        <w:t xml:space="preserve">Yhteenveto</w:t>
      </w:r>
    </w:p>
    <w:p>
      <w:r>
        <w:t xml:space="preserve">Newportissa sijaitseva pysäköintialue on purettu räjähdysmäisesti kaupungin keskustan uudistamisen tieltä.</w:t>
      </w:r>
    </w:p>
    <w:p>
      <w:r>
        <w:rPr>
          <w:b/>
          <w:u w:val="single"/>
        </w:rPr>
        <w:t xml:space="preserve">Asiakirjan numero 55220</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viimeisimmät luvut, jotka julkaistiin 26. kesäkuuta 2020 kello 09.30, kertovat meille. Perjantaihin 19. kesäkuuta mennessä oli kirjattu yhteensä 816 kuolemantapausta, joissa koronavirus oli mainittu kuolintodistuksessa. Viime viikolla rekisteröitiin 17 kuolemantapausta, mikä on vähemmän kuin edellisviikon 21 kuolemantapausta. Raportissa kerrotaan myös, että viime perjantaihin mennessä kirjatuista 816 kuolemantapauksesta 420 (51,5 %) tapahtui sairaalassa, 340 (41,7 %) hoitokodeissa ja kahdeksan (1 %) saattohoidossa. Jaottelu Viime perjantaihin mennessä kaikista Covid-19-tautiin liittyvistä mieskuolemista oli 49,8 prosenttia ja naiskuolemista 50,2 prosenttia. Yli 75-vuotiaiden osuus kaikista Covid-19-tautiin liittyvistä kuolemantapauksista Pohjois-Irlannissa oli lähes 80 prosenttia. Yhdestätoista kunnasta Belfastissa kirjattiin eniten kuolemantapauksia, 238, kun taas Fermanaghissa ja Omaghissa oli vähiten kuolemantapauksia, 16 kesäkuun 19. päivään mennessä. Samaan aikaan NI:ssä viime viikolla rekisteröityjen kaikista syistä johtuvien kuolemantapausten kokonaismäärä (290) oli hieman yli viiden vuoden keskiarvon (286). Viiden vuoden kuolemantapausten määrää käytetään vertaamaan viikoittaisten kuolemantapausten määrää, jotka tavallisesti kirjattaisiin tähän aikaan vuodesta.</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55221</w:t>
      </w:r>
    </w:p>
    <w:p>
      <w:r>
        <w:t xml:space="preserve">Vietnamin edessä on tappava tulvakatastrofi - Punainen Risti</w:t>
      </w:r>
    </w:p>
    <w:p>
      <w:r>
        <w:t xml:space="preserve">Tämän kuun tulvat ja maanvyöryt ovat tappaneet yli 100 ihmistä, joista monet ovat sotilaita, ja kymmenet ovat kadonneet. "Kaikkialla, minne katsomme, koteja, teitä ja infrastruktuuria on jäänyt veden alle", Punainen Risti sanoi lausunnossaan. Vietnam on kärsinyt viime viikkojen rankkasateista. Sateiden odotetaan lisääntyvän lähipäivinä, mikä lisää pelkoja siitä, että tulvavedet voivat nousta entisestään. "Nämä tuhoisat tulvat ovat pahimpia, mitä olemme nähneet vuosikymmeniin", Vietnamin Punaisen Ristin puheenjohtaja Nguyen Thi Xuan Thu sanoi. "Ne aiheuttavat järkyttävän iskun miljoonien ihmisten toimeentulolle, jotka jo kärsivät Covid-19-pandemian aiheuttamista vaikeuksista." Tulvavedet ovat tähän mennessä jättäneet ainakin 178 000 kotia veden alle, elintarvikesadot ovat tuhoutuneet ja lähes 700 000 siipikarjaa ja karjaa on kuollut tai pyyhkäisty pois. "Teemme parhaamme, jotta saamme ihmisille välitöntä apua laivoilla, lentokoneilla ja maalla, kuten ruokaa, puhdasta vettä, pressuja ja muita välttämättömiä tarvikkeita", tohtori Thu lisäsi. Punaisen Ristin kansainvälisen liiton (IFRC) mukaan sadattuhannet ihmiset Vietnamissa tarvitsevat kiireellisesti suojaa, puhdasta juomavettä ja ruokaa laajemman humanitaarisen kriisin estämiseksi. "Nämä tulvat ovat viimeinen pisara, ja ne sysäävät miljoonia ihmisiä yhä kauemmas köyhyyden partaalle", Punaisen Ristin edustaja Christopher Rassi sanoi. IFRC lisäsi, että se on tähän mennessä toimittanut noin 325 000 dollaria (250 000 puntaa) avustusapua. Kaikkiin kuviin sovelletaan tekijänoikeuksia.</w:t>
      </w:r>
    </w:p>
    <w:p>
      <w:r>
        <w:rPr>
          <w:b/>
        </w:rPr>
        <w:t xml:space="preserve">Yhteenveto</w:t>
      </w:r>
    </w:p>
    <w:p>
      <w:r>
        <w:t xml:space="preserve">Miljoonia ihmisiä Vietnamissa uhkaa "tappava kaksoiskatastrofi", kun maa, joka jo kärsii Covid-19-ohjelman vaikutuksista, taistelee pahimpia tulviaan vuosikymmeniin, sanoo Punainen Risti.</w:t>
      </w:r>
    </w:p>
    <w:p>
      <w:r>
        <w:rPr>
          <w:b/>
          <w:u w:val="single"/>
        </w:rPr>
        <w:t xml:space="preserve">Asiakirjan numero 55222</w:t>
      </w:r>
    </w:p>
    <w:p>
      <w:r>
        <w:t xml:space="preserve">Carmarthenshiren koulujen tulevaisuudesta keskustellaan mielenosoituksissa</w:t>
      </w:r>
    </w:p>
    <w:p>
      <w:r>
        <w:t xml:space="preserve">Bancffosfelenin ja Llanedin ala-asteet aiotaan sulkea, ja lapset matkustavat muihin kouluihin. Viranomaiset harkitsevat myös Llanmiloen, Tremoiletin ja Laugharnen koulujen sulkemista ja uuden koulun perustamista. Carmarthenshiren valtuuston koulutustarkastuskomitea äänesti vierailusta joihinkin kouluihin ennen kuin se antaa suosituksia johtokunnalle. Ysgol Bancffosfelenin koulun johtokunta on pyytänyt neuvostoa sallimaan, että yhteisö perustaa koulua hoitavan säätiön. Llanedin koulun vanhempien mukaan koululaisten määrän odotetaan kasvavan, kun läheisiin Hendyyn ja Pontarddulaisiin suunnitellaan uusia taloja. Keskiviikon kokouksessa valtuutetut pyysivät Ysgol Bancffosfelenin johtokunnalta liiketoimintasuunnitelmaa. Valtuutetut äänestivät Llanmiloen, Tremoiletin ja Laugharnen koulujen sulkemista koskevan suosituksen puolesta. Lopulliset päätökset tekee johtokunta myöhemmin.</w:t>
      </w:r>
    </w:p>
    <w:p>
      <w:r>
        <w:rPr>
          <w:b/>
        </w:rPr>
        <w:t xml:space="preserve">Yhteenveto</w:t>
      </w:r>
    </w:p>
    <w:p>
      <w:r>
        <w:t xml:space="preserve">Viiden pienen koulun tulevaisuus Carmarthenshiressä on vaakalaudalla, ja kannattajat taistelevat niiden pelastamiseksi.</w:t>
      </w:r>
    </w:p>
    <w:p>
      <w:r>
        <w:rPr>
          <w:b/>
          <w:u w:val="single"/>
        </w:rPr>
        <w:t xml:space="preserve">Asiakirjan numero 55223</w:t>
      </w:r>
    </w:p>
    <w:p>
      <w:r>
        <w:t xml:space="preserve">Etelämantereen jäätikkö nimetty Aberystwythin asiantuntijan mukaan</w:t>
      </w:r>
    </w:p>
    <w:p>
      <w:r>
        <w:t xml:space="preserve">Aberystwythin yliopiston professori Neil Glasser työskenteli vuonna 2011 lähes kaksi kuukautta James Rossin saaren ympäristössä, jossa jäätikkö löydettiin. Yhdistyneen kuningaskunnan Etelämantereen paikannimikomitea totesi, että sen päätös kuvastaa professori Glasserin panosta polaaritutkimukseen. Saaren jäätikön nimi on nyt Glasser Glacier. Uusi nimi lisätään British Antarctic Territory Gazetteeriin, ja sitä voidaan käyttää kaikissa kartoissa ja merikartoissa sekä julkaisuissa. Jäätikkö ulottuu 1,5 kilometrin päähän ja on 500 metrin levyinen (0,9 mailia ja 1 600 jalkaa). Professori Glasser sanoi: "Olen todella otettu siitä, että tämä jäätikkö on nimetty minun mukaani. Vietimme seitsemän viikkoa kenttätyössä tällä Etelämantereen alueella vuonna 2011. "Kaikissa kartoissamme ja julkaisuissamme se on nimetty 'nimeämättömäksi jäätiköksi', mutta on hienoa tietää, että tästä lähtien se tunnetaan nimellä Glasser Glacier."</w:t>
      </w:r>
    </w:p>
    <w:p>
      <w:r>
        <w:rPr>
          <w:b/>
        </w:rPr>
        <w:t xml:space="preserve">Yhteenveto</w:t>
      </w:r>
    </w:p>
    <w:p>
      <w:r>
        <w:t xml:space="preserve">Tutkijat kunnioittavat maailman jääpeitteiden asiantuntijaa ja nimeävät Etelämantereen jäätikön hänen mukaansa.</w:t>
      </w:r>
    </w:p>
    <w:p>
      <w:r>
        <w:rPr>
          <w:b/>
          <w:u w:val="single"/>
        </w:rPr>
        <w:t xml:space="preserve">Asiakirjan numero 55224</w:t>
      </w:r>
    </w:p>
    <w:p>
      <w:r>
        <w:t xml:space="preserve">Manx Shearwaterin poikaset Scillysaarilla</w:t>
      </w:r>
    </w:p>
    <w:p>
      <w:r>
        <w:t xml:space="preserve">Poikaset on kuvattu St Agnesissa vuoden kestäneen hankkeen jälkeen, jonka tarkoituksena oli poistaa ruskeat rotat. Aiemmin munat ja poikaset joutuivat jyrsijöiden saaliiksi. Aikuiset linnut ovat palanneet St Agnesin koloihinsa joka vuosi, mutta tähän asti ei ole ollut todisteita pesinnästä, kertoi Isles of Scilly Seabird Recovery Project -järjestö. Yhteensä noin 10 tervettä poikasta valmistautuu ensimmäiseen muuttomatkalleen Etelä-Amerikkaan. Manx Shearwaters -Yhdistyneessä kuningaskunnassa pesii vuosittain noin 300 000 paria -Nämä loistavat lentäjät ovat myös erinomaisia uimareita, mutta huonoja kävelijöitä, ja ne tulevat maalle vain pesimään -Alkusyksyllä ne muuttavat Etelä-Amerikan rannikolle ja palaavat keväällä takaisin Yhdistyneeseen kuningaskuntaan Lähde: BBC Nature/RSPB</w:t>
      </w:r>
    </w:p>
    <w:p>
      <w:r>
        <w:rPr>
          <w:b/>
        </w:rPr>
        <w:t xml:space="preserve">Yhteenveto</w:t>
      </w:r>
    </w:p>
    <w:p>
      <w:r>
        <w:t xml:space="preserve">Scillysaarilla on nähty ensimmäistä kertaa elävänä muistin jälkeen lokkilampikorennon poikasia.</w:t>
      </w:r>
    </w:p>
    <w:p>
      <w:r>
        <w:rPr>
          <w:b/>
          <w:u w:val="single"/>
        </w:rPr>
        <w:t xml:space="preserve">Asiakirjan numero 55225</w:t>
      </w:r>
    </w:p>
    <w:p>
      <w:r>
        <w:t xml:space="preserve">Sri Lankan kriketinpelaaja Zimbabwen "välikohtauksessa</w:t>
      </w:r>
    </w:p>
    <w:p>
      <w:r>
        <w:t xml:space="preserve">Zimbabwe Cricket (ZC) kertoi, että sille on ilmoitettu "väitetystä välikohtauksesta, johon yksi srilankalaisista kriketinpelaajista on sekaantunut" hotellissa, jossa joukkue majoittui Sri Lankan joukkueen voitettua kolminkertaisen sarjan. Tiedotusvälineiden mukaan Zimbabwen poliisi on pidättänyt Sri Lankan joukkueen vanhemman pelaajan. Zimbabwen kriketin media- ja markkinointipäällikkö Shingai Rhuhwaya kertoi BBC Sandeshayalle, että poliisitutkinnasta huolimatta ketään Sri Lankan pelaajaa vastaan ei nostettu syytteitä. "Turvallisuus- ja lakiasiainosastojemme lisätutkimusten jälkeen paikallinen poliisi on ilmoittanut meille, että kukaan kantelija ei ole koskaan nostanut syytettä eikä tapauksen yksityiskohtia ole koskaan eritelty", hän lisäsi. Tiedotusvälineet syyttivät Sri Lankan krikettiviranomaisia myös siitä, että he olisivat yrittäneet peitellä tapausta. Zimbabwe Cricket ei tarkemmin kertonut väitetyn välikohtauksen luonteesta. "Tietojemme mukaan ketään pelaajaa tai joukkueen virkailijaa ei syytetty tai ole myöhemmin syytetty mistään, mikä liittyisi tähän tapaukseen", Rhuhwaya lisäsi.</w:t>
      </w:r>
    </w:p>
    <w:p>
      <w:r>
        <w:rPr>
          <w:b/>
        </w:rPr>
        <w:t xml:space="preserve">Yhteenveto</w:t>
      </w:r>
    </w:p>
    <w:p>
      <w:r>
        <w:t xml:space="preserve">Zimbabwen krikettiviranomaiset ovat myöntäneet, että Sri Lankan kriketinpelaajaan on liittynyt "välikohtaus" joukkueen vieraillessa Zimbabwessa kolminkertaisessa sarjassa kesäkuussa.</w:t>
      </w:r>
    </w:p>
    <w:p>
      <w:r>
        <w:rPr>
          <w:b/>
          <w:u w:val="single"/>
        </w:rPr>
        <w:t xml:space="preserve">Asiakirjan numero 55226</w:t>
      </w:r>
    </w:p>
    <w:p>
      <w:r>
        <w:t xml:space="preserve">2,2 miljardin punnan investointi East Anglian rautateihin</w:t>
      </w:r>
    </w:p>
    <w:p>
      <w:r>
        <w:t xml:space="preserve">Network Railin julkistamaan viisivuotissuunnitelmaan sisältyy myös Lontoon ja Chelmsfordin välisten sähkölinjojen parantaminen. Se on osa 38 miljardin punnan investointeja Yhdistyneen kuningaskunnan rautateihin. King's Crossin uudet tunnelit mahdollistavat suorat yhteydet etelärannikolle Cambridgesta. Abellio Greater Anglian matkustajamäärä on kasvanut 105 miljoonasta matkasta vuonna 2010 124 miljoonaan matkaan vuonna 2013. Seuraavien viiden vuoden aikana toteutettaviin tärkeimpiin hankkeisiin kuuluvat Adam Golton, Abellio Greater Anglian väliaikainen toimitusjohtaja, sanoi: "Positiivinen liittomme Network Railin kanssa on parantanut junaliikenteen suorituskykyä siitä lähtien, kun Greater Anglian nykyinen toimilupasopimus alkoi helmikuussa 2012". Meldrethin, Sheprethin ja Foxtonin rautatieliikenteen käyttäjäryhmän puheenjohtaja Susan van de Ven totesi, että investoinnit ovat elintärkeitä, sillä Cambridgeshiren asuntorakentamisen kasvu johtaa junien käytön lisääntymiseen. "Jos hallitus haluaa nähdä Cambridgen alueen talouden kasvavan, on investoitava rautateihin ja kaikkiin kestävän liikenteen muotoihin", hän sanoi.</w:t>
      </w:r>
    </w:p>
    <w:p>
      <w:r>
        <w:rPr>
          <w:b/>
        </w:rPr>
        <w:t xml:space="preserve">Yhteenveto</w:t>
      </w:r>
    </w:p>
    <w:p>
      <w:r>
        <w:t xml:space="preserve">2,2 miljardin punnan investointi East Angliaa palvelevaan rautatieverkkoon luo lisää tilaa junille Liverpool Streetillä ja sieltä pois, on paljastunut.</w:t>
      </w:r>
    </w:p>
    <w:p>
      <w:r>
        <w:rPr>
          <w:b/>
          <w:u w:val="single"/>
        </w:rPr>
        <w:t xml:space="preserve">Asiakirjan numero 55227</w:t>
      </w:r>
    </w:p>
    <w:p>
      <w:r>
        <w:t xml:space="preserve">Lakkouhka Hialin lentoaseman henkilökunta junapomojen väitteessä</w:t>
      </w:r>
    </w:p>
    <w:p>
      <w:r>
        <w:t xml:space="preserve">Prospectin ja muiden ammattiliittojen jäseniä äänestetään palkka- ja työehtokiistassa. Prospectin mukaan Invernessin lentoasemalla johtajat hoitivat matkustajien turvatoimia Pohjois-Irlantiin ja Orkneysaarille suuntautuvilla lennoilla osana koulutusta. Hial kiisti, että työntekijät olisi pakotettu suorittamaan koulutusta johtajien kanssa. Prospectin mukaan Hialin lentoasemien, kuten Invernessin, Dundeen ja joidenkin saarten, kaikille 160:lle turvahenkilöstölle oli tarjottu "surkeaa" yhden prosentin korotusta 6,85 punnan tuntipalkkaan. Ammattiliiton edustaja Alan Denney sanoi tiistaina, että neuvotteluratkaisu olisi yhä toivottavasti mahdollinen. Hän lisäsi: "Jäseneni ovat viettäneet tämän ja eilisen päivän pakotettuna - en usko, että se on liian voimakas sana - kouluttamaan ja valistamaan johtajia työstään. "Normaalisti tämä koulutus kestää 10 päivää, jonka jälkeen järjestetään tentti ja sen jälkeen 40 tuntia työpaikkakoulutusta, ennen kuin ihmiset ovat päteviä tekemään työtä." Hialin Inglis Lyonin mukaan Invernessin johtoryhmä kiisti väitteen "pakottamisesta". Hän sanoi: "En ole varma, että se on totta: "Hial ei pakottaisi eikä ole pakottanut ketään työntekijöistään suorittamaan koulutusta johtajien kanssa. Tämä on täysin virheellistä." Toimitusjohtaja sanoi, että "epätodennäköisessä tapauksessa", jos lakko sattuisi, lentoasemat olisivat auki ja toimisivat normaalisti. Lyon sanoi: "Henkilökunta pystyy täysin hoitamaan tehtävänsä. "Henkilökunta hoitaa sen toivottavasti yhtä hyvin kuin turvahenkilökunta, joka hoitaa sitä tällä hetkellä."</w:t>
      </w:r>
    </w:p>
    <w:p>
      <w:r>
        <w:rPr>
          <w:b/>
        </w:rPr>
        <w:t xml:space="preserve">Yhteenveto</w:t>
      </w:r>
    </w:p>
    <w:p>
      <w:r>
        <w:t xml:space="preserve">Highlands and Islands Airports Limitedin turvallisuushenkilöstö on "pakotettu" kouluttamaan esimiehiä tekemään työnsä lakon varalta, väittää ammattiliitto.</w:t>
      </w:r>
    </w:p>
    <w:p>
      <w:r>
        <w:rPr>
          <w:b/>
          <w:u w:val="single"/>
        </w:rPr>
        <w:t xml:space="preserve">Asiakirjan numero 55228</w:t>
      </w:r>
    </w:p>
    <w:p>
      <w:r>
        <w:t xml:space="preserve">Pidätys Wolverhamptonin onnettomuuden jälkeen, jossa veljekset kuolivat</w:t>
      </w:r>
    </w:p>
    <w:p>
      <w:r>
        <w:t xml:space="preserve">Sanjay Singh, 10, ja Pawanveer Singh, 23 kuukautta, olivat äitinsä kanssa BMW:ssä, kun se törmäsi Audi S3:een Wolverhamptonissa torstaina. Birminghamin 23-vuotias mies pidätettiin sunnuntaina, poliisi kertoi. Kolmannen auton, Bentleyn, 31-vuotias kuljettaja, joka pidätettiin tapahtumapaikalla, on vapautettu lisätutkimuksia odotellessa. West Midlandsin poliisin mukaan poikien äidin kuljettama auto oli kääntymässä Birmingham New Roadilta oikealle Lawnswood Avenuelle, kun siihen törmättiin noin kello 20.45 GMT. Ylikonstaapeli Paul Hughes West Midlandsin poliisista sanoi: "Vetoamme yleisöön, että he ottaisivat edelleen yhteyttä ja antaisivat tietoja. "Pawanveerin ja Sanjayn perheelle on tiedotettu tämän iltapäivän tapahtumista, ja tuemme heitä edelleen tässä kauheassa tilanteessa."</w:t>
      </w:r>
    </w:p>
    <w:p>
      <w:r>
        <w:rPr>
          <w:b/>
        </w:rPr>
        <w:t xml:space="preserve">Yhteenveto</w:t>
      </w:r>
    </w:p>
    <w:p>
      <w:r>
        <w:t xml:space="preserve">Mies on pidätetty epäiltynä kuolemantuottamuksesta vaarallisella ajotavalla kahden pojan kuolemaan johtaneen onnettomuuden jälkeen.</w:t>
      </w:r>
    </w:p>
    <w:p>
      <w:r>
        <w:rPr>
          <w:b/>
          <w:u w:val="single"/>
        </w:rPr>
        <w:t xml:space="preserve">Asiakirjan numero 55229</w:t>
      </w:r>
    </w:p>
    <w:p>
      <w:r>
        <w:t xml:space="preserve">Liberaalidemokraatit esittävät suunnitelman asuntokriisin ratkaisemiseksi.</w:t>
      </w:r>
    </w:p>
    <w:p>
      <w:r>
        <w:t xml:space="preserve">Asuntosuunnitelmiaan esitellessään parlamentin jäsen Peter Black sanoi, että konservatiivit ja työväenpuolue taistelevat "ideologisesta dogmasta" osto-oikeudesta kunnallisasuntoihin. Hän lupasi rakentaa 20 000 kohtuuhintaista asuntoa viiden vuoden aikana, jos liberaalidemokraatit voittavat vallan toukokuun parlamenttivaaleissa. Black sanoi, että puolue aikoo tarjota vähintään 2 500 vuokra-asuntoa ensikertalaisille ostajille. Liberaalidemokraatit ehdottavat myös, että asuntoasioita käsittelevän tuomioistuimen (Residential Property Tribunal) toimivaltuuksia vahvistetaan "asuntotuomioistuimeksi", joka käsittelee vuokrankorotuksia koskevia haasteita ja ratkaisee muun muassa asuntojen laatuun ja turvallisuuteen liittyviä kysymyksiä.</w:t>
      </w:r>
    </w:p>
    <w:p>
      <w:r>
        <w:rPr>
          <w:b/>
        </w:rPr>
        <w:t xml:space="preserve">Yhteenveto</w:t>
      </w:r>
    </w:p>
    <w:p>
      <w:r>
        <w:t xml:space="preserve">Liberaalidemokraatit ovat väittäneet olevansa ainoa puolue, jolla on kunnianhimoa puuttua Walesin "asuntokriisiin".</w:t>
      </w:r>
    </w:p>
    <w:p>
      <w:r>
        <w:rPr>
          <w:b/>
          <w:u w:val="single"/>
        </w:rPr>
        <w:t xml:space="preserve">Asiakirjan numero 55230</w:t>
      </w:r>
    </w:p>
    <w:p>
      <w:r>
        <w:t xml:space="preserve">CCTV-valvontasopimuksesta sovittu Rhylissä, Prestatynissa ja Rhuddlanissa.</w:t>
      </w:r>
    </w:p>
    <w:p>
      <w:r>
        <w:t xml:space="preserve">Se oli suunnitellut hylkäävänsä valvontakamerat säästääkseen 200 000 puntaa vuodessa. Nyt neuvosto, Pohjois-Walesin poliisi sekä Rhylin, Prestatynin ja Rhuddlanin kaupunginvaltuustot maksavat kuitenkin sen jatkamisesta. Näissä kolmessa kaupungissa on 81 kameraa, ja lisäksi pieni määrä kameroita on sijoitettu neuvoston maille ja rakennuksiin. Kaikki kamerat on yhdistetty Rhylin poliisiasemalla sijaitsevaan valvomoon. Denbighshiren kaavoituksesta ja väestönsuojelusta vastaava johtaja Graham Boase sanoi: "Myönsimme, että tarvitsemme mahdollisesti jonkinlaista vaihtoehtoista järjestelyä. "Olen varma, että voimme tehdä yhteistyötä seuraavien 12 kuukauden aikana ja tarkastella kumppanuuden kehittämistä, jotta järjestelyistä voisi tulla pysyviä."</w:t>
      </w:r>
    </w:p>
    <w:p>
      <w:r>
        <w:rPr>
          <w:b/>
        </w:rPr>
        <w:t xml:space="preserve">Yhteenveto</w:t>
      </w:r>
    </w:p>
    <w:p>
      <w:r>
        <w:t xml:space="preserve">Denbighshiren kunnan keskustan valvontakamerajärjestelmän valvonta siirtyy 12 kuukauden mittaiselle kokeilukumppanuudelle.</w:t>
      </w:r>
    </w:p>
    <w:p>
      <w:r>
        <w:rPr>
          <w:b/>
          <w:u w:val="single"/>
        </w:rPr>
        <w:t xml:space="preserve">Asiakirjan numero 55231</w:t>
      </w:r>
    </w:p>
    <w:p>
      <w:r>
        <w:t xml:space="preserve">Mies myöntää Northamptonin pubihyökkäyksen aiheuttaman kuolemantapauksen</w:t>
      </w:r>
    </w:p>
    <w:p>
      <w:r>
        <w:t xml:space="preserve">Glenn Davies, 25, Northamptonista, kuoli jouduttuaan hyökkäyksen kohteeksi The Old Bank -pubissa St Giles Squarella kaupungin keskustassa 24. elokuuta. Kaupungin The Mounts -alueelta kotoisin oleva 22-vuotias Michael Taiwo tunnusti syyllisyytensä Northamptonin kruununoikeudessa, ja hänet määrättiin tutkintavankeuteen. Taiwo tuomitaan 14. helmikuuta. Tuomari Adrianne Lucking QC kertoi, että vankeusrangaistus oli "väistämätön". Taiwoa syytettiin alun perin murhasta, jonka hän kiisti, mutta Crown Prosecution Service hyväksyi hänen syyllisyystodistuksensa lievempään syytteeseen taposta.</w:t>
      </w:r>
    </w:p>
    <w:p>
      <w:r>
        <w:rPr>
          <w:b/>
        </w:rPr>
        <w:t xml:space="preserve">Yhteenveto</w:t>
      </w:r>
    </w:p>
    <w:p>
      <w:r>
        <w:t xml:space="preserve">Mies on myöntänyt tappaneensa miehen pubissa tehdyssä hyökkäyksessä.</w:t>
      </w:r>
    </w:p>
    <w:p>
      <w:r>
        <w:rPr>
          <w:b/>
          <w:u w:val="single"/>
        </w:rPr>
        <w:t xml:space="preserve">Asiakirjan numero 55232</w:t>
      </w:r>
    </w:p>
    <w:p>
      <w:r>
        <w:t xml:space="preserve">Ipswichin sairaala harkitsee uutta syöpärakennusta</w:t>
      </w:r>
    </w:p>
    <w:p>
      <w:r>
        <w:t xml:space="preserve">NHS-sairaala haluaa "laajentaa ja parantaa" palvelua kemoterapiaa ja hematologisia hoitoja saaville potilaille. Jotkut potilaat olivat saaneet hoitoa osaston käytävillä, mutta sairaalan mukaan tämä tapahtui usein potilaiden pyynnöstä eikä sitä enää tapahtunut. Uusi kaksikerroksinen yksikkö on yksi kolmesta vaihtoehdosta, joista keskustellaan 31. tammikuuta. Sairaalan tiedottaja sanoi: "Nykyinen päiväkeskuksemme Woolverstonen siivessä ei enää riitä kasvavalle väestöllemme." Uusi keskus rakennettaisiin sairaalan syöpäkeskuksen Woolverstone Wingin viereen Heath Roadin tontille. Muissa sairaalalautakunnan käsiteltäväksi tulevissa vaihtoehdoissa rakennettaisiin uusi apteekin valmistelutila, jossa valmistettaisiin kemoterapiaa, ja nykyiseen päiväyksikköön tehtäisiin parannuksia tai laajennus. Tiedottaja sanoi: "Lautakunta kiinnittää erityistä huomiota potilaiden turvallisuuteen ja heidän kokemustensa parantamiseen sekä sen varmistamiseen, että ehdotukset ovat kohtuuhintaisia."</w:t>
      </w:r>
    </w:p>
    <w:p>
      <w:r>
        <w:rPr>
          <w:b/>
        </w:rPr>
        <w:t xml:space="preserve">Yhteenveto</w:t>
      </w:r>
    </w:p>
    <w:p>
      <w:r>
        <w:t xml:space="preserve">Ipswichin sairaalaan saatetaan rakentaa uusi syöpäpäiväkeskus, sillä sairaalan nykyinen rakennus on luottamuksen mukaan liian pieni.</w:t>
      </w:r>
    </w:p>
    <w:p>
      <w:r>
        <w:rPr>
          <w:b/>
          <w:u w:val="single"/>
        </w:rPr>
        <w:t xml:space="preserve">Asiakirjan numero 55233</w:t>
      </w:r>
    </w:p>
    <w:p>
      <w:r>
        <w:t xml:space="preserve">Miehen ruumis löytyi Rothay-joen etsinnän jälkeen</w:t>
      </w:r>
    </w:p>
    <w:p>
      <w:r>
        <w:t xml:space="preserve">Pelastajat aloittivat etsinnät Rothay-joessa Amblesidessa, kun yleisön jäsen näki jonkun putoavan veteen klo 14:25 GMT. Mies, jota ei ole vielä tunnistettu, löydettiin kello 15.30 GMT. Hänet todettiin kuolleeksi paikan päällä. Etsintäryhmään kuului palokunnan, rannikkovartioston, RAF:n ja Langdalen vuoristopelastusryhmän jäseniä. Cumbrian poliisin tiedottaja sanoi, että poliisit työskentelevät miehen tunnistamiseksi ja hänen lähiomaisilleen ilmoittamiseksi. Poliisin mukaan rankkasade ja kova tuuli ovat vaikuttaneet kreivikunnan teihin, ja A591-tiet ovat "joillakin alueilla petollisia", erityisesti Dunmail Raisen kohdalla Grasmereen päin ja myös Keswickin puolella Dunmail Raisen kohdalla. Eamont Bridge to Cliburn Road, Penrith, oli tukossa tulvien vuoksi, ja A6 Hackthorpen ja Thrimbyn välillä oli osittain tukossa kaatuneen puun vuoksi.</w:t>
      </w:r>
    </w:p>
    <w:p>
      <w:r>
        <w:rPr>
          <w:b/>
        </w:rPr>
        <w:t xml:space="preserve">Yhteenveto</w:t>
      </w:r>
    </w:p>
    <w:p>
      <w:r>
        <w:t xml:space="preserve">Etsintäryhmät ovat löytäneet ruumiin sen jälkeen, kun miehen nähtiin putoavan jokeen Cumbriassa.</w:t>
      </w:r>
    </w:p>
    <w:p>
      <w:r>
        <w:rPr>
          <w:b/>
          <w:u w:val="single"/>
        </w:rPr>
        <w:t xml:space="preserve">Asiakirjan numero 55234</w:t>
      </w:r>
    </w:p>
    <w:p>
      <w:r>
        <w:t xml:space="preserve">Lisärahaa terveydenhuoltohenkilöstön kiusaamista koskevien korvausvaatimusten kattamiseen</w:t>
      </w:r>
    </w:p>
    <w:p>
      <w:r>
        <w:t xml:space="preserve">Väitteet "pelosta ja uhkailusta" terveyslautakunnassa vuonna 2018 saivat aikaan riippumattoman tarkastelun ja pomojen julkiset anteeksipyynnöt. NHS Highland on nyt keskellä "toipumisprosessiksi" luonnehdittua prosessia. Hallitus aikoo antaa prosessille taloudellista tukea. Terveysministeri Jeane Freeman vahvisti lisärahoituksen vastauksessaan Highlands and Islands Labour MSP David Stewartin parlamentaariseen kysymykseen. Stewart sanoi, että kyseessä on "myönteinen askel". Hallituksen ja NHS Highlandin on vielä selvitettävä, kuinka paljon rahoitusta tarvitaan. Ryhmä Highlandsin yleislääkäreitä paljasti syyskuussa 2018 "kiusaamisen kulttuurin" NHS Highlandissa. Asianajaja John Sturrock QC:n seuraavana vuonna tekemä riippumaton tarkastelu osoitti, että terveyslautakunnassa oli mahdollisesti satoja ihmisiä, jotka olivat kokeneet kiusaamista. Vastauksena NHS Highland aloitti toimintasuunnitelman laatimisen katsauksessa havaittujen ongelmien ratkaisemiseksi.</w:t>
      </w:r>
    </w:p>
    <w:p>
      <w:r>
        <w:rPr>
          <w:b/>
        </w:rPr>
        <w:t xml:space="preserve">Yhteenveto</w:t>
      </w:r>
    </w:p>
    <w:p>
      <w:r>
        <w:t xml:space="preserve">NHS Highland saa lisää rahoitusta Skotlannin hallitukselta, jotta se voi kattaa kiusatun terveydenhuoltohenkilöstön korvausvaatimuksista aiheutuvat kustannukset.</w:t>
      </w:r>
    </w:p>
    <w:p>
      <w:r>
        <w:rPr>
          <w:b/>
          <w:u w:val="single"/>
        </w:rPr>
        <w:t xml:space="preserve">Asiakirjan numero 55235</w:t>
      </w:r>
    </w:p>
    <w:p>
      <w:r>
        <w:t xml:space="preserve">Roomalaisia hopeakolikoita esillä Warwickissa</w:t>
      </w:r>
    </w:p>
    <w:p>
      <w:r>
        <w:t xml:space="preserve">Mies löysi metallinpaljastinta käyttävän miehen Edge Hillin pellolta kreivikunnassa sijaitsevalta pellolta roomalaisen ruukun, jossa oli 1 146 hopeadenaarin kolikkoa. Vuodelta 190 eaa. peräisin oleva kallisarvoinen esine on lauantaista alkaen esillä, kun Warwickin Market Squarella sijaitseva museo täyttää tässä kuussa 60 vuotta. Warwickshiren kreivikunnanvaltuuston mukaan julkiset lahjoitukset auttoivat sen esillepanossa. Viimeinen kolikko on vuodelta 63/4 jKr. Roomalaiset hopeadenaarit tunnetaan nimellä The South Warwickshire Roman Hoard. Museon arkeologian hoitaja Sara Wear kertoi, että museota olivat auttaneet V&amp;A Purchase Grant Fund, Art Fund, Headley Trust ja paikallinen King Henry VIII Charitable Trust sekä julkiset lahjoitukset.</w:t>
      </w:r>
    </w:p>
    <w:p>
      <w:r>
        <w:rPr>
          <w:b/>
        </w:rPr>
        <w:t xml:space="preserve">Yhteenveto</w:t>
      </w:r>
    </w:p>
    <w:p>
      <w:r>
        <w:t xml:space="preserve">Warwickshiren museossa on esillä joukko roomalaisia hopeakolikoita, jotka ovat peräisin Kristuksen syntymää edeltävältä ajalta.</w:t>
      </w:r>
    </w:p>
    <w:p>
      <w:r>
        <w:rPr>
          <w:b/>
          <w:u w:val="single"/>
        </w:rPr>
        <w:t xml:space="preserve">Asiakirjan numero 55236</w:t>
      </w:r>
    </w:p>
    <w:p>
      <w:r>
        <w:t xml:space="preserve">Talousarvioleikkaukset "vaikuttavat Torfaenin etulinjan palveluihin".</w:t>
      </w:r>
    </w:p>
    <w:p>
      <w:r>
        <w:t xml:space="preserve">Se on seurausta valtiovarainministeri Mark Drakefordin ilmoituksesta, jonka mukaan Walesin neuvostojen rahavaroja leikataan ensi vuonna 0,5 prosenttia ja sitä seuraavana vuonna 1,5 prosenttia. Torfaenin talousarviota leikataan 0,8 prosenttia vuonna 2018. Huntin mukaan on "surullista mutta väistämätöntä", että koulujen ja sosiaalihuollon rahoitusta vähennetään. Hän lupasi kuitenkin suojella kaikkia palveluja "niin paljon kuin mahdollista" ja lisäsi: "Aion kirjaimellisesti tarkastella jokaista Torfaenin käyttämää penniä, jotta vaikutus ihmisistä tärkeisiin asioihin olisi mahdollisimman pieni. "Meidän on nyt löydettävä ensi vuonna 3-4 miljoonan punnan säästöt ja 16 miljoonan punnan säästöt seuraavien neljän vuoden aikana. "Emme aio lopettaa mitään palveluja missään, mutta meidän on porauduttava ja katsottava, mitä vaihtoehtoja meillä on tulevina kuukausina." "Emme aio lopettaa mitään palveluja missään, mutta meidän on porauduttava ja katsottava, mitä vaihtoehtoja meillä on tulevina kuukausina." Vain kaksi kuukautta sitten valtuusto ilmoitti suunnitelmistaan "vauraammasta ja hyvinvoivammasta Torfaenista", jonka tavoitteena on ehkäistä "pysyviä ongelmia, kuten köyhyyttä, terveyseroja ja ilmastonmuutoksen vaikutuksia". Hunt sanoi olevansa edelleen sitoutunut tähän lupaukseen. "On katsottava pitkällä aikavälillä, ei vain nykyhetken tulitaistelussa", hän lisäsi.</w:t>
      </w:r>
    </w:p>
    <w:p>
      <w:r>
        <w:rPr>
          <w:b/>
        </w:rPr>
        <w:t xml:space="preserve">Yhteenveto</w:t>
      </w:r>
    </w:p>
    <w:p>
      <w:r>
        <w:t xml:space="preserve">Torfaenin etulinjan palvelut kärsivät valtuustojen budjetteihin kohdistuvasta uudesta puristuksesta, kuten valtuuston johtaja Anthony Hunt sanoo.</w:t>
      </w:r>
    </w:p>
    <w:p>
      <w:r>
        <w:rPr>
          <w:b/>
          <w:u w:val="single"/>
        </w:rPr>
        <w:t xml:space="preserve">Asiakirjan numero 55237</w:t>
      </w:r>
    </w:p>
    <w:p>
      <w:r>
        <w:t xml:space="preserve">Dumfries-Lockerbie-reitti suljettu muovitöiden vuoksi</w:t>
      </w:r>
    </w:p>
    <w:p>
      <w:r>
        <w:t xml:space="preserve">A709 Dumfries-Lockerbie Road -tiellä tehdään suuria töitä 14. lokakuuta kello 09:00 ja 23. lokakuuta kello 17:00 välisenä aikana. Tie joudutaan sulkemaan Catherinefield Roadin ja Low Roadin liittymien välillä lähellä Torthorwaldia. Työssä käytetään uutta tienpäällystettä, jonka on valmistanut Dumfries and Gallowayn yritys MacRebur. Viime vuonna yritys voitti Virgin Media Business VOOM -palkinnon. Yritys valmistaa tieasfalttia muovijätteestä, jonka se väittää tuottavan kestävämmän tuotteen, joka on 60 prosenttia vahvempi kuin tavallinen asfaltti. Dumfries and Gallowayn neuvosto ilmoitti, että se tekee kokeita "eri puolilla" aluetta. Se lisäsi, että tienkäyttäjille ja yrityksille, joita sulkeminen koskee, tiedotetaan etukäteen asennettavilla kylteillä.</w:t>
      </w:r>
    </w:p>
    <w:p>
      <w:r>
        <w:rPr>
          <w:b/>
        </w:rPr>
        <w:t xml:space="preserve">Yhteenveto</w:t>
      </w:r>
    </w:p>
    <w:p>
      <w:r>
        <w:t xml:space="preserve">Etelä-Skotlannissa kokeillaan uraauurtavaa teknologiaa, jossa muovijätettä käytetään teiden rakentamiseen.</w:t>
      </w:r>
    </w:p>
    <w:p>
      <w:r>
        <w:rPr>
          <w:b/>
          <w:u w:val="single"/>
        </w:rPr>
        <w:t xml:space="preserve">Asiakirjan numero 55238</w:t>
      </w:r>
    </w:p>
    <w:p>
      <w:r>
        <w:t xml:space="preserve">Sopimusriita voi merkitä sitä, että Walesiin "tulee lisää nuorempia lääkäreitä".</w:t>
      </w:r>
    </w:p>
    <w:p>
      <w:r>
        <w:t xml:space="preserve">British Medical Association (BMA) on järjestänyt kolme yhden päivän lakkoa, joissa nuoret lääkärit ovat lakkoilleet palkkaukseen tehtyjen muutosten vuoksi. Walesin johtava kliinisen johtamisen tutkija, tohtori Dai Samuel sanoi, että kiista voi tarkoittaa, että lääkärit tulevat Walesiin töihin. Terveysministeri Mark Drakeford sanoi keskustelevansa nuorempien lääkärien kanssa mahdollisuuksista. Se on seurausta hänen käynnistämästään kampanjasta, jossa hän kehotti nuorempia lääkäreitä ottamaan vastaan harjoittelupaikkoja sairaaloissa ja yleislääkärin vastaanotoilla eri puolilla Walesia. Englannissa kiista koskee ehdotettua uutta sopimusta, jonka mukaan lääkärien peruspalkka nousee 11 prosenttia, mutta viikonloppupalkka laskee. Llanellista kotoisin oleva tohtori Celyn Kenny, joka on toista vuotta harjoittelussa Shropshiren Telfordissa sijaitsevassa Princess Royal Hospitalissa, kertoi S4C:n Newyddion 9 -ohjelmassa, että jotkut Walesissa valmistuneet saattavat harkita paluuta. "Monet ystävistäni, jotka ovat lääkäreitä täällä ja jotka olivat epävarmoja, ovat nyt pikemminkin palaamassa takaisin Walesiin kuin jatkamassa uraansa Englannissa", hän sanoi. Vaikka Drakeford sanoi, ettei hän aio käyttää hyväkseen ongelmia muualla, hän totesi, että erimielisyyksiä "voitaisiin käsitellä eri tavalla" Walesissa.</w:t>
      </w:r>
    </w:p>
    <w:p>
      <w:r>
        <w:rPr>
          <w:b/>
        </w:rPr>
        <w:t xml:space="preserve">Yhteenveto</w:t>
      </w:r>
    </w:p>
    <w:p>
      <w:r>
        <w:t xml:space="preserve">On ehdotettu, että Walesiin voisi tulla töihin lisää lääkäriharjoittelijoita, kun Englannin uutta sopimusta koskeva kiista ministerien kanssa on päättynyt.</w:t>
      </w:r>
    </w:p>
    <w:p>
      <w:r>
        <w:rPr>
          <w:b/>
          <w:u w:val="single"/>
        </w:rPr>
        <w:t xml:space="preserve">Asiakirjan numero 55239</w:t>
      </w:r>
    </w:p>
    <w:p>
      <w:r>
        <w:t xml:space="preserve">Morecamben teatterin loistava menneisyys</w:t>
      </w:r>
    </w:p>
    <w:p>
      <w:r>
        <w:t xml:space="preserve">Evelyn Archer, joka johtaa restaurointikampanjaa, antaa välähdyksen paikan haalistuneesta loistosta. Teatteri rakennettiin vuonna 1897 brittiläisen rantakohteiden nousukauden huipulla, mutta siitä tuli television ja ulkomaisten lomamatkojen yleistymisen uhri, ja se suljettiin vuonna 1977. Theatres Trust -teatterijärjestön mukaan teatteri on nyt todennäköisesti viimeinen jäljellä oleva laatuaan Yhdistyneessä kuningaskunnassa. Järjestö on sisällyttänyt sen uusimpaan Theatres At Risk -rekisteriinsä. Kampanjoijat ostivat teatterin vuonna 2006, mutta 12,8 miljoonan punnan rahoitushakemus epäonnistui vuonna 2009. Nyt he järjestävät satunnaisia tapahtumia, joilla he yrittävät kerätä rahaa teatterin korjaamiseen ja sen hitaaseen kunnostamiseen entiseen loistoonsa. Ian Youngsin haastattelu. Kuvat: Ian Hughes, Ian Youngs, Morecambe Winter Gardens Preservation Trust, Getty Images ja BFI National Archive. Diaesityksen on tuottanut Paul Kerley. Musiikki: Charlie Higgins - All Poshed Up With My Daisies in My Hand; Sir Edward Elgar - Enigma Variations (Nimrod); Jack Parnell and his Orchestra - Summertime.</w:t>
      </w:r>
    </w:p>
    <w:p>
      <w:r>
        <w:rPr>
          <w:b/>
        </w:rPr>
        <w:t xml:space="preserve">Yhteenveto</w:t>
      </w:r>
    </w:p>
    <w:p>
      <w:r>
        <w:t xml:space="preserve">Morecamben suuressa Winter Gardens -teatterissa oli aikoinaan 3500 katsojaa, ja siellä esiintyivät Laurel ja Hardy sekä Sir Edward Elgar - mutta se on ollut suljettuna 35 vuotta, ja se on vaarassa olevien teattereiden luettelossa.</w:t>
      </w:r>
    </w:p>
    <w:p>
      <w:r>
        <w:rPr>
          <w:b/>
          <w:u w:val="single"/>
        </w:rPr>
        <w:t xml:space="preserve">Asiakirjan numero 55240</w:t>
      </w:r>
    </w:p>
    <w:p>
      <w:r>
        <w:t xml:space="preserve">Barclaysin entinen johtaja John Varley vapautettu petossyytteistä</w:t>
      </w:r>
    </w:p>
    <w:p>
      <w:r>
        <w:t xml:space="preserve">Court of Appeal hylkäsi Serious Fraud Officen hakemuksen, jolla se pyysi kumoamaan tuomari Robert Jayn päätöksen, jonka mukaan todisteet Varleya vastaan eivät olleet riittävät. Kolme muuta syytettyä, Roger Jenkins, Tom Kalaris ja Richard Boath, joutuvat nyt kuitenkin uuteen oikeudenkäyntiin. Kaikki kolme vastaajaa kiistävät syyllistyneensä rikoksiin. SFO syyttää heitä siitä, että he maksoivat salaa 322 miljoonaa puntaa saadakseen Qatarista sijoituksia finanssikriisin aikana. Rahoituksen ansiosta Barclays pystyi välttämään Yhdistyneen kuningaskunnan hallituksen pelastustoimenpiteet vuonna 2008. Varleyta vastaan nostettu syyte oli ainoa yritys nostaa syyte suuren pankin toimitusjohtajaa vastaan finanssikriisin jälkeen. Sitä pidettiin tärkeänä tapauksena SFO:lle, jota oli arvosteltu aiempien syytetoimien epäonnistumisesta, kuten viime vuonna epäonnistuneesta Tescon kolmea johtajaa vastaan nostetusta syytteestä.</w:t>
      </w:r>
    </w:p>
    <w:p>
      <w:r>
        <w:rPr>
          <w:b/>
        </w:rPr>
        <w:t xml:space="preserve">Yhteenveto</w:t>
      </w:r>
    </w:p>
    <w:p>
      <w:r>
        <w:t xml:space="preserve">Barclaysin entinen toimitusjohtaja John Varley on vapautettu syytteistä, jotka koskivat salaliittoa petokseen.</w:t>
      </w:r>
    </w:p>
    <w:p>
      <w:r>
        <w:rPr>
          <w:b/>
          <w:u w:val="single"/>
        </w:rPr>
        <w:t xml:space="preserve">Asiakirjan numero 55241</w:t>
      </w:r>
    </w:p>
    <w:p>
      <w:r>
        <w:t xml:space="preserve">Barrow'n kansanedustaja John Woodcock joutui tikkaiden putoamisen takia sairaalaan</w:t>
      </w:r>
    </w:p>
    <w:p>
      <w:r>
        <w:t xml:space="preserve">Työväenpuolueen kansanedustaja kertoi seuraajilleen sosiaalisessa verkostossa Twitterissä, että hänet oli viety onnettomuus- ja ensiapuun oltuaan "ääliö". Hän kiitti ensihoitajia, jotka veivät hänet paareilla pois "eejitry-paikalta", ja sanoi olleensa "onnekas". Woodcock twiittasi: "Onnekas pako niskatuen, CT-kuvausten ja palaverin jälkeen. Henkilökunta erinomaista. Minä häpeissäni." Hän kertoi parlamentin kollegoilleen Twitterissä, että hän oli yrittänyt tuolloin laittaa vaimonsa saappaan sisältöä ullakolle ja kuvaili sitä "arvokkaaksi opetukseksi".</w:t>
      </w:r>
    </w:p>
    <w:p>
      <w:r>
        <w:rPr>
          <w:b/>
        </w:rPr>
        <w:t xml:space="preserve">Yhteenveto</w:t>
      </w:r>
    </w:p>
    <w:p>
      <w:r>
        <w:t xml:space="preserve">Barrow'n ja Furnessin kansanedustaja John Woodock on viettänyt yön sairaalassa pudottuaan tikkailta kotonaan.</w:t>
      </w:r>
    </w:p>
    <w:p>
      <w:r>
        <w:rPr>
          <w:b/>
          <w:u w:val="single"/>
        </w:rPr>
        <w:t xml:space="preserve">Asiakirjan numero 55242</w:t>
      </w:r>
    </w:p>
    <w:p>
      <w:r>
        <w:t xml:space="preserve">Russell Brandin radiohaastattelu Elvis-imitaattorin kanssa rikkoi lähetyssääntöjä</w:t>
      </w:r>
    </w:p>
    <w:p>
      <w:r>
        <w:t xml:space="preserve">Digitaalisen Radio X:n sunnuntaisessa ohjelmassaan Brand kysyi Presley-imitaattori James Burrellilta, oliko hän "koskaan harrastanut seksiä Elviksenä". Ohjelmaan kuului myös anekdootti edesmenneestä laulajasta ja prostituoidusta. Ofcom katsoi, että materiaali oli "sopimattomasti ajoitettu" ottaen huomioon, että lapset olisivat voineet kuunnella sitä. "Kohta lähetettiin ennen lounasaikaa sunnuntaina... eikä kuuntelijoita varoitettu etukäteen siitä, mistä keskusteltiin", se kirjoitti elokuussa antamassaan tiedotteessa. "Koska ohjelma oli nauhoitettu etukäteen... toimiluvan haltija olisi voinut tehdä enemmän rajoittaakseen 'aikuisten aiheiden' vaikutusta kuulijoina oleviin lapsiin." Kyseinen ohjelma esitettiin toukokuussa. Ofcom on aiemmin ryhtynyt toimiin koomikkoa vastaan, koska tämä oli soittanut pilapuheluita näyttelijä Andrew Sachsille BBC Radio 2:n ohjelman aikana vuonna 2008. Uutinen viimeisimmästä rikkomuksesta tuli kolme päivää sen jälkeen, kun hän meni naimisiin Laura Gallacherin kanssa, josta hän puhui Radio X -ohjelmansa viimeisimmässä numerossa. Seuraa meitä Facebookissa, Twitterissä @BBCNewsEnts tai Instagramissa bbcnewsents. Jos sinulla on juttuehdotus, lähetä sähköpostia osoitteeseen entertainment.news@bbc.co.uk.</w:t>
      </w:r>
    </w:p>
    <w:p>
      <w:r>
        <w:rPr>
          <w:b/>
        </w:rPr>
        <w:t xml:space="preserve">Yhteenveto</w:t>
      </w:r>
    </w:p>
    <w:p>
      <w:r>
        <w:t xml:space="preserve">Russell Brand on jälleen joutunut vaikeuksiin yleisradiotoiminnan valvontaviranomaisen Ofcomin kanssa - tällä kertaa Elvis Presley -tribuuttiartistin radiohaastattelun vuoksi.</w:t>
      </w:r>
    </w:p>
    <w:p>
      <w:r>
        <w:rPr>
          <w:b/>
          <w:u w:val="single"/>
        </w:rPr>
        <w:t xml:space="preserve">Asiakirjan numero 55243</w:t>
      </w:r>
    </w:p>
    <w:p>
      <w:r>
        <w:t xml:space="preserve">Syynä on vanhempi infrastruktuuri ja laitteet: NI Water</w:t>
      </w:r>
    </w:p>
    <w:p>
      <w:r>
        <w:t xml:space="preserve">John CampbellBBC News NI Economics &amp; Business Editor Idässä sijaitsevia kohteita on kunnostettu viime aikoina. NI Water vähättelee erityistä "Project Alpha -tekijää". Project Alpha on 25-vuotinen julkisen ja yksityisen sektorin kumppanuus (PPP) -sopimus neljän vedenpuhdistamon uudistamisesta ja toiminnasta. Ne sijaitsevat Dunore Pointissa Antrimissa, Castor Bayssa Lurganissa, Moyolassa Magherafeltissa ja Ballinreesissa Colerainen kaupungissa. Näissä laitoksissa voidaan tuottaa jopa 50 prosenttia NI Waterin juomaveden irtotuotannosta. Sopimus Kelda Water Groupin kanssa alkoi vuonna 2006, ja se on voimassa vuoteen 2031 asti, joten jos jossakin näistä laitoksista ilmenee ongelma, sen korjaaminen on Keldan henkilöstön tehtävä. He eivät ole NI Waterin henkilöstöä, joten he eivät kuulu työtaistelutoimenpiteiden piiriin.</w:t>
      </w:r>
    </w:p>
    <w:p>
      <w:r>
        <w:rPr>
          <w:b/>
        </w:rPr>
        <w:t xml:space="preserve">Yhteenveto</w:t>
      </w:r>
    </w:p>
    <w:p>
      <w:r>
        <w:t xml:space="preserve">NI Waterin mukaan ongelmat keskittyvät Pohjois-Irlannin länsiosiin, koska infrastruktuuri ja laitteet ovat siellä pääasiassa vanhempia.</w:t>
      </w:r>
    </w:p>
    <w:p>
      <w:r>
        <w:rPr>
          <w:b/>
          <w:u w:val="single"/>
        </w:rPr>
        <w:t xml:space="preserve">Asiakirjan numero 55244</w:t>
      </w:r>
    </w:p>
    <w:p>
      <w:r>
        <w:t xml:space="preserve">Ex-Plaid AM syyllistyi sopimattomien kuvien ottamiseen lapsista</w:t>
      </w:r>
    </w:p>
    <w:p>
      <w:r>
        <w:t xml:space="preserve">Hän myönsi kaikki Aberystwythin käräjäoikeudessa esitetyt syytteet. Thomas myönsi tehneensä yli 500 siveetöntä valokuvaa lapsista ja yli 70 elokuvaa. Hänet vapautettiin takuita vastaan sillä ehdolla, että hän luovuttaa passinsa poliisille eikä saa olla ilman valvontaa tekemisissä alle 16-vuotiaiden lasten kanssa. Hän saapuu Mold Magistrates -oikeuteen 31. lokakuuta, kun tuomiota edeltävää raporttia valmistellaan. Thomas erosi Seneddistä ja puolueestaan pidätyksen jälkeen heinäkuussa. Helen Mary Jones, joka oli seuraavana Plaidin alueellisella listalla Keski-Walesin ja Länsi-Walesin vaalipiirissä, palasi edustajainkokoukseen Thomasin tilalle elokuussa. NSPCC Cymru -järjestön edustaja sanoi: "Thomas on myöntänyt hyvin vakavat rikokset ja kerättyään tätä ilkeää materiaalia on auttanut ruokkimaan kysyntää, jotta sitä voitaisiin luoda lisää ja jotta haavoittuville nuorille voitaisiin aiheuttaa lisää vahinkoa." Thomasin edustaja sanoi, että Thomas on myöntänyt hyvin vakavia rikoksia.</w:t>
      </w:r>
    </w:p>
    <w:p>
      <w:r>
        <w:rPr>
          <w:b/>
        </w:rPr>
        <w:t xml:space="preserve">Yhteenveto</w:t>
      </w:r>
    </w:p>
    <w:p>
      <w:r>
        <w:t xml:space="preserve">Entinen Plaid Cymru -puolueen parlamentin jäsen Simon Thomas on tunnustanut syyllisyytensä kolmeen syytekohtaan sopimattomien kuvien ottamisesta lapsista.</w:t>
      </w:r>
    </w:p>
    <w:p>
      <w:r>
        <w:rPr>
          <w:b/>
          <w:u w:val="single"/>
        </w:rPr>
        <w:t xml:space="preserve">Asiakirjan numero 55245</w:t>
      </w:r>
    </w:p>
    <w:p>
      <w:r>
        <w:t xml:space="preserve">Teini "raahattiin alas" sen jälkeen, kun häntä oli puukotettu kuolettavasti Deesidessa</w:t>
      </w:r>
    </w:p>
    <w:p>
      <w:r>
        <w:t xml:space="preserve">Mold Crown Courtissa annetuissa lääketieteellisissä todisteissa sanottiin, että Matthew Cassidy sai vammoja noustessaan portaita ylös ja hänet mahdollisesti "raahattiin alas". Leslie Baines, 48, kiistää murhan, mutta hänen 20-vuotias vastaajakumppaninsa David Woods myönsi murhan maanantaina. Connahs Quayn kiinteistön naapurit kertoivat kuulleensa huutoa. Oikeuslääkäri Margaret Boyle tutki Merseysidesta kotoisin olevan Cassidyn haavoittumisen jälkeen jättämiä verijälkiä ja kertoi oikeudelle, että hän sai suurimman osan jalkoihinsa tulleista haavoista toiseen kerrokseen johtavassa portaikossa, kun hän oli aluksi haavoittunut pohjakerroksen yhteisessä käytävässä. Hän sanoi, että veren määrä toisella portaalla viittasi siihen, että mies oli kaatunut tai hänet oli mahdollisesti vedetty tai raahattu alas. Kuolemaan johtanut haava rintaan, joka tunkeutui Cassidyn sydämeen, oli tapahtunut pohjakerroksessa, valamiehistö kuuli. Syyttäjän todistaja John Power, joka asui Connahs Quayssa sijaitsevan rakennuksen pohjakerroksessa sijaitsevassa asunnossa, kertoi kuulleensa huutoa kerrostalon sisältä noin viisitoista sekuntia kestäneen välikohtauksen yönä ja nähneensä kaksi miestä rakennuksen ulkopuolella samaan aikaan. Oikeudenkäynti jatkuu.</w:t>
      </w:r>
    </w:p>
    <w:p>
      <w:r>
        <w:rPr>
          <w:b/>
        </w:rPr>
        <w:t xml:space="preserve">Yhteenveto</w:t>
      </w:r>
    </w:p>
    <w:p>
      <w:r>
        <w:t xml:space="preserve">19-vuotias mies, joka puukotettiin kuoliaaksi väitetyn huumausaineristiriidan yhteydessä, kiipesi kaksi kerrosta portaita sen jälkeen, kun hän oli loukkaantunut, on kuultu oikeudessa.</w:t>
      </w:r>
    </w:p>
    <w:p>
      <w:r>
        <w:rPr>
          <w:b/>
          <w:u w:val="single"/>
        </w:rPr>
        <w:t xml:space="preserve">Asiakirjan numero 55246</w:t>
      </w:r>
    </w:p>
    <w:p>
      <w:r>
        <w:t xml:space="preserve">Banhamin eläintarha ja Africa Alive -hyväntekeväisyysjärjestö menettävät kolmanneksen työpaikoistaan.</w:t>
      </w:r>
    </w:p>
    <w:p>
      <w:r>
        <w:t xml:space="preserve">Zoological Society of East Anglia (ZSEA) ylläpitää Banhamin eläintarhaa Norfolkissa ja Africa Alive -eläintarhaa Kessinglandissa Suffolkissa. Molemmat eläintarhat ovat olleet suljettuina yleisöltä maaliskuun lopusta lähtien pandemian vuoksi. Eläintarhojen hallituksen puheenjohtaja Gerard Smith sanoi, että eläintarhojen sulkeminen on aiheuttanut "erittäin vakavia menetyksiä", noin 1,5 miljoonan punnan tulojen menetyksen. Hän on kirjoittanut 201 työntekijälle suunnitellusta uudelleenjärjestelystä, ja hyväntekeväisyysjärjestö ilmoitti, että nyt järjestetään 30 päivän kuulemisjakso. Smith sanoi: "Kukaan meistä ei olisi voinut ennakoida tämän kansanterveydellisen kriisin tuhoisaa vaikutusta." ZSEA:n mukaan oli "liian aikaista sanoa", kuinka monta työntekijää irtisanottaisiin. Se kuitenkin lisäsi: "Viime kädessä meidän on vähennettävä tiimin kokoa noin kolmanneksella, jotta hyväntekeväisyysjärjestöllä olisi mahdollisuus selviytyä. "Suurin osa ehdotetuista muutoksista koskee lähinnä organisaation kaupallisen puolen tehtäviä." Eläintarhat valmistautuvat avautumaan yleisölle uudelleen heinäkuusta alkaen. Etsi BBC News: East of England Facebookissa, Instagramissa ja Twitterissä. Jos sinulla on juttuehdotuksia, lähetä sähköpostia osoitteeseen eastofenglandnews@bbc.co.uk.</w:t>
      </w:r>
    </w:p>
    <w:p>
      <w:r>
        <w:rPr>
          <w:b/>
        </w:rPr>
        <w:t xml:space="preserve">Yhteenveto</w:t>
      </w:r>
    </w:p>
    <w:p>
      <w:r>
        <w:t xml:space="preserve">Kahta eläintarhaa ylläpitävä hyväntekeväisyysjärjestö aikoo menettää kolmanneksen työpaikoistaan, jotta sillä olisi "selviytymismahdollisuudet".</w:t>
      </w:r>
    </w:p>
    <w:p>
      <w:r>
        <w:rPr>
          <w:b/>
          <w:u w:val="single"/>
        </w:rPr>
        <w:t xml:space="preserve">Asiakirjan numero 55247</w:t>
      </w:r>
    </w:p>
    <w:p>
      <w:r>
        <w:t xml:space="preserve">Neuvoston johtaja pelkää Bombardierin työpaikkojen "katastrofia".</w:t>
      </w:r>
    </w:p>
    <w:p>
      <w:r>
        <w:t xml:space="preserve">Philip Hickson meni tapaamiseen yrityksen kanssa Berliinissä sen jälkeen, kun se oli jäänyt ilman Lontoon Thameslink-sopimusta. Hän sanoi, että kaikki vaikutukset paljastetaan henkilöstölle ensi viikolla, ja lisäsi, että junia valmistavan tehtaan - Yhdistyneen kuningaskunnan viimeisen - tulevaisuus oli "synkkä". Bombardier työllistää Derbyssä sijaitsevassa tehtaassaan noin 3 000 ihmistä. Huoli tehtaasta heräsi välittömästi, kun se menetti 1,4 miljardin punnan Thameslink-sopimuksen viime kuussa, sillä useimmat sen muista hankkeista päättyvät lähitulevaisuudessa. "Täydelliset seuraukset" Hickson sanoi, että hän lähti Berliiniin toivoen hyviä uutisia, mutta nyt hän ei ole yhtä luottavainen. "Toivoimme, että keskustelussa olisi ollut jotain hyötyä siitä, että voisimme siirtää muita asioita Euroopassa ja tuoda ne Derbyyn, mutta se ei selvästikään ole mahdollista. "Tilanne on selvästi surkea." Hän lisäsi: "Ymmärtääkseni Bombardier on kutsunut kaikki työntekijänsä kokoukseen tiistaina, ja vaikka meille ei olekaan suoraan kerrottu, uskon, että silloin kerrotaan sopimuksen menettämisen kaikista seurauksista. "Uskon, että silloin paljastuu katastrofin koko laajuus." Bombardierin Derbyn tehdas on Yhdistyneen kuningaskunnan viimeinen jäljellä oleva junatehdas.</w:t>
      </w:r>
    </w:p>
    <w:p>
      <w:r>
        <w:rPr>
          <w:b/>
        </w:rPr>
        <w:t xml:space="preserve">Yhteenveto</w:t>
      </w:r>
    </w:p>
    <w:p>
      <w:r>
        <w:t xml:space="preserve">Derbyn kaupunginvaltuuston johtaja on puhunut mahdollisesta työpaikkojen "katastrofista" sen jälkeen, kun junavalmistaja Bombardier on menettänyt merkittävän sopimuksen.</w:t>
      </w:r>
    </w:p>
    <w:p>
      <w:r>
        <w:rPr>
          <w:b/>
          <w:u w:val="single"/>
        </w:rPr>
        <w:t xml:space="preserve">Asiakirjan numero 55248</w:t>
      </w:r>
    </w:p>
    <w:p>
      <w:r>
        <w:t xml:space="preserve">Pormestari hyväksyy Croydonin Westfield-ostoskeskuksen suunnitelmat</w:t>
      </w:r>
    </w:p>
    <w:p>
      <w:r>
        <w:t xml:space="preserve">Croydonin kaupunginvaltuusto antoi hankkeelle vihreää valoa marraskuussa, mutta hankkeen koon vuoksi Sadiq Khan joutui tarkastamaan sen. Khan sanoi, että Westfieldin ja Hammersonin yhteisyritys "vapauttaa Croydonin potentiaalin". Etelä-Lontoon ostoskeskus korvaa nykyisen Whitgift Centren ja luo 7 000 työpaikkaa. Nykyisen Whitgift Centren purkutyöt alkavat myöhemmin tänä vuonna, ja Westfield Croydon pyrkii avaamaan ovensa vuoteen 2022 mennessä. Croydonin ostoskeskus tulee olemaan pienin verrattuna kahteen muuhun Westfieldin ostoskeskukseen Lontoossa, joista toinen sijaitsee White Cityssä ja toinen Stratfordissa.</w:t>
      </w:r>
    </w:p>
    <w:p>
      <w:r>
        <w:rPr>
          <w:b/>
        </w:rPr>
        <w:t xml:space="preserve">Yhteenveto</w:t>
      </w:r>
    </w:p>
    <w:p>
      <w:r>
        <w:t xml:space="preserve">Lontoon pormestari on hyväksynyt suunnitelmat uuden 1,4 miljardin punnan arvoisen ostoskeskuksen rakentamisesta Croydoniin.</w:t>
      </w:r>
    </w:p>
    <w:p>
      <w:r>
        <w:rPr>
          <w:b/>
          <w:u w:val="single"/>
        </w:rPr>
        <w:t xml:space="preserve">Asiakirjan numero 55249</w:t>
      </w:r>
    </w:p>
    <w:p>
      <w:r>
        <w:t xml:space="preserve">Sommen taistelu: BBC NI juhlistaa satavuotisjuhlaa erityiskatsauksella</w:t>
      </w:r>
    </w:p>
    <w:p>
      <w:r>
        <w:t xml:space="preserve">Uutissivustollamme julkaistaan sarja erikoisraportteja osoitteessa bbc.co.uk/irelandandthesomme. Tarkastelemme taistelun vaikutuksia Irlantiin ja kerromme taistelleiden tarinoita sekä heidän läheistensä kokemuksia uutisia rintamalta odottaessaan. Voit lukea, miten Somme yhdisti jakautuneen Irlannin, mitä seurauksia sillä oli unionismille ja miksi ensimmäinen päivä oli katastrofi. Sen lisäksi, että BBC News NI:llä on sekä kotimaassa että Ranskassa Thievpalissa järjestettävien muistotilaisuuksien ohella myös erityinen suora sivu, jossa kerrotaan yksityiskohtaisesti taistelun ensimmäisestä päivästä 100 vuotta sitten 1. heinäkuuta kello 06.00 BST alkaen. Sommen tapahtumia käsitellään myös Snapchatissa ja Twitterissä ensi viikon torstaina ja perjantaina. BBC NI:n Tara Mills ja Seamus McKee juontavat BBC Newsline -erikoislähetyksen suorana lähetyksenä Thiepvalista 1. heinäkuuta. Se kattaa muistotilaisuuden Ulster Towerissa ja muita tapahtumia Thievpalissa koko päivän ajan. Good Morning Ulster -ohjelman juontaja Noel Thompson lähettää suoran lähetyksen Thiepvalista, kun taas Elaine McGee lähettää lähetyksen Helen's Towerista Bangorista, County Downista. William Crawley esittelee laajennetun Talkback-ohjelman, jossa käsitellään muistotilaisuutta Ulster Towerissa, ja Evening Extra -ohjelmassa on laaja yhteenveto päivän tapahtumista.</w:t>
      </w:r>
    </w:p>
    <w:p>
      <w:r>
        <w:rPr>
          <w:b/>
        </w:rPr>
        <w:t xml:space="preserve">Yhteenveto</w:t>
      </w:r>
    </w:p>
    <w:p>
      <w:r>
        <w:t xml:space="preserve">Somme-taistelun satavuotisjuhlavuosi on vain reilun viikon päässä, ja BBC News NI kertoo kattavasti tapahtumasta, joka muokkasi Britannian, Irlannin, Euroopan ja maailman historiaa.</w:t>
      </w:r>
    </w:p>
    <w:p>
      <w:r>
        <w:rPr>
          <w:b/>
          <w:u w:val="single"/>
        </w:rPr>
        <w:t xml:space="preserve">Asiakirjan numero 55250</w:t>
      </w:r>
    </w:p>
    <w:p>
      <w:r>
        <w:t xml:space="preserve">"Sankarillinen" koira sai puhemiehen tuolin Commonsin räjähdysaineetsinnän aikana</w:t>
      </w:r>
    </w:p>
    <w:p>
      <w:r>
        <w:t xml:space="preserve">Sir Lindsay Hoyle antoi räjähdekoiran Poppyn istua tuolissaan, kun hän kävi läpi alahuoneen ja lordien istuntosalit. Spanielille myönnettiin "canine OBE" työstään mahdollisten räjähteiden etsimisessä vuoden 2017 iskun jälkeen. Borough Marketin iskussa kuoli kahdeksan ihmistä. Sen ohjaaja, PC Spalding, kertoi, että Poppy, joka on nyt viisi, meni rakennuksiin ja puhdisti ne aseistettuja poliiseja varten iskun jälkeen. "Vaikka meillä kertyi maratonmainen 30-tuntinen työvuoro, hän jatkoi silti mielellään. Hän on uskomaton, ja luotan häneen sataprosenttisesti", hän sanoi. Sir Lindsay, jolla on lemmikkieläimiä, kuten Boris-papukaija ja Maggie, 16 kiloa painava kilpikonna, sanoi: "Minulle oli kunnia tavata Poppy ja hänen ohjaajansa PC Spalding - he ovat rohkea ja lahjakas kaksikko. "Olemme niin onnekkaita, että meillä on poliisikoiria, jotka tutkivat parlamenttia joka päivä ja pitävät meidät turvassa. Vasta kun kuulee Poppyn ja hänen koirakollegoidensa seikkailuista, ymmärtää, miten tärkeää työtä he tekevät suojellakseen meitä vahingolta." PC Spalding ja Poppy olivat suorittamassa tavanomaista tarkastustaan parlamenttitalossa, kun ne törmäsivät Sir Lindsayyn. "Hän on todella mukava - näkee, että hän todella rakastaa koiria. Hän jopa antoi koiran istua tuolillaan. Se hymyili mielellään kameralle", konstaapeli kertoi.</w:t>
      </w:r>
    </w:p>
    <w:p>
      <w:r>
        <w:rPr>
          <w:b/>
        </w:rPr>
        <w:t xml:space="preserve">Yhteenveto</w:t>
      </w:r>
    </w:p>
    <w:p>
      <w:r>
        <w:t xml:space="preserve">Lontoon sillan terrori-iskussa osoittamastaan sankarillisuudestaan ylistetty nuuskakoira sai puhemiehen tuolin, kun se tarkisti alahuoneen.</w:t>
      </w:r>
    </w:p>
    <w:p>
      <w:r>
        <w:rPr>
          <w:b/>
          <w:u w:val="single"/>
        </w:rPr>
        <w:t xml:space="preserve">Asiakirjan numero 55251</w:t>
      </w:r>
    </w:p>
    <w:p>
      <w:r>
        <w:t xml:space="preserve">Black Lives Matter: Nottinghamin raitiovaunukiskojen tukkeutumisen vuoksi syytetyt mielenosoittajat</w:t>
      </w:r>
    </w:p>
    <w:p>
      <w:r>
        <w:t xml:space="preserve">Kolme naista ja yksi mies ovat saaneet syytteen valtatien tahallisesta tukkimisesta Nottinghamissa. Liikenne osassa kaupungin keskustaa oli "tukossa", kun ihmiset makasivat raiteiden yli ruuhka-aikaan perjantaina. Neljän syytetyn on määrä saapua kaupungin tuomarin eteen 22. elokuuta. He ovat Eshe Naomi Graham, 20, Yvone Francis-Parmar, 50, Lisa Robinson, 48, ja Malachi Glaiester Thomas, 30, kaikki Nottinghamista. Mikä on Black Lives Matter? Mielenosoittajat aiheuttivat toimintapäivän aikana häiriöitä myös Heathrow'n ja Birminghamin lentokenttien läheisyydessä. Poliisi on pidättänyt 10 ihmistä Heathrow'n mielenosoitukseen liittyen ja lisäksi viisi ihmistä Birminghamissa. Toiminta alkoi päivä sen jälkeen, kun poliisin Lontoossa ampuman Mark Dugganin kuoleman viides vuosipäivä oli kulunut.</w:t>
      </w:r>
    </w:p>
    <w:p>
      <w:r>
        <w:rPr>
          <w:b/>
        </w:rPr>
        <w:t xml:space="preserve">Yhteenveto</w:t>
      </w:r>
    </w:p>
    <w:p>
      <w:r>
        <w:t xml:space="preserve">Neljä ihmistä, joita syytetään raitiovaunukiskojen tukkimisesta Black Lives Matterin rasisminvastaisen toiminnan päivänä, on saanut syytteen.</w:t>
      </w:r>
    </w:p>
    <w:p>
      <w:r>
        <w:rPr>
          <w:b/>
          <w:u w:val="single"/>
        </w:rPr>
        <w:t xml:space="preserve">Asiakirjan numero 55252</w:t>
      </w:r>
    </w:p>
    <w:p>
      <w:r>
        <w:t xml:space="preserve">Massiivinen Tamesiden nummipalo syttyy uudelleen.</w:t>
      </w:r>
    </w:p>
    <w:p>
      <w:r>
        <w:t xml:space="preserve">Buckton Valen lähellä sijaitsevalla maalla syttyi tulipalo sunnuntaina kello 20.19 BST, mutta se saatiin hallintaan parissa tunnissa. Kuumuuden vuoksi tulipalo syttyi kuitenkin uudelleen maanantaiaamuna, ja noin kaksi neliökilometriä paloi Stalybridgen ja Dove Stonen välillä. Aseman päällikkö Lee Bourne sanoi, että miehistöt edistyvät nyt "hyvin". Hän sanoi: "On huolestuttavaa, että matalalla olevan savun määrä vaikuttaa paikallisiin alueisiin, nimittäin Carrbrookiin, Greenfieldiin ja osiin Saddleworthia sekä Stalybridgeen. "Sääolosuhteiden ja tuulettomuuden vuoksi savu on asettunut, joten asukkaiden on tärkeää pitää ovet ja ikkunat suljettuina, jos savua on näkyvissä." Suur-Manchesterin, Lancashiren ja Derbyshiren alueen miehistöt käyttivät suuren osan maanantaista palon sammuttamiseen, ja savu ja liekit näkyivät kilometrien päähän.</w:t>
      </w:r>
    </w:p>
    <w:p>
      <w:r>
        <w:rPr>
          <w:b/>
        </w:rPr>
        <w:t xml:space="preserve">Yhteenveto</w:t>
      </w:r>
    </w:p>
    <w:p>
      <w:r>
        <w:t xml:space="preserve">Suur-Manchesterin alueella syttyi uudelleen valtava nummipalo, jonka miehistöt sammuttivat ensimmäisen kerran sunnuntaina.</w:t>
      </w:r>
    </w:p>
    <w:p>
      <w:r>
        <w:rPr>
          <w:b/>
          <w:u w:val="single"/>
        </w:rPr>
        <w:t xml:space="preserve">Asiakirjan numero 55253</w:t>
      </w:r>
    </w:p>
    <w:p>
      <w:r>
        <w:t xml:space="preserve">Kesgraven ampuminen: Teini kiistää koulumatkalla olleen pojan murhayrityksen</w:t>
      </w:r>
    </w:p>
    <w:p>
      <w:r>
        <w:t xml:space="preserve">15-vuotias uhri haavoittui 7. syyskuuta Grange Farmin asuinalueella Kesgravessa, Suffolkissa. Hän sai vakavia vammoja, ja hänet kuljetettiin kriittisessä tilassa Addenbrooke's Hospitaliin Cambridgeen. Woodbridgen alueelta kotoisin oleva vastaaja, jonka nimeä ei voida mainita, saapui Ipswichin kruununoikeuteen, jossa hän kiisti neljä asiaan liittyvää syytettä. Hän kiisti haavoittaneensa poikaa laittomasti tarkoituksenaan aiheuttaa hänelle vakavia ruumiinvammoja ja pitäneensä haulikkoa hallussaan tarkoituksenaan vaarantaa pojan henki. Vastaaja kiisti myös kaksi syytettä, jotka koskivat haulikon hallussapitoa vahingoittamisen pelossa - yksi syyte koski poikaa ja toinen toista henkilöä. Poliisi kertoi viime viikolla, että poika oli edelleen sairaalassa ja hänen tilansa oli vakaa. Vastaaja vangittiin nuorisovankilaan toukokuussa alkavaa oikeudenkäyntiä varten.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16-vuotias poika on kiistänyt murhayrityksen, joka kohdistui poikaan, jota ammuttiin kasvoihin tämän kävellessä kouluun.</w:t>
      </w:r>
    </w:p>
    <w:p>
      <w:r>
        <w:rPr>
          <w:b/>
          <w:u w:val="single"/>
        </w:rPr>
        <w:t xml:space="preserve">Asiakirjan numero 55254</w:t>
      </w:r>
    </w:p>
    <w:p>
      <w:r>
        <w:t xml:space="preserve">Oxfordin Roger Bannister -osaston uudelleennimeäminen hylättiin</w:t>
      </w:r>
    </w:p>
    <w:p>
      <w:r>
        <w:t xml:space="preserve">Oxfordin kaupunginvaltuusto ehdotti St Clementin nimen muuttamista osana kaupunginvaltuuston piirien tarkistamista. Alueeseen kuuluisi Iffley Roadin juoksurata, jolla Bannister teki historiaa juoksemalla ensimmäisenä miehenä neljän minuutin mailin. Paikallishallinnon rajakomitea totesi kuitenkin, että uuden nimen on kuvattava kyseistä aluetta. Lausunnossaan se totesi, että "mahdollisimman monen alueen asukkaan olisi tunnistettava alueen nimi". "Vaikka ymmärrämme halun kunnioittaa Sir Roger Bannisterin kaltaisia henkilöitä, piirin nimen ensisijainen tarkoitus on kuvata piirin kattamaa aluetta", komissio lisäsi. Bannister, joka oli myös johtava neurologi ja Oxfordin Pembroke Collegen maisteri, kuoli maaliskuussa. Ajatus kunnioittaa häntä muuttamalla St Clement's -alueen nimi Bannisteriksi tuli vihreän puolueen jäseneltä Craig Simmonsilta. Hän sanoi olevansa pettynyt päätökseen, mutta lisäsi: "Ymmärrän heidän logiikkansa. "He yrittävät säilyttää yhteyden seurakuntien nimien ja maantieteellisten paikkojen välillä." Hän sanoi, että hän ei ole vielä valmis.</w:t>
      </w:r>
    </w:p>
    <w:p>
      <w:r>
        <w:rPr>
          <w:b/>
        </w:rPr>
        <w:t xml:space="preserve">Yhteenveto</w:t>
      </w:r>
    </w:p>
    <w:p>
      <w:r>
        <w:t xml:space="preserve">Ehdotus nimetä osa Oxfordista uudelleen edesmenneen urheilijan Sir Roger Bannisterin muistoksi on hylätty.</w:t>
      </w:r>
    </w:p>
    <w:p>
      <w:r>
        <w:rPr>
          <w:b/>
          <w:u w:val="single"/>
        </w:rPr>
        <w:t xml:space="preserve">Asiakirjan numero 55255</w:t>
      </w:r>
    </w:p>
    <w:p>
      <w:r>
        <w:t xml:space="preserve">Vieras tulokas uhkaa Lake Districtin vesistöjä.</w:t>
      </w:r>
    </w:p>
    <w:p>
      <w:r>
        <w:t xml:space="preserve">Crassula helsii eli australialainen suopursu on nyt vakiintunut Bassenthwaite-järvelle, Coniston Wateriin, Windermereen, Grasmereen, Rydal Wateriin ja Derwentwateriin. Ympäri vuoden kasvava kasvi voi levitä jalkineiden, kalastusvälineiden, veneiden ja perävaunujen välityksellä. Lake District National Park Authority vetoaa kalastajiin, veneilijöihin ja matkailijoihin, jotta he noudattaisivat varotoimia. Heidät kehotetaan lehtikampanjassa varmistamaan, etteivät he poimi kasvin osia veneistä tai varusteista ja levitä sitä vahingossa. Vuonna 1911 Tasmaniasta hapenlähteenä tuotu kasvi kasvaa nopeasti suureksi, tiheäksi kasvimatoksi.</w:t>
      </w:r>
    </w:p>
    <w:p>
      <w:r>
        <w:rPr>
          <w:b/>
        </w:rPr>
        <w:t xml:space="preserve">Yhteenveto</w:t>
      </w:r>
    </w:p>
    <w:p>
      <w:r>
        <w:t xml:space="preserve">Cumbrian Lakesin luonnonvaraisia eläimiä pelätään uhkaavan vieras tulokas.</w:t>
      </w:r>
    </w:p>
    <w:p>
      <w:r>
        <w:rPr>
          <w:b/>
          <w:u w:val="single"/>
        </w:rPr>
        <w:t xml:space="preserve">Asiakirjan numero 55256</w:t>
      </w:r>
    </w:p>
    <w:p>
      <w:r>
        <w:t xml:space="preserve">Coronavirus: Skyen hoivakodissa kuoli kuudes henkilö</w:t>
      </w:r>
    </w:p>
    <w:p>
      <w:r>
        <w:t xml:space="preserve">Home Farm Care Home -hoitokodin omistava yhtiö HC-One vahvisti kuolemantapauksen Times-sanomalehden uutisen jälkeen. Yli 50 asukasta ja henkilökuntaa on testattu positiivisesti viruksen varalta Portreessa sijaitsevassa hoitokodissa. HC One, jonka Bearsdenissa sijaitsevassa hoivakodissa on myös puhjennut Covid-19-tauti, on sanonut tekevänsä kaikkensa pitääkseen ihmiset turvassa.</w:t>
      </w:r>
    </w:p>
    <w:p>
      <w:r>
        <w:rPr>
          <w:b/>
        </w:rPr>
        <w:t xml:space="preserve">Yhteenveto</w:t>
      </w:r>
    </w:p>
    <w:p>
      <w:r>
        <w:t xml:space="preserve">Kuudes Covid-19-tautia sairastava asukas on kuollut hoitokodissa Skyellä.</w:t>
      </w:r>
    </w:p>
    <w:p>
      <w:r>
        <w:rPr>
          <w:b/>
          <w:u w:val="single"/>
        </w:rPr>
        <w:t xml:space="preserve">Asiakirjan numero 55257</w:t>
      </w:r>
    </w:p>
    <w:p>
      <w:r>
        <w:t xml:space="preserve">Islanti myöntää öljyn ja kaasun etsintäluvat</w:t>
      </w:r>
    </w:p>
    <w:p>
      <w:r>
        <w:t xml:space="preserve">Lisenssit ovat menneet Faroe Petroleumille ja Valiant Petroleumille, ja Norja omistaa molemmista 25 prosentin osuuden valtion omistaman öljy-yhtiön Petoron kautta. Asiantuntijat ovat ennustaneet, että arktisesta alueesta voi tulla seuraava merkittävä öljyntuotantoalue. Islanti toivoo voivansa saada kipeästi kaivattuja tuloja mahdollisista öljy- ja kaasulöydöistä. "Tämä on tietenkin tärkeä askel, [koska] nämä ovat ensimmäiset todelliset lisenssit, joita uskomme käytettävän, ja ne edellyttävät laajaa tutkimusta alueella", sanoi Islannin teollisuus- ja innovaatioministeri Steingrimur Sigfusson. "Norjan osallistuminen on myös tärkeää - mielestämme se vahvistaa asiaa kaikin tavoin, eikä vähiten Norjan tuki ja sen massiivinen osaaminen tällä alalla."</w:t>
      </w:r>
    </w:p>
    <w:p>
      <w:r>
        <w:rPr>
          <w:b/>
        </w:rPr>
        <w:t xml:space="preserve">Yhteenveto</w:t>
      </w:r>
    </w:p>
    <w:p>
      <w:r>
        <w:t xml:space="preserve">Islanti on myöntänyt kaksi lisenssiä öljyn ja kaasun etsintään ja tuotantoon Atlantin saaren koillisrannikon vesillä.</w:t>
      </w:r>
    </w:p>
    <w:p>
      <w:r>
        <w:rPr>
          <w:b/>
          <w:u w:val="single"/>
        </w:rPr>
        <w:t xml:space="preserve">Asiakirjan numero 55258</w:t>
      </w:r>
    </w:p>
    <w:p>
      <w:r>
        <w:t xml:space="preserve">Grangetownin ilotulitusnuoret "hyökkäävät Cardiffin palomiehistön kimppuun</w:t>
      </w:r>
    </w:p>
    <w:p>
      <w:r>
        <w:t xml:space="preserve">Miehistö kutsuttiin Grange Gardensiin Pentrebane Streetillä tiistaina klo 20:00 GMT. Etelä-Walesin palo- ja pelastuspalvelun tiedottaja kuitenkin sanoi, että se vetäytyi pois sen jälkeen, kun se oli kohdannut nuorisoryhmän, joka alkoi heittää ilotulitteita. Palvelu sanoi tarkastelevansa moottorin valvontakamerakuvaa ja antavansa sen Etelä-Walesin poliisille. Etelä-Walesin palokunnan mukaan palomiehet sammuttivat nuotion sen jälkeen, kun poliisi oli auttanut ryhmän hajottamisessa. Palatessaan takaisin tukikohtaan he pysähtyivät sammuttamaan toista nuotiota Grange Gardensissa ja joutuivat "jälleen kerran samojen ilotulitteita heittelevien nuorten kanssa tekemisiin". Etelä-Walesin palo- ja pelastuspalvelun tiedottaja sanoi: "Tutkimme nyt tapausta tarkastelemalla laitteemme valvontakamerakuvaa ja luovutamme todisteet Etelä-Walesin poliisille, joka voi löytää syylliset."</w:t>
      </w:r>
    </w:p>
    <w:p>
      <w:r>
        <w:rPr>
          <w:b/>
        </w:rPr>
        <w:t xml:space="preserve">Yhteenveto</w:t>
      </w:r>
    </w:p>
    <w:p>
      <w:r>
        <w:t xml:space="preserve">Nuoret hyökkäsivät kahdesti Cardiffin palomiesten kimppuun ilotulitteilla, kun he yrittivät sammuttaa nuotiota Grangetownin puistossa.</w:t>
      </w:r>
    </w:p>
    <w:p>
      <w:r>
        <w:rPr>
          <w:b/>
          <w:u w:val="single"/>
        </w:rPr>
        <w:t xml:space="preserve">Asiakirjan numero 55259</w:t>
      </w:r>
    </w:p>
    <w:p>
      <w:r>
        <w:t xml:space="preserve">Äiti ammuttiin nelivuotiaan tyttären edessä Liverpoolissa</w:t>
      </w:r>
    </w:p>
    <w:p>
      <w:r>
        <w:t xml:space="preserve">Laukauksia ammuttiin naisen VW-autoon, joka oli pysäköitynä Aldwark Roadilla, Dovecotissa sunnuntaina klo 19:30 GMT. Luoti raapaisi hänen kättään, ja hänen tyttärensä selvisi vahingoittumattomana, mutta molemmat olivat "hyvin järkyttyneitä". Äitiä hoidettiin myöhemmin sairaalassa. Poliisi uskoo, että perheeseen ammuttiin erehdyksessä ja että he olivat "täysin viattomia" uhreja. Kahden miehen uskotaan pysäköineen jopa tunnin ajan läheiselle kadulle ennen ampumista. Poliisipäällikkö Richie Salter Merseysiden poliisista sanoi: "Uskomme, että kyseessä oli kohdennettu hyökkäys, mutta uhrit olivat tahattomia uhreja - he olivat siis täysin syyttömiä". "Mutta alue on jostain syystä ollut kohteena." Hän kuvaili asemiehiä "yhdeksi pitkäksi ja yhdeksi lyhyeksi", jotka myöhemmin pakenivat autollaan. Poliisi on pyytänyt tietoja ja silminnäkijöitä hyökkäyksestä. Ylikomisario Salter sanoi, että Merseysidellä on tapahtunut kuusi ampumavälikohtausta tässä kuussa ja että "huumekauppa on 90 prosenttia kaikista ampumisista".</w:t>
      </w:r>
    </w:p>
    <w:p>
      <w:r>
        <w:rPr>
          <w:b/>
        </w:rPr>
        <w:t xml:space="preserve">Yhteenveto</w:t>
      </w:r>
    </w:p>
    <w:p>
      <w:r>
        <w:t xml:space="preserve">Naamioituneet asemiehet ampuivat äidin nelivuotiaan tyttärensä nähden Liverpoolissa "raukkamaisessa hyökkäyksessä", kertoo poliisi.</w:t>
      </w:r>
    </w:p>
    <w:p>
      <w:r>
        <w:rPr>
          <w:b/>
          <w:u w:val="single"/>
        </w:rPr>
        <w:t xml:space="preserve">Asiakirjan numero 55260</w:t>
      </w:r>
    </w:p>
    <w:p>
      <w:r>
        <w:t xml:space="preserve">Ilmaisen pysäköinnin lopettaminen osassa Lake Districtiä</w:t>
      </w:r>
    </w:p>
    <w:p>
      <w:r>
        <w:t xml:space="preserve">Lake Districtin kansallispuiston viranomainen on jo ilmoittanut työpaikkojen vähentämisestä, koska se kamppailee säästöjen löytämiseksi valtionavustusten leikkauksen vuoksi. Nyt se aikoo ottaa käyttöön maksuja Ravenglassin, Finsthwaiten, Thirlmeren ja Windermeren pysäköintialueilla. Maksujen arvioidaan tuovan noin 26 000 puntaa tuloja vuodessa. Pysäköintialueiden käyttöpäällikkö David Coxon sanoi, että viranomaisella on velvollisuus tarkastella kaikkia maksujaan lisätulojen saamiseksi. Hän myönsi kuitenkin, että kuulemisprosessi oli herättänyt "merkittävää paikallista vastustusta" suunnitelmaa vastaan. Kahden tunnin pysäköinti maksaa nyt 1,80 puntaa ja neljän tunnin pysäköinti 2,80 puntaa. "Kaupallinen tuotto" Coxon sanoi, että viranomaisella on tällä hetkellä 16 maksullista pysäköintialuetta, jotka tuottavat noin 1,2 miljoonaa puntaa vuodessa. Se hallinnoi myös 30 muuta pysäköintialuetta, joiden käyttö on tällä hetkellä ilmaista, mutta jotka voisivat tuoda lisätuloja. Hän lisäsi: "Ymmärrämme, että nämä uudet pysäköintimaksut eivät ole suosittuja, mutta meidän velvollisuutemme on hallinnoida kiinteistöjämme siten, että ne tuottavat parhaan mahdollisen kaupallisen tuoton". Kyseiset pysäköintialueet ovat Ravenglass - suuri kylän pysäköintialue, jossa on tilaa 92 autolle ja 12 linja-autolle - ja High Dam Finsthwaitessa - pieni, päällystämätön pysäköintialue, jossa on tilaa 28 autolle. Station Coppice - pieni pysähtymisalue A591-tien varrella, josta on näkymät Thirlmereen ja Hammarbankiin - vaikuttaa myös.</w:t>
      </w:r>
    </w:p>
    <w:p>
      <w:r>
        <w:rPr>
          <w:b/>
        </w:rPr>
        <w:t xml:space="preserve">Yhteenveto</w:t>
      </w:r>
    </w:p>
    <w:p>
      <w:r>
        <w:t xml:space="preserve">Neljää Lake Districtin pysäköintialuetta käyttäviltä autoilijoilta, jotka ovat tähän asti olleet ilmaisia, aiotaan periä maksu, jotta kansallispuistoviranomaisen kassaa saataisiin vahvistettua.</w:t>
      </w:r>
    </w:p>
    <w:p>
      <w:r>
        <w:rPr>
          <w:b/>
          <w:u w:val="single"/>
        </w:rPr>
        <w:t xml:space="preserve">Asiakirjan numero 55261</w:t>
      </w:r>
    </w:p>
    <w:p>
      <w:r>
        <w:t xml:space="preserve">Uusiseelantilainen sanoo, että passikuvan hylkääminen ei ole rasistista.</w:t>
      </w:r>
    </w:p>
    <w:p>
      <w:r>
        <w:t xml:space="preserve">Järjestelmä lähetti virheilmoituksen päätettyään, että Richard Leen silmät ovat kiinni, vaikka ne ovat selvästi auki. Se ei ollut rasismia, jota hän ehdotti. "Se oli robotti. Ei pahaa mieltä." DJ:n ja ilmailu- ja avaruustekniikan opiskelija oli lähettänyt kuvan Uuden-Seelannin sisäasiainministeriön online-kuvatarkistukseen. "Ei mitään pahaa mieltä minulta, minulla on aina ollut hyvin pienet silmät ja kasvontunnistustekniikka on suhteellisen uutta ja kehittymätöntä", 22-vuotias kertoi Reutersille. Saatat myös pitää tästä: Lee opiskelee Melbournessa, Australiassa. Taiwanissa syntynyt mutta Uudessa-Seelannissa kasvanut Lee yritti uusia passiaan, jotta hän voisi palata Australiaan Uudessa-Seelannissa vietetyn joululoman jälkeen. Otettuaan yhteyttä sisäasiainministeriöön hänelle kerrottiin, että hänen silmissään oli liikaa varjoa. Myöhemmin hyväksyttiin toinen kuva ja passi uusittiin. Ministeriön tiedottajan mukaan jopa 20 prosenttia verkossa lähetetyistä kuvista hylätään, yleensä siksi, että kuvattavan silmät ovat kiinni. "Tämä oli yleinen virheilmoitus, joka lähetettiin tässä tapauksessa", hän sanoi.</w:t>
      </w:r>
    </w:p>
    <w:p>
      <w:r>
        <w:rPr>
          <w:b/>
        </w:rPr>
        <w:t xml:space="preserve">Yhteenveto</w:t>
      </w:r>
    </w:p>
    <w:p>
      <w:r>
        <w:t xml:space="preserve">Aasialaista syntyperää oleva uusiseelantilainen on tyrmännyt sen, että ohjelmisto hylkäsi hänen passikuvansa hänen silmiensä vuoksi.</w:t>
      </w:r>
    </w:p>
    <w:p>
      <w:r>
        <w:rPr>
          <w:b/>
          <w:u w:val="single"/>
        </w:rPr>
        <w:t xml:space="preserve">Asiakirjan numero 55262</w:t>
      </w:r>
    </w:p>
    <w:p>
      <w:r>
        <w:t xml:space="preserve">Kristitty perhe sai sakot väitettyään, että verot ovat "Jumalan tahdon vastaisia".</w:t>
      </w:r>
    </w:p>
    <w:p>
      <w:r>
        <w:t xml:space="preserve">Rembertus Cornelis Beerepoot ja Fanny Alida Beerepoot Tasmaniasta eivät olleet maksaneet tuloveroa vuoden 2011 jälkeen. Paikallinen neuvosto takavarikoi ja myi heidän tilansa vuonna 2017, kun he olivat jättäneet maksamatta veroja seitsemän vuoden ajalta. Beerepoot kertoi oikeudelle: "Emme omista mitään, koska olemme [Jumalan]." Sisarukset edustivat itseään Tasmanian korkeimmassa oikeudessa keskiviikkona sen jälkeen, kun he olivat jättäneet maksamatta noin 930 000 dollaria tuloveroa ja muita maksuja vuonna 2017, kertoo ABC News. Beerepoot oli väittänyt, että Jumalan laki on "tämän maan ylin laki" ja että veronmaksun pakottaminen heikentää ihmisten riippuvuutta Jumalasta, mikä johtaa "kirouksiin... kuivuuden ja hedelmättömyyden muodossa". "Uskollisuuden siirtäminen Jumalalta kansainyhteisölle merkitsisi kapinaa Jumalaa vastaan ja siten ensimmäisen käskyn rikkomista", hän sanoi yleisradioyhtiön mukaan. Tuomiossaan apulaistuomari Stephen Holt sanoi, että vaikka hän uskoi Beerepootien uskomusten olevan pikemminkin aitoja, hän sanoi, ettei Raamatussa ollut mitään erityistä viittausta heidän väitteensä tueksi. "Mielestäni Raamatussa sanottiin tosiasiassa, että siviiliasiat ja Jumalan laki toimivat kahdella eri alueella." Sisarukset määrättiin maksamaan samansuuruisia summia - rouva Beerepoot 1,17 miljoonaa dollaria ja herra Beerepoot 1,16 miljoonaa dollaria - "tuloveron, hallinnollisten sakkojen ja yleisten korkokulujen" sekä muiden kulujen kattamiseksi, ilmenee oikeuden asiakirjoista.</w:t>
      </w:r>
    </w:p>
    <w:p>
      <w:r>
        <w:rPr>
          <w:b/>
        </w:rPr>
        <w:t xml:space="preserve">Yhteenveto</w:t>
      </w:r>
    </w:p>
    <w:p>
      <w:r>
        <w:t xml:space="preserve">Kristitty perhe, joka kieltäytyi maksamasta tuloveroa, koska se oli "Jumalan tahdon vastaista", on määrätty maksamaan Australian verovirastolle yli 2 miljoonaa Australian dollaria (1,1 miljoonaa puntaa ja 1,4 miljoonaa dollaria).</w:t>
      </w:r>
    </w:p>
    <w:p>
      <w:r>
        <w:rPr>
          <w:b/>
          <w:u w:val="single"/>
        </w:rPr>
        <w:t xml:space="preserve">Asiakirjan numero 55263</w:t>
      </w:r>
    </w:p>
    <w:p>
      <w:r>
        <w:t xml:space="preserve">Uusi Shittertonin kyläkyltti kiveen hakattu</w:t>
      </w:r>
    </w:p>
    <w:p>
      <w:r>
        <w:t xml:space="preserve">He toivovat, että betoniin upotettu 680 punnan arvoinen kyltti pelottaa varkaat. Aiemmat kyltit on usein varastettu, mutta niitä ei ollut korvattu sitten viimeisimmän varkauden kolme vuotta sitten. Kyläläinen Ian Ventham sanoi: Hän sanoi: "Joka toinen tai kolmas vuosi joku tulee ja varastaa kylttimme, koska Shitterton on selvästi huvittava." Hän sanoi: "Shitterton on huvittava." Hän lisäsi: "Purbeckin piirineuvosto, jolla ei ole tällä hetkellä liikaa rahaa, olisi vain korvannut sen uudella kyltillä. "Se olisi varastettu, joten me asukkaat olemme kokoontuneet yhteen ja ostaneet tämän upean Purbeckin kiven, jota on puolitoista tonnia, joten sitä on hieman vaikeampi viedä pois." 62-vuotias mies, joka on asunut Bere Regisin lähellä sijaitsevassa kylässä 20 vuotta, kertoi, että idea oli hänen vaimonsa: "Mielestäni olemme nyt antaneet oman panoksemme David Cameronin 'Big Society'-hankkeeseen." Hän kertoi, että hän oli hänen vaimonsa. Shitterton on merkitty Domesday Bookissa normannien ranskankielellä nimellä Scatera tai Scetra, joka suomennettuna tarkoittaa pientä kaupunkia, joka on keskiviemärin tai viemärin varrella.</w:t>
      </w:r>
    </w:p>
    <w:p>
      <w:r>
        <w:rPr>
          <w:b/>
        </w:rPr>
        <w:t xml:space="preserve">Yhteenveto</w:t>
      </w:r>
    </w:p>
    <w:p>
      <w:r>
        <w:t xml:space="preserve">Dorsetissa sijaitsevan Shittertonin kylän asukkaat ovat niin kyllästyneitä siihen, että heidän kylttiään varastetaan, että he ovat pystyttäneet kiviversion.</w:t>
      </w:r>
    </w:p>
    <w:p>
      <w:r>
        <w:rPr>
          <w:b/>
          <w:u w:val="single"/>
        </w:rPr>
        <w:t xml:space="preserve">Asiakirjan numero 55264</w:t>
      </w:r>
    </w:p>
    <w:p>
      <w:r>
        <w:t xml:space="preserve">NI:n yritystoiminta laskee jyrkimmin sitten vuoden 2012</w:t>
      </w:r>
    </w:p>
    <w:p>
      <w:r>
        <w:t xml:space="preserve">Clodagh RiceBBC News NI:n yrityskirjeenvaihtaja Kyselyssä kysytään yrityksiltä muun muassa tilauksista, viennistä ja henkilöstömäärästä, mitä pidetään luotettavana talouden suorituskyvyn indikaattorina. Viime kuussa NI-yritykset ilmoittivat uusien tilausten jyrkimmästä laskusta sitten toukokuun 2012. Raportin mukaan Brexitin aiheuttama epävarmuus oli suurin syy laskuun. Vastaajien mukaan asiakkaat olivat varovaisia sitoutumaan uusiin hankkeisiin. Kaikki neljä alaa ilmoittivat tuotannon laskusta, mutta vähittäiskauppa ja rakentaminen kärsivät eniten, raportissa todetaan: "Tässä ympäristössä yritysten halu ylläpitää henkilöstömäärää maksaa voittotasolle", sanoi Ulster Bankin pääekonomisti Richard Ramsey. "Yritykset näyttävät siksi olevan valmiita ottamaan vastaan voittoihinsa lyhyellä aikavälillä kohdistuvan iskun siinä toivossa, että olosuhteet paranevat, kun Brexitin tilanteesta on enemmän varmuutta." Ramsey varoitti, että tämä voi osoittautua liian optimistiseksi. "Vaikka brexit-sopimus hyväksyttäisiinkin, on vielä paljon päätettävää uuden EU-suhteen suhteen osalta ja sen suhteen, miten uudet järjestelyt toimisivat", hän sanoi.</w:t>
      </w:r>
    </w:p>
    <w:p>
      <w:r>
        <w:rPr>
          <w:b/>
        </w:rPr>
        <w:t xml:space="preserve">Yhteenveto</w:t>
      </w:r>
    </w:p>
    <w:p>
      <w:r>
        <w:t xml:space="preserve">Ulster Bankin tekemän tutkimuksen mukaan yritysten toiminta laski viime kuussa voimakkaimmin seitsemään vuoteen.</w:t>
      </w:r>
    </w:p>
    <w:p>
      <w:r>
        <w:rPr>
          <w:b/>
          <w:u w:val="single"/>
        </w:rPr>
        <w:t xml:space="preserve">Asiakirjan numero 55265</w:t>
      </w:r>
    </w:p>
    <w:p>
      <w:r>
        <w:t xml:space="preserve">Reece Hornibrook: Tibroborok: Mies kiistää "lempeän jättiläisen" teinin tapon.</w:t>
      </w:r>
    </w:p>
    <w:p>
      <w:r>
        <w:t xml:space="preserve">Reece Hornibrook, 17, sai päävammoja katutappelussa King's Lynnissä, Norfolkissa, 7. heinäkuuta ja kuoli kaksi päivää myöhemmin. Liam Russell, 31, Metcalf Avenuelta kaupungista, kiisti tapon, kun hän saapui Norwich Crown Courtiin, ja hänet vapautettiin takuita vastaan 2. maaliskuuta asti oikeudenkäyntiä varten. Kuolemansa jälkeen hänen perheensä kuvaili Reeceä "lempeäksi jättiläiseksi, joka aina nauroi ja vitsaili". Russellia oli aiemmin syytetty pahoinpitelystä, joka aiheutti vakavan ruumiinvamman. Reecen hautajaiset pidettiin perjantaina, ja niihin osallistui yli 150 perheenjäsentä ja ystävää. Aiheeseen liittyvät Internet-linkit HM Courts &amp; Tribunals Service (HM Courts &amp; Tribunals Service)</w:t>
      </w:r>
    </w:p>
    <w:p>
      <w:r>
        <w:rPr>
          <w:b/>
        </w:rPr>
        <w:t xml:space="preserve">Yhteenveto</w:t>
      </w:r>
    </w:p>
    <w:p>
      <w:r>
        <w:t xml:space="preserve">Mies joutuu oikeuteen teini-ikäisen murhasta syytettynä.</w:t>
      </w:r>
    </w:p>
    <w:p>
      <w:r>
        <w:rPr>
          <w:b/>
          <w:u w:val="single"/>
        </w:rPr>
        <w:t xml:space="preserve">Asiakirjan numero 55266</w:t>
      </w:r>
    </w:p>
    <w:p>
      <w:r>
        <w:t xml:space="preserve">"Hölmö" Derbyshiren astianpesukoneen dumpperi tallentui kameran kuvaan</w:t>
      </w:r>
    </w:p>
    <w:p>
      <w:r>
        <w:t xml:space="preserve">Richard Weston oli aiemmin heittänyt jätteet samaan paikkaan Derbyshiressä kuusi kertaa, joten neuvosto asensi liikkeestä aktivoituvan kameran saadakseen hänet kiinni. Neuvoston ympäristöterveyspäällikkö sanoi, että se oli "todella typerä teko". Weston myönsi sijoittaneensa valvottua jätettä ilman ympäristölupaa. South Derbyshiren piirineuvoston ympäristöterveyspäällikkö Matt Holford kuvaili yhtä kuvista "ainutlaatuiseksi". "Se on poikkeuksellinen. Hän ei selvästikään huomannut kameraa", Holford sanoi. "Näyttää melkein siltä, että hän heittää iloisesti koneen osia pensasaitaan." Kamera ei kuvannut Westonin auton rekisterikilpeä ensimmäisellä kerralla, kun hänet kuvattiin, mutta hän palasi heittämään vielä lisää jätettä, ja sitten hänet jäljitettiin numeron perusteella. Haastattelussa hän kertoi pelastaneensa osia vanhoista astianpesukoneista ja myyneensä niitä netissä harrastuksena ansaitakseen hieman ylimääräistä rahaa. "Yksi hauskimmista asioista oli se, että haastattelussa hän antoi lähes sellaisen vaikutelman, että hän ei pitänyt sitä ongelmana, koska joka kerta kun hän heitti jotain jätettä, se katosi", Holford sanoi. "Hän taisi luulla, että paikallinen romukauppias haki sen pois." Todellisuudessa neuvosto maksoi Sandy Lanella, Caldwellissa sijaitsevan kaatopaikan tyhjentämisestä aiheutuneet kustannukset. Weston, 38, Frederick Streetiltä, Woodville, sai sakkoja 215 puntaa, hänet määrättiin maksamaan 1 000 puntaa oikeudenkäyntikuluja ja 21 puntaa uhrien lisämaksua, kun hän saapui Southern Derbyshire Magistrates' Courtiin.</w:t>
      </w:r>
    </w:p>
    <w:p>
      <w:r>
        <w:rPr>
          <w:b/>
        </w:rPr>
        <w:t xml:space="preserve">Yhteenveto</w:t>
      </w:r>
    </w:p>
    <w:p>
      <w:r>
        <w:t xml:space="preserve">Tuomioistuin on määrännyt yli 1200 puntaa maksettavaksi miehelle, joka on otettu kuvassa, jossa hän "iloisesti" heittää astianpesukoneen tienvarteen.</w:t>
      </w:r>
    </w:p>
    <w:p>
      <w:r>
        <w:rPr>
          <w:b/>
          <w:u w:val="single"/>
        </w:rPr>
        <w:t xml:space="preserve">Asiakirjan numero 55267</w:t>
      </w:r>
    </w:p>
    <w:p>
      <w:r>
        <w:t xml:space="preserve">Gerard Lagania syytetään vuoden 2007 kaksoismurhasta Belfastissa</w:t>
      </w:r>
    </w:p>
    <w:p>
      <w:r>
        <w:t xml:space="preserve">Edward Burns ja Joseph Jones löydettiin kuolleina tuntien välein 12. maaliskuuta 2007. Perjantaina 36-vuotias Gerard Lagan, joka on kotoisin Dublinin Tallaghtissa sijaitsevasta Raheen Closesta, kiisti häntä vastaan nostetut murhasyytteet. Hän saapui Belfastin kruununoikeuteen videolinkin välityksellä Maghaberryn vankilasta. Häntä syytettiin Burnsin ja Jonesin murhasta, ja hän vastasi "ei syyllinen" kuhunkin syytteeseen. Päähän ammutun 36-vuotiaan Burnsin ruumis löydettiin Bog Meadowsista Länsi-Belfastista. Joseph Jonesin, 38, pahoinpidelty ruumis löydettiin kujalta Ardoynessa Pohjois-Belfastissa. Tuomari toivoi, että oikeudenkäynti, jonka on määrä kestää neljästä kuuteen viikkoa, pidettäisiin syksyllä. Hän määräsi Laganin takaisin tutkintavankeuteen ja sanoi, että tapausta tarkastellaan uudelleen 16. huhtikuuta.</w:t>
      </w:r>
    </w:p>
    <w:p>
      <w:r>
        <w:rPr>
          <w:b/>
        </w:rPr>
        <w:t xml:space="preserve">Yhteenveto</w:t>
      </w:r>
    </w:p>
    <w:p>
      <w:r>
        <w:t xml:space="preserve">Mies on saapunut oikeuteen syytettynä kaksoismurhasta tasan 14 vuotta siitä, kun kahden miehen ruumiit löydettiin Belfastista.</w:t>
      </w:r>
    </w:p>
    <w:p>
      <w:r>
        <w:rPr>
          <w:b/>
          <w:u w:val="single"/>
        </w:rPr>
        <w:t xml:space="preserve">Asiakirjan numero 55268</w:t>
      </w:r>
    </w:p>
    <w:p>
      <w:r>
        <w:t xml:space="preserve">Brittiläinen lääkeyhtiö Shire suosittelee yhdysvaltalaisen kilpailijan AbbVien ostoa</w:t>
      </w:r>
    </w:p>
    <w:p>
      <w:r>
        <w:t xml:space="preserve">Brittiläisen lääkeyhtiön hallitus sanoo suosittelevansa tarjousta osakkeenomistajille. Yhdysvaltalainen yhtiö aloitti tarjouskilpailun Shirestä toukokuussa. Kauppa on AbbVielle houkutteleva, sillä se voisi pienentää sen verolaskua huomattavasti. AbbVie oli nostanut tarjoustaan 51,15 puntaan (87,54 dollariin) osakkeelta viime tiistaina. Uuden tarjouksen mukaan Shiren osakkeenomistajat omistaisivat noin 25 prosenttia yhdistyvästä uudesta yrityksestä. Shire, jonka pääkonttori sijaitsee Basingstokessa, Hampshiren osavaltiossa, sanoi lausunnossaan: "Shiren hallitus on ilmoittanut AbbVielle, että se olisi valmis suosittelemaan Shiren osakkeenomistajille tarkistetun ehdotuksen tasoista tarjousta edellyttäen, että tarjouksen muista ehdoista saadaan tyydyttävä ratkaisu." Shiren osakkeet nousivat perjantaina Lontoossa 5,9 % ja päätyivät 48,70 puntaan, jolloin yhtiön arvo oli 28,7 miljardia puntaa. AbbVien osake sulkeutui 54,95 dollariin (laskua 0,76 %).</w:t>
      </w:r>
    </w:p>
    <w:p>
      <w:r>
        <w:rPr>
          <w:b/>
        </w:rPr>
        <w:t xml:space="preserve">Yhteenveto</w:t>
      </w:r>
    </w:p>
    <w:p>
      <w:r>
        <w:t xml:space="preserve">Brittiläinen lääkeyhtiö Shire suosittelee yhdysvaltalaisen kilpailijan AbbVien ostotarjousta sen jälkeen, kun sen viimeisin tarjous oli 53,20 puntaa (91,05 dollaria) osakkeelta.</w:t>
      </w:r>
    </w:p>
    <w:p>
      <w:r>
        <w:rPr>
          <w:b/>
          <w:u w:val="single"/>
        </w:rPr>
        <w:t xml:space="preserve">Asiakirjan numero 55269</w:t>
      </w:r>
    </w:p>
    <w:p>
      <w:r>
        <w:t xml:space="preserve">Northamptonin rautatieasema: Päivitetyt suunnitelmat paljastuivat</w:t>
      </w:r>
    </w:p>
    <w:p>
      <w:r>
        <w:t xml:space="preserve">Linnan asemahankkeen päivitetyt suunnitelmat on paljastettu, ja niissä esitellään "isompi ja parempi asema", jonka tarkoituksena on auttaa "vauhdittamaan taloutta". Kaksikerroksinen lasista ja teräksestä valmistettu rakennus korvaa nykyisen aseman kaupungin Black Lion Hillillä. Hanke on osa uutta yritysaluetta, joka voi luoda 13 000 työpaikkaa. Maakuntavaltuuston johtaja Jim Harker sanoi: "Rautatieasema on monille ensimmäinen tutustumiskohde Northamptonshireen, joten on ehdottoman tärkeää, että tämä portti antaa ensiluokkaisen vaikutelman". Northamptonin yritysalueella sijaitsevan 20 miljoonan punnan arvoisen rakennushankkeen työt alkavat keväällä ja valmistuvat kesään 2014 mennessä. Hallitus rahoittaa 10 miljoonaa puntaa, ja loput tulevat Northamptonshiren kreivikunnanvaltuustolta ja Network Raililta. Kaupunginvaltuuston johtaja David Mackintosh sanoi: "Kun ihmiset saapuvat kaupunkiimme, haluamme heidän tuntevan, että he ovat tervetulleessa, tulevaisuuteen suuntautuneessa ja liiketoiminnalle avoimessa paikassa. "Uusi rautatieasema on hyvä työmatkoja tekeville asukkaille, antaa oikean vaikutelman kaupunkimme vierailijoille ja tukee kunnianhimoista yritysyhteisöämme ja Waterside Enterprise Zone -aluetta." Northamptonin keskiaikaisen linnan paikalle rakennettavan uudisrakennuksen tarkemmat yksityiskohdat vahvistetaan lähiviikkoina. Näyttely päivitetyistä suunnitelmista on esillä Northamptonin Grosvenor Centre -tapahtumassa 4.-9. helmikuuta.</w:t>
      </w:r>
    </w:p>
    <w:p>
      <w:r>
        <w:rPr>
          <w:b/>
        </w:rPr>
        <w:t xml:space="preserve">Yhteenveto</w:t>
      </w:r>
    </w:p>
    <w:p>
      <w:r>
        <w:t xml:space="preserve">Northamptonin rautatieaseman 20 miljoonan punnan saneerauksen on annettava "ensiluokkainen vaikutelma" kaupunkiin saapuville vierailijoille, sanoi neuvoston johtaja.</w:t>
      </w:r>
    </w:p>
    <w:p>
      <w:r>
        <w:rPr>
          <w:b/>
          <w:u w:val="single"/>
        </w:rPr>
        <w:t xml:space="preserve">Asiakirjan numero 55270</w:t>
      </w:r>
    </w:p>
    <w:p>
      <w:r>
        <w:t xml:space="preserve">Salford City: Piiraat siirretystä ottelusta menevät kodittomille</w:t>
      </w:r>
    </w:p>
    <w:p>
      <w:r>
        <w:t xml:space="preserve">Salford City FC:lle jäi lauantaina käteen 150 piirakkaa, kun erotuomari keskeytti ottelun Tamworthia vastaan jäätyneen kentän vuoksi. Managerit Anthony Johnson ja Bernard Morley eivät halunneet, että ruoka menee hukkaan, joten he toimittivat sen hyväntekeväisyyteen. "On hienoa pystyä auttamaan ihmisiä", Johnson sanoi. Seuran kenttä tarkastettiin aluksi kello 10.00 GMT ja se näytti pelikelpoiselta, mutta ottelun tuomari päätti, että se oli liian jäässä vain 90 minuuttia ennen ottelun alkua. Salford Cityllä on luettelo kodittomien hyväntekeväisyysjärjestöistä, joihin se ottaa yhteyttä, jos sillä on ylijäämäruokaa, mutta tämä oli ensimmäinen kerta, kun se toimitti ruokaa yhdelle näistä hyväntekeväisyysjärjestöistä. Yhteiset johtajat Johnson ja Morley toimittivat 150 piirakkaa, neljä purjo-perunakeittoastiaa ja 40 juustokakkua sisältävän lähetyksen Manchesterissa toimivalle Coffee4Craig-hyväntekeväisyysjärjestölle. "Halusimme jakaa osan siitä hyvästä tunnelmasta, joka meillä on klubilla", Johnson sanoi. Coffee4Craigin perustaja Hendrix Lancaster sanoi, että Coffee4Craig oli hyvin kiitollinen tuurista, ja lisäsi: "Ihmiset ovat hyvin, hyvin anteliaita." Vuonna 2014 seuran, joka pelaa National League Northissa, otti haltuunsa konsortio, johon kuuluivat Manchester Unitedin "Class of 92" entiset pelaajat Gary ja Phil Neville, Ryan Giggs, Paul Scholes ja Nicky Butt.</w:t>
      </w:r>
    </w:p>
    <w:p>
      <w:r>
        <w:rPr>
          <w:b/>
        </w:rPr>
        <w:t xml:space="preserve">Yhteenveto</w:t>
      </w:r>
    </w:p>
    <w:p>
      <w:r>
        <w:t xml:space="preserve">Jalkapalloseura, jonka ottelu lykättiin juuri ennen aloituspotkua, lahjoitti kaikki ottelun ruoat kodittomille tarkoitetulle hyväntekeväisyysjärjestölle.</w:t>
      </w:r>
    </w:p>
    <w:p>
      <w:r>
        <w:rPr>
          <w:b/>
          <w:u w:val="single"/>
        </w:rPr>
        <w:t xml:space="preserve">Asiakirjan numero 55271</w:t>
      </w:r>
    </w:p>
    <w:p>
      <w:r>
        <w:t xml:space="preserve">Sound City Ipswich: "Todella eklektisiä" esiintyjiä julkistettu</w:t>
      </w:r>
    </w:p>
    <w:p>
      <w:r>
        <w:t xml:space="preserve">Sound City Ipswich 4. lokakuuta järjestettävä Sound City Ipswich -festivaali perustuu Liverpoolissa järjestettävään Sound City -festivaaliin, jossa on 21 livebändiä ja alan konferenssitapahtumia. Esiintyjiin kuuluvat muun muassa manchesterilainen syntipoppari WH Lung ja Ipswichin 80-luvun lopun John Peelin suosikki The Stupids. Järjestäjien mukaan ohjelma tarjoaa "todella eklektisen valikoiman". Yksipäiväisen tapahtuman takana on menestyksekkään Sound City Liverpool -festivaalin tiimi. Sitä on rahoitettu 40 000 punnan Arts Council -apurahalla, kuten Local Democracy Reporting Service raportoi. Ensimmäiset yhdeksän julkistettua bändiä ovat: Marcus Neal Sound City Ipswichistä sanoi, että eri tyylit heijastavat "kotikaupunkimme koostumusta". Lisää nimiä lisätään kokoonpanoon tulevina viikkoina. Esiintyjät esiintyvät kolmella lavalla Corn Exchange -tapahtumassa, Manor Ballroomissa ja The Smokehouse -tapahtumassa. Cornhillissä on myös BBC Music Introducing in Suffolk -livelava.</w:t>
      </w:r>
    </w:p>
    <w:p>
      <w:r>
        <w:rPr>
          <w:b/>
        </w:rPr>
        <w:t xml:space="preserve">Yhteenveto</w:t>
      </w:r>
    </w:p>
    <w:p>
      <w:r>
        <w:t xml:space="preserve">Uuden musiikkifestivaalin ensimmäinen kokoonpano, jonka tarkoituksena on lisätä kaupungin vetovoimaa kiertävien bändien keskuudessa, on julkistettu.</w:t>
      </w:r>
    </w:p>
    <w:p>
      <w:r>
        <w:rPr>
          <w:b/>
          <w:u w:val="single"/>
        </w:rPr>
        <w:t xml:space="preserve">Asiakirjan numero 55272</w:t>
      </w:r>
    </w:p>
    <w:p>
      <w:r>
        <w:t xml:space="preserve">Pohjois-Walesin vastasyntyneiden tehohoitoyksikön sijainnista keskustellaan.</w:t>
      </w:r>
    </w:p>
    <w:p>
      <w:r>
        <w:t xml:space="preserve">Lautakunta keskustelee siitä, pitäisikö keskuksen sijaita Wrexham Maelorissa vai Glan Clwyd Hospitalissa Bodelwyddanissa. Riippumattoman arvioinnin mukaan vauvojen tehohoito olisi keskitettävä yhteen paikkaan. Entinen Walesin NHS:n toimitusjohtaja Sonia Mills toimii kokouksen puheenjohtajana Kinmel Manor -hotellissa Abergelessä. Viime vuonna pääministeri Carwyn Jones antoi Royal College of Paediatricians -järjestön tehtäväksi tehdä katsauksen. Marraskuussa hän kumosi päätöksen siirtää joidenkin Pohjois-Walesin erittäin huonokuntoisten ja ennenaikaisten vauvojen erikoishoito Englantiin. Hän kuitenkin sanoi, että joidenkin korkeinta hoitotasoa tarvitsevien vauvojen on mentävä Wirralissa sijaitsevaan Arrowe Park Hospitaliin. Royal College of Nursing, Royal College of Midwives ja British Medical Association kritisoivat tätä päätöstä, ja jotkut vanhemmat väittivät, että pidemmät matkat vaarantaisivat ihmishenkiä. Tällä hetkellä vastasyntyneiden erikoissairaanhoitoa (taso 3) tarjotaan sekä Wrexham Maelorissa että Glan Clwydissa, jotka ovat ainoat Pohjois-Walesin sairaalat, joissa sitä tarjotaan. Toinen sidosryhmien kokous järjestetään Ramada-hotellissa Wrexhamissa 19. maaliskuuta.</w:t>
      </w:r>
    </w:p>
    <w:p>
      <w:r>
        <w:rPr>
          <w:b/>
        </w:rPr>
        <w:t xml:space="preserve">Yhteenveto</w:t>
      </w:r>
    </w:p>
    <w:p>
      <w:r>
        <w:t xml:space="preserve">Uuden vastasyntyneiden tehohoitoyksikön sijainnista Pohjois-Walesissa keskustellaan ensimmäisessä kahdesta kokouksesta, joihin on kutsuttu asiasta kiinnostuneita osapuolia.</w:t>
      </w:r>
    </w:p>
    <w:p>
      <w:r>
        <w:rPr>
          <w:b/>
          <w:u w:val="single"/>
        </w:rPr>
        <w:t xml:space="preserve">Asiakirjan numero 55273</w:t>
      </w:r>
    </w:p>
    <w:p>
      <w:r>
        <w:t xml:space="preserve">Ulkomaankauppa vauhdittaa Saksan talouskasvua</w:t>
      </w:r>
    </w:p>
    <w:p>
      <w:r>
        <w:t xml:space="preserve">Saksan talous kasvoi neljänneksellä 0,4 prosenttia kolmanteen neljännekseen verrattuna, Saksan tilastokeskus kertoi ja vahvisti aiemman arvionsa. Kasvua vauhditti ulkomaankauppa, jonka osuus bruttokansantuotteen kasvusta oli 1,1 prosenttiyksikköä. Heikko kotimainen kysyntä kuitenkin leikkasi luvusta 0,7 prosenttiyksikköä. Vienti- ja tuontitasapaino oli "keskeinen talouden moottori tällä kaudella", tilastokeskus sanoi. Vaikka kotimainen kysyntä oli viime vuoden lopulla heikkoa, ekonomistit sanoivat odottavansa sen nyt piristyvän. "Työpaikkojen hyvä turvallisuus ja tulojen nousu sekä erittäin alhainen inflaatio ovat nostaneet kuluttajien luottamuksen ennätyskorkealle viime aikoina, ja niiden pitäisi johtaa kotitalouksien menojen voimakkaampaan kasvuun vuonna 2014", sanoi Christian Schulz Berenberg Bankista. Saksan talouden suorituskyky on heikentynyt kahden viime vuoden aikana, ja koko vuonna 2013 se kasvoi vain 0,4 prosenttia, mikä on hitainta kasvua sitten maailmanlaajuisen finanssikriisin alkamisen vuonna 2008. Viralliset luvut osoittivat myös, että Saksan bruttokansantuote kasvoi vuoden 2013 neljännellä neljänneksellä 1,3 prosenttia edellisvuoden vastaavaan ajanjaksoon verrattuna.</w:t>
      </w:r>
    </w:p>
    <w:p>
      <w:r>
        <w:rPr>
          <w:b/>
        </w:rPr>
        <w:t xml:space="preserve">Yhteenveto</w:t>
      </w:r>
    </w:p>
    <w:p>
      <w:r>
        <w:t xml:space="preserve">Virallisten tilastojen mukaan Saksan talouskasvu viime vuoden kolmen viimeisen kuukauden aikana perustui suurelta osin ulkomaankauppaan.</w:t>
      </w:r>
    </w:p>
    <w:p>
      <w:r>
        <w:rPr>
          <w:b/>
          <w:u w:val="single"/>
        </w:rPr>
        <w:t xml:space="preserve">Asiakirjan numero 55274</w:t>
      </w:r>
    </w:p>
    <w:p>
      <w:r>
        <w:t xml:space="preserve">Ammattiliitto vastustaa suunnitelmaa vanhojen Lontoon junien sijoittamisesta Pohjois-Lontooseen.</w:t>
      </w:r>
    </w:p>
    <w:p>
      <w:r>
        <w:t xml:space="preserve">Uusittuja District Line -vaunuja tarjotaan edullisena tapana korvata ikääntyvät Pacer-junat. Suunnitelman takana oleva Vivarail-yritys kertoi käyvänsä neuvotteluja pohjoisen franchising-sopimuksesta kilpailevien rautatieyritysten kanssa. Rail Maritime and Transport Union (RMT) sanoi, ettei se halua käytettyjä junia pohjoiseen verkkoon. Pacer-junat rakennettiin 1980-luvulla, ja ne oli alun perin tarkoitettu lyhytaikaiseksi ratkaisuksi liikkuvan kaluston puutteeseen, mutta ne ovat edelleen käytössä. Lontoon metron vuonna 1978 suunnitellut junat olivat menossa romutettaviksi, mutta liikkuvan kaluston valmistaja Vivarail on ostanut ne. Yhtiön mukaan kunnostetut junat olisivat "edistysaskel" Pacer-junista, ja ne olisivat edullisia, koska korirakenteet voitaisiin käyttää uudelleen. Vivarailin Adrian Shooter sanoi: "Säilytämme perusrungon, johon lisätään nykyaikainen huipputekninen veto, jarrulaitteet, moottori ja muu voimansiirto." Shooter sanoi, että junat olivat kolmanneksen halvempia kuin uudet, ja niiden tuominen pohjoiseen toisi lisää istumapaikkoja. Hän sanoi, että ne toimisivat hyvin monilla reiteillä, kuten Huddersfieldistä Leedsiin ja Leedsistä Morecambeen. RMT:n aluejärjestäjä Micky Thompson sanoi: "Miksi pohjoisen asukkaita ei saisi hyödyttää perimällä 35 vuotta vanhaa liikkuvaa kalustoa. "Jos he haluavat nykyaikaisen rautatien, joka tekee sen, mitä sen pitäisi tehdä, meidän on nähtävä sama investointitaso kuin maan eteläosissa." "Jos he haluavat nykyaikaisen rautatien, joka tekee sen, mitä sen pitäisi tehdä, meidän on nähtävä sama investointitaso kuin maan eteläosissa."</w:t>
      </w:r>
    </w:p>
    <w:p>
      <w:r>
        <w:rPr>
          <w:b/>
        </w:rPr>
        <w:t xml:space="preserve">Yhteenveto</w:t>
      </w:r>
    </w:p>
    <w:p>
      <w:r>
        <w:t xml:space="preserve">Ammattiliiton mukaan ehdotukset vanhojen Lontoon metron junien kuljettamisesta Pohjois-Englannin reiteillä johtaisivat siihen, että matkustajat saisivat etelän "hylätyt junat".</w:t>
      </w:r>
    </w:p>
    <w:p>
      <w:r>
        <w:rPr>
          <w:b/>
          <w:u w:val="single"/>
        </w:rPr>
        <w:t xml:space="preserve">Asiakirjan numero 55275</w:t>
      </w:r>
    </w:p>
    <w:p>
      <w:r>
        <w:t xml:space="preserve">Apple myy jopa 12 miljardin dollarin joukkovelkakirjalainat</w:t>
      </w:r>
    </w:p>
    <w:p>
      <w:r>
        <w:t xml:space="preserve">Teknologiajätin odotetaan myyvän jopa 12 miljardin dollarin (8,3 miljardin punnan) arvosta joukkovelkakirjalainoja, joissa on sekä kiinteä että vaihtuva korko. Joukkovelkakirjojen odotetaan menestyvän hyvin, koska monilla sijoittajilla on tällä hetkellä käteistä markkinoiden yleisen myllerryksen keskellä. Applen tarjous on suurin useista tiistaina liikkeeseen lasketuista yrityslainoista, kun markkinoilla on ollut pari hiljaista viikkoa. Sijoittajille korkoa maksavien joukkovelkakirjalainojen liikkeeseenlasku on tällä hetkellä suhteellisen halpaa, kun korkotaso on lähes olematon. Sijoittajat saattavat pitää Applen joukkovelkakirjalainoja erityisen houkuttelevina verrattuna yhtiön osinkotuottoon. Tämä on viides kerta vuoden 2013 jälkeen, kun Apple on tehnyt miljardin dollarin yrityslainojen liikkeeseenlaskun. IBM, Toyota, Comcast ja BNY Mellon tekivät kaikki joukkovelkakirjalainatarjouksia tiistaina.</w:t>
      </w:r>
    </w:p>
    <w:p>
      <w:r>
        <w:rPr>
          <w:b/>
        </w:rPr>
        <w:t xml:space="preserve">Yhteenveto</w:t>
      </w:r>
    </w:p>
    <w:p>
      <w:r>
        <w:t xml:space="preserve">Apple käynnisti Yhdysvaltain joukkovelkakirjamarkkinat tiistaina ilmoittamalla, että se aikoo myydä enintään kymmenen erää yrityslainoja.</w:t>
      </w:r>
    </w:p>
    <w:p>
      <w:r>
        <w:rPr>
          <w:b/>
          <w:u w:val="single"/>
        </w:rPr>
        <w:t xml:space="preserve">Asiakirjan numero 55276</w:t>
      </w:r>
    </w:p>
    <w:p>
      <w:r>
        <w:t xml:space="preserve">Sotaveteraanien muistaminen National Memorial Arboretumissa</w:t>
      </w:r>
    </w:p>
    <w:p>
      <w:r>
        <w:t xml:space="preserve">Lauantaina eri puolilla maata järjestettiin kymmeniä jumalanpalveluksia VJ-päivän 70-vuotispäivän kunniaksi. Sunnuntaina Alrewasin arboretumissa järjestettyyn tilaisuuteen osallistui sotavankien jälkeläisiä ja veteraaneja. Sen järjesti Kaukoidän sotavankien lapset -ryhmä (Children of Far East Prisoners of War, COFEPOW), joka myös paljasti muistopuutarhan. Ryhmän mukaan on tärkeää muistaa "unohdetussa" konfliktissa taistelleita. Japanin vastaisessa sodassa kuoli yli 29 000 brittiläistä sotilasta, joista lähes puolet oli sotavankeja. Japanin pääministeri Shinzo Abe ilmaisi perjantaina "syvän surun" maansa toimista toisessa maailmansodassa. Euroopan konflikti päättyi toukokuussa 1945, mutta japanilaiset antautuivat vasta 14. elokuuta 1945, kun Hiroshimaan ja Nagasakiin oli pudotettu atomipommit. Kuningatar johti muistotilaisuuksia Lontoossa lauantaina, ja Tokiossa pidettiin minuutin hiljaisuus. COFEPOW kertoi, että kiinnostus vuosipäivää kohtaan oli johtanut sen jäsenmäärän 10 prosentin kasvuun viime viikkoina. Ryhmän mukaan on tavallista, että entiset sotavangit eivät puhu kokemuksistaan, mutta monet heidän sukulaisensa haluavat usein ymmärtää, mitä he kokivat. Viikonloppuna tulee myös kuluneeksi 10 vuotta siitä, kun Kaukoidän sotavankien muistorakennus perustettiin National Memorial Arboretumiin.</w:t>
      </w:r>
    </w:p>
    <w:p>
      <w:r>
        <w:rPr>
          <w:b/>
        </w:rPr>
        <w:t xml:space="preserve">Yhteenveto</w:t>
      </w:r>
    </w:p>
    <w:p>
      <w:r>
        <w:t xml:space="preserve">National Memorial Arboretumissa on järjestetty muistotilaisuus toisen maailmansodan aikana Japanin kanssa käydyssä konfliktissa vangiksi joutuneiden liittoutuneiden sotilaiden muistoksi.</w:t>
      </w:r>
    </w:p>
    <w:p>
      <w:r>
        <w:rPr>
          <w:b/>
          <w:u w:val="single"/>
        </w:rPr>
        <w:t xml:space="preserve">Asiakirjan numero 55277</w:t>
      </w:r>
    </w:p>
    <w:p>
      <w:r>
        <w:t xml:space="preserve">Syöpään sairastuneet saavat Pohjois-Walesin hemmotteluhoitoja</w:t>
      </w:r>
    </w:p>
    <w:p>
      <w:r>
        <w:t xml:space="preserve">Terveyslautakunta järjesti maanantaina Denbighshiren Prestatynissa luottamusta lisäävän työpajan. Look Good Feel Better on kansallinen hyväntekeväisyysjärjestö, ja istuntoja järjestetään kuuden viikon välein. Niiden tarkoituksena on antaa naisille kosmeettisia taitoja syöpähoidon sivuvaikutusten torjumiseksi. Istunnot ovat maksuttomia minkä tahansa syöpätyypin vuoksi hoidossa oleville naisille, ja niitä vetävät vapaaehtoiset kauneudenhoitajat, jotka opettavat naisille, miten puuttuvat kulmakarvat ja ripset piirretään ja miten ihomuutoksista selviydytään. Ohjelman johtaja Lisa Curtis sanoi: "Syöpäsairauden toteaminen on pelottavaa ja elämää muuttavaa. Ulkonäköön liittyvien sivuvaikutusten aiheuttama stressi voi usein tuntua ylivoimaiselta. "Työpajamme kokoavat naiset yhteen iltapäiväksi, joka on täynnä naurua ja ystävyyttä, ja he lähtevät sieltä kaivattua itseluottamuksen vahvistusta saaden." Prestatynista kotoisin oleva Pat Morris on juuri saanut päätökseen kahdeksan munasarjasyövän sytostaattihoitokierrosta. Hän sanoi, että hoito oli ollut uuvuttavaa, mutta hän oli oppinut selviytymään siitä. "Hiukset lähtevät, olo on hieman alakuloinen, iho on kuiva ja karhea", hän sanoi. Hän lisäsi kuitenkin, että hemmotteluhoito oli ollut "piristysruiske" ja "todellinen nautinto".</w:t>
      </w:r>
    </w:p>
    <w:p>
      <w:r>
        <w:rPr>
          <w:b/>
        </w:rPr>
        <w:t xml:space="preserve">Yhteenveto</w:t>
      </w:r>
    </w:p>
    <w:p>
      <w:r>
        <w:t xml:space="preserve">Betsi Cadwaladrin yliopiston terveyslautakunta on käynnistänyt hemmotteluhoitoja syöpähoidossa oleville pohjoisen Walesin naisille.</w:t>
      </w:r>
    </w:p>
    <w:p>
      <w:r>
        <w:rPr>
          <w:b/>
          <w:u w:val="single"/>
        </w:rPr>
        <w:t xml:space="preserve">Asiakirjan numero 55278</w:t>
      </w:r>
    </w:p>
    <w:p>
      <w:r>
        <w:t xml:space="preserve">Bournemouthin arpajaiset: Bournemouth Bournemouth: Liput tulevat myyntiin</w:t>
      </w:r>
    </w:p>
    <w:p>
      <w:r>
        <w:t xml:space="preserve">Arpajaiset järjestävä Bournemouth Borough Council sanoi, että se tarjoaa varoja "supistuvien budjettien ja lisääntyvien yhteisön tarpeiden aikana". Yhden punnan lipun hinnasta 60 prosenttia menee paikallisiin tarkoituksiin ja loput palkintorahastoon ja juokseviin kuluihin. Noin 50 ryhmää on hakenut osuutta varoista. Lottorahoitusta ovat jo hakeneet muun muassa Jon Egging Trust - hyväntekeväisyysjärjestö, joka on perustettu Red Arrow -lentäjän muistoksi, samarialaiset, Bournemouthin merikadetit sekä kuninkaalliset merikadetit ja oppaat. Ensimmäinen viikoittainen arvonta on määrä suorittaa 2. maaliskuuta, ja päävoitto on 25 000 puntaa. Neljä ja puoli viikkoa ennen ensimmäistä arvontatilaisuutta on tarkoitus mainostaa järjestelmää. Toisin kuin kansallisessa lottopelissä, voittoa ei jaeta, eikä sitä jaeta - jos 20 ihmistä saa kuusinumeroisen voittoyhdistelmän, he kaikki voittavat 25 000 punnan jättipotin, kertoi lottopelin tiedottaja. Numerot, joista pelaajat voivat valita, ovat nollan ja yhdeksän välillä - todennäköisyys voittaa jättipotti on miljoona yhtä vastaan. BH Coastal -arpajaiset järjestetään yhdessä valtuuston ja ulkopuolisen palveluntarjoajan Gatherwellin kanssa. Gatherwell hoitaa jo vastaavaa järjestelmää Portsmouthin kaupunginvaltuustolle.</w:t>
      </w:r>
    </w:p>
    <w:p>
      <w:r>
        <w:rPr>
          <w:b/>
        </w:rPr>
        <w:t xml:space="preserve">Yhteenveto</w:t>
      </w:r>
    </w:p>
    <w:p>
      <w:r>
        <w:t xml:space="preserve">Liput viikoittaiseen arpajaisiin, joiden päävoitto on 25 000 puntaa ja jotka on perustettu auttamaan Bournemouthin hyväntekeväisyysjärjestöjä ja vapaaehtoisryhmiä, ovat tulleet myyntiin.</w:t>
      </w:r>
    </w:p>
    <w:p>
      <w:r>
        <w:rPr>
          <w:b/>
          <w:u w:val="single"/>
        </w:rPr>
        <w:t xml:space="preserve">Asiakirjan numero 55279</w:t>
      </w:r>
    </w:p>
    <w:p>
      <w:r>
        <w:t xml:space="preserve">Tyttö, 12, raiskattiin syrjäisessä paikassa Stocktonissa</w:t>
      </w:r>
    </w:p>
    <w:p>
      <w:r>
        <w:t xml:space="preserve">Mies lähestyi tyttöä liikennevaloissa Durham Roadilla Stocktonissa 15. marraskuuta. Clevelandin poliisin mukaan mies seurasi tyttöä Darlington Lanea pitkin ennen kuin raiskasi hänet eristäytyneellä alueella lähellä Sheraton Parkia. Hyökkääjän kuvauksen mukaan hän oli 1,8 metriä pitkä, parikymppinen, tummaihoinen ja lihaksikas. Hän puhui paikallisella aksentilla. Poliisi on julkaissut tietoja raiskauksesta vasta äskettäin. Poliisin tiedottajan mukaan uhria tuetaan. Hän vetosi siihen, että kaikki, joilla on tietoja tai kojelautakameran kuvamateriaalia, ottaisivat yhteyttä etsiviin. Aiheeseen liittyvät Internet-linkit Clevelandin poliisi</w:t>
      </w:r>
    </w:p>
    <w:p>
      <w:r>
        <w:rPr>
          <w:b/>
        </w:rPr>
        <w:t xml:space="preserve">Yhteenveto</w:t>
      </w:r>
    </w:p>
    <w:p>
      <w:r>
        <w:t xml:space="preserve">12-vuotias tyttö joutui tuntemattoman raiskaamaksi kävelyllä, kertoo poliisi.</w:t>
      </w:r>
    </w:p>
    <w:p>
      <w:r>
        <w:rPr>
          <w:b/>
          <w:u w:val="single"/>
        </w:rPr>
        <w:t xml:space="preserve">Asiakirjan numero 55280</w:t>
      </w:r>
    </w:p>
    <w:p>
      <w:r>
        <w:t xml:space="preserve">Sadat protestoivat Pembrokeshiren kuudennen luokan ravistelusuunnitelmaa vastaan.</w:t>
      </w:r>
    </w:p>
    <w:p>
      <w:r>
        <w:t xml:space="preserve">Toisen asteen koulujen uudelleenjärjestelysuunnitelmiin kuuluu 16. vuoden jälkeisen koulutuksen korvaaminen uudella kuudennen asteen keskuksella Pembrokeshire Collegessa Haverfordwestissä. Vastustajat pelkäävät, että jatkuvuuden puute voisi vaikuttaa joidenkin oppilaiden tulevaisuudennäkymiin. Neuvoston on määrä kuulla suunnitelmistaan. Mielenosoitus järjestettiin täysistunnon ulkopuolella, vaikka asiasta ei keskusteltu. Neuvoston ehdotuksiin sisältyi alun perin St David'sissa sijaitsevan toisen asteen koulun sulkeminen, mutta suunnitelmasta luovuttiin sen jälkeen, kun Haverfordwestin lääninhallituksen ulkopuolella järjestettiin tammikuussa samanlainen mielenosoitus. Mielenosoittajien joukossa oli oppilaita, opettajia ja vanhempia Sir Thomas Pictonin ja Tasker Milwardin kouluista Haverfordwestissä. "Väitteemme on, että he eivät pakottaisi kaikkia menemään kuudennelle luokalle, joten miksi he sitten pakottaisivat kaikki collegeen", sanoi mielenosoitukseen osallistunut Sir Thomas Pictonin koulun rehtori Cory Jenkins.</w:t>
      </w:r>
    </w:p>
    <w:p>
      <w:r>
        <w:rPr>
          <w:b/>
        </w:rPr>
        <w:t xml:space="preserve">Yhteenveto</w:t>
      </w:r>
    </w:p>
    <w:p>
      <w:r>
        <w:t xml:space="preserve">Arviolta 500 ihmistä osoitti mieltään Pembrokeshiren valtuuston ulkopuolella suunnitelmien vuoksi, jotka koskevat kuudennen asteen koulutuksen uudistamista.</w:t>
      </w:r>
    </w:p>
    <w:p>
      <w:r>
        <w:rPr>
          <w:b/>
          <w:u w:val="single"/>
        </w:rPr>
        <w:t xml:space="preserve">Asiakirjan numero 55281</w:t>
      </w:r>
    </w:p>
    <w:p>
      <w:r>
        <w:t xml:space="preserve">Huskarin kaivoksen lapsikuolemien muistotilaisuus</w:t>
      </w:r>
    </w:p>
    <w:p>
      <w:r>
        <w:t xml:space="preserve">Seitsemän-17-vuotiaat tytöt ja pojat kuolivat, kun myrsky aiheutti heinäkuussa 1838 Huskarin kuopan osan tulvivan vesivirran. Se pakotti muuttamaan työlainsäädäntöä, jotta lapset eivät saisi työskennellä kaivoksissa. Wakefieldin piispan johtama jumalanpalvelus pidettiin Silkstonen All Saints -kirkossa. Se on huipentuma viisipäiväiselle katastrofin muistotilaisuuksien ohjelmalle. Yorkshiren ajankohtaiset uutiset: Kadonneen sukeltajan etsinnät jatkuvat; palomiehet torjuvat suurta nummipaloa Alan Thompson, yksi järjestäjistä, sanoi: Thompson, yksi järjestäjistä, sanoi: "Katastrofi oli traaginen, ja mielestämme on tärkeää, että yhteisö muistaa sitä. "Tragediaa ei voida unohtaa, eikä sen myöhempää osuutta kaivostoimintaa koskevan lainsäädännön muuttamisessa. "Se on tärkeää alueen kulttuuriperinnön ja lasten historian säilyttämiseksi." Noin 85 jälkeläistä osallistui vastaanottoon. Lapset työskentelivät pimeässä 4. heinäkuuta, kun he yrittivät paeta kaivoksesta luultuaan ukkosen ääntä räjähdykseksi. He yrittivät päästä ulos tuuletuskuilun kautta, mutta kun he lähestyivät pintaa, läheinen oja tulvi ja vesi valui reikään. Tämän jälkeen lehdistössä julkaistiin tragediaa koskeva raportti, joka johti julkiseen paheksuntaan, mikä johti tutkimukseen ja myöhemmin lakimuutokseen. Sittemmin on pystytetty muistomerkkejä, kuten kivi Silkstoneen, sekä puita Nabs Woodiin, joka oli Huskarin kuoppakatastrofin tapahtumapaikka.</w:t>
      </w:r>
    </w:p>
    <w:p>
      <w:r>
        <w:rPr>
          <w:b/>
        </w:rPr>
        <w:t xml:space="preserve">Yhteenveto</w:t>
      </w:r>
    </w:p>
    <w:p>
      <w:r>
        <w:t xml:space="preserve">Muistotilaisuus on järjestetty niiden 26 lapsen muistoksi, jotka hukkuivat työskennellessään maan alla hiilikaivoksessa Barnsleyn lähellä 180 vuotta sitten.</w:t>
      </w:r>
    </w:p>
    <w:p>
      <w:r>
        <w:rPr>
          <w:b/>
          <w:u w:val="single"/>
        </w:rPr>
        <w:t xml:space="preserve">Asiakirjan numero 55282</w:t>
      </w:r>
    </w:p>
    <w:p>
      <w:r>
        <w:t xml:space="preserve">Verohyvitykset: George Osbornen tekemä reikä</w:t>
      </w:r>
    </w:p>
    <w:p>
      <w:r>
        <w:t xml:space="preserve">Laura KuenssbergPoliittinen päätoimittaja@bbclaurakon Twitter On ratkaisematon kysymys siitä, kuinka pitkälle lordien pitäisi puuttua hallituksen talouteen. On hyvin selvää, että ministerit haluavat sysätä ongelman vertaisten, ei omiensa, niskoille. Tiistaina No 10 ilmoittaa jonkinlaisesta tarkistuksesta. Todellinen ongelma on kuitenkin se, miten ihmeessä ministerit ja erityisesti George Osborne voivat vetää itsensä ulos kuopasta, jonka he ovat kaivaneet omin käsin. Viime viikkojen aikana, kun kriitikot, myös omalta puoleltaan, ovat varoittaneet hallitusta riskeistä, ministerit ovat julkisesti ja yksityisesti väittäneet, ettei verohyvitysten leikkauksia voida välttää suunnitellulla tavalla. Nyt yläluokka, joka on täynnä luottamusta, on pakottanut dramaattiseen alaspäin kiipeämiseen. Hallituksella ei toistaiseksi ole vastausta siihen, miten se aikoo tasoittaa muutosten vaikutuksia ja säästää saman verran rahaa tai miten hallituksen mestaritaktikkona pidetty George Osborne aikoo korjata maineensa. Vielä muutama viikko sitten puoluekokouksessa hänen nousunsa näytti pysäyttämättömältä. Tänä iltana jotkut konservatiivien penkillä saattavat miettiä asiaa uudelleen.</w:t>
      </w:r>
    </w:p>
    <w:p>
      <w:r>
        <w:rPr>
          <w:b/>
        </w:rPr>
        <w:t xml:space="preserve">Yhteenveto</w:t>
      </w:r>
    </w:p>
    <w:p>
      <w:r>
        <w:t xml:space="preserve">Tänä iltana hieman - ja epätavallisen - huteran näköinen George Osborne sanoi, että lordit ovat käyttäytyneet perustuslain vastaisesti ja että heidät "hoidetaan".</w:t>
      </w:r>
    </w:p>
    <w:p>
      <w:r>
        <w:rPr>
          <w:b/>
          <w:u w:val="single"/>
        </w:rPr>
        <w:t xml:space="preserve">Asiakirjan numero 55283</w:t>
      </w:r>
    </w:p>
    <w:p>
      <w:r>
        <w:t xml:space="preserve">Lewes: Lewes: Kuorma-auton kuljettaja pidätetty A27:n vankilavaunun kolarin vuoksi</w:t>
      </w:r>
    </w:p>
    <w:p>
      <w:r>
        <w:t xml:space="preserve">Sussexin poliisin mukaan 29-vuotias vanki sai päävamman kolarissa A27-tiellä Lewesin ohitustien kohdalla maanantaina noin klo 10.55 BST. Myös pakettiauton kuljettaja ja vankilan saattaja loukkaantuivat. Myös kuorma-auton kuljettaja, 58, Seafordista, loukkaantui, ja hänet on sittemmin pidätetty epäiltynä vakavan vamman aiheuttamisesta vaarallisella ajotavalla. Vanki on edelleen sairaalassa vakavassa mutta vakaassa tilassa. Pakettiauton kuljettaja, 45-vuotias mies, sai niskaniskuvammoja ja vankilan saattaja, 30-vuotias mies, vakavia vammoja. Poliisin tiedottajan mukaan kuorma-auton kuljettaja pidätettiin sen jälkeen, kun hänet oli kotiutettu sairaalasta. Hänet on vapautettu tutkinnan alaisena.</w:t>
      </w:r>
    </w:p>
    <w:p>
      <w:r>
        <w:rPr>
          <w:b/>
        </w:rPr>
        <w:t xml:space="preserve">Yhteenveto</w:t>
      </w:r>
    </w:p>
    <w:p>
      <w:r>
        <w:t xml:space="preserve">Mies on pidätetty sen jälkeen, kun kuorma-auto törmäsi hajonneeseen vankilavaunuun ja loukkasi kolmea sisällä ollutta ihmistä.</w:t>
      </w:r>
    </w:p>
    <w:p>
      <w:r>
        <w:rPr>
          <w:b/>
          <w:u w:val="single"/>
        </w:rPr>
        <w:t xml:space="preserve">Asiakirjan numero 55284</w:t>
      </w:r>
    </w:p>
    <w:p>
      <w:r>
        <w:t xml:space="preserve">Tappaja sai elinkautisen Maryhillin asuntoon tehdystä veitsihyökkäyksestä</w:t>
      </w:r>
    </w:p>
    <w:p>
      <w:r>
        <w:t xml:space="preserve">Christopher Lawson, 20, tunnusti aiemmin syyllisyytensä Steven Clarkin, 45, murhaan 13. lokakuuta viime vuonna. Pahoinpitely tapahtui asunnossa Carrbridge Drivella, Maryhillissä. Tuomari Lord Armstrong määräsi Lawsonin Paisleyn korkeimmassa oikeudessa istumaan vähintään 16 vuotta ja kaksi kuukautta telkien takana. Puolustusasianajaja Donald Findlay kertoi alkuperäisessä murhaoikeudenkäynnissä, että hänen päämiehellään ei ollut "mitään muistikuvaa" herra Clarkin, joka tunnettiin myös nimellä Robinson, kuolemasta. Street valium Mutta hän lisäsi, että nelipäiväisen oikeudenkäynnin aikana Lawson ymmärsi olevansa vastuussa. Herra Findlay sanoi: "Lawson oli oikeassa: "Oikeudenkäynnin aikana herra Lawsonin levottomuus ja huoli oli selvästi nähtävissä." QC lisäsi: "Hänellä ei ollut mitään pahaa mieltä herra Clarkia kohtaan. Jos tässä on jokin yhteinen tekijä, se on katuvalium. "Herra Lawson sanoi äidilleen: 'En voi käydä läpi oikeudenkäyntiä ja mahdollisuutta tulla vapautetuksi, kun olen tappanut tämän miehen."</w:t>
      </w:r>
    </w:p>
    <w:p>
      <w:r>
        <w:rPr>
          <w:b/>
        </w:rPr>
        <w:t xml:space="preserve">Yhteenveto</w:t>
      </w:r>
    </w:p>
    <w:p>
      <w:r>
        <w:t xml:space="preserve">Tappaja, joka kuristi miehen Glasgow'n asunnossaan ennen kuin hyökkäsi tämän kimppuun veitsillä ja saksilla, on saanut elinkautisen tuomion.</w:t>
      </w:r>
    </w:p>
    <w:p>
      <w:r>
        <w:rPr>
          <w:b/>
          <w:u w:val="single"/>
        </w:rPr>
        <w:t xml:space="preserve">Asiakirjan numero 55285</w:t>
      </w:r>
    </w:p>
    <w:p>
      <w:r>
        <w:t xml:space="preserve">Julkisen liikenteen yhtiö Translink ennätys £ 8.4m kaupankäynnin tappio</w:t>
      </w:r>
    </w:p>
    <w:p>
      <w:r>
        <w:t xml:space="preserve">Julian O'NeillBBC News NI Business Correspondent Yhtiö - joka korotti hintoja aiemmin tänä vuonna - sanoi, ettei sillä ole tällä hetkellä suunnitelmia uusista korotuksista tänä vuonna. Vuosien 2014-15 tilinpäätöksessään Translink totesi, että sen taseessa näkyy aluekehitysministeriön rahoituksen väheneminen 13 miljoonalla punnalla. Yhtiö joutuu kohtaamaan lisää taloudellisia vaikeuksia. Yksi seuraus on se, ettei se pysty hankkimaan uusia busseja. Vaikka voitto on laskenut, matkustajamäärät kasvoivat lähes 500 000:lla. Öljyn hinta Translinkin mukaan kestää kaksi vuotta ennen kuin yritys palaa voitolliseksi. Osa sen suunnitelmasta sisältää johdon irtisanomisia ja leikkauksia bussi- ja junapalveluihin, mutta ne on tällä hetkellä keskeytetty ammattiliittojen kanssa käytävien neuvottelujen ajaksi. Tilinpäätös osoittaa 16,6 miljoonan punnan tappiota ennen veroja, ennen kuin kirjanpidolliset eli ei-kaupalliset oikaisut on tehty. Näihin sisältyivät eläkevastuut, mutta merkittävämpi oli 7 miljoonan punnan veloitus polttoaineen suojauksesta, joka johtui öljyn hinnan laskusta. Polttoaineen suojaus tarkoittaa sitä, että yritykset ostavat polttoainetta etukäteen sovittuihin hintoihin. Tilinpäätöksen mukaan öljyn hinnan muutokset merkitsivät Translinkin tappiota kyseisten 12 kuukauden aikana.</w:t>
      </w:r>
    </w:p>
    <w:p>
      <w:r>
        <w:rPr>
          <w:b/>
        </w:rPr>
        <w:t xml:space="preserve">Yhteenveto</w:t>
      </w:r>
    </w:p>
    <w:p>
      <w:r>
        <w:t xml:space="preserve">Julkisen liikenteen yhtiö Translink on kirjannut 8,4 miljoonan punnan liiketappion Stormontin leikkausten aiheuttamassa erittäin haastavassa tilanteessa.</w:t>
      </w:r>
    </w:p>
    <w:p>
      <w:r>
        <w:rPr>
          <w:b/>
          <w:u w:val="single"/>
        </w:rPr>
        <w:t xml:space="preserve">Asiakirjan numero 55286</w:t>
      </w:r>
    </w:p>
    <w:p>
      <w:r>
        <w:t xml:space="preserve">Aboynen kuvassa vetoomus Dee-joen tulvavesihankkeesta</w:t>
      </w:r>
    </w:p>
    <w:p>
      <w:r>
        <w:t xml:space="preserve">Aberdeenin yliopiston tiimi haluaa kerätä tietoa joukolla, jotta he voivat muodostaa tarkan kuvan siitä, miten Frank-myrskyn aiheuttamat Dee-joen tulvavedet kerääntyivät ja valuivat pois. Tavoitteena on luoda kuva vedenkorkeudesta ajan kuluessa. He työskentelevät Aberdeenshire Councilin ja Sepan kanssa. Ryhmään kuuluva tohtori Clare Bond sanoi: "Jotta voisimme kuitenkin muodostaa etsimämme tarkan 3D-kuvan, tarvitsemme apua ihmisiltä, jotka ottivat kuvia tulvista 30. joulukuuta aamulla. "Jokaisessa joesta otetussa valokuvassa on tietoa vedenkorkeudesta, josta on hyötyä, kunhan kuvaan on tallennettu tiedot kuvan ottamisajankohdasta ja -päivästä, kuten useimmissa älypuhelimissa ja digitaalikameroissa on tehty. "Tavoitteenamme on saada joukkorahoituksena useita kuvia samasta paikasta, mutta eri aikoina otetuista kuvista. Kun meillä on nämä tiedot, toivomme voivamme tuottaa hydrografian, joka antaa meille tarkat tiedot, joita tarvitsemme ratkaisun löytämiseksi." Kuvia voi lähettää osoitteeseen deeflood@abdn.ac.uk</w:t>
      </w:r>
    </w:p>
    <w:p>
      <w:r>
        <w:rPr>
          <w:b/>
        </w:rPr>
        <w:t xml:space="preserve">Yhteenveto</w:t>
      </w:r>
    </w:p>
    <w:p>
      <w:r>
        <w:t xml:space="preserve">Yliopiston tutkijat pyytävät kuvia Aboyne Bridgen alueella hiljattain sattuneista tulvavahingoista, jotta tulvan toistuminen voitaisiin estää.</w:t>
      </w:r>
    </w:p>
    <w:p>
      <w:r>
        <w:rPr>
          <w:b/>
          <w:u w:val="single"/>
        </w:rPr>
        <w:t xml:space="preserve">Asiakirjan numero 55287</w:t>
      </w:r>
    </w:p>
    <w:p>
      <w:r>
        <w:t xml:space="preserve">Brasilia lähettää joukkoja Bahian osavaltioon poliisien lakon jälkeen</w:t>
      </w:r>
    </w:p>
    <w:p>
      <w:r>
        <w:t xml:space="preserve">Osavaltion pääkaupungin Salvadorin kauppoja ja supermarketteja on ryöstetty, ja julkista liikennettä on rajoitettu huomattavasti joihinkin busseihin kohdistuneiden hyökkäysten vuoksi. Brasilialaiskaupungin on määrä isännöidä kuusi ottelua kesäkuussa alkavien jalkapallon maailmanmestaruuskisojen aikana. Toinen lakko vuonna 2012 johti murhien ja muiden väkivaltarikosten lisääntymiseen. Silloin yli 130 ihmistä tapettiin ja 12 poliisia pidätettiin, heidän joukossaan nykyisen työtaistelun johtaja Marco Prisco. Häntä syytettiin kollegoidensa yllyttämisestä ilkivaltaan, mutta hänet vapautettiin myöhemmin. Vuoden 2012 lakko kesti 12 päivää, ja Brasilian kolmanneksi väkirikkaimman kaupungin Salvadorin kaduille lähetettiin myös joukkoja. Poliisi aloitti viimeisimmän mielenosoituksensa tiistai-iltana sen jälkeen, kun se ei ollut päässyt hallituksen kanssa sopimukseen palkankorotuksia ja parempia työehtoja koskevassa kiistassa. "Jos he täyttävät vaatimuksemme, lakko päättyy tänään", Prisco ilmoitti. Hallitus sanoi tekevänsä kaikkensa täyttääkseen lakkoilijoiden vaatimukset. "Tarkoituksenamme on keskustella. Ensinnäkin olemme huolissamme väestön turvallisuudesta", Bahian yleisen turvallisuuden ministeri Mauricio Barbosa sanoi G1-uutisportaalin mukaan. Useimmat koulut ja yliopistot suljettiin keskiviikkona. Salvadorissa liikkui myös vähemmän busseja sen jälkeen, kun bussinkuljettajat kieltäytyivät lähtemästä töihin hyökkäyksen pelossa.</w:t>
      </w:r>
    </w:p>
    <w:p>
      <w:r>
        <w:rPr>
          <w:b/>
        </w:rPr>
        <w:t xml:space="preserve">Yhteenveto</w:t>
      </w:r>
    </w:p>
    <w:p>
      <w:r>
        <w:t xml:space="preserve">Brasilia on lähettänyt tuhansia liittovaltion joukkoja ylläpitämään järjestystä koillisessa Bahian osavaltiossa sen jälkeen, kun poliisit olivat lakkoilleet palkkauksen vuoksi.</w:t>
      </w:r>
    </w:p>
    <w:p>
      <w:r>
        <w:rPr>
          <w:b/>
          <w:u w:val="single"/>
        </w:rPr>
        <w:t xml:space="preserve">Asiakirjan numero 55288</w:t>
      </w:r>
    </w:p>
    <w:p>
      <w:r>
        <w:t xml:space="preserve">Darren Aronofsky Venetsian elokuvajuhlien tuomariston johtoon</w:t>
      </w:r>
    </w:p>
    <w:p>
      <w:r>
        <w:t xml:space="preserve">Järjestäjät kuvailivat ohjaajaa lausunnossaan "nykyelokuvan avainhenkilöksi". Aronofsky voitti festivaalin Kultaisen leijonan vuonna 2008 Mickey Rourke -elokuvalla The Wrestler, ja Black Swan avasi festivaalin viime vuonna. Tämän vuoden gaala kestää 31. elokuuta-10. syyskuuta. Sofia Coppolan Somewhere vei viime vuoden pääpalkinnon, kun tuomaristoa johti Pulp Fiction -ohjaaja Quentin Tarantino. Aronofsky oli tänä vuonna Oscar-ehdokkaana elokuvasta Black Swan, joka sai yhteensä viisi ehdokkuutta, mutta sai vain yhden Natalie Portmanin pääosan esityksestä. Ohjaaja debytoi elokuvana vuonna 1998 elokuvalla Pi, joka sai parhaan ohjaajan palkinnon Sundancen elokuvajuhlilla ja parhaan käsikirjoituksen palkinnon Independent Spirit Awards -kilpailussa. Hänen toinen elokuvansa Requiem for a Dream esiteltiin Cannesissa vuonna 2000, ja myöhemmin Ellen Burstyn sai Oscar-ehdokkuuden parhaasta naispääosasta. Aronofsky oli lupautunut ohjaamaan X-Men Origins: Wolverinen jatko-osan ohjaajaksi, mutta luopui siitä viime kuussa, koska hän sanoi, ettei voinut sitoutua olemaan poissa perheensä luota niin pitkäksi aikaa kuin tuotanto vaati.</w:t>
      </w:r>
    </w:p>
    <w:p>
      <w:r>
        <w:rPr>
          <w:b/>
        </w:rPr>
        <w:t xml:space="preserve">Yhteenveto</w:t>
      </w:r>
    </w:p>
    <w:p>
      <w:r>
        <w:t xml:space="preserve">Oscar-ehdokkuuden saanut ohjaaja Darren Aronofsky on tämän vuoden Venetsian elokuvajuhlien tuomariston puheenjohtaja, kuten on ilmoitettu.</w:t>
      </w:r>
    </w:p>
    <w:p>
      <w:r>
        <w:rPr>
          <w:b/>
          <w:u w:val="single"/>
        </w:rPr>
        <w:t xml:space="preserve">Asiakirjan numero 55289</w:t>
      </w:r>
    </w:p>
    <w:p>
      <w:r>
        <w:t xml:space="preserve">Hockneyn suurin maalaus vetää valtavasti väkeä Hullissa</w:t>
      </w:r>
    </w:p>
    <w:p>
      <w:r>
        <w:t xml:space="preserve">Yli 2 000 ihmistä kävi viime viikonloppuna Hullin Ferens Art Gallery -taidegalleriassa katsomassa David Hockneyn tähän mennessä suurinta maalausta Bigger Trees Near Warter. Apulaiskuraattori Claire Longrigg sanoi: "Ensimmäisenä viikonloppuna kävijöitä oli 2310. Normaalisti kävijöitä on 300-500 viikonlopun aikana." Näyttelyyn muodostui jonoja, joihin myös taiteilija osallistui. Longrigg sanoi: "David Hockneyn vierailu galleriassa oli fantastista, ja kävijämäärät ylittivät odotuksemme. Kaikki ovat olleet niin innostuneita näyttelystä, ja on hienoa tietää, että se on niin suosittu kuva." Bigger Trees Near Warter, joka on kooltaan 12 kertaa 5 metriä (40ft x 15ft), kuvaa maisemakuvaa lähellä Itä-Yorkshiren Warterin kylää. Se oli alun perin esillä Royal Academyn kesänäyttelyssä vuonna 2007, ennen kuin taiteilija lahjoitti sen Taten näyttelyyn. Maalaus on esillä Ferensin taidegalleriassa 18. syyskuuta asti.</w:t>
      </w:r>
    </w:p>
    <w:p>
      <w:r>
        <w:rPr>
          <w:b/>
        </w:rPr>
        <w:t xml:space="preserve">Yhteenveto</w:t>
      </w:r>
    </w:p>
    <w:p>
      <w:r>
        <w:t xml:space="preserve">Tuhannet ihmiset kerääntyivät katsomaan David Hockneyn suurinta maalausta ensimmäisenä viikonloppuna Hullin galleriassa.</w:t>
      </w:r>
    </w:p>
    <w:p>
      <w:r>
        <w:rPr>
          <w:b/>
          <w:u w:val="single"/>
        </w:rPr>
        <w:t xml:space="preserve">Asiakirjan numero 55290</w:t>
      </w:r>
    </w:p>
    <w:p>
      <w:r>
        <w:t xml:space="preserve">Leonardo da Vincin "elävät sukulaiset" tunnistettu</w:t>
      </w:r>
    </w:p>
    <w:p>
      <w:r>
        <w:t xml:space="preserve">Heihin kuuluu muun muassa ylistetty elokuvaohjaaja Franco Zeffirelli. Renessanssin ajan polymaatikko syntyi toscanalaisessa Vincin kaupungissa vuonna 1452. Hän ei mennyt naimisiin eikä jättänyt suoria jälkeläisiä, joten historioitsijat Alessandro Vezzosi ja Agnese Sabato etsivät hänen sisarustensa jälkeläisiä. Leonardon jäännökset katosivat 1500-luvun myllerryksessä, joten DNA-tutkimusta ei käytetty heidän vuonna 1973 alkaneessa työssään sukupuun rakentamiseksi. Suurin osa tunnistetuista henkilöistä asuu edelleen Toscanassa, kerrotaan. Mutta kuten La Stampa kertoo (italiaksi), yhteys Leonardo da Vinciin ei ehkä tule yllätyksenä Franco Zeffirellille. Ohjaaja viittasi sukulaisuussuhteeseen, kun Italian presidentti luovutti hänelle Leonardo-palkinnon vuonna 2007, lehti kertoo.</w:t>
      </w:r>
    </w:p>
    <w:p>
      <w:r>
        <w:rPr>
          <w:b/>
        </w:rPr>
        <w:t xml:space="preserve">Yhteenveto</w:t>
      </w:r>
    </w:p>
    <w:p>
      <w:r>
        <w:t xml:space="preserve">Italialaiset tutkijat kertovat tunnistaneensa 35 elossa olevaa henkilöä, jotka ovat sukua Leonardo da Vincille, sukututkimustietojen perusteella.</w:t>
      </w:r>
    </w:p>
    <w:p>
      <w:r>
        <w:rPr>
          <w:b/>
          <w:u w:val="single"/>
        </w:rPr>
        <w:t xml:space="preserve">Asiakirjan numero 55291</w:t>
      </w:r>
    </w:p>
    <w:p>
      <w:r>
        <w:t xml:space="preserve">George Ferguson jättää tyhjät tuolit kabinettikokoukseen</w:t>
      </w:r>
    </w:p>
    <w:p>
      <w:r>
        <w:t xml:space="preserve">Symbolinen ele tehtiin uuden itsenäisen pormestarin George Fergusonin ensimmäisessä kabinettikokouksessa. Ferguson oli kutsunut työväenpuoluetta mukaan kabinettiinsa, mutta puolueen kansallinen toimeenpaneva komitea esti sen. Työväenpuolueen Sean Beynonin mukaan se oli "epäkypsää", mutta Fergusonin mukaan työväenpuolue teki "karhunpalveluksen" Bristolille. "Heidän pitäisi miettiä, missä heidän prioriteettinsa ovat. Heidän prioriteettinsa on palvella Bristolia, ei palvella itseään", Ferguson lisäsi. Työväenpuolueen entinen johtaja Peter Hammond erosi marraskuussa sen jälkeen, kun työväenpuolueen hallintoelin, kansallinen toimeenpaneva komitea, hylkäsi puolueen valtuutettujen päätöksen liittyä kabinettiin. Aiemmin tässä kuussa Ferguson ilmoitti ottavansa lisätyötä Labourin poissaolon vuoksi. Muut paikat saavat vihreiden Gus Hoyt, liberaalidemokraattien Simon Cook ja konservatiivien Geoff Gollop. Hoyt vastaa ympäristöstä ja lähiöistä, Cook taiteesta ja kulttuurista ja Gollop taloudesta. "On tärkeää, että meillä on tehokas mutta pieni, hoikka kabinetti", Ferguson lisäsi. "Toivon kuitenkin, että pian ja varmasti toukokuussa pidettävien seuraavien valtuustovaalien jälkeen meillä on täysi kuusihenkinen valtuusto, kuten alun perin suunnittelin."</w:t>
      </w:r>
    </w:p>
    <w:p>
      <w:r>
        <w:rPr>
          <w:b/>
        </w:rPr>
        <w:t xml:space="preserve">Yhteenveto</w:t>
      </w:r>
    </w:p>
    <w:p>
      <w:r>
        <w:t xml:space="preserve">Kolme tuolia, jotka oli tarkoitettu työväenpuolueen valtuutetuille, jotka ovat kieltäytyneet liittymästä puoluerajat ylittävään kabinettiin, jäivät tyhjiksi Bristolin kaupunginvaltuuston kokouksessa.</w:t>
      </w:r>
    </w:p>
    <w:p>
      <w:r>
        <w:rPr>
          <w:b/>
          <w:u w:val="single"/>
        </w:rPr>
        <w:t xml:space="preserve">Asiakirjan numero 55292</w:t>
      </w:r>
    </w:p>
    <w:p>
      <w:r>
        <w:t xml:space="preserve">Thaimaan turistimurhat: Puolustusasianajajat vaativat todisteiden uudelleentarkastelua</w:t>
      </w:r>
    </w:p>
    <w:p>
      <w:r>
        <w:t xml:space="preserve">Norfolkin Hemsbystä kotoisin oleva 23-vuotias Hannah Witheridge ja Jerseystä kotoisin oleva 24-vuotias David Miller saivat surmansa Koh Taolla. Burmasta kotoisin olevia 21-vuotiaita baarityöntekijöitä Zaw Liniä ja Win Zaw Htunia syytetään heidän murhastaan viime syyskuussa. Heidän puolustusasianajajansa aikovat pyytää, että todistusaineistoa ja DNA-todisteita tutkitaan uudelleen ennen oikeudenkäyntiä. Burmalaisparia syytetään myös raiskauksesta, ja heidän on määrä astua oikeuteen 8. heinäkuuta. "Oikeat ihmiset" oikeudenkäyntiin Oikeudenkäyntiä edeltävä kuuleminen on määrä järjestää Koh Samuin tuomioistuimessa torstaina. Puolustusryhmä pyytää, että useat todistusaineistot lähetettäisiin uudelleen rikostekniseen tutkimukseen ja että Thaimaan kuninkaallinen poliisi antaisi lisätietoja tapaukseen liittyvistä DNA-todisteista. "Tuomarit, jotka käsittelevät tätä tapausta, haluavat varmistaa, että tapauksen käsittelyt hoidetaan asianmukaisesti, nopeasti, tehokkaasti ja oikeudenmukaisesti yhteiskunnan odotusten mukaisesti oikeudenmukaisen oikeudenkäynnin osalta, joka on myös kansainvälisesti hyväksytty", MWRN sanoi. Syytettyjen sanotaan tunnustaneen paikallisen poliisin painostuksesta pian murhien jälkeen, mutta ovat sittemmin peruneet lausuntonsa. Molempien uhrien perheet ovat aiemmin sanoneet haluavansa, että "oikeat ihmiset" tuomitaan.</w:t>
      </w:r>
    </w:p>
    <w:p>
      <w:r>
        <w:rPr>
          <w:b/>
        </w:rPr>
        <w:t xml:space="preserve">Yhteenveto</w:t>
      </w:r>
    </w:p>
    <w:p>
      <w:r>
        <w:t xml:space="preserve">Keskeiset todisteet, jotka johtivat siihen, että kahta miestä syytettiin brittiläisen reppureissaajaparin murhasta Thaimaan saarella, saatetaan tutkia uudelleen.</w:t>
      </w:r>
    </w:p>
    <w:p>
      <w:r>
        <w:rPr>
          <w:b/>
          <w:u w:val="single"/>
        </w:rPr>
        <w:t xml:space="preserve">Asiakirjan numero 55293</w:t>
      </w:r>
    </w:p>
    <w:p>
      <w:r>
        <w:t xml:space="preserve">Birminghamin keskusruokapankki on "kriittisen vähissä</w:t>
      </w:r>
    </w:p>
    <w:p>
      <w:r>
        <w:t xml:space="preserve">Hyväntekeväisyysjärjestön mukaan Birminghamin keskusruokapankkiin ohjattujen ihmisten määrä on kaksinkertaistunut viimeisen kuukauden aikana. Paketit sisältävät kussakin tarpeeksi ruokaa aamiaiseksi, lounaaksi ja päivälliseksi kolmeksi päiväksi, ja paikallinen Punainen Risti on kuvaillut niitä "pelastusrenkaaksi". Ruokapankki on kerännyt lahjoituksia Birminghamin keskustassa lauantaina. "Nälkä" Tiedottaja Patricia Hoskins sanoi, että hätäpakettien kysyntä on kasvanut niin paljon, että ne ovat tällä hetkellä "kriittisen vähissä". Ruokapankkia ylläpitää Trussel Trust -järjestö. Yli 600 ihmistä tai hyväntekeväisyysjärjestöä on saanut paketin kahdeksan viikon aikana sen jälkeen, kun toinen ruokapankki avattiin Ladywoodissa. Mick Quigley Punaisesta Rististä sanoi: "Nämä ruokapankit ovat pelastusrengas monille perheille, koska he ovat pienituloisia tai eivät saa lainkaan tuloja. "He turvautuvat voimakkaasti ruokapankkiin ehkä kerran viikossa tai kahdessa viikossa. "Jos niitä ei olisi, monet perheet näkevät nälkää." "Jos niitä ei olisi, monet perheet näkevät nälkää."</w:t>
      </w:r>
    </w:p>
    <w:p>
      <w:r>
        <w:rPr>
          <w:b/>
        </w:rPr>
        <w:t xml:space="preserve">Yhteenveto</w:t>
      </w:r>
    </w:p>
    <w:p>
      <w:r>
        <w:t xml:space="preserve">Hyväntekeväisyysjärjestö, joka toimittaa ruokapaketteja apua tarvitseville, on ilmoittanut, että sen varastot ovat "kriittisen vähissä".</w:t>
      </w:r>
    </w:p>
    <w:p>
      <w:r>
        <w:rPr>
          <w:b/>
          <w:u w:val="single"/>
        </w:rPr>
        <w:t xml:space="preserve">Asiakirjan numero 55294</w:t>
      </w:r>
    </w:p>
    <w:p>
      <w:r>
        <w:t xml:space="preserve">Southamptonin vesistö: Mies pidätetty murhasta epäiltynä</w:t>
      </w:r>
    </w:p>
    <w:p>
      <w:r>
        <w:t xml:space="preserve">Sol Hemyn ruumis löydettiin vedestä Riverside Parkissa Southamptonissa 5. syyskuuta 2019, kun poliisit tutkivat läheistä murtoa. Kuolemanjälkeisessä tutkimuksessa todettiin, että Sholingista kotoisin oleva kahden lapsen isä Hemy kuoli hukkumalla. Southamptonista kotoisin oleva 30-vuotias mies pidätettiin murhasta epäiltynä, ja hänet vapautettiin takuita vastaan 24. tammikuuta asti. Mies pidätettiin myös epäiltynä toisen henkilön henkilöllisyystodistuksen hallussapidosta ja rikollisen omaisuuden hankkimisesta/hankkimisesta/käyttämisestä. Aiemmin murhasta epäiltynä pidätetty 28-vuotias gosportilainen mies vapautettiin huhtikuussa ilman syytteitä. Aiheeseen liittyvät Internet-linkit Hampshire Constabulary</w:t>
      </w:r>
    </w:p>
    <w:p>
      <w:r>
        <w:rPr>
          <w:b/>
        </w:rPr>
        <w:t xml:space="preserve">Yhteenveto</w:t>
      </w:r>
    </w:p>
    <w:p>
      <w:r>
        <w:t xml:space="preserve">Mies on pidätetty murhasta epäiltynä 20-vuotiaan miehen kuolemasta, jonka ruumis löytyi joesta.</w:t>
      </w:r>
    </w:p>
    <w:p>
      <w:r>
        <w:rPr>
          <w:b/>
          <w:u w:val="single"/>
        </w:rPr>
        <w:t xml:space="preserve">Asiakirjan numero 55295</w:t>
      </w:r>
    </w:p>
    <w:p>
      <w:r>
        <w:t xml:space="preserve">Pidätys miehen ammuttua ajoneuvon sisällä Nottinghamissa</w:t>
      </w:r>
    </w:p>
    <w:p>
      <w:r>
        <w:t xml:space="preserve">22-vuotias mies sai ampumahaavan ollessaan ajoneuvossa Brindley Roadilla, Bilboroughissa, noin kello 20.50 BST torstaina. Hänet vietiin kaupungin Queen's Medical Centreen, josta hänet on sittemmin kotiutettu, kertoi Nottinghamshiren poliisin edustaja. Etsivät kuulustelevat parhaillaan 21-vuotiasta miestä epäiltynä salaliitosta murhaan. Seuraa BBC East Midlandsia Facebookissa, Twitterissä tai Instagramissa. Lähetä juttuideoita osoitteeseen eastmidsnews@bbc.co.uk.</w:t>
      </w:r>
    </w:p>
    <w:p>
      <w:r>
        <w:rPr>
          <w:b/>
        </w:rPr>
        <w:t xml:space="preserve">Yhteenveto</w:t>
      </w:r>
    </w:p>
    <w:p>
      <w:r>
        <w:t xml:space="preserve">Mies on pidätetty Nottinghamin esikaupungissa tapahtuneen ampumisen jälkeen.</w:t>
      </w:r>
    </w:p>
    <w:p>
      <w:r>
        <w:rPr>
          <w:b/>
          <w:u w:val="single"/>
        </w:rPr>
        <w:t xml:space="preserve">Asiakirjan numero 55296</w:t>
      </w:r>
    </w:p>
    <w:p>
      <w:r>
        <w:t xml:space="preserve">Kunnianosoitukset tulipalon jälkeen kuolleena löydetylle "omistautuneelle äidille</w:t>
      </w:r>
    </w:p>
    <w:p>
      <w:r>
        <w:t xml:space="preserve">Andraya Lyonsin, 39, ruumis löydettiin Drew Streetiltä Swindonista lauantaina kello 05:40 GMT. Anthony Porter, 32, on saapunut Swindonin käräjäoikeuden eteen syytettynä murhasta. Hänen perheensä sanoi: "Olemme täysin järkyttyneitä Andrayan menettämisestä... Viime päivät ovat olleet perheellemme todella vaikeita." "Hän oli poikiensa omistautunut äiti ja kaikkien hänen tuntemiensa rakastama", he sanoivat. Lisäämällä: "Tulemme aina vaalimaan muistoja, joita meillä on Andrayasta." Swindonista kotoisin oleva Porter on vangittu ja saapuu keskiviikkona Bristol Crown Courtin eteen.</w:t>
      </w:r>
    </w:p>
    <w:p>
      <w:r>
        <w:rPr>
          <w:b/>
        </w:rPr>
        <w:t xml:space="preserve">Yhteenveto</w:t>
      </w:r>
    </w:p>
    <w:p>
      <w:r>
        <w:t xml:space="preserve">Kunnianosoituksia on annettu "omistautuneelle äidille", joka löydettiin kuolleena tulipalon jälkeen.</w:t>
      </w:r>
    </w:p>
    <w:p>
      <w:r>
        <w:rPr>
          <w:b/>
          <w:u w:val="single"/>
        </w:rPr>
        <w:t xml:space="preserve">Asiakirjan numero 55297</w:t>
      </w:r>
    </w:p>
    <w:p>
      <w:r>
        <w:t xml:space="preserve">Zimbabwe luopuu Cecil-leijonanmetsästäjää vastaan nostetuista syytteistä</w:t>
      </w:r>
    </w:p>
    <w:p>
      <w:r>
        <w:t xml:space="preserve">Se katsoi, että Theo Bronkhorstia vastaan esitetyt syytteet olivat "liian epämääräisiä, jotta hän olisi voinut puolustautua asianmukaisesti". Hänen asianajajansa Perpetua Dube kertoi BBC:lle, että rikos ei ollut lainvoimainen eikä luonteeltaan rikollinen. Kuuluisan leijonan viime vuonna tappanutta amerikkalaista hammaslääkäriä Walter Palmeria ei syytetty. Palmer ampui Hwangen kansallispuiston suosikkileijonan jousella ja nuolella. Hänen kerrotaan maksaneen leijonan metsästyksestä noin 50 000 dollaria (32 000 puntaa). Cecilin tappaminen herätti kansainvälistä suuttumusta ja käynnisti maailmanlaajuisen kampanjan leijonatrofeemetsästyksen lopettamiseksi. Bronkhorst sanoi oikeudessa, että hän oli hankkinut kaikki tarvittavat luvat tappaakseen iäkkään leijonan, joka oli kansallispuiston rajojen ulkopuolella. Hän on nyt vapaa mies, vaikka valtio voi yhä nostaa uusia syytteitä, kertoo BBC:n Shingai Nyoka Zimbabwen pääkaupungista Hararesta. Cecil houkutteli valokuvaussafareita ja oli osa Oxfordin tutkimushanketta, jossa tutkittiin Hwangen kansallispuiston leijonia. Cecil-leijona Mitä Cecil-leijona merkitsee Zimbabwelle Cecil-leijona kuvissa Miten internet metsästi metsästäjää</w:t>
      </w:r>
    </w:p>
    <w:p>
      <w:r>
        <w:rPr>
          <w:b/>
        </w:rPr>
        <w:t xml:space="preserve">Yhteenveto</w:t>
      </w:r>
    </w:p>
    <w:p>
      <w:r>
        <w:t xml:space="preserve">Zimbabwen tuomioistuin on luopunut syytteistä ammattimetsästäjää vastaan, jonka väitetään auttaneen amerikkalaista hammaslääkäriä tappamaan kuuluisan Cecil-nimisen leijonan.</w:t>
      </w:r>
    </w:p>
    <w:p>
      <w:r>
        <w:rPr>
          <w:b/>
          <w:u w:val="single"/>
        </w:rPr>
        <w:t xml:space="preserve">Asiakirjan numero 55298</w:t>
      </w:r>
    </w:p>
    <w:p>
      <w:r>
        <w:t xml:space="preserve">Wrexhamin epäsosiaaliseen käyttäytymiseen puututaan 100 punnan sakoilla</w:t>
      </w:r>
    </w:p>
    <w:p>
      <w:r>
        <w:t xml:space="preserve">Määräys antaa poliisille ja neuvoston virkamiehille valtuudet hajottaa kaikki, jotka aiheuttavat häiriötä, nukkuvat yön yli, käyttävät alkoholia tai käyttävät huumeita. Julkisen tilan suojelumääräystä (PSPO) rikkoville henkilöille määrätään 100 punnan sakko. Hanketta johtava kunnanvaltuutettu Hugh Jones sanoi, että hankkeen tavoitteena on vähentää sopimatonta käyttäytymistä. Pohjois-Walesin poliisi- ja rikoskomissaari Arfon Jones kuitenkin ilmaisi huolensa siitä, että määräys saattaa siirtää ongelmat muualle eikä ratkaista niitä. Neuvoston kesäkuussa antamassa raportissa todettiin, että viimeisten 12 kuukauden aikana oli sattunut yli 300 tapausta, joihin oli liittynyt juomista ja huumeita, tappeluita ja häirintää. Sen mukaan haavoittuvassa asemassa oleville henkilöille annettaisiin sosiaalista apua ja varoituksia ennen kuin ryhdyttäisiin toimenpiteisiin.</w:t>
      </w:r>
    </w:p>
    <w:p>
      <w:r>
        <w:rPr>
          <w:b/>
        </w:rPr>
        <w:t xml:space="preserve">Yhteenveto</w:t>
      </w:r>
    </w:p>
    <w:p>
      <w:r>
        <w:t xml:space="preserve">Wrexhamin keskustan epäsosiaalisen käyttäytymisen torjuntatoimet tulevat voimaan maanantaina.</w:t>
      </w:r>
    </w:p>
    <w:p>
      <w:r>
        <w:rPr>
          <w:b/>
          <w:u w:val="single"/>
        </w:rPr>
        <w:t xml:space="preserve">Asiakirjan numero 55299</w:t>
      </w:r>
    </w:p>
    <w:p>
      <w:r>
        <w:t xml:space="preserve">Mansaaren sairaala saa rahoitusta vastasyntyneiden hoitoon</w:t>
      </w:r>
    </w:p>
    <w:p>
      <w:r>
        <w:t xml:space="preserve">Henry Bloom Noble Healthcare Trustin luottamushenkilöiden lahjoituksen ansiosta vastasyntyneet vauvat voidaan testata kuulovikojen varalta neljän viikon kuluessa. Audiologian johtaja Stephen Griffiths sanoi, että laitteiden ansiosta sairaala voi antaa lapsille paremman alun elämälle. Menetelmässä käytetään sisäkorvan kaikutestiä. "Kun otetaan huomioon, että tunnistamme jo nyt potentiaalisesti kuurot vauvat, ei ole epäilystäkään siitä, kuinka paljon laitteesta on hyötyä saaren väestölle", Griffiths sanoi. Kuulotestissä vauvan korvaan asetetaan pieni kärki, josta kuuluu naksahtava ääni. Jos vauvan kuulo on normaali, laite rekisteröi sisäkorvan kaiun vastauksena toistettuun ääneen.</w:t>
      </w:r>
    </w:p>
    <w:p>
      <w:r>
        <w:rPr>
          <w:b/>
        </w:rPr>
        <w:t xml:space="preserve">Yhteenveto</w:t>
      </w:r>
    </w:p>
    <w:p>
      <w:r>
        <w:t xml:space="preserve">Mansaaren Noblesin sairaala on saanut hyväntekeväisyysrahoitusta laitteisiin, joilla vauvoja voidaan seuloa kuulovikojen varalta.</w:t>
      </w:r>
    </w:p>
    <w:p>
      <w:r>
        <w:rPr>
          <w:b/>
          <w:u w:val="single"/>
        </w:rPr>
        <w:t xml:space="preserve">Asiakirjan numero 55300</w:t>
      </w:r>
    </w:p>
    <w:p>
      <w:r>
        <w:t xml:space="preserve">Itä-Yorkshiren järvelle kerääntyy kävijöitä näkemään harvinaista lintua.</w:t>
      </w:r>
    </w:p>
    <w:p>
      <w:r>
        <w:t xml:space="preserve">Valkoselkätikka havaittiin sunnuntai-iltana Hornsea Mereen. Rare Bird Alert -sivuston mukaan kyseessä on ensimmäinen havainto Afrikasta kotoisin olevasta linnusta Yhdistyneessä kuningaskunnassa. Lomakohteeseen saapuneet harrastajat ovat joutuneet pettymään, sillä lintua ei ole nähty sunnuntain jälkeen. Lisää tarinoita Yorkshiresta Lintu ensimmäisenä nähnyt nainen sanoi, että se oli "todella jännittävä" löytö. Lesley Ball havaitsi joutsenen järvelle avautuvasta kodistaan. "Otin yhteyttä lintuharrastajakollegoihini", hän sanoi. "He tulivat paikalle ja vahvistivat, että se oli aluksi muutaman minuutin ajan Pacific swift, sitten se vahvistettiin white-rumped swiftiksi, ja se oli ensimmäinen Britanniassa." Eräs lintuharrastaja kertoi, että järven viereisen tien varrella oli maanantaiaamuna "reilun puolen kilometrin pituinen" rivi pysäköityjä autoja. "Olen puhunut ihmisille eri puolilta maata", hän sanoi. "Täällä on eräs kaveri Norfolkista, yksi Essexistä, toinen Stoke-on-Trentistä, toinen Nottinghamista, joka puolelta." "Kaikkialta."</w:t>
      </w:r>
    </w:p>
    <w:p>
      <w:r>
        <w:rPr>
          <w:b/>
        </w:rPr>
        <w:t xml:space="preserve">Yhteenveto</w:t>
      </w:r>
    </w:p>
    <w:p>
      <w:r>
        <w:t xml:space="preserve">Sadat lintuharrastajat ovat saapuneet Itä-Yorkshiren rannikolle toivoen näkevänsä vilauksen äärimmäisen harvinaisesta linnusta.</w:t>
      </w:r>
    </w:p>
    <w:p>
      <w:r>
        <w:rPr>
          <w:b/>
          <w:u w:val="single"/>
        </w:rPr>
        <w:t xml:space="preserve">Asiakirjan numero 55301</w:t>
      </w:r>
    </w:p>
    <w:p>
      <w:r>
        <w:t xml:space="preserve">Hinkley C:n liikennesuunnitelma on riittämätön, sanoo lääninhallitus.</w:t>
      </w:r>
    </w:p>
    <w:p>
      <w:r>
        <w:t xml:space="preserve">Konservatiivien johtama Somersetin kreivikunnanvaltuusto sanoo, että suunnitelmat ovat "täysin riittämättömiä" ja voivat aiheuttaa kaaoksen. EDF:n tiedottaja sanoi, että se ymmärtää liikenteen hallinnan tarpeen ja aikoo paljastaa suunnitelmat 12 Bridgwaterin keskustan risteyksen parantamiseksi. "Olemme sitoutuneet tähän hankkeeseen ja haluamme saada sen toimimaan", hän lisäsi. "Uudet reaktorit" Valtuutettu David Hall sanoi, että ydinvoimaa ei voida toteuttaa hinnalla millä hyvänsä. "Kyllä, haluamme, että ydinvoima tulee tänne kaikkine hyötyineen, jos se sopii Somersetiin. "Mutta meillä ei ole varaa tuhota taloutta, joka meillä jo on", hän lisäsi. EDF Energy haluaa rakentaa kaksi ydinreaktoria Somersetissä sijaitsevalle paikalle, jonka nimi on Hinkley C. Tällä hetkellä paikalla on yksi ydinvoimala, Hinkley Point B, joka on jo käytössä. Hinkley Point A poistettiin käytöstä vuonna 2000.</w:t>
      </w:r>
    </w:p>
    <w:p>
      <w:r>
        <w:rPr>
          <w:b/>
        </w:rPr>
        <w:t xml:space="preserve">Yhteenveto</w:t>
      </w:r>
    </w:p>
    <w:p>
      <w:r>
        <w:t xml:space="preserve">EDF:n suunnitelmat liikenteenhallinnasta suunnitellun Hinkley C -voimalan ympärillä voivat pysäyttää Bridgwaterin, kuten paikallinen neuvosto on todennut.</w:t>
      </w:r>
    </w:p>
    <w:p>
      <w:r>
        <w:rPr>
          <w:b/>
          <w:u w:val="single"/>
        </w:rPr>
        <w:t xml:space="preserve">Asiakirjan numero 55302</w:t>
      </w:r>
    </w:p>
    <w:p>
      <w:r>
        <w:t xml:space="preserve">Maanvyörymä sulkee Whitsand Bayn rantapolun osuuden</w:t>
      </w:r>
    </w:p>
    <w:p>
      <w:r>
        <w:t xml:space="preserve">Whitsand Bayn Tregonhawken lähellä sijaitsevan Whitsand Bayn lähellä viikonloppuna tapahtuneen liukastumisen jälkeen on otettu käyttöön väliaikainen kiertotie. Maan omistaa Mount Edgcumbe House and Country Park, jonka hallinnoinnista vastaavat Plymouthin kaupunginvaltuusto ja Cornwall Council yhdessä. Katsastajien mukaan alue saattaa vakiintua. Jos näin ei tapahdu, reittiä voidaan joutua muuttamaan pysyvästi, johtajat kertoivat. Suljettu polkuosuus, joka on suosittu alue kävelijöiden keskuudessa, on ainoa pääsy useiden lomamökkien ryhmään. Rakennusten ei uskottu olevan vaarassa liukastumisen vuoksi, ja työ tehdään, jotta omistajat pääsevät mökkeihinsä, alueen johtajat kertoivat.</w:t>
      </w:r>
    </w:p>
    <w:p>
      <w:r>
        <w:rPr>
          <w:b/>
        </w:rPr>
        <w:t xml:space="preserve">Yhteenveto</w:t>
      </w:r>
    </w:p>
    <w:p>
      <w:r>
        <w:t xml:space="preserve">Cornwallin kaakkoisosassa sijaitsevan lahden rannikkopolun osa on suljettu puoleksi vuodeksi maanvyörymän vuoksi.</w:t>
      </w:r>
    </w:p>
    <w:p>
      <w:r>
        <w:rPr>
          <w:b/>
          <w:u w:val="single"/>
        </w:rPr>
        <w:t xml:space="preserve">Asiakirjan numero 55303</w:t>
      </w:r>
    </w:p>
    <w:p>
      <w:r>
        <w:t xml:space="preserve">"Huonovointista" kyyhkystä soitettua ambulanssikutsua arvosteltiin</w:t>
      </w:r>
    </w:p>
    <w:p>
      <w:r>
        <w:t xml:space="preserve">West Midlands Ambulanssin henkilökunta sai puhelun keskiviikkona sen jälkeen, kun joku oli huomannut kyyhkyn näyttävän huonovointiselta. Palvelun tiedottaja sanoi, että puhelu oli "uskomaton" ja "ajanhukkaa, joka käytti hätäpuhelinlinjan". "Emme lähettäneet ambulanssia, koska olemme täällä ihmisiä, emme eläimiä varten", tiedottaja sanoi. Palvelu, joka kattaa Shropshiren, Herefordshiren, Worcestershiren, Staffordshiren, Warwickshiren, Coventryn sekä Birminghamin ja Black Countryn alueen, kehotti kaikkia eläimestä huolestuneita katsomaan, kuinka pahasti eläin on loukkaantunut, ja ottamaan yhteyttä RSPCA:han tai viemään sen eläinlääkärille tai villieläinten kuntoutukseen. Aiheeseen liittyvät Internet-linkit West Midlands Ambulance Service (Länsi-Midlandsin ambulanssipalvelu)</w:t>
      </w:r>
    </w:p>
    <w:p>
      <w:r>
        <w:rPr>
          <w:b/>
        </w:rPr>
        <w:t xml:space="preserve">Yhteenveto</w:t>
      </w:r>
    </w:p>
    <w:p>
      <w:r>
        <w:t xml:space="preserve">Hätäpalvelut ovat arvostelleet yleisön jäsentä, joka soitti hätänumeroon 999 loukkaantuneen kyyhkyn takia.</w:t>
      </w:r>
    </w:p>
    <w:p>
      <w:r>
        <w:rPr>
          <w:b/>
          <w:u w:val="single"/>
        </w:rPr>
        <w:t xml:space="preserve">Asiakirjan numero 55304</w:t>
      </w:r>
    </w:p>
    <w:p>
      <w:r>
        <w:t xml:space="preserve">Kiinaan kohdistui "kaikkien aikojen suurin" verkkohyökkäys</w:t>
      </w:r>
    </w:p>
    <w:p>
      <w:r>
        <w:t xml:space="preserve">DDoS-hyökkäyksen (Distributed Denial of Service) sanottiin kohdistuneen palvelimiin, jotka vastaavat ".cn"-verkkotunnuksella varustetuista sivustoista. Maa ei ole spekuloinut, kuka voi olla vastuussa. DDoS-hyökkäykset, joissa kohde tulvitetaan liikenteellä ja yritetään tehdä se tavoittamattomaksi, ovat yleisiä. Tekniikkaa käyttävät tyypillisesti hakkeriaktivistit, jotka pyrkivät estämään verkkosivustojen toiminnan. Tehostetut ominaisuudet Hyökkäyksestä ilmoitettiin Kiinan Internet-verkon tiedotuskeskuksen (CNNIC) verkkosivustolla. Sen mukaan DDoS-isku oli alkanut sunnuntaina kello 02.00 paikallista aikaa - ennen kuin se voimistui kello 04.00. CNNIC pyysi anteeksi käyttäjiltä, joita hyökkäys koski. Se sanoi "parantavansa palveluvalmiuksia" verkossa, joka vastaa verkkotunnuksista, joihin vahinko kohdistui. Kiinaa syytetään usein siitä, että se on vastuussa länsimaihin, erityisesti Yhdysvaltoihin, kohdistuvista suurista hyökkäyksistä. New York Timesin tutkimuksessa väitettiin, että Kiina oli kohdistanut hyökkäyksiä niiden järjestelmiin neljän kuukauden ajan, mutta Kiinan ulkoministeriö piti syytöksiä perusteettomina.</w:t>
      </w:r>
    </w:p>
    <w:p>
      <w:r>
        <w:rPr>
          <w:b/>
        </w:rPr>
        <w:t xml:space="preserve">Yhteenveto</w:t>
      </w:r>
    </w:p>
    <w:p>
      <w:r>
        <w:t xml:space="preserve">Kiina on ilmoittanut kärsineensä "kaikkien aikojen suurimmasta" verkkohyökkäyksestä, jonka seurauksena monet maassa sijaitsevat verkkosivustot ovat väliaikaisesti poissa käytöstä.</w:t>
      </w:r>
    </w:p>
    <w:p>
      <w:r>
        <w:rPr>
          <w:b/>
          <w:u w:val="single"/>
        </w:rPr>
        <w:t xml:space="preserve">Asiakirjan numero 55305</w:t>
      </w:r>
    </w:p>
    <w:p>
      <w:r>
        <w:t xml:space="preserve">Monopolimies häiritsee Equifaxin senaatin kuulemistilaisuutta</w:t>
      </w:r>
    </w:p>
    <w:p>
      <w:r>
        <w:t xml:space="preserve">Chris BellBBC UGC and Social News Mutta hänen takanaan, silinterihattu, monokeli ja komediaviikset yllään, istui rikas Pennybags-setä. Tai ainakin Amanda Werner kampanjaryhmistä Public Citizen ja Americans for Financial Reform, joka oli pukeutunut suosituksi lautapelien maskotiksi vastalauseena Equifaxia vastaan. Smith oli todistamassa senaattoreille Equifaxin massiivisesta tietomurrosta, joka on saattanut paljastaa yli 145 miljoonan ihmisen henkilötiedot. Public Citizenin temppu on herättänyt sosiaalisen median käyttäjien mielikuvituksen. Keskiviikkoiltapäivän jälkeen Twitterissä on käytetty yli 42 000 kertaa sanontaa "Monopoly Man". Kuvia mielenosoituksesta on uudelleentwiitattu, joskus kymmeniätuhansia kertoja, muun muassa taloustoimittajien ja julkkisten toimesta. Kun Smith vastasi senaattoreiden kysymyksiin, Werner katseli tarkkaavaisesti monokkelin läpi ja pyyhki välillä hikeä otsaltaan ylimitoitetuilla seteleillä. Saatat myös pitää tästä: Seuraamalla Equifaxin entistä toimitusjohtajaa hissiin Werner yritti ojentaa hänelle rahapussin. Redditissä jotkut kutsuivat häntä "tarvitsemallemme sankarille", kun taas toiset kehottivat "internet-trolleja ottamaan muistiinpanoja" hänen toiminnastaan. Public Citizen väitti, että kollegat olivat aiemmin toimittaneet "Get Out of Jail Free" -kortteja - käteviä, jos joutuu lain väärälle puolelle suositussa Monopoly-lautapelissä - kaikkiin 100 senaatin toimistoon. Kampanjaryhmä pyrkii tuomaan esiin pakotettuja välimiesmenettelylausekkeita, jotka sen mukaan suosivat pikemminkin rahoituslaitoksia kuin asiakkaita. Tällaisten sopimusten ehtojen mukaan yksityishenkilöt allekirjoittavat joskus tietämättään sopimuksia, jotka estävät heitä haastamasta yrityksiä oikeuteen.</w:t>
      </w:r>
    </w:p>
    <w:p>
      <w:r>
        <w:rPr>
          <w:b/>
        </w:rPr>
        <w:t xml:space="preserve">Yhteenveto</w:t>
      </w:r>
    </w:p>
    <w:p>
      <w:r>
        <w:t xml:space="preserve">Kun Equifaxin entinen toimitusjohtaja Richard Smith valmistautui vastaamaan senaattoreiden kysymyksiin Washingtonissa keskiviikkona, hän tuskin ajatteli kovinkaan paljon riskiä, että Monopolimies saattaisi häiritä häntä.</w:t>
      </w:r>
    </w:p>
    <w:p>
      <w:r>
        <w:rPr>
          <w:b/>
          <w:u w:val="single"/>
        </w:rPr>
        <w:t xml:space="preserve">Asiakirjan numero 55306</w:t>
      </w:r>
    </w:p>
    <w:p>
      <w:r>
        <w:t xml:space="preserve">Kirkko käyttää Pokemon Go:ta 'levittääkseen Jeesuksen sanomaa'</w:t>
      </w:r>
    </w:p>
    <w:p>
      <w:r>
        <w:t xml:space="preserve">Birminghamissa sijaitseva City Road Methodist Church on yksi Pokemon Go -pelin "kuntosaleina" käytettävistä tosielämän paikoista, joissa käyttäjät voivat kouluttaa virtuaalihirviöitä. Se on pystyttänyt kyltin, jossa lukee "Jeesus välittää Pokemon-pelaajista". Peli käynnistyi Isossa-Britanniassa torstaina, ja se on osoittautunut suosituksi ihmisten keskuudessa ympäri maailmaa. Kirkon steward David Hallam sanoi, että se on "loistava tilaisuus" kirkolle. Hän sanoi, että kirkko oli saanut "outoja" puheluita viikon ajan ennen pelin julkaisua ja tajusi vasta, että he olivat tietämättään osa peliä, kun mies ilmestyi heidän ovelleen. "Katsoimme toisiamme ja sanoimme: 'No, tarjotaan hänelle kuppi teetä'", hän sanoi. "Hän oli siellä sen jälkeen ja sanoi: 'Tämä on ilmiömäistä kirkollenne, ihmisiä tulee kaikkialta maailmasta', ja ajattelimme, että jos tämä tapahtuu, meidän on vastattava." Hän sanoi: "Tämä on mahtavaa. "Me... hakkaamme itseämme [miettimällä], miten vetoamme nuorempiin ihmisiin - meillä on komiteoiden kokouksia, ja tässä he ovat ovellamme." Näin hän sanoi. No, tervetuloa sisään!" Hallam sanoi, että kirkko harkitsisi verkkopapin tai Pokemon-kokouksen avaamista, jotta se voisi auttaa ihmisiä, jotka ovat kiinnostuneita oppimaan lisää. "Emme tiedä vielä, mutta täällä on uskomattomia haasteita", hän sanoi.</w:t>
      </w:r>
    </w:p>
    <w:p>
      <w:r>
        <w:rPr>
          <w:b/>
        </w:rPr>
        <w:t xml:space="preserve">Yhteenveto</w:t>
      </w:r>
    </w:p>
    <w:p>
      <w:r>
        <w:t xml:space="preserve">Lisätyn todellisuuden pelin aiheuttaman villityksen kohteeksi joutunut kirkko toivoo voivansa käyttää uutta mainettaan Jeesuksen sanoman levittämiseen.</w:t>
      </w:r>
    </w:p>
    <w:p>
      <w:r>
        <w:rPr>
          <w:b/>
          <w:u w:val="single"/>
        </w:rPr>
        <w:t xml:space="preserve">Asiakirjan numero 55307</w:t>
      </w:r>
    </w:p>
    <w:p>
      <w:r>
        <w:t xml:space="preserve">Scotgold hankkii 1,2 miljoonan punnan lainan Cononishin kultakaivokselle</w:t>
      </w:r>
    </w:p>
    <w:p>
      <w:r>
        <w:t xml:space="preserve">Yhtiö ilmoitti tehneensä rahoitussopimuksen RMB Australia Holdingsin kanssa. Sopimus antaa RMB:lle mahdollisuuden hankkia Scotgoldin osakkeita lainan arvoa vastaavalla hinnalla, jos kaikki optiot käytetään. Scotgold toivoo voivansa aloittaa kullan louhinnan Cononishissa lähellä Tyndrumia vuonna 2014. Lainasopimuksen lisäksi RMB:tä pyydetään järjestämään järjestely Cononishin kultahankkeen kehittämisen osarahoittamiseksi. Viime kuussa kaivosyhtiö kertoi olevansa "erittäin rohkaiseva" kaivoksen länsiosassa tehtyjen kairausten tuloksista. Yhteensä 14 reikää porattiin, jotta voitaisiin muodostaa perusta kaivossuunnitelmalle, joka auttaa määrittämään "optimaalisen" lainanoton määrän hanketta varten. Poraus on aloitettu myös kaivoksen itäosassa, ja suunnitteilla on vielä viisi reikää. Lopulliset tulokset sisällytetään kaivosalan konsulttiyhtiö Snowdenin laatimaan raporttiin. Scotgold odottaa raportin valmistuvan ensi vuoden alussa, jolloin kaivostoiminta voidaan aloittaa vuoden 2013 toisella neljänneksellä. Ensimmäisen kultatuotannon odotetaan alkavan vuoden 2014 alussa. Samaan aikaan yhtiö ilmoitti jatkavansa "aktiivista etsintätoimintaa" alueilla, joilla sillä on vaihtoehtoja. Inverlieverin, Cononishin/Glen Orchyn ja Glen Lyonin alueilla tehdään kenttätöitä, joihin kuuluu myös purosedimenttinäytteenotto. Ensimmäiset maastokäynnit tehtiin myös Knapdalen ja Ochilin optioalueilla.</w:t>
      </w:r>
    </w:p>
    <w:p>
      <w:r>
        <w:rPr>
          <w:b/>
        </w:rPr>
        <w:t xml:space="preserve">Yhteenveto</w:t>
      </w:r>
    </w:p>
    <w:p>
      <w:r>
        <w:t xml:space="preserve">Scotgold Resources on saanut lähes 1,2 miljoonan punnan arvoisen esiselvityslainan jatkaessaan porausohjelmaa Loch Lomondin kansallispuistossa sijaitsevalla kultakaivoksellaan.</w:t>
      </w:r>
    </w:p>
    <w:p>
      <w:r>
        <w:rPr>
          <w:b/>
          <w:u w:val="single"/>
        </w:rPr>
        <w:t xml:space="preserve">Asiakirjan numero 55308</w:t>
      </w:r>
    </w:p>
    <w:p>
      <w:r>
        <w:t xml:space="preserve">Hardingstone: Arkeologit työskentelevät ihmisluiden iän määrittämiseksi.</w:t>
      </w:r>
    </w:p>
    <w:p>
      <w:r>
        <w:t xml:space="preserve">Luut löydettiin tiistaina A45-tien varrella kulkevan kävelytien läheltä lähellä Hardingstonea Northamptonshiressä. Northamptonshiren poliisi ilmoitti, että alueen ympärillä olevan eristyksen odotetaan pysyvän voimassa viikonlopun ajan. Tiedottaja sanoi, että oikeuslääketieteen patologi tekee luille lisätutkimuksia ensi viikolla. Poliisit kutsuttiin paikalle tiistaina kello 14.20 GMT ohikulkijan ilmoituksen perusteella. Metsä, joka sijaitsee aivan Cherry Orchardin varrella Hardingstone High Streetin varrella, on koiranulkoiluttajien suosiossa, ja aluetta käyttävät usein kyläläiset tai läheisen Brackmills Industrial Estate -teollisuusalueen työntekijät. Poliisin tiedottaja sanoi: "Poliisit työskentelevät yhdessä arkeologien kanssa luiden kaivamiseksi esiin, jotta jäännösten ikä voidaan määrittää. "Rikostekninen patologi tekee luille lisätestejä ja -tutkimuksia ensi viikon alussa." Poliisi lisäsi, että oli liian aikaista sanoa, oliko jotain epäilyttävää tapahtunut. Etsi BBC News: East of England Facebookissa, Instagramissa ja Twitterissä. Jos sinulla on juttuehdotuksia, lähetä sähköpostia osoitteeseen eastofenglandnews@bbc.co.uk.</w:t>
      </w:r>
    </w:p>
    <w:p>
      <w:r>
        <w:rPr>
          <w:b/>
        </w:rPr>
        <w:t xml:space="preserve">Yhteenveto</w:t>
      </w:r>
    </w:p>
    <w:p>
      <w:r>
        <w:t xml:space="preserve">Poliisi tekee yhteistyötä arkeologien kanssa selvittääkseen yleisön metsästä löytämien ihmisluiden iän.</w:t>
      </w:r>
    </w:p>
    <w:p>
      <w:r>
        <w:rPr>
          <w:b/>
          <w:u w:val="single"/>
        </w:rPr>
        <w:t xml:space="preserve">Asiakirjan numero 55309</w:t>
      </w:r>
    </w:p>
    <w:p>
      <w:r>
        <w:t xml:space="preserve">Kuvissa: Verinen päivä Myanmarin mielenosoituksissa</w:t>
      </w:r>
    </w:p>
    <w:p>
      <w:r>
        <w:t xml:space="preserve">YK:n ihmisoikeustoimiston mukaan sunnuntai oli tähän mennessä mielenosoitusten tappavin päivä, ja ainakin 18 ihmistä kuoli eri puolilla maata. Eri kaupungeista otetuissa kuvissa mielenosoittajat pakenevat poliisia, joka ampui kyynelkaasua ja eläviä ammuksia. Sotilaat ottivat vallan 1. helmikuuta, väittivät vaalivilppiä ja pidättivät vaaleilla valitun johtajan Aung San Suu Kyin. Hänen puolueensa voitti viime vuoden vaalit murskavoitolla. Sadattuhannet ihmiset ovat vallankaappauksen jälkeen lähteneet kaduille vaatimaan sotilasvallan lopettamista. Lisää Myanmarin vallankaappauksesta: Kaikki kuvat tekijänoikeudet.</w:t>
      </w:r>
    </w:p>
    <w:p>
      <w:r>
        <w:rPr>
          <w:b/>
        </w:rPr>
        <w:t xml:space="preserve">Yhteenveto</w:t>
      </w:r>
    </w:p>
    <w:p>
      <w:r>
        <w:t xml:space="preserve">Myanmarin turvallisuusjoukot ovat tehostaneet vallankaappauksen vastaisten mielenosoitusten tukahduttamista maassa.</w:t>
      </w:r>
    </w:p>
    <w:p>
      <w:r>
        <w:rPr>
          <w:b/>
          <w:u w:val="single"/>
        </w:rPr>
        <w:t xml:space="preserve">Asiakirjan numero 55310</w:t>
      </w:r>
    </w:p>
    <w:p>
      <w:r>
        <w:t xml:space="preserve">Skotlannin alla on muinainen meteoriitin törmäyskraatteri</w:t>
      </w:r>
    </w:p>
    <w:p>
      <w:r>
        <w:t xml:space="preserve">Tohtori Mike Simms Ulsterin museosta Belfastissa sanoo, että kraatterin keskipiste on Lairg Sutherlandissa. Meteoriitin iskeytyessä irtoavia kivilohkareita on löydetty muualta aiemminkin. Tohtori Simms sanoi kuitenkin selvittäneensä nyt törmäyspaikan ja kraatterin laajuuden. Hänen havaintonsa on julkaistu Geologiyhdistyksen julkaisussa Proceedings of the Geologists' Association. Oxfordin ja Aberdeenin geologit havaitsivat vuonna 2008 Oxfordin ja Aberdeenin geologit löysivät todisteet jättimäisestä, muinaisesta meteoriitin iskeytymisestä - lähes 1,2 miljardia vuotta vanhojen hiekkakivien väliin jääneen punaisen hiekkakiven sekaan sekoittuneita vihreitä sulaneita kivenmuruja - Ullapoolin läheltä Wester Rossissa. Paleontologian kuraattori Simms tutki Skotlannin geofysikaalisia karttoja löytääkseen törmäyspaikan ja määrittääkseen kraatterin mittakaavan - sen halkaisija on vähintään 40 kilometriä. Lairgin keskusta, joka on pieni yhteisö, joka tunnetaan Euroopan suurimmasta vuoristolampaiden päivämyynnistä, on hautautunut törmäyksen jälkeen syntyneiden kivikerrosten alle. Tohtori Simmsin mukaan törmäys vapautti energiaa, joka vastaa 1 500 miljardia tonnia TNT-räjähdysainetta. Hänen tutkimuksensa on mukana Channel 4:n Walking Through Time -ohjelmassa, joka esitetään 24. syyskuuta.</w:t>
      </w:r>
    </w:p>
    <w:p>
      <w:r>
        <w:rPr>
          <w:b/>
        </w:rPr>
        <w:t xml:space="preserve">Yhteenveto</w:t>
      </w:r>
    </w:p>
    <w:p>
      <w:r>
        <w:t xml:space="preserve">Ainoa Britanniasta tai Irlannista löydetty meteoriitin törmäyskraatteri sijaitsee Skotlannin laajan alueen alla, on tiedemies esittänyt.</w:t>
      </w:r>
    </w:p>
    <w:p>
      <w:r>
        <w:rPr>
          <w:b/>
          <w:u w:val="single"/>
        </w:rPr>
        <w:t xml:space="preserve">Asiakirjan numero 55311</w:t>
      </w:r>
    </w:p>
    <w:p>
      <w:r>
        <w:t xml:space="preserve">Kadonnut Lorraine Cox: Cox: Neljä miestä pidätetty murhasta epäiltynä</w:t>
      </w:r>
    </w:p>
    <w:p>
      <w:r>
        <w:t xml:space="preserve">Lorraine Cox, 32, kotoisin Exeteristä, Devonista, nähtiin viimeksi varhain 1. syyskuuta kaupungin keskustassa. Poliisi kertoi, että se oli pitänyt Coxia kadonneena henkilönä, mutta on nyt käynnistänyt murhatutkimuksen "merkittävän kehityksen" jälkeen. Devonin ja Cornwallin poliisin mukaan 22-, 30-, 33- ja 71-vuotiaat epäillyt ovat edelleen pidätettyinä. Coxin lähiomaisille on ilmoitettu. Erikoisvirkailijat suorittavat laajoja etsintöjä Mary Arches Streetillä ja sen ympäristössä, jossa on edelleen eristyssulku, poliisi lisäsi. "Haluaisimme kiireellisesti kuulla kaikilta, jotka uskovat nähneensä tai kuulleensa Lorrainen 1. syyskuuta jälkeen", tarkastaja Lee Nattrass sanoi. Kaikkia, joilla on tietoja, pyydetään ottamaan yhteyttä poliisiin ja ilmoittamaan 9. syyskuuta päivätty loki 285.</w:t>
      </w:r>
    </w:p>
    <w:p>
      <w:r>
        <w:rPr>
          <w:b/>
        </w:rPr>
        <w:t xml:space="preserve">Yhteenveto</w:t>
      </w:r>
    </w:p>
    <w:p>
      <w:r>
        <w:t xml:space="preserve">Neljä miestä on pidätetty murhasta epäiltynä sen jälkeen, kun nainen ilmoitettiin kadonneeksi viime viikolla Exeterissä.</w:t>
      </w:r>
    </w:p>
    <w:p>
      <w:r>
        <w:rPr>
          <w:b/>
          <w:u w:val="single"/>
        </w:rPr>
        <w:t xml:space="preserve">Asiakirjan numero 55312</w:t>
      </w:r>
    </w:p>
    <w:p>
      <w:r>
        <w:t xml:space="preserve">Bradfordin poika joutuu oikeuteen terrorismisyytösten vuoksi</w:t>
      </w:r>
    </w:p>
    <w:p>
      <w:r>
        <w:t xml:space="preserve">Häntä syytetään hiilidioksidipullojen valmistamisesta, jotka oli porattu ja kiinnitetty toisiinsa tämän vuoden toukokuun ja elokuun välisenä aikana. Nuorukainen, jonka nimeä ei voida mainita hänen ikänsä vuoksi, saapui pidätettynä Old Bailey -oikeuteen Lontoon keskustassa. Hänen on määrä astua oikeuteen Leeds Crown Courtissa 18. helmikuuta. Lisää tarinoita Yorkshiresta Poikaa syytetään myös sellaisen asiakirjan hallussapidosta, josta voi olla hyötyä terroristille, nimittäin asiakirjan nimeltä "Anarchist's Corner". Lisäksi häntä syytetään räjähdysaineen valmistamisesta "sellaisissa olosuhteissa, jotka antavat aihetta epäillä, että et valmistanut sitä laillista tarkoitusta varten". Koillismaan terrorisminvastaisen yksikön virkamiehet pidättivät vastaajan 10. elokuuta. Kun häneltä kysyttiin oikeudessa hänen kansalaisuuttaan, poika sanoi: "Britti, valkoinen." Hänet määrättiin tutkintavankeuteen 7. tammikuuta asti.</w:t>
      </w:r>
    </w:p>
    <w:p>
      <w:r>
        <w:rPr>
          <w:b/>
        </w:rPr>
        <w:t xml:space="preserve">Yhteenveto</w:t>
      </w:r>
    </w:p>
    <w:p>
      <w:r>
        <w:t xml:space="preserve">Bradfordista kotoisin oleva 15-vuotias poika joutuu ensi vuonna oikeuteen, koska häntä syytetään terrorismirikoksesta ja räjähdysaineen valmistamisesta.</w:t>
      </w:r>
    </w:p>
    <w:p>
      <w:r>
        <w:rPr>
          <w:b/>
          <w:u w:val="single"/>
        </w:rPr>
        <w:t xml:space="preserve">Asiakirjan numero 55313</w:t>
      </w:r>
    </w:p>
    <w:p>
      <w:r>
        <w:t xml:space="preserve">Intia kampanjoi "ankaran" kapinallisten vastaisen lain puolesta</w:t>
      </w:r>
    </w:p>
    <w:p>
      <w:r>
        <w:t xml:space="preserve">Riyaz MasroorBBC Urdu, Srinagar Asevoimien erityisvaltuuksia koskeva laki (Armed Forces Special Powers Act, AFSPA) antaa turvallisuusjoukoille etsintä- ja takavarikointivaltuudet. Se suojelee myös sotilaita, jotka saattavat vahingossa tai väistämättömissä olosuhteissa tappaa siviilin operaation aikana. Lakia on syytetty "valetappamisista" Kashmirissa ja Manipurissa. Eräs intialainen nainen Manipurissa on viettänyt yli 10 vuotta protestipaastossa lakia vastaan. Irom Sharmila Chanu, 40, on marraskuusta 2000 lähtien saanut pakkosyöttöä nenässään olevan putken kautta. "Vaarallinen" Johtavat aktivistit, kuten Medha Patkar, Sandeep Pandey ja Singhjit Irom - Irom Sharmilan veli - ovat liittyneet ajoon, jonka odotetaan kulkevan autoilla Pohjois- ja Länsi-Intian läpi ennen Manipuriin saapumista. Aiempien tietojen mukaan kampanjoijat marssisivat osavaltioiden välillä. "Kyse ei ole vain Kashmirista tai Manipurista. Tämä on jokaisen kansalaisen taistelu. AFSPA on vaarallinen laki. Se pitäisi poistaa", Irom Singhjit sanoi. Intia otti AFSPA:n käyttöön vuonna 1958 tukahduttaakseen separatistiliikkeet tietyissä osissa maata. Laki pantiin ensin täytäntöön Manipurissa ja myöhemmin muissa kapinallisista levottomuuksista kärsivissä koillisvaltioissa. Laki ulotettiin koskemaan suurinta osaa Intian hallinnoimaa Kashmiria pian sen jälkeen, kun aseellinen kapina puhkesi vuonna 1989. Laki antaa sotilaille syytesuojan, ellei Intian hallitus anna ennakkosuostumusta syytteeseenpanoon. Hallitus väittää, että AFSPA on välttämätön, jotta Kashmirin ja Manipurin kaltaisille alueille voidaan palauttaa normaali tilanne. Jammun ja Kašmirin osavaltion pääministeri Omar Abdullah on toistuvasti todennut, että AFSPA:ta on muutettava tai se on poistettava niiltä Intian hallinnoiman Kašmirin alueilta, joilla armeijaa ei enää tarvita kapinallisten torjuntaan.</w:t>
      </w:r>
    </w:p>
    <w:p>
      <w:r>
        <w:rPr>
          <w:b/>
        </w:rPr>
        <w:t xml:space="preserve">Yhteenveto</w:t>
      </w:r>
    </w:p>
    <w:p>
      <w:r>
        <w:t xml:space="preserve">Tunnetut intialaiset aktivistit ovat aloittaneet 3000 kilometrin (1864 mailin) matkan Intian hallinnoimasta Kashmirista koilliseen Manipurin osavaltioon vaatien kiistellyn kapinallisten vastaisen lain peruuttamista.</w:t>
      </w:r>
    </w:p>
    <w:p>
      <w:r>
        <w:rPr>
          <w:b/>
          <w:u w:val="single"/>
        </w:rPr>
        <w:t xml:space="preserve">Asiakirjan numero 55314</w:t>
      </w:r>
    </w:p>
    <w:p>
      <w:r>
        <w:t xml:space="preserve">Pop-up-myymälät avoinna Eastbournen laituripalon jälkeen</w:t>
      </w:r>
    </w:p>
    <w:p>
      <w:r>
        <w:t xml:space="preserve">Tulipalo tuhosi kolme viikkoa sitten kolmanneksen viktoriaanisesta rakennuksesta, ja monet kioskeista joutuivat lopettamaan toimintansa. Ne saavat nyt toimia sisäänkäynnin luona sijaitsevissa pop-up-myymälöissä, jotta menetetyt tulot saataisiin takaisin. Annie Wills Eastbourne Borough Councilista sanoi, että kauppiaat saavat teltan ja kyltit. Hän sanoi: "Tämä on loistava alue Eastbournen rantakadulla, parhaalla paikalla". Laiturin omistajien mukaan toivotaan, että osa laiturista voitaisiin avata uudelleen jouluun mennessä.</w:t>
      </w:r>
    </w:p>
    <w:p>
      <w:r>
        <w:rPr>
          <w:b/>
        </w:rPr>
        <w:t xml:space="preserve">Yhteenveto</w:t>
      </w:r>
    </w:p>
    <w:p>
      <w:r>
        <w:t xml:space="preserve">Eastbournen laiturilla syttyneen tulipalon jälkeen kauppiaille on avattu väliaikaisia myymälöitä.</w:t>
      </w:r>
    </w:p>
    <w:p>
      <w:r>
        <w:rPr>
          <w:b/>
          <w:u w:val="single"/>
        </w:rPr>
        <w:t xml:space="preserve">Asiakirjan numero 55315</w:t>
      </w:r>
    </w:p>
    <w:p>
      <w:r>
        <w:t xml:space="preserve">Cambridgeshirestä löytyi ruumis uimarin jouduttua vaikeuksiin.</w:t>
      </w:r>
    </w:p>
    <w:p>
      <w:r>
        <w:t xml:space="preserve">Kolmikymppinen mies oli Crown Lakesissa Cambridgeshiressä, kun kalastajat näkivät hänen katoavan pinnan alle lauantaina noin kello 15.30 BST. Det Sup Martin Brunningin mukaan hän oli ollut tyttöystävänsä ja toisen henkilön kanssa tuolloin. Miehen ruumis löydettiin aiemmin, eikä poliisi pidä kuolemaa epäilyttävänä. Kaksi helikopteria auttoi lauantaina miehen etsinnöissä. Farcetin kylän lähellä sijaitseva Crown Lakes sijaitsee entisellä tiilikuopalla, ja poliisin mukaan sen syvin kohta on 15 metriä. Aiheeseen liittyvät Internet-linkit Cambridgeshire Constabularyn poliisilaitos</w:t>
      </w:r>
    </w:p>
    <w:p>
      <w:r>
        <w:rPr>
          <w:b/>
        </w:rPr>
        <w:t xml:space="preserve">Yhteenveto</w:t>
      </w:r>
    </w:p>
    <w:p>
      <w:r>
        <w:t xml:space="preserve">Järvessä uidessaan vaikeuksiin joutunutta miestä etsineet pelastajat ovat löytäneet ruumiin.</w:t>
      </w:r>
    </w:p>
    <w:p>
      <w:r>
        <w:rPr>
          <w:b/>
          <w:u w:val="single"/>
        </w:rPr>
        <w:t xml:space="preserve">Asiakirjan numero 55316</w:t>
      </w:r>
    </w:p>
    <w:p>
      <w:r>
        <w:t xml:space="preserve">Dame Vera Baird nimitetään uhrikomissaariksi</w:t>
      </w:r>
    </w:p>
    <w:p>
      <w:r>
        <w:t xml:space="preserve">Hän toimi Yhdistyneen kuningaskunnan päälakimiehenä ja Redcarin työväenpuolueen kansanedustajana ennen kuin hänestä tuli Northumbrian ensimmäinen poliisipäällikkö vuonna 2012. Ensi kuussa hän ottaa viran vastaan nykyisen komissaarin Baroness Newloven. Kolmivuotisessa tehtävässään hän vastaa uhrien ja todistajien etujen edistämisestä. Dame Vera sanoi: "On kunnia saada työskennellä uhrien ja todistajien kanssa sen varmistamiseksi, että heidän äänensä kuuluu kaikkialla, missä sillä on merkitystä." Hän sanoi olevansa "hyvin surullinen" jättäessään nykyisen tehtävänsä, mutta uusi tehtävä auttaisi häntä "hyödyntämään kokemustaan uhrien ja todistajien tarpeista". Uhrien ja todistajien asiamiehen tehtävä perustettiin vuonna 2010, ja se on lakisääteinen tehtävä, joka on riippumaton hallituksesta ja joka nimitetään avoimen rekrytointimenettelyn kautta. Oikeusministeri Edward Argar totesi: "Vera Vera on koko uransa ajan osoittanut jatkuvaa sitoutumista sen varmistamiseen, että rikoksen uhrit saavat parhaan mahdollisen kokemuksen rikosoikeusjärjestelmästä. "Odotan innolla yhteistyötä hänen kanssaan, jotta voisimme rakentaa paronitar Newloven vankkumattoman omistautumisen luomalle perustalle ja parantaa uhrien ja todistajien tukemista." Paronitar Newlove sanoi olevansa "iloinen" uutisesta, koska "Vera on intohimoinen ja selkeä uhrien ja erityisesti kaikkein haavoittuvimpien uhrien puolestapuhuja".</w:t>
      </w:r>
    </w:p>
    <w:p>
      <w:r>
        <w:rPr>
          <w:b/>
        </w:rPr>
        <w:t xml:space="preserve">Yhteenveto</w:t>
      </w:r>
    </w:p>
    <w:p>
      <w:r>
        <w:t xml:space="preserve">Northumbrian poliisi- ja rikoskomissaari Dame Vera Baird jättää tehtävänsä sen jälkeen, kun hänet on nimitetty uudeksi uhrikomissaariksi.</w:t>
      </w:r>
    </w:p>
    <w:p>
      <w:r>
        <w:rPr>
          <w:b/>
          <w:u w:val="single"/>
        </w:rPr>
        <w:t xml:space="preserve">Asiakirjan numero 55317</w:t>
      </w:r>
    </w:p>
    <w:p>
      <w:r>
        <w:t xml:space="preserve">Offshore-miehistöt pitävät silmällä lelualusta Atlantilla</w:t>
      </w:r>
    </w:p>
    <w:p>
      <w:r>
        <w:t xml:space="preserve">Turriffista kotoisin olevat Ollie Ferguson, kahdeksan, ja Harry, viisi, lanseerasivat ensimmäisen kerran Seikkailu-nimisen Playmobil-merirosvolaivansa Peterheadista viime vuoden toukokuussa. Aluksi se pääsi Skandinaviaan, ja nyt se on Guyanan edustalla. Heidän isänsä sanoi, että seurantalaitteen akkujen teho on tällä hetkellä noin 25 prosenttia, ja se on ladattava uudelleen. Pojat laittoivat merirosvolaivan vesille osana laatimaansa seikkailujen ämpärilistaa. Alus tarvitsi joitakin mukautuksia, ennen kuin se oli valmis lähtemään Pohjanmerelle. Alukseen lisättiin vastapaino, jotta se pysyisi pystyssä, ja se täytettiin polystyreenillä, jotta se pysyisi pinnalla. Uima-altaassa tehtyjen kokeilujen jälkeen he veivät aluksen rannikolle ja laskivat sen vesille. 'Pärjää kyllä' Aluksessa on viesti, jossa pyydetään sen löytäjiä laskemaan Adventure takaisin mereen. Poikien isä MacNeill Ferguson kertoi BBC Scotlandin uutissivustolle: "Seurantalaite lähettää sijainnin kahdesti päivässä, mutta kun akun kestosta on jäljellä 27 prosenttia, se on ladattava. "Stena Carronin offshore-alus kuuli hänen matkastaan, he olivat melko lähellä, ja sanoi olevansa innoissaan. 120 hengen miehistö on pitänyt silmällä. "He sanoivat, että jos alueella on muita aluksia, he ottavat yhteyttä niihin. "Emme voi odottaa heidän tekevän liikaa leluveneen eteen. "Se on vain USB-portti, niin kauan kuin se kelluu ja latautuu, se on kunnossa." Hän lisäsi: "Se otti hiljattain dramaattisen käännöksen virtausten vuoksi ja oli matkalla kohti Karibiaa."</w:t>
      </w:r>
    </w:p>
    <w:p>
      <w:r>
        <w:rPr>
          <w:b/>
        </w:rPr>
        <w:t xml:space="preserve">Yhteenveto</w:t>
      </w:r>
    </w:p>
    <w:p>
      <w:r>
        <w:t xml:space="preserve">Atlantin avomerialukset etsivät kahden veljeksen Skotlannissa viime vuonna vesille laskemaa lelulaivaa, koska sen akut ovat tyhjenemässä.</w:t>
      </w:r>
    </w:p>
    <w:p>
      <w:r>
        <w:rPr>
          <w:b/>
          <w:u w:val="single"/>
        </w:rPr>
        <w:t xml:space="preserve">Asiakirjan numero 55318</w:t>
      </w:r>
    </w:p>
    <w:p>
      <w:r>
        <w:t xml:space="preserve">Gary Rhodesin Plymouthin ravintolaan murtauduttu</w:t>
      </w:r>
    </w:p>
    <w:p>
      <w:r>
        <w:t xml:space="preserve">Devonin ja Cornwallin poliisin mukaan Rhodes At The Dome, joka sijaitsee kaupungin Hoe-kadulla, murtauduttiin maanantaina keskiyöllä ja kello 07:00 GMT välisenä aikana. Digitaalinen kassakaappi, jossa oli tuntematon määrä rahaa, "poistettiin väkisin", poliisit kertoivat. Ravintola toimii Plymouthin kaupunginvaltuuston omistamassa entisessä merenrantaturistien vierailukeskuksessa. Kyseessä ei ole ensimmäinen kerta, kun se on kärsinyt varkaudesta sen jälkeen, kun Rhodes ilmoitti olevansa mukana rakennuksessa vuonna 2011. Ravintola oli määrä avata vuonna 2012, mutta sen avaamista lykättiin tämän vuoden tammikuuhun, kun katolta varastettiin metallia.</w:t>
      </w:r>
    </w:p>
    <w:p>
      <w:r>
        <w:rPr>
          <w:b/>
        </w:rPr>
        <w:t xml:space="preserve">Yhteenveto</w:t>
      </w:r>
    </w:p>
    <w:p>
      <w:r>
        <w:t xml:space="preserve">Julkkiskokki Gary Rhodesin uudesta ravintolasta Plymouthissa on varastettu kassakaappi.</w:t>
      </w:r>
    </w:p>
    <w:p>
      <w:r>
        <w:rPr>
          <w:b/>
          <w:u w:val="single"/>
        </w:rPr>
        <w:t xml:space="preserve">Asiakirjan numero 55319</w:t>
      </w:r>
    </w:p>
    <w:p>
      <w:r>
        <w:t xml:space="preserve">Poliisi rajoittaa juomista Tenbyn kaduilla</w:t>
      </w:r>
    </w:p>
    <w:p>
      <w:r>
        <w:t xml:space="preserve">Tenbyn kaupunginvaltuuston hyväksymä määräys kattaa muurien ympäröimän kaupungin, sitä ympäröivät kadut sekä rannat ja sataman. Se antaa Dyfed-Powysin poliisille oikeuden kehottaa ihmisiä lopettamaan juomisen, vaikka se ei olekaan suoranainen kielto. Vaikka juominen ei ole kiellettyä, se on rikos, jos sitä ei pyydettäessä lopeteta, ja siitä voidaan määrätä enintään 500 punnan sakko. Komisario Ross Evans Dyfed-Powysin poliisista uskoo, että toimenpide on järkevä kompromissi epäsosiaalisen käyttäytymisen hillitsemisestä ja siitä, että ihmiset saavat nauttia olostaan. "Harvat häiriköt" Hän sanoi: "Se on itse asiassa vain virallistamista, kuten me jo teemme. "Emme halua pilata kenenkään hauskanpitoa, vaan kyse on yksinkertaisesti siitä, että Tenby pysyy mukavana paikkana vierailla ja että muutamat häiriköt eivät voi pilata sitä kaikille muille". "Voimme vaatia ihmisiä lopettamaan juomisen heti ja luovuttamaan alkoholinsa, mutta mieluummin keskustelemme kohteliaasti. "Jos käyttäydyt vastuullisesti etkä aiheuta ongelmia, kun juot rauhassa olutta rannalla, on todennäköistä, että joku poliiseistamme puhuu kanssasi", sanoo hän. "He pyytävät, että kun olet juonut juomasi loppuun, laita tölkit tai pullot roskiin." Sääntö ei koske pubeja ja baareja, joissa on ulkotiloja.</w:t>
      </w:r>
    </w:p>
    <w:p>
      <w:r>
        <w:rPr>
          <w:b/>
        </w:rPr>
        <w:t xml:space="preserve">Yhteenveto</w:t>
      </w:r>
    </w:p>
    <w:p>
      <w:r>
        <w:t xml:space="preserve">Poliisille on annettu valtuudet estää juominen Tenbyn kaduilla, jotta merenrantakaupunki pysyisi "mukavana vierailukohteena".</w:t>
      </w:r>
    </w:p>
    <w:p>
      <w:r>
        <w:rPr>
          <w:b/>
          <w:u w:val="single"/>
        </w:rPr>
        <w:t xml:space="preserve">Asiakirjan numero 55320</w:t>
      </w:r>
    </w:p>
    <w:p>
      <w:r>
        <w:t xml:space="preserve">Pankkien näkemykset korkojen noususta jakautuivat 7-2</w:t>
      </w:r>
    </w:p>
    <w:p>
      <w:r>
        <w:t xml:space="preserve">Syyskuun 3.-4. päivän kokouksessa Ian McCafferty ja Martin Weale äänestivät koron nostamisesta 0,75 prosenttiin 0,5 prosentista, kuten elokuussa. Se tarkoittaa, että yhdeksänjäseninen MPC äänesti äänin 7-2 pitääkseen korot historiallisen alhaisella 0,5 prosentin tasollaan. Korot ovat pysyneet ennallaan maaliskuusta 2009 lähtien. Ennen viime kuun kokousta MPC ei ollut jakautunut sitten heinäkuun 2011. "Lyhyellä aikavälillä ei näytä olevan juuri mitään sellaista, mikä edellyttäisi koronnostoa. Ei olisi yllätys, jos koronnosto siirtyisi myöhemmäksi vuonna 2015", sanoi BDO LLP:n osakas Peter Hemington. "Korkoihin liittyy kuitenkin tällä hetkellä epävarmuuden aura. Ekonomistien näkemykset siitä, milloin koronnosto tapahtuu, vaihtelevat valtavasti, ja tämä näkyy [MPC:n] 7-2 jakautumisessa."</w:t>
      </w:r>
    </w:p>
    <w:p>
      <w:r>
        <w:rPr>
          <w:b/>
        </w:rPr>
        <w:t xml:space="preserve">Yhteenveto</w:t>
      </w:r>
    </w:p>
    <w:p>
      <w:r>
        <w:t xml:space="preserve">Englannin keskuspankin rahapoliittinen komitea (MPC) oli toista kuukautta peräkkäin eri mieltä korkopolitiikasta, ilmenee viimeisimmistä pöytäkirjoista.</w:t>
      </w:r>
    </w:p>
    <w:p>
      <w:r>
        <w:rPr>
          <w:b/>
          <w:u w:val="single"/>
        </w:rPr>
        <w:t xml:space="preserve">Asiakirjan numero 55321</w:t>
      </w:r>
    </w:p>
    <w:p>
      <w:r>
        <w:t xml:space="preserve">Lloydsin verkkopankkiongelmat jatkuvat toista päivää</w:t>
      </w:r>
    </w:p>
    <w:p>
      <w:r>
        <w:t xml:space="preserve">Kevin PeacheyHenkilökohtaisen rahoituksen toimittaja Konserni, johon kuuluvat Lloyds Bank, Halifax ja Bank of Scotland, kertoi keskiviikkona, että se oli kärsinyt ongelmista kaikissa sen tuotemerkeissä. Jossain vaiheessa pankki vakuutti asiakkaille, että häiriö oli korjattu. Asiakkaat ovat kuitenkin raportoineet, etteivät he pääse torstaiaamuna verkko- ja sovelluspankkiin. Anteeksipyyntö Yksi asiakas twiittasi: "En ole päässyt sivustolle tai sovellukseen yli 36 tuntiin - tehdäänkö tälle asialle mitään?" "En ole päässyt sivustolle tai sovellukseen yli 36 tuntiin." Pankkikonserni ei ole paljastanut, mikä on aiheuttanut ongelmat, mutta sanoi, ettei kyse ole verkkohyökkäyksestä. "Olemme tietoisia ajoittaisista virheistä ja pyrimme ratkaisemaan ne mahdollisimman pian. Pahoittelemme aiheutunutta haittaa", se on twiitannut. Lloyds Banking Groupilla on 22 miljoonaa käyttötiliasiakasta. Lähes kuusi miljoonaa käytti aktiivisesti Lloyds Bankin digitaalisia palveluja, pankki kertoi. 2,5 miljoonaa kirjautumista päivässä, mukaan lukien 75 prosenttia matkapuhelimesta tai tabletista, nimenomaan Lloyds Bankissa.</w:t>
      </w:r>
    </w:p>
    <w:p>
      <w:r>
        <w:rPr>
          <w:b/>
        </w:rPr>
        <w:t xml:space="preserve">Yhteenveto</w:t>
      </w:r>
    </w:p>
    <w:p>
      <w:r>
        <w:t xml:space="preserve">Lloyds Banking Groupin asiakkaat ovat ilmaisseet turhautuneisuutensa jo toista päivää jatkuneista ongelmista verkko- ja sovelluspankkitoiminnassa.</w:t>
      </w:r>
    </w:p>
    <w:p>
      <w:r>
        <w:rPr>
          <w:b/>
          <w:u w:val="single"/>
        </w:rPr>
        <w:t xml:space="preserve">Asiakirjan numero 55322</w:t>
      </w:r>
    </w:p>
    <w:p>
      <w:r>
        <w:t xml:space="preserve">Merijalkaväen hyökkääjä Ben Scott vangittiin "vahingonilosta</w:t>
      </w:r>
    </w:p>
    <w:p>
      <w:r>
        <w:t xml:space="preserve">Kersantti Marc Jolly, 27, sanoi tuntevansa olonsa turvallisemmaksi Afganistanissa kuin Englannissa sen jälkeen, kun Ben Scott hyökkäsi hänen kimppuunsa parkkipaikalla. Kun Redruthista kotoisin oleva Scott, 31, sai huhtikuussa ehdollisen tuomion, hän kutsui uhriaan "roskaväeksi" ja julkaisi Facebookissa kuvan samppanjapullosta. Tuomari kutsui Scottin takaisin Truro Crown Courtiin ja vangitsi hänet 12 kuukaudeksi. Viimeisimmät päivitykset tähän ja muihin juttuihin Tuomari Christopher Harvey Clark kuvaili Scottin sosiaalisen median viestiä "typeräksi ja vahingoniloiseksi kommentiksi". Tuomari sanoi, että Scottin on nyt "kohdattava typerän ja ylimielisen käytöksensä seuraukset", jotka seurasivat hänen oikeudenkäyntiään 22. huhtikuuta. Oikeus kuuli, että Scott, joka oli aiemmin istunut vankilassa huumekaupoista, teki provosoimattoman hyökkäyksen jouluaattona 2015 parkkipaikalla Cambornen kaupungissa Cornwallissa. Hänen kerrottiin väijytelleen kersantti Jollyn kimppuun hyökäten takaapäin ja haavoittaen häntä päähän ja silmään. Scott julkaisi kommentin Facebookissa vain 45 minuuttia sen jälkeen, kun hänelle oli annettu ehdollinen tuomio hyökkäyksestä. Truro Crown Courtille kerrottiin aiemmin, että vuoden 2000 tuomiovaltaa koskevan lain (Power of Sentencing Act 2000) 155 pykälän nojalla tuomioistuimella oli valtuudet muuttaa tuomiota 66 päivän kuluessa sen antamisesta. Scottin asianajaja Jeremy Leaning kertoi tuomarille, että tuon mauttoman ja halveksittavan postauksen seurauksena oli syntynyt "vihan ja hyväksikäytön hyökyaalto".</w:t>
      </w:r>
    </w:p>
    <w:p>
      <w:r>
        <w:rPr>
          <w:b/>
        </w:rPr>
        <w:t xml:space="preserve">Yhteenveto</w:t>
      </w:r>
    </w:p>
    <w:p>
      <w:r>
        <w:t xml:space="preserve">Tuomari on tuominnut "vahingonilosta" vankilaan rakentajan, joka juhli sosiaalisessa mediassa ehdollista tuomiotaan kuninkaallisen merijalkaväen sotilaan päähän potkimisesta.</w:t>
      </w:r>
    </w:p>
    <w:p>
      <w:r>
        <w:rPr>
          <w:b/>
          <w:u w:val="single"/>
        </w:rPr>
        <w:t xml:space="preserve">Asiakirjan numero 55323</w:t>
      </w:r>
    </w:p>
    <w:p>
      <w:r>
        <w:t xml:space="preserve">Neljä maailmanlaajuista pankkia velvoitetaan pitämään lisäpääomaa</w:t>
      </w:r>
    </w:p>
    <w:p>
      <w:r>
        <w:t xml:space="preserve">Neljän rahaston on pidettävä 2,5 prosenttia omaa pääomaa prosentteina varoista sen uuden 7 prosentin puskurin lisäksi, jota yleisesti suositellaan. Neuvot ovat peräisin finanssimarkkinoiden vakauden valvontaryhmältä (Financial Stability Board, FSB), joka on G20-ryhmän työryhmä. Sen mukaan viimeaikaiset skandaalit ovat osoittaneet, että riskejä ei ole katettu asianmukaisesti. FSB:n ohjeistus tulee samaan aikaan, kun G20-maiden valtiovarainministerit valmistautuvat kokoontumaan Meksikossa viikonloppuna pohtimaan, mitä muuta on tehtävä veronmaksajien suojelemiseksi pankkien ylilyönneiltä. Neljä nimeä on luettelossa 28 pankista, joiden katsotaan olevan niin suuria ja monimutkaisia, että ne tarvitsevat suuremman puskurin kuin pienemmät, globaalisti vähemmän merkittävät pankit. Barclaysilla ja BNP Paribasilla on seuraavaksi korkein puskuritaso, 2 prosenttia, ja kahdeksalla muulla pankilla on oltava 1,5 prosenttia vähimmäismäärää suurempi puskuri. FSB:n uusimmassa luettelossa ei enää ole kolmea laitosta, kuten Lloydsia, Commerzbankia ja Dexiaa, koska niiden toiminnan laajuus ja koko on pienentynyt. Varantojen pidättäminen jättää vähemmän rahaa luotonantoon, mutta se tarkoittaa myös, että vähemmän rahaa on vaarassa. Luottojen vapauttaminen laajamittaisesti oli keskeinen syy viiden vuoden takaiseen kansainväliseen luottokriisiin, jonka lievittäminen vaati miljardeja dollareita valtion varoja. FSB:n vaatimukset tulevat voimaan vuonna 2016, ja niitä tarkistetaan vielä kahdesti sitä ennen. Suuret pankit kartuttavat pääomaa täyttääkseen uudet vaatimukset, jotka tunnetaan nimellä "Basel III".</w:t>
      </w:r>
    </w:p>
    <w:p>
      <w:r>
        <w:rPr>
          <w:b/>
        </w:rPr>
        <w:t xml:space="preserve">Yhteenveto</w:t>
      </w:r>
    </w:p>
    <w:p>
      <w:r>
        <w:t xml:space="preserve">Maailmanlaajuiset sääntelyviranomaiset ovat kertoneet Citigroupille, Deutsche Bankille, HSBC:lle ja JPMorgan Chaselle, että niillä on oltava enemmän lisäpääomaa kuin niiden kilpailijoilla.</w:t>
      </w:r>
    </w:p>
    <w:p>
      <w:r>
        <w:rPr>
          <w:b/>
          <w:u w:val="single"/>
        </w:rPr>
        <w:t xml:space="preserve">Asiakirjan numero 55324</w:t>
      </w:r>
    </w:p>
    <w:p>
      <w:r>
        <w:t xml:space="preserve">Coronavirus: Wallingfordin pubi kieltää alle 25-vuotiaat virustoimenpiteiden laiminlyönnin vuoksi.</w:t>
      </w:r>
    </w:p>
    <w:p>
      <w:r>
        <w:t xml:space="preserve">Wallingfordissa sijaitsevan Royal Standardin mukaan sen uudelleen avaamisen jälkeen nuoret juopot ovat olleet "mahdottomia valvoa", mikä on vaarantanut henkilökunnan ja muut asiakkaat. Vuokranantaja David Haines sanoi: "He aloittavat hyvin, mutta sitten se menee ulos ikkunasta." Alle 25-vuotiaat pääsevät pubiin vain ennen kello 20:00 BST. Haines sanoi, että pubiin oli lauantaina tapahtuneen uudelleenavaamisen jälkeen tullut "ennennäkemätön määrä" nuorempia juomareita, jotka "kieltäytyivät noudattamasta sosiaalisia etäisyyssääntöjä". Hän sanoi: "Se oli mahdotonta valvoa, vaikka heitä pyydettiin istumaan kuuden hengen ryhmissä. "Meillä on suurempi velvollisuus asiakkaitamme ja henkilökuntaamme kohtaan. Pyydämme anteeksi niiltä, joita asia koskee, ja tarkastelemme tätä päätöstä määräajoin uudelleen." Pubin mukaan sen toimenpiteisiin kuuluivat lämpötilatarkastukset, kontaktien jäljittäminen, yksisuuntainen järjestelmä rakennuksen ympärillä, pöydät vähintään metrin etäisyydellä toisistaan ja vain pöytätarjoilu. Sadat pubit ja paikat toivottivat asiakkaat tervetulleiksi lauantaina kolmen kuukauden jälkeen, kun lukitustoimenpiteitä lievennettiin. Ainakin kolme laitosta ilmoitti sulkeneensa ovensa uudelleen vain muutama päivä sen jälkeen, kun ne olivat avanneet ovensa uudelleen viikonloppuna sen jälkeen, kun asiakkaiden testit olivat olleet positiivisia koronavirukselle.</w:t>
      </w:r>
    </w:p>
    <w:p>
      <w:r>
        <w:rPr>
          <w:b/>
        </w:rPr>
        <w:t xml:space="preserve">Yhteenveto</w:t>
      </w:r>
    </w:p>
    <w:p>
      <w:r>
        <w:t xml:space="preserve">Oxfordshireläinen pubi on kieltänyt alle 25-vuotiailta illat sen jälkeen, kun jotkut juopottelijat kieltäytyivät noudattamasta sen koronaviruksen aiheuttamia sosiaalisia etäisyystoimenpiteitä.</w:t>
      </w:r>
    </w:p>
    <w:p>
      <w:r>
        <w:rPr>
          <w:b/>
          <w:u w:val="single"/>
        </w:rPr>
        <w:t xml:space="preserve">Asiakirjan numero 55325</w:t>
      </w:r>
    </w:p>
    <w:p>
      <w:r>
        <w:t xml:space="preserve">Chorley Hospital A&amp;E:n tilapäinen sulkeminen herättää mielenosoituksen</w:t>
      </w:r>
    </w:p>
    <w:p>
      <w:r>
        <w:t xml:space="preserve">Chorleyn sairaala alennetaan maanantaista alkaen kiireellisen hoidon palveluksi. Lancashire Teaching Hospitals NHS Trustin mukaan lääkäripulan vuoksi "muita turvallisia vaihtoehtoja ei ole". Trustin mukaan ambulanssit vievät hätäpotilaat muihin sairaaloihin, kuten 14 metrin (23 kilometrin) päässä sijaitsevaan Royal Preston Hospitaliin. Chorleyn sairaalassa on kahdeksan lääkäriä tarvittavista 14:stä, joten se voi hoitaa vain alle puolet tarvittavasta määrästä. Kaupungin kansanedustaja Lindsay Hoyle sanoi, ettei hän ole luopunut toivosta. "Emme voi vaarantaa ihmishenkiä ylikuormittamalla muita ensiapupoliklinikoita", hän lisäsi. Parlamentin vetoomus sairaalan päivystysosaston auki pitämiseksi on saanut yli 14 000 allekirjoitusta.</w:t>
      </w:r>
    </w:p>
    <w:p>
      <w:r>
        <w:rPr>
          <w:b/>
        </w:rPr>
        <w:t xml:space="preserve">Yhteenveto</w:t>
      </w:r>
    </w:p>
    <w:p>
      <w:r>
        <w:t xml:space="preserve">Sadat kampanjoijat ovat osoittaneet mieltään Lancashiren sairaalan ulkopuolella sen tapaturma- ja päivystysosaston väliaikaisen sulkemisen vuoksi.</w:t>
      </w:r>
    </w:p>
    <w:p>
      <w:r>
        <w:rPr>
          <w:b/>
          <w:u w:val="single"/>
        </w:rPr>
        <w:t xml:space="preserve">Asiakirjan numero 55326</w:t>
      </w:r>
    </w:p>
    <w:p>
      <w:r>
        <w:t xml:space="preserve">Marssi South Downsin kansallispuiston kehittämistä vastaan</w:t>
      </w:r>
    </w:p>
    <w:p>
      <w:r>
        <w:t xml:space="preserve">Rakennuttajat haluavat rakentaa Lewesin Phoenix-kortteliin yli 400 asuntoa sekä työpajoja ja kauppoja. Protestiryhmä on sanonut tukevansa kehitystä, jos se toteutetaan "kestävällä tavalla", ja se on laatinut omat vaihtoehtoiset suunnitelmansa. South Downsin kansallispuiston viranomainen tekee päätöksensä 10. joulukuuta. Lewes Phoenix Rising -nimisen protestiryhmän mukaan nykyiset suunnitelmat pyyhkisivät pois nykyisen alueen hyvät puolet. "Ei kiirehditä" Sen johtaja Andrew Simpson sanoi: "Suunnitelmamme alkaa siitä, missä olemme nyt, ja näkemyksemme on, että rakennamme sen pohjalta. "Autamme kaupunkia lisäämään elinvoimaisuuttaan, kun se etenee ja kasvaa 2000-luvulla. "Emme usko, että se onnistuu pyyhkimällä pois sen, mitä meillä jo on, kuten neuvoston suunnitelma on." Lewesin piirineuvoston johtaja Andy Smith sanoi kuitenkin, että "vaihtoehto ei ollut vaihtoehto". "Ei ole mitään ehdotusta siitä, että kukaan aikoisi rahoittaa tätä suunnitelmaa", hän sanoi. "Meidän järjestelmäämme ei ole kiirehditty, se on saatavilla ja valmis nyt."</w:t>
      </w:r>
    </w:p>
    <w:p>
      <w:r>
        <w:rPr>
          <w:b/>
        </w:rPr>
        <w:t xml:space="preserve">Yhteenveto</w:t>
      </w:r>
    </w:p>
    <w:p>
      <w:r>
        <w:t xml:space="preserve">South Downsin kansallispuistoon suunnitellun suuren asuntorakentamisen vuoksi on järjestetty mielenosoitusmarssi.</w:t>
      </w:r>
    </w:p>
    <w:p>
      <w:r>
        <w:rPr>
          <w:b/>
          <w:u w:val="single"/>
        </w:rPr>
        <w:t xml:space="preserve">Asiakirjan numero 55327</w:t>
      </w:r>
    </w:p>
    <w:p>
      <w:r>
        <w:t xml:space="preserve">Bulgariassa vaaditaan uusia vaaleja joukkomielenosoitusten keskellä</w:t>
      </w:r>
    </w:p>
    <w:p>
      <w:r>
        <w:t xml:space="preserve">"Jos mikään muu ei auta, jos ei edes yritetä päästä sopimukseen, ainoa demokraattinen ratkaisu ovat vaalit", Rosen Plevneliev sanoi. Parlamentilla, ei presidentillä, on valta järjestää uudet vaalit. Bulgaria on ollut poliittisessa myllerryksessä jo kuukausia. Nykyinen hallitus astui virkaan toukokuussa järjestettyjen ennenaikaisten vaalien jälkeen. "Bulgariassa on ollut lakkaamattomia mielenosoituksia jo 22 päivän ajan, enkä vieläkään näe poliitikkojen selvästi pyrkivän huomaamaan, mitä on tapahtumassa, ja selittämään kansalle selvin sanoin, mitä he aikovat tehdä asialle", presidentti Plevneliev valitti valtakunnallisessa puheessaan. Viimeisimmät mielenosoitukset, joihin osallistui tuhansia ihmisiä pääkaupungissa Sofiassa ja muissa kaupungeissa, puhkesivat kesäkuun puolivälissä kiistellyn mediamoguli Delyan Peevskin nimittämisen vuoksi kansallisen turvallisuusviraston johtajaksi. Sosialistien johtamaa koalitiota johtava pääministeri Plamen Oresharski perui myöhemmin nimityksen ja pyysi anteeksi, mutta mielenosoitukset hänen koalitiohallitustaan vastaan jatkuivat. Hänen edeltäjänsä pääministeri Boiko Borisov erosi helmikuussa korkeiden sähkönhintojen, säästötoimien ja huonon hallinnon aiheuttamien suurten katumielenosoitusten jälkeen.</w:t>
      </w:r>
    </w:p>
    <w:p>
      <w:r>
        <w:rPr>
          <w:b/>
        </w:rPr>
        <w:t xml:space="preserve">Yhteenveto</w:t>
      </w:r>
    </w:p>
    <w:p>
      <w:r>
        <w:t xml:space="preserve">Bulgarian presidentti on sanonut, että uudet ennenaikaiset vaalit olisi järjestettävä, jotta voitaisiin vastata päivittäisiin hallituksen vastaisiin katumielenosoituksiin.</w:t>
      </w:r>
    </w:p>
    <w:p>
      <w:r>
        <w:rPr>
          <w:b/>
          <w:u w:val="single"/>
        </w:rPr>
        <w:t xml:space="preserve">Asiakirjan numero 55328</w:t>
      </w:r>
    </w:p>
    <w:p>
      <w:r>
        <w:t xml:space="preserve">Rebel Wilson: Bauer Media taistelee ennätyksellistä kunnianloukkauskorvausta vastaan</w:t>
      </w:r>
    </w:p>
    <w:p>
      <w:r>
        <w:t xml:space="preserve">Australialainen tuomioistuin myönsi Wilsonille vahingonkorvaukset viime kuussa sen jälkeen, kun hän oli väittänyt, että hänet oli useissa artikkeleissa esitetty väärin perustein valehtelijana. Summa oli ennätys kunnianloukkausjutussa Australiassa. Kustantaja Bauer Media ilmoitti maanantaina, että se aikoo valittaa asiasta. "Meille on tärkeää tarkastella uudelleen tätä ennennäkemätöntä päätöstä vahingonkorvausten määrästä, jolla on myös laajoja vaikutuksia media-alalle", ryhmän asianajaja Adrian Goss sanoi lausunnossaan. Bauer Media väitti jutun aikana, että artikkelit eivät olleet herjaavia, mutta maanantaina ilmoitetussa valituksessa kiistetään vain korvauksen suuruus. Kesäkuussa valamiehistö päätti, että kahdeksan artikkelia olivat vahingoittaneet australialaisnäyttelijän uraa Hollywoodissa, jossa hän on esiintynyt muun muassa elokuvissa Bridesmaids ja Pitch Perfect. Wilson vaati oikeudenkäynnissä 7 miljoonaa dollaria, mutta oli tarjoutunut sopimaan 200 000 dollarin suuruisesta korvauksesta ennen asian viemistä oikeuteen. Tuomari John Dixon määräsi syyskuussa maksun maksettavaksi ja sanoi, että kunnianloukkausjuttu oli "ennennäkemätön tässä maassa" sen kansainvälisen ulottuvuuden vuoksi. "Wilsonin mainetta rehellisenä näyttelijättärenä vahingoitettiin väärin perustein tavalla, joka vaikutti hänen markkinoitavuuteensa valtavan maailmanlaajuisen yleisön keskuudessa", hän sanoi.</w:t>
      </w:r>
    </w:p>
    <w:p>
      <w:r>
        <w:rPr>
          <w:b/>
        </w:rPr>
        <w:t xml:space="preserve">Yhteenveto</w:t>
      </w:r>
    </w:p>
    <w:p>
      <w:r>
        <w:t xml:space="preserve">Aikakauslehden kustantaja aikoo valittaa 4,5 miljoonan dollarin (2,7 miljoonan punnan; 3,6 miljoonan dollarin) kunnianloukkauksesta maksetusta korvauksesta Hollywood-näyttelijä Rebel Wilsonille.</w:t>
      </w:r>
    </w:p>
    <w:p>
      <w:r>
        <w:rPr>
          <w:b/>
          <w:u w:val="single"/>
        </w:rPr>
        <w:t xml:space="preserve">Asiakirjan numero 55329</w:t>
      </w:r>
    </w:p>
    <w:p>
      <w:r>
        <w:t xml:space="preserve">Readingin jalkapallobussit palasivat kauden ajaksi mielenosoitusten jälkeen</w:t>
      </w:r>
    </w:p>
    <w:p>
      <w:r>
        <w:t xml:space="preserve">Hampshiren Basingstoken ja Farnborough'n sekä Bracknellin ja Wokinghamin reitit lakkautettiin heinäkuussa. Seuran mukaan Stagecoachin palvelut houkuttelivat vain vähän matkustajia, ja oli olemassa muitakin liikenneyhteyksiä. Palvelut jatkuvat kuitenkin menestyksekkään kokeilun jälkeen tämän kauden kahdessa ensimmäisessä ottelussa, jolloin lipun hinta nousi 1 punnan verran. Fanit olivat väittäneet, että reitit olivat ruuhkaisia ja että junalla matkustaminen maksaisi kolme kertaa enemmän. Readingin jalkapalloseura sanoi, että se on joutunut subventoimaan näitä palveluja siitä lähtien, kun ne aloitettiin vuonna 2007, ja se kattaa lisäkustannukset tänäkin vuonna. Tiedottaja lisäsi: "Olimme varovaisia reaktioiden suhteen 1 punnan lipun hinnankorotukseen, mutta fanit ovat tukeneet palveluita kahden ensimmäisen ottelun ajan, ja olemme iloisia, että se jatkuu. "Seura jatkaa reittien tukemista, mutta kustannukset voidaan kattaa."</w:t>
      </w:r>
    </w:p>
    <w:p>
      <w:r>
        <w:rPr>
          <w:b/>
        </w:rPr>
        <w:t xml:space="preserve">Yhteenveto</w:t>
      </w:r>
    </w:p>
    <w:p>
      <w:r>
        <w:t xml:space="preserve">Bussikuljetukset Readingin Madejski-stadionille matkustaville jalkapallofaneille on otettu uudelleen käyttöön kauden ajaksi fanien protestien jälkeen.</w:t>
      </w:r>
    </w:p>
    <w:p>
      <w:r>
        <w:rPr>
          <w:b/>
          <w:u w:val="single"/>
        </w:rPr>
        <w:t xml:space="preserve">Asiakirjan numero 55330</w:t>
      </w:r>
    </w:p>
    <w:p>
      <w:r>
        <w:t xml:space="preserve">Adelen Rolling in the Deep asettaa naisten latausennätyksen</w:t>
      </w:r>
    </w:p>
    <w:p>
      <w:r>
        <w:t xml:space="preserve">Se on myös kaikkien aikojen toiseksi suurin digitaalinen kappale Nielsen SoundScanin virallisten lukujen mukaan. Rolling in the Deep on nyt myynyt 6,68 miljoonaa kappaletta, mikä on enemmän kuin Lady Gagan Poker Facen (6,62 miljoonaa kappaletta) mutta vähemmän kuin Black Eyed Peasin I Gotta Feeling (7,82 miljoonaa kappaletta). Isossa-Britanniassa hänen albuminsa 21 on jo tämän vuosisadan myydyin, sillä sitä on myyty yli neljä miljoonaa kappaletta. Rolling in the Deep ladattiin Amerikassa 26. helmikuuta päättyneellä viikolla 99 000 kertaa, mikä riittää Adelen uuteen ennätykseen. Muita Yhdysvaltojen kaikkien aikojen latauslistan top 10:ssä olevia kappaleita ovat mm: Lady Gagan Just Dance (6,53 miljoonaa), Black Eyed Peasin Boom Boom Pow (6,34 miljoonaa) ja Taio Cruzin Dynamite (5,9 miljoonaa). Näyttää siltä, että laulaja ei voi tällä hetkellä tehdä mitään väärää Yhdysvalloissa. Grammy-menestyksensä ansiosta Royal Albert Hallin keikalta peräisin oleva Set Fire to the Rain -biisin liveversio on Amerikan Billboard Hot 100 -listan kakkossijalla.</w:t>
      </w:r>
    </w:p>
    <w:p>
      <w:r>
        <w:rPr>
          <w:b/>
        </w:rPr>
        <w:t xml:space="preserve">Yhteenveto</w:t>
      </w:r>
    </w:p>
    <w:p>
      <w:r>
        <w:t xml:space="preserve">Adelen Rolling in the Deep on tehnyt Yhdysvalloissa myyntiennätyksen ja noussut kaikkien aikojen myydyimmäksi digitaaliseksi naisbiisiksi.</w:t>
      </w:r>
    </w:p>
    <w:p>
      <w:r>
        <w:rPr>
          <w:b/>
          <w:u w:val="single"/>
        </w:rPr>
        <w:t xml:space="preserve">Asiakirjan numero 55331</w:t>
      </w:r>
    </w:p>
    <w:p>
      <w:r>
        <w:t xml:space="preserve">Holly Roen oikeudenkäynti: Rooley Holly Roole: Murhasta syytetty isä "eksyi valheisiin" vauvan kuolemasta</w:t>
      </w:r>
    </w:p>
    <w:p>
      <w:r>
        <w:t xml:space="preserve">Holly Roe kuoli Tunbridge Wellsin sairaalassa Pemburyssa syyskuussa 2018 saatuaan traumaattiset päävammat, kuultiin Hove Crown Courtissa. Hänen isäänsä, Michael Roeta, syytetään hänen murhastaan, kun taas Hollyn äitiä, Tiffany Tatea, syytetään lapsen kuoleman sallimisesta. Molemmat vanhemmat kiistävät syytteet. Oikeudenkäynnissä kerrottiin, että Crowboroughissa, East Sussexissa, asuva 33-vuotias Roe muutti kertomustaan kahdeksanviikkoisen vauvan kuolemaan johtaneista tapahtumista. Taten puolustusasianajaja Daniel Robinson, QC, kysyi ristikuulustelussaan Roelta, miksi hän ei poliisin kuulustelussa maininnut, kun hän löysi Taten ja Hollyn sohvalta, jossa Holly "itki niin kuin ei ollut koskaan ennen itkenyt". Roe vastasi: "Suojelin Tiffanya." Herra Robinson sanoi: "Oletteko eksynyt niiden valheiden kanssa, joita olette kertoneet tässä oikeudenkäynnissä?" Johon herra Roe vastasi: "En tiedä, mitä se tarkoittaa: "En." Oikeudenkäynti jatkuu. Aiheeseen liittyvät internet-linkit HM Courts &amp; Tribunals Service - GOV.UK</w:t>
      </w:r>
    </w:p>
    <w:p>
      <w:r>
        <w:rPr>
          <w:b/>
        </w:rPr>
        <w:t xml:space="preserve">Yhteenveto</w:t>
      </w:r>
    </w:p>
    <w:p>
      <w:r>
        <w:t xml:space="preserve">Mies, jota syytetään tyttärensä murhasta, on syytetty siitä, että hän on "eksynyt kaikkien valheiden sekaan", joita hän on kertonut kuolemantapauksen yhteydessä.</w:t>
      </w:r>
    </w:p>
    <w:p>
      <w:r>
        <w:rPr>
          <w:b/>
          <w:u w:val="single"/>
        </w:rPr>
        <w:t xml:space="preserve">Asiakirjan numero 55332</w:t>
      </w:r>
    </w:p>
    <w:p>
      <w:r>
        <w:t xml:space="preserve">Ikean vuotuinen myynti Britanniassa ylittää 1,8 miljardia puntaa</w:t>
      </w:r>
    </w:p>
    <w:p>
      <w:r>
        <w:t xml:space="preserve">Tämä oli 5,8 prosenttia enemmän kuin edellisenä vuonna, ja se oli kuudes peräkkäinen kasvuvuosi Yhdistyneessä kuningaskunnassa. Markkinaosuus kasvoi 0,5 prosenttia, mikä toi vähittäiskauppiaan askeleen lähemmäksi tavoitettaan kasvattaa kokonaismarkkinaosuus 15 prosenttiin vuoteen 2027 mennessä. Yritys juhlii tänä vuonna 30-vuotisjuhlaansa Yhdistyneessä kuningaskunnassa. Yritys avasi hiljattain myymälät Readingiin ja Sheffieldiin, ja se aikoo avata kaksi uutta myymälää Exeteriin ja Greenwichiin, Kaakkois-Lontooseen, tulevan vuoden aikana. Kuluneen tilikauden aikana on myös avattu uusi verkkosivusto, ja verkkokaupan osuus kokonaismyynnistä on nyt 15 prosenttia. "Sen lisäksi, että hankimme TaskRabbitin maailmanlaajuisesti, lanseerasimme myös click-and-collect -palvelun kaikkiin tilaus- ja noutopisteisiin", lisäsi Ikean Yhdistyneen kuningaskunnan vähittäiskaupan johtaja Gillian Drakeford. Yritys lisäsi vuoden aikana 1 000 uutta työpaikkaa, jolloin työntekijöiden määrä nousi 10 900:aan. Kahden uuden myymälän avautuessa tänä vuonna lisätään noin 850 työpaikkaa.</w:t>
      </w:r>
    </w:p>
    <w:p>
      <w:r>
        <w:rPr>
          <w:b/>
        </w:rPr>
        <w:t xml:space="preserve">Yhteenveto</w:t>
      </w:r>
    </w:p>
    <w:p>
      <w:r>
        <w:t xml:space="preserve">Ruotsalainen huonekalujen vähittäismyyjä Ikea kertoo saavuttaneensa Yhdistyneessä kuningaskunnassa 1,814 miljardin punnan kokonaismyynnin 31. elokuuta 2017 päättyneellä tilikaudella.</w:t>
      </w:r>
    </w:p>
    <w:p>
      <w:r>
        <w:rPr>
          <w:b/>
          <w:u w:val="single"/>
        </w:rPr>
        <w:t xml:space="preserve">Asiakirjan numero 55333</w:t>
      </w:r>
    </w:p>
    <w:p>
      <w:r>
        <w:t xml:space="preserve">Huomionarvoinen Boston Dynamics -robotti sietää kiusaamista</w:t>
      </w:r>
    </w:p>
    <w:p>
      <w:r>
        <w:t xml:space="preserve">Dave LeePohjois-Amerikan teknologiatoimittaja Tutkijat työntävät, potkivat ja kiusoittelevat uutta Atlas-robottia, joka on päivitys yrityksen aiemmin näkemiin malleihin. Häiriötekijöistä huolimatta Atlas jatkaa tehtäväänsä eli laatikoiden poimimista ja siirtämistä. Eräässä tapauksessa Boston Dynamics -tiimin jäsen antaa Atlakselle niin voimakkaan iskun yläselkään, että se kaatuu kasvot edellä lattialle. Hetken pohdittuaan robotti työntää kätensä ulos ja nousee pystyyn, minkä jälkeen se kävelee hieman masentuneena ulos rakennuksesta. Boston Dynamicsin julkaisemalla videolla nähdään myös muita näytöksiä, joissa Atlas kävelee lumessa ja oikaisee itsensä aina, kun se törmää vaikeaan maastoon. "Se on sähkökäyttöinen ja hydraulisesti toimiva", yhtiö selittää. "Se käyttää vartalossaan ja jaloissaan olevia antureita tasapainottamiseen ja päässään olevia LIDAR- ja stereoantureita esteiden välttämiseen, maaston arvioimiseen ja navigoinnin helpottamiseen." Robotti on 175 cm pitkä ja painaa 82 kg. Viime vuoden joulukuussa saimme tietää, että suunnitelmat nelijalkaisen koiran kaltaisen robotin kehittämiseksi oli hyllytetty, koska sen katsottiin olevan liian meluisa taistelualueilla käytettäväksi. Robotin toivottiin pystyvän seuraamaan joukkoja ja kuljettamaan ylimääräisiä varusteita. Seuraa Dave Leetä Twitterissä @DaveLeeBBC ja Facebookissa.</w:t>
      </w:r>
    </w:p>
    <w:p>
      <w:r>
        <w:rPr>
          <w:b/>
        </w:rPr>
        <w:t xml:space="preserve">Yhteenveto</w:t>
      </w:r>
    </w:p>
    <w:p>
      <w:r>
        <w:t xml:space="preserve">Googlen omistama robotiikkayritys Boston Dynamics on luonut humanoidin, joka kestää kaikenlaista kiusaamista ja suoriutuu silti tehtävästään.</w:t>
      </w:r>
    </w:p>
    <w:p>
      <w:r>
        <w:rPr>
          <w:b/>
          <w:u w:val="single"/>
        </w:rPr>
        <w:t xml:space="preserve">Asiakirjan numero 55334</w:t>
      </w:r>
    </w:p>
    <w:p>
      <w:r>
        <w:t xml:space="preserve">Richard O'Dwyerin luovuttamista koskevan valituksen käsittelypäivämäärä asetettu</w:t>
      </w:r>
    </w:p>
    <w:p>
      <w:r>
        <w:t xml:space="preserve">Richard O'Dwyerin tapausta käsitellään Lontoon Royal Courts of Justice -oikeustuomioistuimessa 30. ja 31. heinäkuuta. Sisäministeri Theresa May hyväksyi O'Dwyerin Yhdysvaltoihin lähettämisen ajankohdan tammikuussa annetun oikeuden päätöksen jälkeen. Yhdysvaltain viranomaisten mukaan 23-vuotiaan TVShack-sivustolla oli linkkejä piraattielokuviin ja -ohjelmiin. O'Dwyerin äiti Julia sanoi: "Meillä on kolme kuukautta aikaa koota kaikki yhteen valitusta varten. Mainostulot "Kiristämme vain sitä, mitä olemme tehneet. Meillä on ihmisiä, jotka neuvovat meitä, ja olemme saaneet paljon apua tekijänoikeusasiantuntijoilta. "Pääargumenttimme on, että se, mitä Richard teki, ei ole rikos Yhdistyneessä kuningaskunnassa", sanoo hän. "Luovuttaminen edellyttää, että väitetty rikos on rikos molemmissa maissa. Tätä meidän on perusteltava." Sheffield Hallamin yliopiston opiskelija sanoi olleensa "yllättynyt", kun Yhdistyneen kuningaskunnan ja Yhdysvaltojen poliisit takavarikoivat laitteita hänen kotonaan Etelä-Yorkshiressä marraskuussa 2010. Tapauksen on nostanut Yhdysvaltain maahanmuutto- ja tullivalvontavirasto, joka väittää, että TVShack.net-sivusto ansaitsi yli 230 000 dollaria (147 000 puntaa) mainostuloja ennen kuin Yhdysvaltain viranomaiset saivat etsintäluvan ja takavarikoivat verkkotunnuksen kesäkuussa 2010. O'Dwyer kertoi, että hänen poikansa luovuttamista vastustavalle epetition-sivustolle oli kerätty yli 22 500 allekirjoitusta.</w:t>
      </w:r>
    </w:p>
    <w:p>
      <w:r>
        <w:rPr>
          <w:b/>
        </w:rPr>
        <w:t xml:space="preserve">Yhteenveto</w:t>
      </w:r>
    </w:p>
    <w:p>
      <w:r>
        <w:t xml:space="preserve">Sheffieldin opiskelijalle, joka kiistää luovuttamisensa Yhdysvaltoihin tekijänoikeusrikkomussyytteitä vastaan, on asetettu valituspäivä.</w:t>
      </w:r>
    </w:p>
    <w:p>
      <w:r>
        <w:rPr>
          <w:b/>
          <w:u w:val="single"/>
        </w:rPr>
        <w:t xml:space="preserve">Asiakirjan numero 55335</w:t>
      </w:r>
    </w:p>
    <w:p>
      <w:r>
        <w:t xml:space="preserve">Fleetwoodin kalakauppias pelastaa "yhden 30 miljoonasta" oranssista kanadalaisesta hummerista.</w:t>
      </w:r>
    </w:p>
    <w:p>
      <w:r>
        <w:t xml:space="preserve">Steve Atkinson löysi tämän aprikoosin värisen niveljalkaisen, joka tavallisesti on väriltään tummanruskea, Fleetwoodissa sijaitsevaan myymäläänsä toimitetun tavaran mukana. Hän kertoi soittaneensa Sea Life Blackpoolille havaittuaan äyriäisen, joka "erottui dramaattisesti" laatikosta. Sea Lifen intendentti Scott Blacker sanoi, että sen väritys oli "erittäin harvinainen". "Sen silmiinpistävää ja erittäin epätavallista oranssia väriä esiintyy vain yhdellä 30 miljoonasta", hän sanoi. "Se on todella jotain aivan erityistä." Hän sanoi, että hummeri, jonka Atkinson löysi syyskuussa, oli ollut 21 päivän karanteenissa, ja se on nyt "pysyvästi esillä yleisölle yhdessä pääaltaistamme". "Varmistamme tietenkin, että sillä on ikuisesti huolehtiva ja rakastava koti", hän lisäsi. Seuraa BBC North Westin toimintaa Facebookissa, Twitterissä ja Instagramissa. Voit myös lähettää juttuideoita osoitteeseen northwest.newsonline@bbc.co.uk</w:t>
      </w:r>
    </w:p>
    <w:p>
      <w:r>
        <w:rPr>
          <w:b/>
        </w:rPr>
        <w:t xml:space="preserve">Yhteenveto</w:t>
      </w:r>
    </w:p>
    <w:p>
      <w:r>
        <w:t xml:space="preserve">Kalakauppias on pelastanut "yhden 30 miljoonasta" oranssin kanadalaisen hummerin, jonka hän on lähettänyt elämään akvaariossa.</w:t>
      </w:r>
    </w:p>
    <w:p>
      <w:r>
        <w:rPr>
          <w:b/>
          <w:u w:val="single"/>
        </w:rPr>
        <w:t xml:space="preserve">Asiakirjan numero 55336</w:t>
      </w:r>
    </w:p>
    <w:p>
      <w:r>
        <w:t xml:space="preserve">Rajatutkimus: Micheál Martinin mukaan äänestys jakaisi mielipiteitä.</w:t>
      </w:r>
    </w:p>
    <w:p>
      <w:r>
        <w:t xml:space="preserve">Maanantaina pääministeri Enda Kenny sanoi, että brexit-neuvotteluissa olisi otettava huomioon Irlannin yhtenäisyyttä koskevan tulevan äänestyksen mahdollisuus. Nämä kommentit saivat ristiriitaisen vastaanoton - Sinn Féin suhtautui myönteisesti hänen huomautuksiinsa, kun taas DUP sanoi, että taoiseach oli "ilkikurinen". Martin kuitenkin sanoi, että rajakyselystä ei olisi tällä hetkellä apua. Hän sanoi BBC NI:n Good Morning Ulster -ohjelmassa, että Pohjois-Irlannin ihmiset, jotka äänestivät EU:ssa pysymisen puolesta, eivät ehkä halua yhtenäistä Irlantia. "Mielestäni välitön rajakysely olisi hyvin eripuraa aiheuttava ja vahingoittaisi mielestäni saaren yhteenkuuluvuutta ja yhtenäisyyttä", Martin sanoi. "En näe yhteyttä tällä hetkellä, paitsi että tiedämme, että 55 prosenttia äänesti Euroopan unionissa pysymisen puolesta, mikä ei tarkoita, että sama 55 prosenttia äänestäisi yhdistyneen Irlannin puolesta". "En ole koskaan sanonut niin enkä pidä siitä kiinni."</w:t>
      </w:r>
    </w:p>
    <w:p>
      <w:r>
        <w:rPr>
          <w:b/>
        </w:rPr>
        <w:t xml:space="preserve">Yhteenveto</w:t>
      </w:r>
    </w:p>
    <w:p>
      <w:r>
        <w:t xml:space="preserve">Fianna Fáilin johtaja Micheál Martin on sanonut, ettei hän kannata rajakyselyä lähitulevaisuudessa.</w:t>
      </w:r>
    </w:p>
    <w:p>
      <w:r>
        <w:rPr>
          <w:b/>
          <w:u w:val="single"/>
        </w:rPr>
        <w:t xml:space="preserve">Asiakirjan numero 55337</w:t>
      </w:r>
    </w:p>
    <w:p>
      <w:r>
        <w:t xml:space="preserve">Erdingtonin onnettomuus: Erdington: Mies kiistää jalankulkijan murhan</w:t>
      </w:r>
    </w:p>
    <w:p>
      <w:r>
        <w:t xml:space="preserve">Shkelzen Taka, 28, löydettiin vakavasti loukkaantuneena Coton Lanelta, Erdingtonista, noin kello 06.00 GMT 26. joulukuuta, ja hän kuoli pian sen jälkeen. Tony Green, 26, kotoisin Suffield Grovesta, Erdingtonista, saapui videolinkin välityksellä Birminghamin kruununoikeuteen torstaina. Hän tunnusti syyttömyytensä murhaan, ja hänen on määrä joutua oikeuteen samassa tuomioistuimessa 5. heinäkuuta. Seuraa BBC West Midlandsia Facebookissa, Twitterissä ja Instagramissa. Lähetä juttuideoita osoitteeseen: newsonline.westmidlands@bbc.co.uk Aiheeseen liittyvät Internet-linkit HM Courts and Tribunals Service (HM:n tuomioistuinten ja tuomioistuinten palvelu).</w:t>
      </w:r>
    </w:p>
    <w:p>
      <w:r>
        <w:rPr>
          <w:b/>
        </w:rPr>
        <w:t xml:space="preserve">Yhteenveto</w:t>
      </w:r>
    </w:p>
    <w:p>
      <w:r>
        <w:t xml:space="preserve">Mies on kiistänyt murhanneensa jalankulkijan, joka jäi auton alle Birminghamissa joulupäivänä.</w:t>
      </w:r>
    </w:p>
    <w:p>
      <w:r>
        <w:rPr>
          <w:b/>
          <w:u w:val="single"/>
        </w:rPr>
        <w:t xml:space="preserve">Asiakirjan numero 55338</w:t>
      </w:r>
    </w:p>
    <w:p>
      <w:r>
        <w:t xml:space="preserve">Terry Jones sanoo, että Monty Pythonit yhdistyvät elokuvaan uudelleen</w:t>
      </w:r>
    </w:p>
    <w:p>
      <w:r>
        <w:t xml:space="preserve">Tähti kertoi ammattilehti Varietylle, että hän ohjaa tieteiselokuvan Absolutely Anything. "Se ei ole Monty Python -elokuva, mutta siinä on varmasti samaa herkkyyttä", hän sanoi. Jones paljasti, että John Cleese, Terry Gilliam ja Michael Palin ovat mukana, ja hän toivoo vielä saavansa Eric Idlen. Viimeksi ikonisen komediaryhmän viisi jäljellä olevaa jäsentä esiintyivät yhdessä vuonna 1998 Aspenin komediafestivaaleilla. Uudessa CGI-elokuvassa Pythonit antavat äänensä ryhmälle avaruusolentoja, jotka antavat ihmiselle valtavat voimat, jotka lopulta johtavat kaikenlaisiin häiriöihin. Dennis-nimisen puhuvan koiran äänenä toimii Mrs Doubtfire -näyttelijä Robin Williams. Jones ohjasi yhdessä Terry Gilliamin kanssa vuonna 1974 ilmestyneen elokuvan Monty Python and the Holy Grail (Monty Python ja Graalin malja) ja oli yksin ohjaajana elokuvissa Life Of Brian (1979) ja The Meaning of Life (1983). Kesäkuussa ilmoitettiin, että Cleese, Gilliam, Palin ja Jones äänestäisivät 3D-animaatioelokuvaa, joka perustuu vuonna 1989 kuolleen kuudennen Pythonin, Graham Chapmanin, muistelmiin. Idle ei kuitenkaan ollut mukana elokuvassa, jonka odotetaan ilmestyvän myöhemmin tänä vuonna.</w:t>
      </w:r>
    </w:p>
    <w:p>
      <w:r>
        <w:rPr>
          <w:b/>
        </w:rPr>
        <w:t xml:space="preserve">Yhteenveto</w:t>
      </w:r>
    </w:p>
    <w:p>
      <w:r>
        <w:t xml:space="preserve">Monty Python's Flying Circuksen eloonjääneet jäsenet aikovat palata yhteen uutta elokuvaa varten, Terry Jones on vahvistanut.</w:t>
      </w:r>
    </w:p>
    <w:p>
      <w:r>
        <w:rPr>
          <w:b/>
          <w:u w:val="single"/>
        </w:rPr>
        <w:t xml:space="preserve">Asiakirjan numero 55339</w:t>
      </w:r>
    </w:p>
    <w:p>
      <w:r>
        <w:t xml:space="preserve">Coronavirus: Cumbrian vapaa-ajankeskukset muutetaan sairaaloiksi</w:t>
      </w:r>
    </w:p>
    <w:p>
      <w:r>
        <w:t xml:space="preserve">Viranomaiset sanoivat, että siirto oli ennakoimassa "NHS:n vuodepaikkojen todennäköistä kysyntää" maakunnassa. Uudet sairaalat sijaitsevat Whitehavenissa, Carlislessa, Penrithissä, Barrow'ssa ja Kendalissa, ja ne perustetaan armeijan tuella. Cumbriassa on tällä hetkellä 380 vahvistettua Covid-19-tapausta. "Ei yleisön saataville" Cumbrian poliisin apulaispoliisipäällikkö Andrew Slattery, joka on Cumbrian strategisen koordinointiryhmän puheenjohtaja, sanoi: "Lisävuoteet ovat käytettävissä, jos sairaaloiden kapasiteetti täyttyy, ja NHS-kollegamme jakavat vuoteet tarpeen mukaan. "Ne eivät ole yleisön käytettävissä." Tilat ovat osoitteessa: North Cumbria Integrated Care NHS Foundation Trustin toimitusjohtaja Lyn Simpson sanoi olevansa "hyvin kiitollinen" lisävuoteista. University Hospitals of Morecambe Bay NHS Foundation Trustin lääketieteellinen johtaja tohtori Shahedal Bari sanoi: "Olemme edelleen häkeltyneitä henkilöstömme ja yhteisön reaktiosta, joka ylittää joka päivä kaikki odotukset." Seuraa BBC North East &amp; Cumbria -kanavaa Twitterissä, Facebookissa ja Instagramissa. Lähetä juttuideasi osoitteeseen northeastandcumbria@bbc.co.uk.</w:t>
      </w:r>
    </w:p>
    <w:p>
      <w:r>
        <w:rPr>
          <w:b/>
        </w:rPr>
        <w:t xml:space="preserve">Yhteenveto</w:t>
      </w:r>
    </w:p>
    <w:p>
      <w:r>
        <w:t xml:space="preserve">Neljä vapaa-ajankeskusta ja yksi koulu Cumbriassa muutetaan tilapäissairaaloiksi, jotta koronaviruksen aiheuttaman taudinpurkauksen keskellä saadaan 500 lisävuodepaikkaa.</w:t>
      </w:r>
    </w:p>
    <w:p>
      <w:r>
        <w:rPr>
          <w:b/>
          <w:u w:val="single"/>
        </w:rPr>
        <w:t xml:space="preserve">Asiakirjan numero 55340</w:t>
      </w:r>
    </w:p>
    <w:p>
      <w:r>
        <w:t xml:space="preserve">Jerseyn sään ääri-ilmiöt "kalliita" kalastajille</w:t>
      </w:r>
    </w:p>
    <w:p>
      <w:r>
        <w:t xml:space="preserve">Don Thompsonin mukaan saaren kalastajat eivät ole voineet lähteä merelle joulukuun puolivälin jälkeen myrskyisän meren ja kovan tuulen vuoksi. Hänen mukaansa joulukuussa ja tammikuussa simpukoiden myynti on suurimmillaan. Thompsonin mukaan kalastajien tuolloin saamat rahat auttavat heitä selviytymään vuoden hiljaisempina aikoina. Koska veneet ovat jääneet satamaan, saarelle tulevan kalan määrä on vähentynyt. Kala-ravintola Atlantiquen keittiömestari Victor Gomes sanoi, että heidän on tuotava kalaa Yhdistyneestä kuningaskunnasta. Hän sanoi: "Tämä on hyvin epätavallista näissä äärimmäisissä olosuhteissa. Olemme onnekkaita, että meillä on yleensä paikallisia tuotteita. Tällä hetkellä joudumme kuitenkin tyytymään kaikkeen mahdolliseen." Jerseyn kalastusteollisuuden arvo on noin 7-8 miljoonaa puntaa vuodessa, ja vilkkainta se on joulukuusta pääsiäiseen. Thompson sanoi: "On kalastajia, jotka tekevät ensikäden myyntiä, mutta sitten on kauppiaita, kalakauppiaita ja ravintoloitsijoita, jotka ovat riippuvaisia tuotteesta. Se menee myyntiin toisena ja kolmantena myyntikohteena. "Jos tuotetta ei ole, kaikki nämä myynnit menetetään, joten kyse on luultavasti sadoista tuhansista menetyksistä". "Nyt on kyse useiden viikkojen jumissaolosta rannikolla lyhyen jakson sijasta, mutta sen kanssa on opittava elämään. Siitä on tulossa äärimmäistä ja kallista."</w:t>
      </w:r>
    </w:p>
    <w:p>
      <w:r>
        <w:rPr>
          <w:b/>
        </w:rPr>
        <w:t xml:space="preserve">Yhteenveto</w:t>
      </w:r>
    </w:p>
    <w:p>
      <w:r>
        <w:t xml:space="preserve">Jerseyn kalastusteollisuus menettää satoja tuhansia puntia, koska se ei pääse merelle, sanoo kalastusjärjestön puheenjohtaja.</w:t>
      </w:r>
    </w:p>
    <w:p>
      <w:r>
        <w:rPr>
          <w:b/>
          <w:u w:val="single"/>
        </w:rPr>
        <w:t xml:space="preserve">Asiakirjan numero 55341</w:t>
      </w:r>
    </w:p>
    <w:p>
      <w:r>
        <w:t xml:space="preserve">Tulip Ltd paljastaa Cornwallin työpaikat vaarassa</w:t>
      </w:r>
    </w:p>
    <w:p>
      <w:r>
        <w:t xml:space="preserve">Tulip Ltd sanoi, että "toimittajien tarkastelu" tarkoitti sitä, että se tarkastelee nyt liiketoimintansa osien uudelleenjärjestelyjä, ja noin 430 työpaikkaa voi kärsiä Bodminissa. Tulipin tiedottajan mukaan se aikoo siirtää keitetyn lihan osastonsa toiseen toimipaikkaan Yhdistyneessä kuningaskunnassa. Tavoitteena oli keskustella "keinoista välttää irtisanomiset ja vähentää irtisanottavien työntekijöiden määrää", hän sanoi. Yhtiö kertoi harkitsevansa pekonikypsennystoimintojensa laajentamista Bodminissa, mutta se oli vielä aloittanut henkilöstön kuulemisen "vaihtoehtoisten ehdotusten käsittelemiseksi". Lisää tästä jutusta ja muista Devonin ja Cornwallin uutisista</w:t>
      </w:r>
    </w:p>
    <w:p>
      <w:r>
        <w:rPr>
          <w:b/>
        </w:rPr>
        <w:t xml:space="preserve">Yhteenveto</w:t>
      </w:r>
    </w:p>
    <w:p>
      <w:r>
        <w:t xml:space="preserve">Yksi Yhdistyneen kuningaskunnan suurimmista lihanjalostusyrityksistä on paljastanut, että työpaikat ovat vaarassa sen Cornwallin toiminnassa.</w:t>
      </w:r>
    </w:p>
    <w:p>
      <w:r>
        <w:rPr>
          <w:b/>
          <w:u w:val="single"/>
        </w:rPr>
        <w:t xml:space="preserve">Asiakirjan numero 55342</w:t>
      </w:r>
    </w:p>
    <w:p>
      <w:r>
        <w:t xml:space="preserve">Joshua Hoole: Sotilas "uupui" armeijan marssilla ennen ystävän kuolemaa</w:t>
      </w:r>
    </w:p>
    <w:p>
      <w:r>
        <w:t xml:space="preserve">Kersantti Joshua Hoole, 26, kuoli tunnin sisällä siitä, kun hän oli romahtanut rutiinitarkastuksessa Breconissa heinäkuussa 2016. Birminghamissa järjestetyssä tutkinnassa kuultiin, että sotilaat olivat tietoisia siitä, että odotettavissa oli "vuoden kuumin päivä". Marssiaikaa oli aikaistettu tämän vuoksi, oikeus kuuli. Lockerbien lähellä sijaitsevasta Ecclefechanista kotoisin oleva kersantti Hoole lyyhistyi 400 metrin päässä "kahdeksan mailin" mittaisen kuormitetun marssin päättymisestä. Kersantti Anasa Matau oli vetäytynyt pois epäiltynä lämpövammasta aiemmin reitillä, ja hänet kohdanneet sotilaat kuvailivat, että hänen "silmänsä pyörivät takaisin päähän". "Juoksin kohti vesipysäkkiä neljä, ja silloin se alkoi iskeä minuun - kuumuus ja uupumus", kersantti Matau kertoi tutkinnassa. "Kehoni ydin oli kuuma, suussani ja käsissäni oli suolaisia kerrostumia, ja sanoin itselleni, että luulin olevani kuivunut", hän lisäsi. "Olen lujatahtoinen ja sanoin itselleni, että minun on istuttava alas ja riisuttava varusteeni." Hänen virtsastaan löytyi verta Abergavennyn sairaalassa, kuultiin tutkinnassa. "He vain sanoivat minulle: 'Jos olisit jatkanut, olisit kuollut'", hän sanoi. Kersantti Matau kuvaili kersantti Hoolea "parhaaksi kaveriksi" ja "loistavaksi sotilaaksi", joka oli erittäin hyväkuntoinen. Toinen marssisotilas, kersantti Daniel Dubose, joutui hetkeksi jäämään takaisin "pahojen kramppien" takia, mutta kun hän sai kersantti Hoolea kiinni, hän näki hänen romahtavan, kuultiin tutkinnassa. Hän sanoi, että kersantti Hoolen iho oli harmaa ja hänen silmänsä olivat lasittuneet. "Kuumuus ei haitannut minua, vain jalkani", lisäsi kersantti Dubose, joka oli marssin aikaan korpraali. Tutkinta jatkuu.</w:t>
      </w:r>
    </w:p>
    <w:p>
      <w:r>
        <w:rPr>
          <w:b/>
        </w:rPr>
        <w:t xml:space="preserve">Yhteenveto</w:t>
      </w:r>
    </w:p>
    <w:p>
      <w:r>
        <w:t xml:space="preserve">"Uupuneelle" sotilaalle kerrottiin, että hän oli lähellä kuolemaa vetäydyttyään pois marssilta hetkeä ennen kuin hänen "paras kaverinsa" romahti ja kuoli, kuultiin tutkinnassa.</w:t>
      </w:r>
    </w:p>
    <w:p>
      <w:r>
        <w:rPr>
          <w:b/>
          <w:u w:val="single"/>
        </w:rPr>
        <w:t xml:space="preserve">Asiakirjan numero 55343</w:t>
      </w:r>
    </w:p>
    <w:p>
      <w:r>
        <w:t xml:space="preserve">JD.comin johtaja Liu pidettiin lyhyesti Yhdysvalloissa kiinni seksuaalisesta väärinkäytöksestä</w:t>
      </w:r>
    </w:p>
    <w:p>
      <w:r>
        <w:t xml:space="preserve">Kiinan rikkaimpiin ihmisiin kuuluva Liu pidätettiin Minneapolisissa hieman ennen puoltayötä perjantaina, ja hänet vapautettiin lauantaina iltapäivällä. JD.comin mukaan Liuta, joka tunnetaan myös nimellä Richard Liu, syytettiin väärin perustein. Poliisin mukaan tutkinta on kesken. JD.com, joka tunnetaan myös nimellä Jingdong, on liittoutunut Tencentin ja Walmartin kanssa. JD.com sanoi kiinalaisella sosiaalisen median Weibo-alustalla antamassaan lausunnossa, että Liun pidätys Minnesotassa perustui "perusteettomaan syytökseen". "Paikallinen poliisi totesi nopeasti, ettei Liu'ta vastaan esitetyllä väitteellä ollut pohjaa, ja hän pystyi sen jälkeen jatkamaan liiketoimintaansa alkuperäisen suunnitelman mukaisesti", se sanoi. Minneapolisin poliisi ilmoitti, ettei se anna lisätietoja tapauksesta, koska se on edelleen aktiivinen. "Teimme päätöksen vapauttaa hänet, mutta se ei kerro todisteiden vahvuudesta", poliisin tiedotuspäällikkö John Elder sanoi BBC:lle. "Hänen matkustamiselleen ei ole mitään rajoituksia. Ymmärrys on, että jos meidän on saatava häneen yhteys, voimme tehdä sen." Liun nettovarallisuus on Forbesin mukaan tällä hetkellä 7,9 miljardia dollaria (6,1 miljardia puntaa). Hän jakoi paikan 140 kahden muun kanssa Forbesin vuoden 2018 miljardöörien listalla, jossa hänen nettovarallisuudekseen arvioitiin 10,8 miljardia dollaria.</w:t>
      </w:r>
    </w:p>
    <w:p>
      <w:r>
        <w:rPr>
          <w:b/>
        </w:rPr>
        <w:t xml:space="preserve">Yhteenveto</w:t>
      </w:r>
    </w:p>
    <w:p>
      <w:r>
        <w:t xml:space="preserve">Kiinalaisen JD.com-verkkokauppayhtiön toimitusjohtaja Liu Qiangdong pidätettiin lyhyeksi aikaa Yhdysvalloissa seksuaalirikoksesta syytettynä.</w:t>
      </w:r>
    </w:p>
    <w:p>
      <w:r>
        <w:rPr>
          <w:b/>
          <w:u w:val="single"/>
        </w:rPr>
        <w:t xml:space="preserve">Asiakirjan numero 55344</w:t>
      </w:r>
    </w:p>
    <w:p>
      <w:r>
        <w:t xml:space="preserve">"Metallin väsyminen" vika Norjan onnettomuushelikopterissa</w:t>
      </w:r>
    </w:p>
    <w:p>
      <w:r>
        <w:t xml:space="preserve">Raportissa kehotetaan Euroopan lentoturvallisuusviranomaisia ryhtymään välittömiin toimiin Super Puma H225 -helikoptereiden turvallisuuden varmistamiseksi. Norjan lento-onnettomuuslautakunta varoitti, että nykyiset vianhavaintotoimenpiteet saattavat olla riittämättömiä. Aberdeenshiresta kotoisin oleva Iain Stuart oli onnettomuudessa kuolleiden joukossa. Laurencekirkistä kotoisin oleva 41-vuotias Stuart työskenteli öljykenttäpalveluyritys Halliburtonille. Airbus Super Puma oli matkalla Gullfaksin kentältä Bergeniin, kun se syöksyi alas lähellä Turoeyn pientä saarta 29. huhtikuuta. Norjan onnettomuustutkintalautakunnan (AIBN) alustavassa raportissa todettiin, että päävaihteiston (MGB) osissa oli havaittu "vahvasti väsymiseen viittaavia piirteitä". Raportissa todettiin lisäksi, että "ei voida sulkea pois mahdollisuutta, että tämä merkitsee mahdollista turvallisuusongelmaa, joka voi vaikuttaa muihin samantyyppisiin MGB-aluksiin". "LN-OJF:n pääroottorijärjestelmän katastrofaalisen vian luonne osoittaa, että nykyiset keinot vian havaitsemiseksi etukäteen eivät ole tehokkaita." Super Puma H225 -helikopteri on tällä hetkellä lentokiellossa Yhdistyneessä kuningaskunnassa ja Norjassa, mutta valmistaja Airbus on poistanut suosituksen, jonka mukaan lennot on keskeytettävä maailmanlaajuisesti. Airbus sanoi tuolloin, että ei ole todisteita, jotka liittäisivät onnettomuuden kahteen aiempaan Skotlannissa sattuneeseen tapaukseen, joissa oli osallisena sama helikopterimalli. Verkkovetoomus, jossa vaaditaan, että kaikki Super Puma 225 -helikopterit on poistettava pysyvästi käytöstä, on kerännyt lähes 30 000 allekirjoitusta.</w:t>
      </w:r>
    </w:p>
    <w:p>
      <w:r>
        <w:rPr>
          <w:b/>
        </w:rPr>
        <w:t xml:space="preserve">Yhteenveto</w:t>
      </w:r>
    </w:p>
    <w:p>
      <w:r>
        <w:t xml:space="preserve">Lento-onnettomuustutkijat ovat havainneet merkkejä metallin väsymisestä Norjassa huhtikuussa 13 ihmisen hengen vaatineen helikopterin vaihteistossa.</w:t>
      </w:r>
    </w:p>
    <w:p>
      <w:r>
        <w:rPr>
          <w:b/>
          <w:u w:val="single"/>
        </w:rPr>
        <w:t xml:space="preserve">Asiakirjan numero 55345</w:t>
      </w:r>
    </w:p>
    <w:p>
      <w:r>
        <w:t xml:space="preserve">Dumfriesin koulutuskeskuksen avaaminen lykkääntyy.</w:t>
      </w:r>
    </w:p>
    <w:p>
      <w:r>
        <w:t xml:space="preserve">Dumfriesin sillan oli määrä avautua tässä kuussa, mutta nyt on vahvistettu, että sen avaamista lykätään. Dumfries and Galloway Councilin mukaan siellä tehdään samanlainen laadunvarmistustarkastus kuin North West Community Campuksella. Kyseinen laitos suljettiin viime kuussa turvallisuussyistä vain muutama viikko sen avaamisen jälkeen, ja se on edelleen suljettu. Bridge on osa laajempaa Dumfriesin oppimiskaupunkialoitetta, jolla pyritään uudistamaan alueen koulutusta. Se on suunniteltu tarjoamaan erikoistuneita korkea-asteen akateemisia ja ammatillisia opintoja. Molempien hankkeiden takana oleva Graham kertoi viime kuussa BBC:n Skotlannin uutissivustolle, että The Bridge on edelleen aikataulussa ja avataan lokakuussa. Nyt neuvosto on kuitenkin sanonut, että hankkeen avaaminen keskeytetään, eikä sen avaamiselle ole asetettu aikataulua, ennen kuin tarkastukset on tehty. "Tämä viivästyttää rakennuksen avaamista, kunnes olemme vakuuttuneita siitä, että rakennus on valmis käyttöönotettavaksi", tiedottaja sanoi.</w:t>
      </w:r>
    </w:p>
    <w:p>
      <w:r>
        <w:rPr>
          <w:b/>
        </w:rPr>
        <w:t xml:space="preserve">Yhteenveto</w:t>
      </w:r>
    </w:p>
    <w:p>
      <w:r>
        <w:t xml:space="preserve">11 miljoonan punnan arvoisen "oppimiskeskuksen" avaaminen on viivästynyt sen jälkeen, kun läheinen uusi koulu suljettiin turvallisuussyistä.</w:t>
      </w:r>
    </w:p>
    <w:p>
      <w:r>
        <w:rPr>
          <w:b/>
          <w:u w:val="single"/>
        </w:rPr>
        <w:t xml:space="preserve">Asiakirjan numero 55346</w:t>
      </w:r>
    </w:p>
    <w:p>
      <w:r>
        <w:t xml:space="preserve">Admiral-päällikön 1000 punnan eläkepäivälahja työntekijöilleen</w:t>
      </w:r>
    </w:p>
    <w:p>
      <w:r>
        <w:t xml:space="preserve">Vähintään vuoden palveluksessa olleet työntekijät saavat suurimman korvauksen, kun taas muut saavat 500 puntaa. Engelhardt jää eläkkeelle toukokuussa oltuaan 25 vuotta konsernin palveluksessa, jonka hän perusti vuonna 1991. Admiral työllistää 8 375 työntekijää, joista yli 6 000 Yhdistyneessä kuningaskunnassa, ja siirto maksaa hänelle henkilökohtaisesti 7 miljoonaa puntaa. Hän sanoi: "Admiralin menestyksen perustana on ollut kova työ ja tiimihenki, jonka ansiosta Admiral on kasvanut nollan punnan arvoisesta start-up-yrityksestä FTSE 100 -yhtiöksi, jonka arvo on nykyään 5 miljardia puntaa. Lahjan saavat kaikki Admiralin työntekijät Swanseassa, Cardiffissa ja Newportissa, Delhissä, Richmondissa ja Roomassa "ja kaikkialla siltä väliltä" työskentelevät. Engelhardtin tilalle tulee Admiralin toinen perustaja ja nykyinen operatiivinen johtaja David Stevens.</w:t>
      </w:r>
    </w:p>
    <w:p>
      <w:r>
        <w:rPr>
          <w:b/>
        </w:rPr>
        <w:t xml:space="preserve">Yhteenveto</w:t>
      </w:r>
    </w:p>
    <w:p>
      <w:r>
        <w:t xml:space="preserve">Tuhannet Admiral-vakuutusyhtiön työntekijät saavat 1000 punnan bonuksen kiitokseksi pomolta Henry Engelhardtilta ennen eläkkeelle jäämistään.</w:t>
      </w:r>
    </w:p>
    <w:p>
      <w:r>
        <w:rPr>
          <w:b/>
          <w:u w:val="single"/>
        </w:rPr>
        <w:t xml:space="preserve">Asiakirjan numero 55347</w:t>
      </w:r>
    </w:p>
    <w:p>
      <w:r>
        <w:t xml:space="preserve">Cheryl James Deepcutin kuolema: MoD myöhästyy tutkinnan määräajasta</w:t>
      </w:r>
    </w:p>
    <w:p>
      <w:r>
        <w:t xml:space="preserve">Denbighshiren Llangollenista kotoisin oleva sotamies Cheryl James, 18, löydettiin luodin haavoittamana päästään Surreystä vuonna 1995. Wokingin oikeusistuimessa järjestetyssä tutkimusta edeltävässä tilaisuudessa hänen isänsä sanoi olevansa "pettynyt" puolustusministeriöön. Pte James oli yksi neljästä sotilaasta, jotka kuolivat kasarmilla vuosina 1995-2002 kiusaamista ja hyväksikäyttöä koskevien väitteiden vuoksi. Myös sotamiehet Sean Benton, James Collinson ja Geoff Gray kuolivat ampumahaavoihin. Tuhansia asiakirjoja Pte Jamesin kuolemaa koskeva uusi tutkinta alkaa 1. helmikuuta, ja sen odotetaan kestävän seitsemän viikkoa. Se määrättiin sen jälkeen, kun korkeimman oikeuden tuomarit kumosivat joulukuussa 1995 kirjatun avoimen tuomion. Kesällä hänen ruumiinsa kaivettiin esiin ja tehtiin uusi ruumiinavaus. Löydettiin metallinpalasia, jotka ballistiikan asiantuntija analysoi, mutta raporttia ei ole vielä saatu valmiiksi. Oikeudelle luetussa lausunnossaan Des James sanoi pitävänsä sekä yllättävänä että pettymyksenä sitä, että asiakirjoja ei ollut vielä julkistettu. Puolustusministeriötä edustava Nicholas Moss sanoi, että tuhansia tiedostoja etsittiin, minkä vuoksi paljon aikaa kului sen päättämiseen, mitkä asiakirjat olivat ja mitkä eivät olleet relevantteja tutkinnan kannalta. Hän lupasi, että kaikki asiaankuuluvat asiakirjat toimitetaan 11. tammikuuta mennessä. Kuolemansyyntutkija, tuomari Brian Barker, sanoi, ettei hän nähnyt, että asiat olisi voitu tehdä toisin.</w:t>
      </w:r>
    </w:p>
    <w:p>
      <w:r>
        <w:rPr>
          <w:b/>
        </w:rPr>
        <w:t xml:space="preserve">Yhteenveto</w:t>
      </w:r>
    </w:p>
    <w:p>
      <w:r>
        <w:t xml:space="preserve">Puolustusministeriö (MoD) ei ole toimittanut asiakirjoja ennen luvattua määräaikaa Deepcutin kasarmilla kuolleen sotilaan tapauksessa.</w:t>
      </w:r>
    </w:p>
    <w:p>
      <w:r>
        <w:rPr>
          <w:b/>
          <w:u w:val="single"/>
        </w:rPr>
        <w:t xml:space="preserve">Asiakirjan numero 55348</w:t>
      </w:r>
    </w:p>
    <w:p>
      <w:r>
        <w:t xml:space="preserve">Ben Stokesin pahoinpitelyoikeudenkäynti: Stokes Stokes: Valamiehistö vetäytyy harkitsemaan tuomioita</w:t>
      </w:r>
    </w:p>
    <w:p>
      <w:r>
        <w:t xml:space="preserve">Stokes, 27, ja Ryan Ali, 28, ovat kiistäneet pahoinpitelyn Bristol Crown Courtissa. Stokes sanoi toimineensa itsepuolustukseksi, kun hän löi Alia ja Ryan Halea, 27, viime vuonna Bristolissa sattuneen yhteenoton aikana. Ali väitti kuitenkin, että kriketinpelaaja tarvitsi rauhoittavia toimenpiteitä suojellakseen Halea. Tappelu tapahtui useita tunteja sen jälkeen, kun Englanti oli pelannut yhden päivän maaottelun Länsi-Intiaa vastaan kaupungin County Groundilla. Kuusi päivää kestäneen oikeudenkäynnin aikana valamiehistö kuuli Durhamin moniottelijan olleen "humalassa ja raivoissaan" sen jälkeen, kun häneltä oli evätty pääsy takaisin Mbargo-yökerhoon 25. syyskuuta kello 02.00 BST. Hänen puolustusasianajajansa sanoi, että tämä oli "täyttä hölynpölyä" Syyttäjä Nicholas Corsellis kertoi oikeudelle, että Stokes oli toiminut "puolustaakseen itseään tai toista", kun Ali piti pulloa kädessään, mutta muuttui sitten "nopeasti hyökkääjäksi". Alin puolustusasianajaja Anna Midgley sanoi, ettei ollut mitään todisteita siitä, että hänen päämiehensä olisi yhtäkkiä menettänyt malttinsa "rauhallisesta herrasmiehestä täydelliseen persoonallisuuden muutokseen". Durhamin Castle Edenistä kotoisin oleva Stokes pidätettiin varhain aamulla yhdessä bristolilaisen hätäkeskuspäivystäjän Alin ja Westbury-on-Trymistä kotoisin olevan Halen kanssa, joka vapautettiin samasta syytteestä viime torstaina.</w:t>
      </w:r>
    </w:p>
    <w:p>
      <w:r>
        <w:rPr>
          <w:b/>
        </w:rPr>
        <w:t xml:space="preserve">Yhteenveto</w:t>
      </w:r>
    </w:p>
    <w:p>
      <w:r>
        <w:t xml:space="preserve">Valamiehistö on vetäytynyt harkitsemaan tuomioitaan englantilaisen kriketinpelaajan Ben Stokesin oikeudenkäynnissä, jota syytetään kahden miehen lyömisestä tajuttomaksi yökerhon ulkopuolella.</w:t>
      </w:r>
    </w:p>
    <w:p>
      <w:r>
        <w:rPr>
          <w:b/>
          <w:u w:val="single"/>
        </w:rPr>
        <w:t xml:space="preserve">Asiakirjan numero 55349</w:t>
      </w:r>
    </w:p>
    <w:p>
      <w:r>
        <w:t xml:space="preserve">Partingtonin murhasta pidätys sen jälkeen, kun mies kuoli kirveellä tehdyssä hyökkäyksessä</w:t>
      </w:r>
    </w:p>
    <w:p>
      <w:r>
        <w:t xml:space="preserve">36-vuotiaan uhrin kimppuun hyökättiin Partingtonin Moss Lanella hieman ennen puoltayötä torstaina, kertoo Greater Manchesterin poliisi. Rikoksentekijä teki myös ilkivaltaa useisiin tyhjiin autoihin ennen kuin hän teki itse ilmoituksen hyökkäyksestä ja pakeni, poliisi lisäsi. 31-vuotias mies on pidätetty murhasta epäiltynä, ja hän on edelleen pidätettynä kuulusteluja varten. Det Ch Insp Jonathan Kelly sanoi, että kyseessä oli "järkyttävä" mutta "yksittäinen tapaus", ja pyysi kaikkia, joilla on tietoja, ottamaan yhteyttä poliisiin. Aiheeseen liittyvät Internet-linkit Greater Manchesterin poliisi</w:t>
      </w:r>
    </w:p>
    <w:p>
      <w:r>
        <w:rPr>
          <w:b/>
        </w:rPr>
        <w:t xml:space="preserve">Yhteenveto</w:t>
      </w:r>
    </w:p>
    <w:p>
      <w:r>
        <w:t xml:space="preserve">Mies on saanut surmansa, kun kirveen heiluttanut hyökkääjä jahtasi häntä kadulla.</w:t>
      </w:r>
    </w:p>
    <w:p>
      <w:r>
        <w:rPr>
          <w:b/>
          <w:u w:val="single"/>
        </w:rPr>
        <w:t xml:space="preserve">Asiakirjan numero 55350</w:t>
      </w:r>
    </w:p>
    <w:p>
      <w:r>
        <w:t xml:space="preserve">Charlie Gard: Charlie Gard: Äiti jakaa kuvan pojasta, jolla on silmät auki</w:t>
      </w:r>
    </w:p>
    <w:p>
      <w:r>
        <w:t xml:space="preserve">Connie Yates julkaisi kuvan Facebookissa viestillä "kuva kertoo enemmän kuin tuhat sanaa". Lontoon asiantuntijat sanovat, että 10 kuukauden ikäinen lapsi pitäisi siirtää palliatiiviseen hoitoon, mutta hänen vanhempansa haluavat viedä hänet Yhdysvaltoihin koehoitoon. Euroopan ihmisoikeustuomioistuin käsittelee parhaillaan tapausta. Strasbourgin tuomarit päättivät, että Charlien on saatava hoitoa tiistaihin asti sillä aikaa, kun he tarkastelevat tapauksen papereita. Yates ja hänen kumppaninsa Chris Gard käynnistivät viimeisen oikeudellisen muutoksenhaun Euroopan tuomioistuimessa sen jälkeen, kun heidän korkeimpaan oikeuteen tekemänsä valitus epäonnistui. Charlie on ollut Great Ormond Streetin sairaalan tehohoidossa viime vuoden lokakuusta lähtien. Hänellä on mitokondrioiden köyhtymisoireyhtymä, harvinainen sairaus, joka vaikuttaa geneettisiin rakennuspalikoihin, jotka tuottavat energiaa soluille. Lääkärien mukaan hän ei kuule, liiku, itke eikä nielaise, ja hänen keuhkonsa käyvät vain ylös ja alas, koska hänellä on kone, joka tekee sen hänen puolestaan. He sanovat, että Yhdysvaltain kokeilu on kokeellinen eikä paranna hänen elämänlaatuaan. Neiti Yates julkaisi uuden kuvan Charliesta sanojen kera: "Kuva puhuu enemmän kuin tuhat sanaa", kuten tuomiossa sanotaan. . . "Hän ei pysty jatkuvasti avaamaan silmiään niin paljon, että näkisi. Tämä johtaa itse asiassa siihen vaikeuteen, että hänen aivonsa eivät opi näkemään'"."</w:t>
      </w:r>
    </w:p>
    <w:p>
      <w:r>
        <w:rPr>
          <w:b/>
        </w:rPr>
        <w:t xml:space="preserve">Yhteenveto</w:t>
      </w:r>
    </w:p>
    <w:p>
      <w:r>
        <w:t xml:space="preserve">Charlie Gardin äiti on jakanut kuvan pojastaan silmät auki, kun hän odottaa, että selviää, kytketäänkö hänen elintoimintonsa pois päältä.</w:t>
      </w:r>
    </w:p>
    <w:p>
      <w:r>
        <w:rPr>
          <w:b/>
          <w:u w:val="single"/>
        </w:rPr>
        <w:t xml:space="preserve">Asiakirjan numero 55351</w:t>
      </w:r>
    </w:p>
    <w:p>
      <w:r>
        <w:t xml:space="preserve">Lammas jäi taas jumiin Norfolkjoen sillalle... jälleen kerran</w:t>
      </w:r>
    </w:p>
    <w:p>
      <w:r>
        <w:t xml:space="preserve">Sunnuntaina Norfolkin Stowbridgessä sijainneen risteyksen kattoparruihin juuttui pässi. Torstaina toinen lammas juuttui jumiin Great Ouse -joen kuohuvien vesien yläpuolella olevaan reunaan, joka oli 6 metriä korkea. Pelastajat sanoivat, että oli "hyvin epätavallista" joutua pelastamaan kaksi lähes samanlaista eläintä näin lähellä toisiaan. "Sen täytyy olla hyvin utelias ja rohkea parvi", sanoi RSPCA:n tarkastaja Jon Knight. Palomiehet käyttivät veneitä tavoittaakseen ensimmäisen "villavaeltajan", kun se jäi jumiin joen yläpuolelle. Hieman vähemmän dramaattisissa kohtauksissa toinen seikkailunhaluinen sorkkaeläin saatiin yksinkertaisesti suostuteltua kävelemään takaisin reunaa pitkin. Kumpikaan eläimistä ei olisi päässyt turvaan ilman ihmispelastajien apua, Knight sanoi. Hän sanoi, että hyväntekeväisyysjärjestön on "nyt tutkittava, voidaanko näitä villavaeltajia pitää kurissa". Saatat myös pitää tästä:</w:t>
      </w:r>
    </w:p>
    <w:p>
      <w:r>
        <w:rPr>
          <w:b/>
        </w:rPr>
        <w:t xml:space="preserve">Yhteenveto</w:t>
      </w:r>
    </w:p>
    <w:p>
      <w:r>
        <w:t xml:space="preserve">Karannut lammas jouduttiin pelastamaan samalta sillalta, jolla sen toinen lauman jäsen oli jäänyt loukkuun vain päiviä aiemmin.</w:t>
      </w:r>
    </w:p>
    <w:p>
      <w:r>
        <w:rPr>
          <w:b/>
          <w:u w:val="single"/>
        </w:rPr>
        <w:t xml:space="preserve">Asiakirjan numero 55352</w:t>
      </w:r>
    </w:p>
    <w:p>
      <w:r>
        <w:t xml:space="preserve">Ranskalaismies syyllistyi riehuvan kukon ampumiseen ja seivästämiseen</w:t>
      </w:r>
    </w:p>
    <w:p>
      <w:r>
        <w:t xml:space="preserve">Ardèchesta kotoisin oleva kukko Marcel ammuttiin toukokuussa kuoliaaksi naapurin toimesta, joka oli suuttunut sen laulamisesta. Marcelin omistaja Sebastien Verney aloitti sen jälkeen vetoomuksen, jossa vaadittiin "oikeutta" kukolle. Sen on sittemmin allekirjoittanut lähes 100 000 ihmistä. Naapuri todettiin syylliseksi eläinsuojelurikokseen ja muihin rikoksiin. Ehdollisen tuomion lisäksi hänelle määrättiin 300 euron sakko ja kolmen vuoden aseenkantokielto. "Tämä ei koskaan korjaa sitä, mitä tehtiin", Verney sanoi uutistoimisto AFP:lle. Vetoomuksessa hän puhuu "hirvittävästä tragediasta", joka iski perheeseen, ja vaatii, ettei maaseudusta saisi tulla "museota". "Kuka on seuraava uhri? Kilpikyyhkyjen viserrys, vehnän sato, kasvavat tomaatit, aasin ulvominen, kellotapulimme ääni vai lehmiemme laiduntaminen?" Tämä on vain viimeisin kukkoihin perustuva riita, joka on noussut otsikoihin Ranskassa. Viime vuonna ranskalainen tuomioistuin antoi tuomion kukon omistajalle, joka oli saanut naapureilta valituksen melusaasteesta linnun varhaisen aamukirkun jälkeen. Kyseinen riehakas kukko Maurice menehtyi kesäkuussa. Se oli kuusivuotias. Saatat olla myös kiinnostunut:</w:t>
      </w:r>
    </w:p>
    <w:p>
      <w:r>
        <w:rPr>
          <w:b/>
        </w:rPr>
        <w:t xml:space="preserve">Yhteenveto</w:t>
      </w:r>
    </w:p>
    <w:p>
      <w:r>
        <w:t xml:space="preserve">Ranskalaiselle miehelle on annettu viiden kuukauden ehdollinen tuomio siitä, että hän ampui meluisan kukon ja seivästeli sen rautakangella.</w:t>
      </w:r>
    </w:p>
    <w:p>
      <w:r>
        <w:rPr>
          <w:b/>
          <w:u w:val="single"/>
        </w:rPr>
        <w:t xml:space="preserve">Asiakirjan numero 55353</w:t>
      </w:r>
    </w:p>
    <w:p>
      <w:r>
        <w:t xml:space="preserve">Edinburghin festivaalien Fringe-pomo "yllättyi" CBE:stä</w:t>
      </w:r>
    </w:p>
    <w:p>
      <w:r>
        <w:t xml:space="preserve">Kath Mainland kertoi olleensa "aidosti yllättynyt", kun hän sai tietää, että hänelle myönnetään CBE-tunnustus. Mainland otti taidefestivaalin vetovastuun viisi vuotta sitten. Aiemmin tässä kuussa järjestäjät ilmoittivat, että tämänvuotinen festivaali on historian suurin, ja se sisältää yli 3000 esitystä. Mainland sai tunnustuksen syntymäpäivänsä kunniaksi Skotlannin kulttuurin hyväksi tehdyistä palveluista. Hän sanoi: "Olin todella yllättynyt, kun minulle kerrottiin, että minua harkittiin tähän. En odottanut sitä koskaan. "Ihmiset, jotka saavat tällaisen kunnianosoituksen, puhuvat usein siitä, että se ei ole palkinto vain heille itselleen vaan kaikille heidän kollegoilleen. "Minun tapauksessani se on täysin totta. Tämä on hieno tunnustus Edinburgh Festival Fringe -festivaalin merkityksestä. "Fringe-festivaalin ytimessä on se hämmästyttävä tarinavalikoima, jota luovat ihmiset kaikkialta maailmasta tulevat kertomaan. Ilman heitä ja heidän kykyjään ei olisi Fringeä." Orkneysaarilta kotoisin oleva Mainland aloitti uransa taiteen parissa vuonna 1991 Fringe-festivaalin hallinnollisena avustajana, ja hän on siitä lähtien työskennellyt Edinburghin festivaalien parissa. Hänet nimitettiin Edinburgh Festival Fringe Societyn toimitusjohtajaksi vuonna 2009.</w:t>
      </w:r>
    </w:p>
    <w:p>
      <w:r>
        <w:rPr>
          <w:b/>
        </w:rPr>
        <w:t xml:space="preserve">Yhteenveto</w:t>
      </w:r>
    </w:p>
    <w:p>
      <w:r>
        <w:t xml:space="preserve">Edinburgh Festival Fringe -festivaalin pomo on sanonut, ettei hän koskaan odottanut, että hänet mainitaan kuningattaren syntymäpäiväkunniamaininnan saaneiden henkilöiden luettelossa.</w:t>
      </w:r>
    </w:p>
    <w:p>
      <w:r>
        <w:rPr>
          <w:b/>
          <w:u w:val="single"/>
        </w:rPr>
        <w:t xml:space="preserve">Asiakirjan numero 55354</w:t>
      </w:r>
    </w:p>
    <w:p>
      <w:r>
        <w:t xml:space="preserve">Covid: Birmingham Pride lykätään syyskuulle</w:t>
      </w:r>
    </w:p>
    <w:p>
      <w:r>
        <w:t xml:space="preserve">Viime vuoden pääfestivaali peruttiin koronaviruspandemian vuoksi, ja se järjestettiin sen sijaan virtuaalisesti. Järjestäjät ilmoittivat Twitterissä, että tapahtuma palaa viikonloppuna 25.-26. syyskuuta. Lukituksesta vapautumista koskevan etenemissuunnitelman neljännessä vaiheessa 21. kesäkuuta alkaen suurille tapahtumille ei aseteta rajoituksia. "Uskomme vakaasti, että lykkääminen myöhempään syyskuuhun antaa meille realistisimman mahdollisuuden vihdoin järjestää turvallinen ja nautinnollinen Pride meille kaikille", järjestäjät sanoivat. Toukokuun tapahtumaan jo ostetut liput siirretään automaattisesti syyskuun päivämääriin, lausunnossa sanottiin. "Odotamme todella innolla, että näemme teidät kaikki jälleen, toivotamme tervetulleiksi palaavat ja uudet vierailijat tervetulleiksi LGBTQ-kylämme sydämeen ja nautimme Birminghamin Pridestä, josta kaupunkimme ja yhteisömme voivat olla ylpeitä", lausunnossa todettiin lopuksi. Järjestäjien mukaan he pyrkivät varmistamaan mahdollisimman monta artistia alkuperäisestä kokoonpanosta, ja koko kokoonpano julkistetaan pian. Seuraa BBC West Midlandsia Facebookissa, Twitterissä ja Instagramissa. Lähetä juttuideoita osoitteeseen: newsonline.westmidlands@bbc.co.uk Aiheeseen liittyvät Internet-linkit Birmingham Pride -tapahtuma.</w:t>
      </w:r>
    </w:p>
    <w:p>
      <w:r>
        <w:rPr>
          <w:b/>
        </w:rPr>
        <w:t xml:space="preserve">Yhteenveto</w:t>
      </w:r>
    </w:p>
    <w:p>
      <w:r>
        <w:t xml:space="preserve">Birminghamin Pride-tapahtuma on siirretty toukokuulta syyskuulle pääministerin ilmoitettua lukituksen lopettamisesta.</w:t>
      </w:r>
    </w:p>
    <w:p>
      <w:r>
        <w:rPr>
          <w:b/>
          <w:u w:val="single"/>
        </w:rPr>
        <w:t xml:space="preserve">Asiakirjan numero 55355</w:t>
      </w:r>
    </w:p>
    <w:p>
      <w:r>
        <w:t xml:space="preserve">Nicola Payne 1991 Coventryn murhasta epäillyt pääsivät takuita vastaan vapaiksi</w:t>
      </w:r>
    </w:p>
    <w:p>
      <w:r>
        <w:t xml:space="preserve">Payne nähtiin viimeksi Coventryn Henley Greenin alueella 14. joulukuuta 1991, jolloin hän oli 18-vuotias. Molemmat 49-vuotiaat miehet pidätettiin tiistaina Coventryssä sijaitsevista osoitteista. West Midlandsin poliisille annettiin lisäaikaa kuulustella epäiltyjä, jotka on nyt vapautettu ehdollisella takuulla murhatutkimuksen jatkuessa. Myös 51-vuotias nainen, joka pidätettiin epäiltynä oikeuden kulun vääristämisestä, vapautettiin ehdonalaiseen takuuseen ja päästettiin vapaaksi keskiviikkona. Viime viikolla poliisi teki uusia rikosteknisiä kokeita tutkinnan aikana talteen otetuille esineille. Tapaukseen liittyen ei ole nostettu syytteitä, eikä ruumista ole löydetty. Paynen perhe on poliisin mukaan tietoinen viimeisimmistä tapahtumista.</w:t>
      </w:r>
    </w:p>
    <w:p>
      <w:r>
        <w:rPr>
          <w:b/>
        </w:rPr>
        <w:t xml:space="preserve">Yhteenveto</w:t>
      </w:r>
    </w:p>
    <w:p>
      <w:r>
        <w:t xml:space="preserve">Kaksi miestä, jotka pidätettiin epäiltynä Nicola Paynen sieppauksesta ja murhasta 22 vuotta sitten, on vapautettu takuita vastaan.</w:t>
      </w:r>
    </w:p>
    <w:p>
      <w:r>
        <w:rPr>
          <w:b/>
          <w:u w:val="single"/>
        </w:rPr>
        <w:t xml:space="preserve">Asiakirjan numero 55356</w:t>
      </w:r>
    </w:p>
    <w:p>
      <w:r>
        <w:t xml:space="preserve">Coronavirus: Onko sinulla kysyttävää rahoituksesta?</w:t>
      </w:r>
    </w:p>
    <w:p>
      <w:r>
        <w:t xml:space="preserve">Työpaikkoja on lomautettu, yritysten ja itsenäisten ammatinharjoittajien auttamiseksi on otettu käyttöön järjestelmiä, lomia on keskeytetty tai peruttu, ja kotona oleminen on uusi tapa lähteä ulos. Tuhannet teistä ovat kyselleet kysymyksiä taloudellisesta tilanteestanne tänä aikana, ja asiantuntijamme ovat vastanneet joihinkin näistä kysymyksistä verkossa. Lähetä kysymyksesi BBC Newsille alla olevalla lomakkeella, niin teemme parhaamme vastataksemme joihinkin niistä. Seuraavassa on joitakin niistä, joihin asiantuntijamme ovat tähän mennessä vastanneet Mitä kysymyksiä sinulla on rahoistasi? Joissakin tapauksissa kysymyksesi julkaistaan, ja siinä näkyy nimesi, ikäsi ja asuinpaikkakuntasi, kun annat ne, ellet toisin ilmoita. Yhteystietojasi ei koskaan julkaista. Varmista, että olet lukenut käyttöehtomme ja tietosuojakäytäntömme. Käytä tätä lomaketta kysymyksesi esittämiseen: Jos luet tätä sivua etkä näe lomaketta, sinun on lähetettävä kysymyksesi BBC:n verkkosivuston mobiiliversiossa tai lähetettävä se sähköpostitse osoitteeseen YourQuestions@bbc.co.uk. Ilmoita nimesi, ikäsi ja asuinpaikkakuntasi jokaisen lähettämäsi kysymyksen yhteydessä.</w:t>
      </w:r>
    </w:p>
    <w:p>
      <w:r>
        <w:rPr>
          <w:b/>
        </w:rPr>
        <w:t xml:space="preserve">Yhteenveto</w:t>
      </w:r>
    </w:p>
    <w:p>
      <w:r>
        <w:t xml:space="preserve">Koronaviruksen leviäminen ympäri maailmaa on merkinnyt monia muutoksia erityisesti työllisyyden ja rahan suhteen. Onko sinulla kysyttävää raha-asioistasi?</w:t>
      </w:r>
    </w:p>
    <w:p>
      <w:r>
        <w:rPr>
          <w:b/>
          <w:u w:val="single"/>
        </w:rPr>
        <w:t xml:space="preserve">Asiakirjan numero 55357</w:t>
      </w:r>
    </w:p>
    <w:p>
      <w:r>
        <w:t xml:space="preserve">Kuvissa: Mayon-tulivuori jyrisee</w:t>
      </w:r>
    </w:p>
    <w:p>
      <w:r>
        <w:t xml:space="preserve">Kyläläisiä on käsketty evakuoimaan kodeistaan välittömästi tulivuoren rinteiden ympärillä. Vuorta ympäröivän 6-8 kilometrin vyöhykkeen asukkaita kehotetaan myös poistumaan. Alla filippiiniläinen sotilas auttaa iäkästä pariskuntaa Guinobatanin kaupungissa Albayn maakunnassa. Keskiviikkona Mayon-vuoren kraatteri hehkui punaisena, kun sulaa kiveä alkoi virrata alas sen rinteitä. Tutkijat havaitsivat myös useita pieniä maanjäristyksiä ja tulivuoren savua. Tulivuori on purkautunut yli 40 kertaa sen jälkeen, kun tiedot alettiin tallentaa. Sen voimakkain purkaus tappoi yli 1 200 ihmistä ja tuhosi useita kaupunkeja vuonna 1814. Alla olevassa kuvassa näkyy purkaus vuonna 2006. Tässä 28. joulukuuta 2009 otetussa arkistokuvassa lapset peittävät kasvonsa välttääkseen tuhkan hengittämistä sen jälkeen, kun Mayon-vuori ampui tuhkapatsaan ilmaan. Vaarasta huolimatta alueelle saapuu kuitenkin kävijöitä katsomaan jyrisevää tulivuorta.</w:t>
      </w:r>
    </w:p>
    <w:p>
      <w:r>
        <w:rPr>
          <w:b/>
        </w:rPr>
        <w:t xml:space="preserve">Yhteenveto</w:t>
      </w:r>
    </w:p>
    <w:p>
      <w:r>
        <w:t xml:space="preserve">Tuhansia ihmisiä on evakuoitu, kun Mayon-vuori, yksi Filippiinien aktiivisimmista tulivuorista, on herännyt uudelleen henkiin ja alkanut sylkeä laavaa.</w:t>
      </w:r>
    </w:p>
    <w:p>
      <w:r>
        <w:rPr>
          <w:b/>
          <w:u w:val="single"/>
        </w:rPr>
        <w:t xml:space="preserve">Asiakirjan numero 55358</w:t>
      </w:r>
    </w:p>
    <w:p>
      <w:r>
        <w:t xml:space="preserve">Miten Tory-edustajat sanoivat äänestävänsä epäluottamuslauseäänestyksessä?</w:t>
      </w:r>
    </w:p>
    <w:p>
      <w:r>
        <w:t xml:space="preserve">Monet hänen kansanedustajistaan ilmoittivat päivän aikana julkisesti, miten he aikovat äänestää ennen äänestystä. Äänestys oli salainen, joten kansanedustajan julkinen ilmoitus ei välttämättä vastaa hänen äänestyslippuun tekemäänsä merkintää. Nyt tiedämme, että 200 konservatiivijäsentä kannatti hänen johtajuuttaan, kun taas 117 äänesti vastaan. Alla olevat luvut kertovat, miten he sanoivat äänestävänsä ennen äänestystä. PUOLESTA (188): Vastaan (35):</w:t>
      </w:r>
    </w:p>
    <w:p>
      <w:r>
        <w:rPr>
          <w:b/>
        </w:rPr>
        <w:t xml:space="preserve">Yhteenveto</w:t>
      </w:r>
    </w:p>
    <w:p>
      <w:r>
        <w:t xml:space="preserve">Theresa May selvisi epäluottamuslauseäänestyksestä keskiviikkoiltana.</w:t>
      </w:r>
    </w:p>
    <w:p>
      <w:r>
        <w:rPr>
          <w:b/>
          <w:u w:val="single"/>
        </w:rPr>
        <w:t xml:space="preserve">Asiakirjan numero 55359</w:t>
      </w:r>
    </w:p>
    <w:p>
      <w:r>
        <w:t xml:space="preserve">Euroalueen heikkous iski BT:n tuloihin</w:t>
      </w:r>
    </w:p>
    <w:p>
      <w:r>
        <w:t xml:space="preserve">Osakkeet sulkeutuivat 3,3 %:n laskuun sen jälkeen, kun yhtiö kertoi liikevaihdon laskeneen 4,5 miljardiin puntaan kesäkuun loppuun päättyneellä kolmen kuukauden jaksolla vuoden takaiseen verrattuna. BT:n mukaan liikevaihdon lasku heijastelee "vaikeita olosuhteita Euroopassa ja rahoituspalvelualalla". Yhtiön voitto nousi 8 prosenttia 578 miljoonaan puntaan. BT:n laajakaista-asiakaskunta jatkoi kasvuaan, ja yhtiö lisäsi 85 000 laajakaista-asiakasta neljänneksen aikana. Tämä oli puolet koko laajakaistamarkkinoiden nettolisäyksestä, BT:n mukaan. Yhtiö ilmoitti, että se luo tänä vuonna 2 000 työpaikkaa rekrytoimalla insinöörejä tukemaan huippunopean laajakaistan käyttöönottoa ja avaamalla neljä puhelinkeskusta. 27 miljoonan punnan käsiraha 738 miljoonan punnan suuruisesta sopimuksesta, joka koskee Valioliigan otteluiden lähetysoikeuksia, aiheutti kolhun BT:n vapaaseen kassavirtaan, josta myös 150 miljoonan punnan myöhästyneet maksut veivät oman osansa. Lähetysoikeudet kattavat 38 suoraa ottelua, mukaan lukien 18 ensimmäistä ottelua, Valioliigan kausien 2013/14-2015/16 aikana. "BT on joutunut pysäyttämään edistyksensä", sanoi Richard Hunter pörssivälittäjä Hargreaves Lansdownilta. Erityistä huomiota on kiinnitetty Global Services -divisioonaan, jossa yritysmenojen myynti laski jyrkästi edellisvuodesta, kun jatkuva maailmanlaajuinen taloudellinen epävarmuus rajoittaa uusia investointeja."</w:t>
      </w:r>
    </w:p>
    <w:p>
      <w:r>
        <w:rPr>
          <w:b/>
        </w:rPr>
        <w:t xml:space="preserve">Yhteenveto</w:t>
      </w:r>
    </w:p>
    <w:p>
      <w:r>
        <w:t xml:space="preserve">BT:n osakkeet ovat laskeneet sen jälkeen, kun telekommunikaatiokonserni ilmoitti tulojensa laskeneen 6 prosenttia keskeisten markkinoiden heikon taloustilanteen vuoksi.</w:t>
      </w:r>
    </w:p>
    <w:p>
      <w:r>
        <w:rPr>
          <w:b/>
          <w:u w:val="single"/>
        </w:rPr>
        <w:t xml:space="preserve">Asiakirjan numero 55360</w:t>
      </w:r>
    </w:p>
    <w:p>
      <w:r>
        <w:t xml:space="preserve">Pohjois-Walesissa tulvavaroitus rankkasateiden vuoksi, sanovat meteorologit</w:t>
      </w:r>
    </w:p>
    <w:p>
      <w:r>
        <w:t xml:space="preserve">Met Office varoittaa, että yli 30 millimetriä sadetta voi sataa tunnin sisällä koko alueella. Kaksi tulvahälytystä on voimassa myös Wye Estuaryn alueella Monmouthshiressä ja Usk Estuaryn alueella Etelä-Walesissa. Natural Resources Walesin mukaan rankkasateet voivat aiheuttaa vaarallisia ajo-olosuhteita. Se varoittaa, että se voi aiheuttaa tulvia, koska maa on pitkäaikaisen kuivan kauden jälkeen kovaa, mikä tarkoittaa, että vesi valuu nopeammin viemäriin. BBC Walesin sääjuontaja Behnaz Akhgar varoitti myös ukkoskuuroista, mutta sanoi, että sateiden pitäisi hellittää myöhemmin päivällä. Met Office antaa keltaisen varoituksen, jotta ihmiset saisivat tietää, että myrskyt voivat aiheuttaa paikallisia tulvia. Enimmäislämpötilan odotetaan tänään olevan noin 24 celsiusastetta (75 F). Keltainen varoitus on voimassa keskiyöhön asti.</w:t>
      </w:r>
    </w:p>
    <w:p>
      <w:r>
        <w:rPr>
          <w:b/>
        </w:rPr>
        <w:t xml:space="preserve">Yhteenveto</w:t>
      </w:r>
    </w:p>
    <w:p>
      <w:r>
        <w:t xml:space="preserve">Pohjois-Walesissa on varoitus mahdollisista tulvista torstaina yksittäisten rankkasateiden vuoksi.</w:t>
      </w:r>
    </w:p>
    <w:p>
      <w:r>
        <w:rPr>
          <w:b/>
          <w:u w:val="single"/>
        </w:rPr>
        <w:t xml:space="preserve">Asiakirjan numero 55361</w:t>
      </w:r>
    </w:p>
    <w:p>
      <w:r>
        <w:t xml:space="preserve">Japanilaiset luonnonsuojelijat kääntyvät Skyen saukkojen hyväntekeväisyysjärjestön puoleen</w:t>
      </w:r>
    </w:p>
    <w:p>
      <w:r>
        <w:t xml:space="preserve">Japanin ympäristöministeriö julisti nisäkkään sukupuuttoon Japanin saarilla elokuussa 2012. Skyessä sijaitsevaa International Otter Survival Fund (IOSF) -järjestöä on pyydetty avustamaan toteutettavuustutkimuksessa. Japanilaiset luonnonsuojelijat ovat ehdottaneet saukkojen palauttamista Pohjois-Japanin saarelle Hokkaidolle. Grace ja Paul Yoxon ISOF:stä ja maailman saukkolajeja käsittelevän uuden kirjan kirjoittajat osallistuivat aiemmin tässä kuussa uudelleenistutushankkeen ensimmäiseen työpajaan. Tilaisuus pidettiin Shiretokon kansallispuistossa, joka on Unescon maailmanperintökohde. Japanin saukon uskottiin olevan joko Euraasian saukon alalaji tai mahdollisesti jopa erillinen laji. IOSF tukee luonnonsuojeluhankkeita kaikkialla maailmassa. Se myös pelastaa ja kasvattaa orpoja saukonpoikasia. Aiemmin tässä kuussa IOSF aloitti hankkeen, jossa tutkitaan saukkojen elinikää Skotlannissa. Sen mukaan tutkimukset viittaavat siihen, että Englannissa ja Walesissa eläimet kuolevat nuorempina kuin muualla Euroopassa. Rouva Yoxon sanoi, että veden saastuminen oli yksi syy lyhyempään elinikään. Hän lisäsi, että Skotlannissa ei ole tietoa siitä, minkä ikäisiksi saukot elävät.</w:t>
      </w:r>
    </w:p>
    <w:p>
      <w:r>
        <w:rPr>
          <w:b/>
        </w:rPr>
        <w:t xml:space="preserve">Yhteenveto</w:t>
      </w:r>
    </w:p>
    <w:p>
      <w:r>
        <w:t xml:space="preserve">Japanin luonnonsuojelijat ovat pyytäneet apua skotlantilaiselta hyväntekeväisyysjärjestöltä suunnitellakseen saukkojen mahdollista uudelleenistutusta.</w:t>
      </w:r>
    </w:p>
    <w:p>
      <w:r>
        <w:rPr>
          <w:b/>
          <w:u w:val="single"/>
        </w:rPr>
        <w:t xml:space="preserve">Asiakirjan numero 55362</w:t>
      </w:r>
    </w:p>
    <w:p>
      <w:r>
        <w:t xml:space="preserve">Uusi-Seelanti ottaa käyttöön hyönteisiä ampiaisongelman ratkaisemiseksi</w:t>
      </w:r>
    </w:p>
    <w:p>
      <w:r>
        <w:t xml:space="preserve">Maan ympäristönsuojeluviranomainen näytti vihreää valoa leijukärpäselle ja ampiaispesäkuoriaiselle. Ne kohdistuvat ampiaisten pesiin, jotka ovat vallanneet osia Eteläsaaresta. Saksalainen ampiainen tuotiin Uuteen-Seelantiin 1940-luvulla, ja tavallinen ampiainen saapui sinne 1970-luvun lopulla, mutta on nyt laajalle levinnyt, hallitus sanoo. Richmondissa Eteläsaarella sijaitseva Tasmanin piirineuvosto oli hakenut lupaa ottaa käyttöön leijukärpässiipikärpäsen ja ampiaisen torjuntakuoriaisen biologisina torjunta-aineina. Hakemuksessaan neuvosto totesi, että alueen hunajakasteen peittämissä papupuissa oli maailman suurin ampiaistiheys - jopa 30 ampiaispesää hehtaaria kohti. Niin monet tuhannet ampiaiset olivat häirinneet paikallista ekosysteemiä - tappaneet hunajamehiläisiä ja muita hyönteisiä - ja maksaneet Uuden-Seelannin taloudelle vuosittain 133 miljoonaa dollaria vahinkoina ja hoitotöinä, kertoivat paikalliset tiedotusvälineet. EPA sanoi, että se oli arvioinut muiden kuin kotoperäisten lajien käyttöönoton vaikutukset ja pitänyt sitä turvallisena. "Syy siihen, miksi se on turvallista, on se, että nämä kaksi hyönteistä hyökkäävät vain ampiaisten kimppuun, ja se on todettu sekä siellä, mistä ne tulevat, Euroopassa että muualla", sanoi EPA:n vaarallisista aineista ja uusista organismeista vastaava johtaja Chris Hill. Tasman District Councilin bioturvallisuuden ja biologisen monimuotoisuuden koordinaattori Paul Sheldon sanoi, että se oli yksi monista keinoista ampiaisongelman ratkaisemiseksi. "Se ei ole hopealuoti, mutta se on yksi työkalu työkalupakissa", hän sanoi. Saatat myös pitää tästä:</w:t>
      </w:r>
    </w:p>
    <w:p>
      <w:r>
        <w:rPr>
          <w:b/>
        </w:rPr>
        <w:t xml:space="preserve">Yhteenveto</w:t>
      </w:r>
    </w:p>
    <w:p>
      <w:r>
        <w:t xml:space="preserve">Uudessa-Seelannissa on maailman suurimpia ampiaisten määriä, ja se ryhtyy nyt toimiin niiden torjumiseksi tuomalla maahan kaksi hyönteistä Euroopasta.</w:t>
      </w:r>
    </w:p>
    <w:p>
      <w:r>
        <w:rPr>
          <w:b/>
          <w:u w:val="single"/>
        </w:rPr>
        <w:t xml:space="preserve">Asiakirjan numero 55363</w:t>
      </w:r>
    </w:p>
    <w:p>
      <w:r>
        <w:t xml:space="preserve">Sri Lanka pyytää IMF:ltä lainaa</w:t>
      </w:r>
    </w:p>
    <w:p>
      <w:r>
        <w:t xml:space="preserve">Sri Lankan keskuspankin pääjohtaja Ajith Nivard Cabraal sanoi BBC:n haastattelussa (sähköpostitse), että rahat käytettäisiin myös pohjoisten ja itäisten maakuntien sodanjälkeiseen jälleenrakentamiseen. Sri Lankasta on tullut Pakistanin jälkeen toinen maa Etelä-Aasiassa, joka on viime kuukausina pyytänyt IMF:ltä rahoitusapua. Sri Lankan talouteen kohdistuu paineita. Maailmanlaajuinen finanssikriisi on koetellut pahasti maan tärkeimpiä tulonlähteitä tuottavia teollisuudenaloja, kuten vaatteita, teetä ja matkailua. Monia tehtaita on suljettu ja tuhannet ovat menettäneet työpaikkansa viime kuukausina. Lisäksi sen valuuttavarannot ovat puolittuneet neljän viime kuukauden aikana kahteen tuhanteen kahdeksaan, mikä riittää muutaman viikon tuonnin maksamiseen. Koska uudet aloitteet eivät ole tuoneet lisää ulkomaisia investointeja, hallitus on nyt joutunut kääntymään IMF:n puoleen. Hallitus haluaa lainata IMF:ltä noin 1,9 miljardia dollaria, ja neuvottelujen odotetaan päättyvän myöhemmin tässä kuussa. Keskuspankin pääjohtaja Ajith Nivard Cabraal kertoi BBC:lle, ettei hän odota IMF:n ehtojen olevan ristiriidassa hallituksen nykyisen politiikan kanssa. Cabraal sanoi, että IMF:n lainaa käytettäisiin myös sodan koettelemien alueiden jälleenrakentamiseen pohjoisissa ja itäisissä maakunnissa. Hallitus tarvitsee myös massiivista taloudellista apua avunantajamaiden taholta sodanjälkeiseen jälleenrakentamiseen. Sota ei kuitenkaan ole vielä ohi, ja Sri Lankan armeija taistelee edelleen Tamilitiikereitä vastaan koillisosassa. Sri Lankan yli kaksi vuosikymmentä vanha separatistien konflikti saattaa päättyä pian, mutta taistelu talouden palauttamiseksi raiteilleen on vasta alkanut.</w:t>
      </w:r>
    </w:p>
    <w:p>
      <w:r>
        <w:rPr>
          <w:b/>
        </w:rPr>
        <w:t xml:space="preserve">Yhteenveto</w:t>
      </w:r>
    </w:p>
    <w:p>
      <w:r>
        <w:t xml:space="preserve">Sri Lankan keskuspankki kertoo, että se käy parhaillaan neuvotteluja Kansainvälisen valuuttarahaston IMF:n kanssa lainasta, jonka tarkoituksena on auttaa selviytymään nykyisen maailmanlaajuisen finanssikriisin vaikutuksista.</w:t>
      </w:r>
    </w:p>
    <w:p>
      <w:r>
        <w:rPr>
          <w:b/>
          <w:u w:val="single"/>
        </w:rPr>
        <w:t xml:space="preserve">Asiakirjan numero 55364</w:t>
      </w:r>
    </w:p>
    <w:p>
      <w:r>
        <w:t xml:space="preserve">Intian kulkukoira 'varastaa' laukun, jossa on 400 000 rupiaa Biharissa.</w:t>
      </w:r>
    </w:p>
    <w:p>
      <w:r>
        <w:t xml:space="preserve">Amarnath TewaryBihar Nakched Mian sanoi, että laukku oli hänen sängyllään, kun hän meni pesemään kätensä vesipumpulla. Silloin koira tuli huoneeseen ja karkasi laukun kanssa. Kun jahti käynnistettiin, 140 000 rupiaa (2 597 dollaria, 1 628 puntaa) saatiin taloa lähellä olevalta kadulta. Loput rahoista ovat kuitenkin edelleen kateissa. Kulkukoirat ovat yleinen näky Intian kaduilla. Poliisin mukaan koira on saattanut luulla, että pussissa oli ruokaa. Tapaus sattui Gopalganjin alueella, noin 150 kilometriä osavaltion pääkaupungista Patnasta luoteeseen. Nakched Mian on antanut kirjallisen raportin tapauksesta, mutta rikosjutun nostaminen koiraa vastaan ei tule kysymykseen, poliisivirkailija Devendra Prasad Yadav sanoi. "Kun menin ulos pesemään kasvoni vesipumpulla, näin kulkukoiran juoksevan karkuun rahapussini suussaan. Ajoin sitä takaa, mutta se katosi näkyvistä", Nakched Mian kirjoitti valituksessaan. Hän sanoi, että hänen poikansa, joka työskentelee Persianlahdella, oli lähettänyt rahat, jotta hän voisi ostaa maata. Monet paikalliset ihmiset ovat nyt liittyneet kadonneen pussin etsimiseen, sillä poliisi uskoo koiran hylänneen sen, kun se ei löytänyt siitä ruokaa.</w:t>
      </w:r>
    </w:p>
    <w:p>
      <w:r>
        <w:rPr>
          <w:b/>
        </w:rPr>
        <w:t xml:space="preserve">Yhteenveto</w:t>
      </w:r>
    </w:p>
    <w:p>
      <w:r>
        <w:t xml:space="preserve">Intian Biharin osavaltiossa asuva liikemies on tehnyt poliisille valituksen, jonka mukaan kulkukoira on vienyt hänen laukkunsa, jossa oli 400 000 rupiaa (7 424 dollaria, 4 656 puntaa).</w:t>
      </w:r>
    </w:p>
    <w:p>
      <w:r>
        <w:rPr>
          <w:b/>
          <w:u w:val="single"/>
        </w:rPr>
        <w:t xml:space="preserve">Asiakirjan numero 55365</w:t>
      </w:r>
    </w:p>
    <w:p>
      <w:r>
        <w:t xml:space="preserve">Hollesley Bayn vankilan työntekijää syytetään Daniel Bestin "paosta</w:t>
      </w:r>
    </w:p>
    <w:p>
      <w:r>
        <w:t xml:space="preserve">Daniel Best, 26, katosi Hollesley Bayn vankilasta Suffolkissa 5. heinäkuuta, mutta hänet pidätettiin Ipswichissä viikkoa myöhemmin. Meltonista kotoisin olevaa Frances Kingiä, 25, syytetään sopimattoman suhteen solmimisesta Bestin kanssa, tämän auttamisesta pakenemaan ja kiinnijäämisen välttämisestä. Vankilassa toimistoapulaisena työskennelleen Kingin on määrä tulla Ipswichin tuomareiden eteen 25. kesäkuuta. Best oli istunut vuodesta 2007 lähtien toistaiseksi voimassa olevaa tuomiota entisen tyttöystävänsä sieppauksesta. Kun hänet pidätettiin uudelleen viime vuonna, hänet tuomittiin Ipswichin kruununoikeudessa kahdeksan kuukauden vankeusrangaistukseen "laillisesta huostaanotosta karkaamisesta". Hall Farm Roadilla asuva King on vapautettu poliisin takuita vastaan, kunnes hän saapuu oikeuteen. Aiheeseen liittyvät Internet-linkit HM Courts &amp; Tribunals Service (HM Courts &amp; Tribunals Service)</w:t>
      </w:r>
    </w:p>
    <w:p>
      <w:r>
        <w:rPr>
          <w:b/>
        </w:rPr>
        <w:t xml:space="preserve">Yhteenveto</w:t>
      </w:r>
    </w:p>
    <w:p>
      <w:r>
        <w:t xml:space="preserve">Vankilan työntekijää syytetään siitä, että hän auttoi tuomittua kidnappaajaa pakenemaan vankilasta ja välttämään kiinnijäämisen.</w:t>
      </w:r>
    </w:p>
    <w:p>
      <w:r>
        <w:rPr>
          <w:b/>
          <w:u w:val="single"/>
        </w:rPr>
        <w:t xml:space="preserve">Asiakirjan numero 55366</w:t>
      </w:r>
    </w:p>
    <w:p>
      <w:r>
        <w:t xml:space="preserve">Tuhannet osallistuvat Royal Manx Agricultural Show'hun</w:t>
      </w:r>
    </w:p>
    <w:p>
      <w:r>
        <w:t xml:space="preserve">Manxin kuninkaallinen maatalousnäyttely järjestetään perjantaina ja lauantaina Knockaloe Farmilla Patrickissa. Kaksipäiväinen vuosittainen näyttely järjestettiin saarella ensimmäisen kerran vuonna 1858. Se muutti Sulbystä, jossa se oli ollut 20 vuotta, vuonna 2010. Näyttelyn sihteeri Christine Pain kertoi, että näyttelyyn osallistuu noin 2 000 näytteilleasettajaa. Hän lisäsi: "Näyttelyssä on mahdollisuus nähdä saaren elämän parasta antia - näyttelyihin kuuluu kaikkea hillopurkista palkintohärkään." Hän lisäsi: "Näyttelyssä on mahdollista nähdä saaren elämän parasta antia." Näyttelykenttä on avoinna molempina päivinä kello 9.00 BST:stä kello 17.00 asti, ja pääeläinten arvostelu tapahtuu lauantaina.</w:t>
      </w:r>
    </w:p>
    <w:p>
      <w:r>
        <w:rPr>
          <w:b/>
        </w:rPr>
        <w:t xml:space="preserve">Yhteenveto</w:t>
      </w:r>
    </w:p>
    <w:p>
      <w:r>
        <w:t xml:space="preserve">Yli 20 000 ihmisen odotetaan osallistuvan Mansaaren maatalouskalenterin "kohokohtaan".</w:t>
      </w:r>
    </w:p>
    <w:p>
      <w:r>
        <w:rPr>
          <w:b/>
          <w:u w:val="single"/>
        </w:rPr>
        <w:t xml:space="preserve">Asiakirjan numero 55367</w:t>
      </w:r>
    </w:p>
    <w:p>
      <w:r>
        <w:t xml:space="preserve">Tulva viivästyttää Welney Wash Roadin tulvavaroitusmerkkejä</w:t>
      </w:r>
    </w:p>
    <w:p>
      <w:r>
        <w:t xml:space="preserve">Cambridgeshiren ja Norfolkin kaupungit toivovat voivansa asentaa kyltit A1101-tielle Welneyn kohdalla. Karl Rands, West Norfolkin tieliikennepäällikkö, sanoi, että urakoitsijat eivät voineet asentaa antureita, koska vesi oli liian syvällä. Tie on ollut suljettuna 27. joulukuuta lähtien. Viime talvena tulvat sulkivat tien noin 50 päiväksi. Randsin mukaan uusien merkkien toivottiin olevan paikoillaan ennen tätä talvea, mutta "tekniset ongelmat" ja testaaminen aiheuttivat viivästyksiä. Merkkejä, joista kolme on Norfolkin kreivikunnanvaltuuston ja kolme Cambridgeshiren kreivikunnanvaltuuston hankkimia, ei voida nyt asentaa ennen kuin tulvavedet laskevat. Vesi on tällä hetkellä noin 0,5 metriä korkealla kohdassa, johon urakoitsijoiden on asennettava elektroniset anturit. "He eivät pääse alueelle mekaanisella kurottajalla asentamaan antureita, mutta muuten kyltit ovat valmiina", Rands sanoi.</w:t>
      </w:r>
    </w:p>
    <w:p>
      <w:r>
        <w:rPr>
          <w:b/>
        </w:rPr>
        <w:t xml:space="preserve">Yhteenveto</w:t>
      </w:r>
    </w:p>
    <w:p>
      <w:r>
        <w:t xml:space="preserve">Fenlandin alueelle säännöllisesti veden alle jäävälle tielle tarkoitettujen sähköisten tulvavaroituskylttien asentaminen on viivästynyt tulvien vuoksi.</w:t>
      </w:r>
    </w:p>
    <w:p>
      <w:r>
        <w:rPr>
          <w:b/>
          <w:u w:val="single"/>
        </w:rPr>
        <w:t xml:space="preserve">Asiakirjan numero 55368</w:t>
      </w:r>
    </w:p>
    <w:p>
      <w:r>
        <w:t xml:space="preserve">Henry Mooren veistos varastettiin Hertfordshiren museosta</w:t>
      </w:r>
    </w:p>
    <w:p>
      <w:r>
        <w:t xml:space="preserve">22 tuumaa korkea aurinkokello vuodelta 1965 vietiin tiistai-iltana Much Hadhamissa sijaitsevasta Henry Moore -säätiöstä. Seitsemän vuotta sitten samasta museosta - kuvanveistäjän entisestä kodista - varastettiin 3 miljoonan punnan arvoinen pronssipatsas, jota ei koskaan löydetty. Poliisi kertoi myöhemmin uskovansa, että se oli sulatettu romuarvon vuoksi. Valvontakameran kuvissa vuoden 2005 varkaudesta näkyi kolme miestä, jotka lastasivat "makaavaa hahmoa" esittävän patsaan Mercedes-kuorma-auton perään nosturin avulla. Poliisi vetoaa kaikkiin, joilla on tietoja viimeisimmästä tapauksesta, ilmoittautumaan. Rikoskomisario Paul Watts sanoi: "Tämä aurinkokelloveistos on arvokas teos, ja haluaisimme kovasti puhua kaikille, jotka ovat nähneet sen 10. heinäkuuta kello 16.30 jälkeen." Castlefordissa syntynyttä Henry Moorea (1898-1986), hiilikaivostyöläisen poikaa, pidetään Yhdistyneen kuningaskunnan tunnetuimpana kuvanveistäjänä.</w:t>
      </w:r>
    </w:p>
    <w:p>
      <w:r>
        <w:rPr>
          <w:b/>
        </w:rPr>
        <w:t xml:space="preserve">Yhteenveto</w:t>
      </w:r>
    </w:p>
    <w:p>
      <w:r>
        <w:t xml:space="preserve">Henry Mooren pronssiveistos, jonka arvo on jopa 500 000 puntaa, on varastettu Hertfordshiren museon alueelta.</w:t>
      </w:r>
    </w:p>
    <w:p>
      <w:r>
        <w:rPr>
          <w:b/>
          <w:u w:val="single"/>
        </w:rPr>
        <w:t xml:space="preserve">Asiakirjan numero 55369</w:t>
      </w:r>
    </w:p>
    <w:p>
      <w:r>
        <w:t xml:space="preserve">Walesin edustajakokouksen uusi kaksikielinen nimi saa kannatusta.</w:t>
      </w:r>
    </w:p>
    <w:p>
      <w:r>
        <w:t xml:space="preserve">Parlamentin jäsenet äänestävät keskiviikkona suunnitelmista muuttaa edustajakokouksen nimi Seneddiksi, joka on walesin kielen sana parlamentille. Mark Drakeford sanoi odottavansa, että ihmiset käyttävät walesilaista termiä puhuessaan toimielimestä päivittäin. Hän lisäsi kuitenkin, että lakia olisi selkeytettävä. Entinen pääministeri Carwyn Jones on esittänyt tarkistuksen, jonka mukaan parlamentin nimi muutettaisiin walesiksi Senedd Cymru ja englanniksi Welsh Parliament. "Itse käytän vain termiä Senedd, ja olen varma, että ihmiset Walesissa tekevät yleisesti ottaen samoin", Drakeford sanoi. "On eri asia, mitä meidän on kirjattava paperille ja mitä mielestäni käytämme päivittäin." Drakeford viittasi Irlannin parlamentin alahuoneesta yleisimmin käytettyyn termiin. "Annamme aina esimerkin Irlannin Dáilista - ihmiset käyttävät vain sanaa 'Dáil'", hän lisäsi. "Paperilla lainsäädännössä käytetään laajempaa termiä." Drakeford vahvisti, että hallituksen ministerit pakotetaan tukemaan Jonesin tarkistusta, mutta työväenpuolueen takapenkkiläiset saisivat äänestää vapaasti.</w:t>
      </w:r>
    </w:p>
    <w:p>
      <w:r>
        <w:rPr>
          <w:b/>
        </w:rPr>
        <w:t xml:space="preserve">Yhteenveto</w:t>
      </w:r>
    </w:p>
    <w:p>
      <w:r>
        <w:t xml:space="preserve">Walesin hallitus tukee pyrkimystä antaa Walesin parlamentille kaksikielinen nimi, kun se nimetään uudelleen, sanoi pääministeri.</w:t>
      </w:r>
    </w:p>
    <w:p>
      <w:r>
        <w:rPr>
          <w:b/>
          <w:u w:val="single"/>
        </w:rPr>
        <w:t xml:space="preserve">Asiakirjan numero 55370</w:t>
      </w:r>
    </w:p>
    <w:p>
      <w:r>
        <w:t xml:space="preserve">Seahousesin pelastusveneen miehistö pelastaa naisen ja lapset, jotka vuorovesi on jättänyt rannalle.</w:t>
      </w:r>
    </w:p>
    <w:p>
      <w:r>
        <w:t xml:space="preserve">Seahousesin rannikkopelastusvene kutsuttiin paikalle lauantaina noin kello 13.00 BST, kun ryhmän ilmoitettiin jääneen rannalle Budle Bayn hiekkarannalle. Pelastusveneen johtaja Ian Clayton kehotti yleisöä "olemaan tietoinen siitä, miten nopeasti vuorovesi voi tulla". "Tällä kertaa lopputulos oli hyvä, mutta se olisi voinut olla hyvin erilainen", hän lisäsi. Hän sanoi, että viikonlopun vuorovesi oli "normaalia korkeampi" ja että vesi saattoi "tulla nopeasti esimerkiksi mutapatojen ja matalien lahtien yli", jolloin jalankulkijat jäivät loukkuun esimerkiksi Budle Bayn ja Holy Islandin kaltaisilla alueilla. Aiheeseen liittyvät Internet-linkit Seahouses RNLI:n pelastusvenepaikan asema</w:t>
      </w:r>
    </w:p>
    <w:p>
      <w:r>
        <w:rPr>
          <w:b/>
        </w:rPr>
        <w:t xml:space="preserve">Yhteenveto</w:t>
      </w:r>
    </w:p>
    <w:p>
      <w:r>
        <w:t xml:space="preserve">Nainen ja kolme lasta on pelastettu, kun he olivat jääneet veden varaan Northumberlandissa.</w:t>
      </w:r>
    </w:p>
    <w:p>
      <w:r>
        <w:rPr>
          <w:b/>
          <w:u w:val="single"/>
        </w:rPr>
        <w:t xml:space="preserve">Asiakirjan numero 55371</w:t>
      </w:r>
    </w:p>
    <w:p>
      <w:r>
        <w:t xml:space="preserve">NI:n ambulanssihenkilöstön kimppuun hyökätään kahdeksan kertaa viikossa</w:t>
      </w:r>
    </w:p>
    <w:p>
      <w:r>
        <w:t xml:space="preserve">Sen mukaan tilanne oli "vaarallinen ja mahdoton hyväksyä". Viimeisin hyökkäys tapahtui Londonderryssä tiistaiaamuna, kun potilas hyökkäsi ensihoitajan kimppuun. Miehistön jäsenelle jäi haavoja ja mustelmia, eikä hän pystynyt jatkamaan tehtäviään. Pahoinpitely tapahtui, kun potilas oli poistumassa ambulanssista sen jälkeen, kun hänet oli viety Altnagelvinin sairaalaan. Poliisi pidätti hyökkääjän. NIAS:n toimitusjohtaja Shane Devlin sanoi, että hyökkäykset voivat vaikuttaa Pohjois-Irlannin ambulanssien määrään. "Jos ensihoitaja tai teknikko poistetaan palveluksesta ja oikeutetusti toipuu, joudumme lopulta pudottamaan miehistöä. "Yksi tärkeimmistä asioista on, että ambulanssi on yhteisöjen käytettävissä silloin, kun ne tarvitsevat ambulanssia. "Jos tiimiämme vastaan hyökätään, on todellinen riski, että yhteisöt jäävät ilman suojaa." Hän lisäsi, että NIAS vaatii aina vankeusrangaistuksia niille, jotka syyllistyvät miehistön jäsenten kimppuun hyökkäämiseen. "Toivoisin, että kaikki henkilöt, jotka tuomitaan henkilökuntamme pahoinpitelystä, saisivat tuntea lain täyden voiman."</w:t>
      </w:r>
    </w:p>
    <w:p>
      <w:r>
        <w:rPr>
          <w:b/>
        </w:rPr>
        <w:t xml:space="preserve">Yhteenveto</w:t>
      </w:r>
    </w:p>
    <w:p>
      <w:r>
        <w:t xml:space="preserve">Pohjois-Irlannin ambulanssipalvelu (NIAS) on ilmoittanut, että kahdeksan sen miehistön jäsentä joutuu viikoittain hyökkäyksen kohteeksi 999-päivystyksen aikana.</w:t>
      </w:r>
    </w:p>
    <w:p>
      <w:r>
        <w:rPr>
          <w:b/>
          <w:u w:val="single"/>
        </w:rPr>
        <w:t xml:space="preserve">Asiakirjan numero 55372</w:t>
      </w:r>
    </w:p>
    <w:p>
      <w:r>
        <w:t xml:space="preserve">McDonald's-pomo Jim Skinner jää eläkkeelle kesäkuussa</w:t>
      </w:r>
    </w:p>
    <w:p>
      <w:r>
        <w:t xml:space="preserve">Toimitusjohtaja Don Thompson aloittaa tehtävässään kesäkuussa, ja hänestä tulee ensimmäinen afroamerikkalainen McDonald'sin johdossa. Thompson on työskennellyt yrityksessä 22 vuotta, ja viimeksi hän on johtanut sen maailmanlaajuisia toimintoja, jotka kattavat 119 maata. Skinner on ollut siellä 41 vuotta, joista lähes kahdeksan vuotta toimitusjohtajana. Hänen ollessaan johdossa McDonald's on ollut Dow Jones Industrial Average -listan parhaiten menestynyt osake. "Jimin loistava johtajuus on vauhdittanut McDonald'sia ennennäkemättömällä tavalla", sanoi yhtiön hallituksen puheenjohtaja Andy McKenna keskiviikkona antamassaan lausunnossa. "Osakkeenomistajien kokonaistuotto oli 21 prosenttia Jimin toimitusjohtajakaudella, ja markkina-arvo ylitti 100 miljardin dollarin rajan ensimmäistä kertaa yhtiön historiassa", hän lisäsi.</w:t>
      </w:r>
    </w:p>
    <w:p>
      <w:r>
        <w:rPr>
          <w:b/>
        </w:rPr>
        <w:t xml:space="preserve">Yhteenveto</w:t>
      </w:r>
    </w:p>
    <w:p>
      <w:r>
        <w:t xml:space="preserve">McDonald'sin osakkeet ovat laskeneet 0,5 % sen jälkeen, kun yhtiö ilmoitti toimitusjohtajansa Jim Skinnerin jäävän eläkkeelle.</w:t>
      </w:r>
    </w:p>
    <w:p>
      <w:r>
        <w:rPr>
          <w:b/>
          <w:u w:val="single"/>
        </w:rPr>
        <w:t xml:space="preserve">Asiakirjan numero 55373</w:t>
      </w:r>
    </w:p>
    <w:p>
      <w:r>
        <w:t xml:space="preserve">Press and Journal -sanomalehti ei ole enää broadsheet-lehti.</w:t>
      </w:r>
    </w:p>
    <w:p>
      <w:r>
        <w:t xml:space="preserve">Vuodelta 1747 peräisin olevalla The Press and Journalilla on ollut lauantaisin ilmestyvä tabloidilehti jo useiden vuosien ajan, ja äskettäin se otti käyttöön pienemmän version maanantaisin. Päätoimittaja Damian Bates sanoi, että lukijat ovat ottaneet formaatin hyvin vastaan ja että sitä käytetään nyt viikon jokaisena päivänä. Viimeinen broadsheet painetaan joskus uuden vuoden aikana. Bates sanoi: "The Press and Journal on loistava sanomalehti, jolla on hieno perintö, ja olemme hyvin innoissamme tulevaisuudesta." Press and Journal on Skotlannin pohjois- ja koillisosien alueellinen päivälehti.</w:t>
      </w:r>
    </w:p>
    <w:p>
      <w:r>
        <w:rPr>
          <w:b/>
        </w:rPr>
        <w:t xml:space="preserve">Yhteenveto</w:t>
      </w:r>
    </w:p>
    <w:p>
      <w:r>
        <w:t xml:space="preserve">Aberdeenissa ilmestyvä Press and Journal -sanomalehti lopettaa julkaisemisensa broadsheet-muodossa.</w:t>
      </w:r>
    </w:p>
    <w:p>
      <w:r>
        <w:rPr>
          <w:b/>
          <w:u w:val="single"/>
        </w:rPr>
        <w:t xml:space="preserve">Asiakirjan numero 55374</w:t>
      </w:r>
    </w:p>
    <w:p>
      <w:r>
        <w:t xml:space="preserve">Durhamin yliopisto vastustaa opiskelija-asuntosuunnitelmaa</w:t>
      </w:r>
    </w:p>
    <w:p>
      <w:r>
        <w:t xml:space="preserve">Durhamin The Gate -ostoskeskusta koskeviin ehdotuksiin sisältyy uusia vähittäiskauppa-, vapaa-ajan ja elokuvateatterimyymälöitä sekä opiskelija-asuntoja. Durhamin yliopiston mukaan lisämajoitukselle ei ole tarvetta sen lisäksi, mitä muualle on jo suunniteltu. Myös asukasryhmät ja City of Durham Trust vastustivat suunnitelmia, jotka ovat saaneet jonkin verran kannatusta. Vastalauseet koskevat polkupyörätelineiden sijaintia, myöhäisillan melua ja epäsosiaalista käyttäytymistä sekä vaikutusta maailmanperintökohteeseen. Kannattajat suhtautuivat myönteisesti "laiminlyödyn" alueen kunnostamiseen ja sanoivat, että opiskelijat vaikuttaisivat vähemmän tämän alueen asukkaisiin kuin muualla. Yliopisto kuitenkin totesi kaavoittajille toimittamissaan huomautuksissa, että kehitys "johtaisi epätasapainoiseen asuinalueeseen, jossa yksi yhteisöllinen ryhmä (tässä tapauksessa tilapäinen opiskelijaväestö) dominoisi muita asukastyyppejä poissulkevasti". 40 vuotta vanha kauppakeskus meni konkurssiin kaksi vuotta sitten, ja lontoolainen rakennuttaja Clearbell Capital LLP osti sen lähes 12 miljoonalla punnalla. Valtuutettuja suositellaan hyväksymään ehdotukset 6. lokakuuta pidettävässä kokouksessa.</w:t>
      </w:r>
    </w:p>
    <w:p>
      <w:r>
        <w:rPr>
          <w:b/>
        </w:rPr>
        <w:t xml:space="preserve">Yhteenveto</w:t>
      </w:r>
    </w:p>
    <w:p>
      <w:r>
        <w:t xml:space="preserve">Yliopisto vastustaa suunnitelmia uudesta opiskelija-asuntolasta, koska se vaikuttaisi haitallisesti vakituisiin asukkaisiin.</w:t>
      </w:r>
    </w:p>
    <w:p>
      <w:r>
        <w:rPr>
          <w:b/>
          <w:u w:val="single"/>
        </w:rPr>
        <w:t xml:space="preserve">Asiakirjan numero 55375</w:t>
      </w:r>
    </w:p>
    <w:p>
      <w:r>
        <w:t xml:space="preserve">Reddit Ireland sammuu keskiyöllä rasististen trollien pysäyttämiseksi</w:t>
      </w:r>
    </w:p>
    <w:p>
      <w:r>
        <w:t xml:space="preserve">Syyllisiä olivat monet väärillä tunnuksilla toimivat tilit, se sanoi. Moderaattorit sanoivat, että jokaisen kommentin tarkistaminen ryhmässä oli ajanut heidät "murtumispisteeseen". Sivu pyrkii nyt laajentamaan moderaattoriryhmäänsä ja lisäämään suodattimia, joilla voidaan havaita "vihamieliset" kommentit. Sivulla, jolla on 280 000 jäsentä, julkaistussa viestissä sanottiin: "Teemme tänään erittäin vaikean päätöksen sulkea Reddit Ireland tilapäisesti keskiyöstä kello 8:00 joka päivä, jotta voimme pysäyttää rasistisen/extremistisen sisällön virran, jota julkaistaan näihin aikoihin." "Valkoinen ylivalta" "Valtaosa viime aikoina lähetetyistä vihamielisistä kommenteista on kohdistunut yksinomaan jonkun ihonväriin", Reddit Ireland sanoi. Sen asentamat suodattimet havaitsisivat kuitenkin myös "yleiset lausekkeet, joita käytetään matkustajakuntia ja muita vähemmistöryhmiä vastaan". Redditin entinen toimitusjohtaja Ellen Pao on sanonut, että foorumi "ruokkii valkoista ylivaltaa ja vihaa koko päivän ja tekee siitä rahaa". Toinen perustaja Alexis Ohanian erosi hiljattain sen hallituksesta ja kehotti yhtiötä korvaamaan hänet mustalla ehdokkaalla.</w:t>
      </w:r>
    </w:p>
    <w:p>
      <w:r>
        <w:rPr>
          <w:b/>
        </w:rPr>
        <w:t xml:space="preserve">Yhteenveto</w:t>
      </w:r>
    </w:p>
    <w:p>
      <w:r>
        <w:t xml:space="preserve">Reddit Ireland on tehnyt "vaikean päätöksen" sulkea palvelunsa aamuyön tunteina, jotta Yhdysvalloista päivisin lähetettävää rasistista ja ääriainesten sisältöä voitaisiin rajoittaa.</w:t>
      </w:r>
    </w:p>
    <w:p>
      <w:r>
        <w:rPr>
          <w:b/>
          <w:u w:val="single"/>
        </w:rPr>
        <w:t xml:space="preserve">Asiakirjan numero 55376</w:t>
      </w:r>
    </w:p>
    <w:p>
      <w:r>
        <w:t xml:space="preserve">Gloucestershiren sairaalahoidon hätäapua koskeva kuuleminen päättyy</w:t>
      </w:r>
    </w:p>
    <w:p>
      <w:r>
        <w:t xml:space="preserve">Gloucestershire Hospitals NHS Foundation Trust haluaa alentaa Cheltenham General Hospitalin onnettomuus- ja päivystysosaston yöaikaa. Kaikki virka-ajan ulkopuoliset "sinisen valon" hätätilanteet lähetettäisiin sen sijaan Gloucestershire Royal Hospitaliin. Sen mukaan koulutettuja lääkäreitä ei ole riittävästi molempiin toimipisteisiin kokopäiväisesti. Ehdotusten mukaan kokeneet sairaanhoitajat hoitaisivat jatkossakin potilaita, mutta vakavammin sairaat tai ambulanssilla saapuvat potilaat menisivät suoraan Gloucesteriin. Ehdotuksiin sisältyy myös kaikkien elektiivisten (ei-kiireellisten) lasten päiväkirurgisten leikkausten, lukuun ottamatta silmätautien leikkauksia, ja lääketieteellisten tutkimusten siirtäminen Cheltenhamista Gloucesteriin. NHS Gloucestershire on arvioinut, että keskimäärin 16 potilasta, joilla on kriittinen sairaus tai vamma, ohjattaisiin Cheltenhamista Gloucesteriin yöaikaan. Gloucestershire Royalin ja Cheltenhamin yleissairaaloiden päivystysosastoilla hoidetaan tällä hetkellä noin 120 000 potilasta vuosittain.</w:t>
      </w:r>
    </w:p>
    <w:p>
      <w:r>
        <w:rPr>
          <w:b/>
        </w:rPr>
        <w:t xml:space="preserve">Yhteenveto</w:t>
      </w:r>
    </w:p>
    <w:p>
      <w:r>
        <w:t xml:space="preserve">Määräaika on päättynyt julkisessa kuulemisessa, joka koskee suunniteltuja muutoksia Gloucestershiren ensihoitoon.</w:t>
      </w:r>
    </w:p>
    <w:p>
      <w:r>
        <w:rPr>
          <w:b/>
          <w:u w:val="single"/>
        </w:rPr>
        <w:t xml:space="preserve">Asiakirjan numero 55377</w:t>
      </w:r>
    </w:p>
    <w:p>
      <w:r>
        <w:t xml:space="preserve">Libyan öljysäiliöt palavat IS:n hyökkäyksen jälkeen</w:t>
      </w:r>
    </w:p>
    <w:p>
      <w:r>
        <w:t xml:space="preserve">Tulipalojen kerrotaan riehuvan Sidrassa, Sirten ja Benghazin välisellä rannikolla. Viranomaisten mukaan ainakin 10 vartijaa on saanut surmansa sen jälkeen, kun IS hyökkäsi naapurisatamiin maanantaina. Libyan kansainvälisesti tunnustetun hallituksen sotakoneet ovat antaneet ilmatukea alueen puolustamiseksi. Libya on jakautunut kilpailevien miliisien ja kahden kilpailevan hallituksen kesken sen jälkeen, kun Muammar Gaddafi kaatui vuonna 2011. IS on toiminut Libyassa noin vuoden ajan, ja joulukuussa Ranska varoitti, että ryhmä pyrkii valtaamaan maan öljylähteet. Ali al-Hassi Petrol Facilities Guard -miliisistä kertoi BBC:lle, että Sidrassa paloi viisi varastosäiliötä, mutta Ras Lanoufissa ei yhtään, kuten aiemmin kerrottiin. Jokaisen rankin uskotaan sisältävän yli 400 000 tynnyriä öljyä. Hassi sanoi myös, että vartijat olivat löytäneet 30 militantin ruumiit ja kaapanneet sotilasajoneuvoja. Maanantaina IS kertoi ottaneensa haltuunsa Bin Jawadin kaupungin, joka sijaitsee 30 kilometriä Sidrasta länteen tiellä, joka johtaa sen linnakkeesta Sirtestä. Jihadistit eivät onnistuneet valtaamaan Sidraa viime lokakuussa tehdyssä hyökkäyksessä. Joulukuussa Libyan kilpailevat poliitikot allekirjoittivat YK:n välityksellä sopimuksen yhtenäishallituksen muodostamisesta, mutta sopimusta ei ole vielä pantu täytäntöön. Libyan kilpailevat valtatukikohdat (elokuussa 2015)</w:t>
      </w:r>
    </w:p>
    <w:p>
      <w:r>
        <w:rPr>
          <w:b/>
        </w:rPr>
        <w:t xml:space="preserve">Yhteenveto</w:t>
      </w:r>
    </w:p>
    <w:p>
      <w:r>
        <w:t xml:space="preserve">Niin kutsutun Islamilaisen valtion (IS) pommitukset öljysatamassa Libyassa ovat aiheuttaneet tulipaloja, jotka ovat levinneet jättimäisiin varastosäiliöihin, kertovat viranomaiset.</w:t>
      </w:r>
    </w:p>
    <w:p>
      <w:r>
        <w:rPr>
          <w:b/>
          <w:u w:val="single"/>
        </w:rPr>
        <w:t xml:space="preserve">Asiakirjan numero 55378</w:t>
      </w:r>
    </w:p>
    <w:p>
      <w:r>
        <w:t xml:space="preserve">Sainsbury's Singhburyn Aylesburyn myymälän nimikylttiä koskevassa riidassa</w:t>
      </w:r>
    </w:p>
    <w:p>
      <w:r>
        <w:t xml:space="preserve">Aylesburyssa sijaitseva Singhbury's Local pystytti oranssin kyltin viime vuonna. Osaomistaja Inderjit Singh Nagpal sanoi Sainsbury'sin vastustaneen sitä, mutta hän sanoi, että "Singh" on hänen toinen nimensä, "bury" viittaa Aylesburyyn ja oranssi väri on tärkeä sikhille. Sainsbury's sanoi ottaneensa yhteyttä kauppaan sen jälkeen, kun asiakkaat olivat ilmaisseet "huolensa". Kyltti pystytettiin viime vuoden alussa, mutta se poistettiin kaupan edustalta lokakuussa. Supermarketin tiedottaja sanoi: "Asiassa ei ollut oikeudellisia menettelyjä, mutta otimme yhteyttä omistajiin sen jälkeen, kun asiakkaat olivat ilmaisseet huolensa meille." Lisää uutisia Buckinghamshiresta Aluksi Nagpal kertoi BBC:lle, että kyltti oli poistettu vesivahingon vuoksi. Nyt hän on kuitenkin sanonut, että se tehtiin, koska Sainsbury's otti häneen yhteyttä. Hän sanoi, että vaikka hän oli valmis vaihtamaan kyltin väriä, hän ei vaihtaisi nimeä, koska hän voisi perustella sen. Nagpal sanoi toivovansa, että hänen lailliset edustajansa ja Sainsbury's tekisivät päätöksen ensi viikolla.</w:t>
      </w:r>
    </w:p>
    <w:p>
      <w:r>
        <w:rPr>
          <w:b/>
        </w:rPr>
        <w:t xml:space="preserve">Yhteenveto</w:t>
      </w:r>
    </w:p>
    <w:p>
      <w:r>
        <w:t xml:space="preserve">Kauppias poisti kyltin myymälänsä ulkopuolelta sen jälkeen, kun supermarkettijätti Sainsbury's sanoi sen muistuttavan liikaa hänen myymäläänsä, hän on väittänyt.</w:t>
      </w:r>
    </w:p>
    <w:p>
      <w:r>
        <w:rPr>
          <w:b/>
          <w:u w:val="single"/>
        </w:rPr>
        <w:t xml:space="preserve">Asiakirjan numero 55379</w:t>
      </w:r>
    </w:p>
    <w:p>
      <w:r>
        <w:t xml:space="preserve">Liberaalidemokraatit lupaavat miljoonia lisää Walesin NHS:lle</w:t>
      </w:r>
    </w:p>
    <w:p>
      <w:r>
        <w:t xml:space="preserve">Puolueen mukaan sen Englannin terveydenhuoltosuunnitelmat mahdollistaisivat Walesin NHS-menojen nousun 459 miljoonalla punnalla vuodessa vuoteen 2020 mennessä. Walesin liberaalidemokraattien johtaja Kirsty Williams sanoi, että lisäys auttaisi "valtavan rasituksen alla olevaa" palvelua. Puolue lupaa myös "täydentää" kaavaa, jolla määritetään Walesin hallituksen vuotuinen talousarvio. "NHS:n resurssien lisäämisen ohella aiomme panna täytäntöön 'Lisää sairaanhoitajia' -lakiehdotuksen", Williams sanoi. "Varmistamme, että sairaaloiden osastoilla on oikea määrä sairaanhoitajia, mikä antaa sairaanhoitajille enemmän aikaa hoitaa jokaista potilasta ja varmistaa paremmat hoitotulokset potilaille." Lupausten valinta puolueen manifestin etusivulle johtaa spekulaatioihin siitä, että nämä ovat Lib Demsille "punaisia linjoja", joista ei voida neuvotella vaalien jälkeisissä koalitioneuvotteluissa.</w:t>
      </w:r>
    </w:p>
    <w:p>
      <w:r>
        <w:rPr>
          <w:b/>
        </w:rPr>
        <w:t xml:space="preserve">Yhteenveto</w:t>
      </w:r>
    </w:p>
    <w:p>
      <w:r>
        <w:t xml:space="preserve">Liberaalidemokraatit ovat luvanneet antaa miljoonia puntia lisää Walesin NHS:n käyttöön, kun he esittelivät keskeiset lupauksensa parlamenttivaaleja varten.</w:t>
      </w:r>
    </w:p>
    <w:p>
      <w:r>
        <w:rPr>
          <w:b/>
          <w:u w:val="single"/>
        </w:rPr>
        <w:t xml:space="preserve">Asiakirjan numero 55380</w:t>
      </w:r>
    </w:p>
    <w:p>
      <w:r>
        <w:t xml:space="preserve">Leonardo DiCaprio "tähdittää" Yhdysvaltain entistä presidenttiä</w:t>
      </w:r>
    </w:p>
    <w:p>
      <w:r>
        <w:t xml:space="preserve">Warner Bros. neuvottelee jo varhaisessa vaiheessa A. Scott Bergin kirjoittaman presidentin elämäkerran Wilsonin oikeuksien hankkimisesta. Kirja julkaistiin viime viikolla ja sai myönteisiä arvioita. Wilson tunnetaan siitä, että hän johti Yhdysvallat liittymään liittoutuneiden joukkoon ensimmäisessä maailmansodassa ja tuki Versaillesin sopimusta. Hän loi myös Yhdysvaltain keskuspankkijärjestelmän Federal Reserven. Bergin elämäkerta on sankarillinen kuvaus Wilsonista, jonka toimikausi kesti vuodesta 1913 vuoteen 1921. Vuonna 1919 hänelle myönnettiin Nobelin rauhanpalkinto pyrkimyksistään perustaa Kansainliitto. Hänen arvostelijansa ovat kuitenkin huomauttaneet, ettei hän presidenttikautensa aikana tukenut rotujen yhdentymistä. DiCaprio tuottaa elokuvan Appian Way -yhtiönsä kanssa yhdessä kirjailija Bergin ja Jennifer Davisson Killoranin kanssa. Näyttelijä nähtiin valkokankaalla viimeksi Baz Luhrmannin The Great Gatsby -elokuvassa, joka perustuu F. Scott Fitzgeraldin romaaniin. Seuraavaksi hänet nähdään Martin Scorsesen Wolf of Wall Street -elokuvassa riskinottajana investointipankkiirina. Kyseessä on näyttelijän viides yhteistyö arvostetun ohjaajan kanssa.</w:t>
      </w:r>
    </w:p>
    <w:p>
      <w:r>
        <w:rPr>
          <w:b/>
        </w:rPr>
        <w:t xml:space="preserve">Yhteenveto</w:t>
      </w:r>
    </w:p>
    <w:p>
      <w:r>
        <w:t xml:space="preserve">Leonardo DiCaprio näyttelee Hollywood Reporterin mukaan Yhdysvaltain 28. presidenttiä Woodrow Wilsonia elokuvassa, jonka hän myös tuottaa.</w:t>
      </w:r>
    </w:p>
    <w:p>
      <w:r>
        <w:rPr>
          <w:b/>
          <w:u w:val="single"/>
        </w:rPr>
        <w:t xml:space="preserve">Asiakirjan numero 55381</w:t>
      </w:r>
    </w:p>
    <w:p>
      <w:r>
        <w:t xml:space="preserve">Australialainen teini syytetty Anzac-päivän terrorihankkeesta</w:t>
      </w:r>
    </w:p>
    <w:p>
      <w:r>
        <w:t xml:space="preserve">Viranomaiset kertovat jo toisena vuonna peräkkäin estäneensä juhlapäivään liittyvän hyökkäyksen. Anzac-päivänä muistetaan ensimmäistä suurta taistelua, johon Australian ja Uuden-Seelannin joukot osallistuivat ensimmäisen maailmansodan aikana. 16-vuotiaalta evättiin takuut, ja hänen on määrä saapua maanantaina lasten oikeuteen. Jos hänet tuomitaan, häntä odottaa elinkautinen vankeusrangaistus. 'Osa kaavaa' Poliisit väittävät, että 16-vuotias suunnitteli hyökkäystä Sydneyssä pidettyyn aamunavausseremoniaan. Hänet pidätettiin lähellä kotiaan Auburnin esikaupungissa. Poliisi uskoo, että hän toimi yksin, mutta antoi vain vähän muita yksityiskohtia. Seremonia, johon osallistui tuhansia ihmisiä, muun muassa veteraaneja, sujui ilman välikohtauksia. Oikeusministeri Michael Keenan sanoi, että epäillyn ikä oli huolestuttavaa mutta ei yllättävää. "Valitettavasti tämä on osa havaitsemaamme kaavaa, jossa yhä nuoremmat ihmiset joutuvat kohteeksi ja heitä yllytetään tekemään terroritekoja", hän sanoi toimittajille Perthissä uutistoimisto Associated Pressin mukaan. Viime lokakuussa 15-vuotias brittipoika tuomittiin elinkautiseen vankeuteen, koska hän oli suunnitellut poliisien mestaamista Anzac-päivän paraatissa Australiassa.</w:t>
      </w:r>
    </w:p>
    <w:p>
      <w:r>
        <w:rPr>
          <w:b/>
        </w:rPr>
        <w:t xml:space="preserve">Yhteenveto</w:t>
      </w:r>
    </w:p>
    <w:p>
      <w:r>
        <w:t xml:space="preserve">Australialainen poliisi on nostanut syytteen 16-vuotiasta vastaan terroritekojen valmistelusta. Poliisi uskoo hänen suunnitelleen hyökkäystä Anzac-päivän jumalanpalveluksia vastaan.</w:t>
      </w:r>
    </w:p>
    <w:p>
      <w:r>
        <w:rPr>
          <w:b/>
          <w:u w:val="single"/>
        </w:rPr>
        <w:t xml:space="preserve">Asiakirjan numero 55382</w:t>
      </w:r>
    </w:p>
    <w:p>
      <w:r>
        <w:t xml:space="preserve">JT ottaa käyttöön Jerseyn ensimmäisen 4G-matkapuhelinverkon</w:t>
      </w:r>
    </w:p>
    <w:p>
      <w:r>
        <w:t xml:space="preserve">Valtion omistama teleyhtiö JT kertoi, että 4G-verkko maksoi 12 miljoonaa puntaa ja että se olisi aluksi käytettävissä vain kuudessa paikassa St Ouenissa. Yhtiö aikoo saada sen käyttöönsä koko saarella kesään mennessä. Kolme yritystä - Sure, JT ja Airtel-Vodafone - sai toimiluvan 4G-verkon ylläpitämiseen saarella, ja kaikki toivovat voivansa aloittaa toiminnan alkuvuodesta. Airtel-Vodafone tekee yhteistyötä Nokia Networksin kanssa, ja se ilmoitti, että 15 miljoonan punnan arvoinen päivitys on saatavilla koko saarella huhtikuuhun mennessä. Airtel-Vodafonen markkinointipäällikkö Peter Zunino sanoi: "4G:n käyttöönotto tuo Jerseyn kuluttajille ja yrityksille jännittäviä mahdollisuuksia muuttaa tapaa, jolla he voivat kommunikoida ystävien, perheen, asiakkaiden ja kollegoiden kanssa." Sure sanoi, että se testaa parhaillaan verkkoa ja toivoo, että 4G olisi asiakkaiden saatavilla maaliskuusta alkaen.</w:t>
      </w:r>
    </w:p>
    <w:p>
      <w:r>
        <w:rPr>
          <w:b/>
        </w:rPr>
        <w:t xml:space="preserve">Yhteenveto</w:t>
      </w:r>
    </w:p>
    <w:p>
      <w:r>
        <w:t xml:space="preserve">Ensimmäinen seuraavan sukupolven matkaviestinverkko on käynnistynyt Jerseyssä, kertoo teleyhtiö JT.</w:t>
      </w:r>
    </w:p>
    <w:p>
      <w:r>
        <w:rPr>
          <w:b/>
          <w:u w:val="single"/>
        </w:rPr>
        <w:t xml:space="preserve">Asiakirjan numero 55383</w:t>
      </w:r>
    </w:p>
    <w:p>
      <w:r>
        <w:t xml:space="preserve">Portugalilaisia sotamiehiä huuhtoutuu yhä useammalle walesilaiselle rannalle.</w:t>
      </w:r>
    </w:p>
    <w:p>
      <w:r>
        <w:t xml:space="preserve">Sea Trust Walesin mukaan sifonofoorilajilla - joka on meduusoihin sukua oleva eläinryhmä - on kivulias pisto, ja harvoissa tapauksissa se voi olla hengenvaarallinen. Se kehotti ihmisiä olemaan koskematta rannoille huuhtoutuneisiin kaloihin ja sanoi, että surffaajat, joilla on iho paljaana, ovat alttiita. Niitä on nähty Cardigan Bayssä ja Mumblesissa, mutta säätiö varoitti, että niitä voi tulla lisää viikonlopuksi ennustettujen tuulten myötä. Sea Trust Walesin tiedottaja sanoi: "Lapsille on tehtävä selväksi, että nämä vaaralliset mutta houkuttelevat eläimet voivat antaa erittäin voimakkaan pistoksen, ja koiranomistajien on pidettävä lemmikkinsä kaukana. "Surffaajat ovat myös haavoittuvaisia, jos heidän kasvojensa kaltainen altis iho voi joutua kosketuksiin 10 metriä (32 jalkaa) pitkien pistävien lonkeroiden kanssa."</w:t>
      </w:r>
    </w:p>
    <w:p>
      <w:r>
        <w:rPr>
          <w:b/>
        </w:rPr>
        <w:t xml:space="preserve">Yhteenveto</w:t>
      </w:r>
    </w:p>
    <w:p>
      <w:r>
        <w:t xml:space="preserve">Portugalilaisen sotamiehen määrä Walesin merillä on noussut, sillä Pohjois- ja Etelä-Walesissa on raportoitu havaintoja.</w:t>
      </w:r>
    </w:p>
    <w:p>
      <w:r>
        <w:rPr>
          <w:b/>
          <w:u w:val="single"/>
        </w:rPr>
        <w:t xml:space="preserve">Asiakirjan numero 55384</w:t>
      </w:r>
    </w:p>
    <w:p>
      <w:r>
        <w:t xml:space="preserve">Dorsetin hengenpelastajien kesäpartiot alkavat</w:t>
      </w:r>
    </w:p>
    <w:p>
      <w:r>
        <w:t xml:space="preserve">Christchurchin, Poole Bayn, Weymouthin ja Lyme Regisin kohteet ovat miehitettyinä lauantaista alkaen, hyväntekeväisyysjärjestö kertoi. Partiot, jotka jatkuvat 4. syyskuuta asti, nostavat piirikunnan hengenpelastusrantojen kokonaismäärän 21:een. Hengenpelastajapartiot alkoivat maakunnan suosituimmilla rannoilla Bournemouthissa, Poolessa ja Weymouthissa 29. huhtikuuta. Boscombe East, jonne on rakennettu ongelmallinen keinotekoinen surffiriutta, on RNLI:n hengenpelastajien valvonnassa ympäri vuoden. Partiokauden päivämäärät on porrastettu kävijämäärän mukaan. Dorsetin alueen hengenpelastuspäällikkö Barry Heathfield kehotti rannalla kävijöitä ottamaan yhteyttä hengenpelastajiin ja tarkistamaan paikalliset tiedot, kuten vuorovesiajat ja mahdolliset vaaratekijät, joita tulisi välttää.</w:t>
      </w:r>
    </w:p>
    <w:p>
      <w:r>
        <w:rPr>
          <w:b/>
        </w:rPr>
        <w:t xml:space="preserve">Yhteenveto</w:t>
      </w:r>
    </w:p>
    <w:p>
      <w:r>
        <w:t xml:space="preserve">RNLI:n hengenpelastajat aloittavat kesäpartiointinsa Dorsetin rannoilla.</w:t>
      </w:r>
    </w:p>
    <w:p>
      <w:r>
        <w:rPr>
          <w:b/>
          <w:u w:val="single"/>
        </w:rPr>
        <w:t xml:space="preserve">Asiakirjan numero 55385</w:t>
      </w:r>
    </w:p>
    <w:p>
      <w:r>
        <w:t xml:space="preserve">Dale Creganin oikeudenkäynti: Valamies vapautettu oikeudellisista syistä</w:t>
      </w:r>
    </w:p>
    <w:p>
      <w:r>
        <w:t xml:space="preserve">Tuomari Holroyden mukaan oikeudenkäyntiä jatketaan 11 valamiehistön jäsenellä oikeudellisista syistä, joista ei voida ilmoittaa. Aiemmin Preston Crown Courtin oikeudenkäynnissä Cregan myönsi surmanneensa PC Fiona Bonea, 32, ja Nicola Hughesia, 23, ase- ja kranaattihyökkäyksessä syyskuussa. Hän kiistää edelleen David Shortin, 46, ja hänen poikansa Markin, 23, murhat. Mark Short tapettiin Cotton Tree -pubissa 25. toukokuuta viime vuonna. Räjähdyssyytteet Creganin, jolla ei ole kiinteää osoitetta, Damian Gormanin, 38, Glossopista, Leon Atkinsonin, 35, Ashton-under-Lynestä, Luke Liveseyn, 27, Hattersleystä, Ryan Hadfieldin, 28, Droylsdenista ja Matthew Jamesin, 33, Claytonista, lisäksi häntä syytetään murhasta. Heitä kaikkia syytetään myös kolmen muun pubissa tuolloin olleen henkilön - John Collinsin, Ryan Priddingin ja Michael Belcherin - murhayrityksestä. Kaikki kuusi syytettyä kiistävät syytteet. David Short murhattiin 10. elokuuta viime vuonna kotonaan Claytonissa Manchesterissa. Hänen murhastaan syytetään Cregania, Francis Dixonia, 37, Stalybridgestä, Anthony Wilkinsonia, 38, Manchesterista, ja Jermaine Wardia, 24. Kaikkia neljää syytetään yhdessä myös Sharon Harkin murhayrityksestä samana päivänä sekä yhdestä räjähdyksen aiheuttamista koskevasta syytteestä. He kaikki kiistävät syytteet. Wilkinsonia syytetään lisäksi ampuma-aseen hallussapidosta tarkoituksella vaarantaa henki, ja Mohammed Alia, 32, Chaddertonista, Suur-Manchesterista, syytetään rikoksentekijän avustamisesta.</w:t>
      </w:r>
    </w:p>
    <w:p>
      <w:r>
        <w:rPr>
          <w:b/>
        </w:rPr>
        <w:t xml:space="preserve">Yhteenveto</w:t>
      </w:r>
    </w:p>
    <w:p>
      <w:r>
        <w:t xml:space="preserve">Yksi valamiehistä Dale Creganin ja yhdeksän muun isän ja pojan murhista Suur-Manchesterissa syytetyn oikeudenkäynnissä on vapautettu.</w:t>
      </w:r>
    </w:p>
    <w:p>
      <w:r>
        <w:rPr>
          <w:b/>
          <w:u w:val="single"/>
        </w:rPr>
        <w:t xml:space="preserve">Asiakirjan numero 55386</w:t>
      </w:r>
    </w:p>
    <w:p>
      <w:r>
        <w:t xml:space="preserve">Tower Bridge jumissa auki, aiheuttaa liikennekaaoksen</w:t>
      </w:r>
    </w:p>
    <w:p>
      <w:r>
        <w:t xml:space="preserve">Kuuluisa risteys ei sulkeutunut sen jälkeen, kun laiva oli päässyt kulkemaan Thames-jokea pitkin lauantaina iltapäivällä. Kuvissa näkyy autoilijoiden ja jalankulkijoiden jonoja molemmin puolin. Lontoon kaupungin poliisin mukaan insinöörit kiirehtivät korjaamaan siltaa. Silta on avattu uudelleen jalankulkijoille, mutta autoilijoita on kehotettu etsimään toinen reitti. Eräs silminnäkijä kertoi kuulleensa turvallisuusradiossa puhetta "useista vioista". Eräs sosiaalisen median käyttäjä sanoi: "Toinen kirjoitti: "Jep, Tower Bridge on ehdottomasti jumissa! Toinen puoli alkoi kaatua, mutta toinen ei!" Silta yhdistää Square Milen talousalueen Southwarkiin. Vuonna 2005 poliisi sulki sillan 10 tunniksi, kun siltaa ei teknisen vian vuoksi voitu laskea alas. Tower Bridgen tiedottajaa on pyydetty kommentoimaan asiaa.</w:t>
      </w:r>
    </w:p>
    <w:p>
      <w:r>
        <w:rPr>
          <w:b/>
        </w:rPr>
        <w:t xml:space="preserve">Yhteenveto</w:t>
      </w:r>
    </w:p>
    <w:p>
      <w:r>
        <w:t xml:space="preserve">Towerin silta oli jumissa yli tunnin ajan, ja sadat ihmiset ja ajoneuvot jäivät jumiin Lontoon keskustassa.</w:t>
      </w:r>
    </w:p>
    <w:p>
      <w:r>
        <w:rPr>
          <w:b/>
          <w:u w:val="single"/>
        </w:rPr>
        <w:t xml:space="preserve">Asiakirjan numero 55387</w:t>
      </w:r>
    </w:p>
    <w:p>
      <w:r>
        <w:t xml:space="preserve">RNLI varoittaa kovasta merenkäynnistä Redcarissa sunnuntaina</w:t>
      </w:r>
    </w:p>
    <w:p>
      <w:r>
        <w:t xml:space="preserve">Kovan sään odotetaan saavuttavan huippunsa noin klo 1700 GMT, ja kalastajia ja kävelijöitä kehotetaan välttämään aluetta. RNLI:n mukaan aallot rikkoutuisivat rantamuurin yli, ja se kehotti kävijöitä olemaan houkuttelematta tulemaan katsomaan kovaa merenkäyntiä. Tiedottajan mukaan olisi vaikeaa pelastaa merelle ajautuneita. Redcar RNLI:n tiedottaja Dave Cocks sanoi: "Tämän viikonlopun ennuste tarkoittaa, että merenkäynti on todennäköisesti erittäin kova, erityisesti sunnuntaina. "Viimeisimmän ennusteen mukaan aallot voivat olla jopa 15 jalkaa korkeita, mikä tarkoittaa varmasti sitä, että meri murtautuu rantamuurin yli. "Pari vuotta sitten jouduimme auttamaan iäkästä herrasmiestä, jonka suuri aalto iski muurin yli, jolloin hänen kätensä kaikki kolme suurta luuta murtuivat."</w:t>
      </w:r>
    </w:p>
    <w:p>
      <w:r>
        <w:rPr>
          <w:b/>
        </w:rPr>
        <w:t xml:space="preserve">Yhteenveto</w:t>
      </w:r>
    </w:p>
    <w:p>
      <w:r>
        <w:t xml:space="preserve">Pelastusveneen pelastajat varoittavat, että Redcarin rannikolla odotetaan sunnuntaina jopa 15 jalan korkuisia aaltoja.</w:t>
      </w:r>
    </w:p>
    <w:p>
      <w:r>
        <w:rPr>
          <w:b/>
          <w:u w:val="single"/>
        </w:rPr>
        <w:t xml:space="preserve">Asiakirjan numero 55388</w:t>
      </w:r>
    </w:p>
    <w:p>
      <w:r>
        <w:t xml:space="preserve">Laureline Garcia-Bertaux kuolema: Barkeraux-Beruxer: Ystävät olivat "huolestuneita" tekstiviesteistä</w:t>
      </w:r>
    </w:p>
    <w:p>
      <w:r>
        <w:t xml:space="preserve">Kirill Belorusovia, 32, syytetään Laureline Garcia-Bertaux'n murhasta tämän lontoolaisessa kodissa ja sen jälkeen tekstiviestien lähettämisestä hänen kännykästään jälkiensä peittämiseksi. Beth Penman kertoi Old Bailey -oikeudenkäynnissä, että viestit ostosreissusta ja "kunnon" eläinlääkäristä "hämmentivät" häntä. Belorusov kiistää murhan. Maaliskuun 5. päivänä 34-vuotias löydettiin alasti, sidottuna, jätesäkkeihin käärittynä ja haudattuna kukkapenkkiin Kewissä sijaitsevan asuntonsa takapihalla. Valamiehistölle kerrottiin, että Penman huolestui saatuaan "sekavia" viestejä läheisen ystävänsä puhelimesta muutama päivä ennen hänen löytymistään. Eräässä viestissä Garcia-Bertaux'n kuvattiin menevän ostoksille Oxford Streetille, mikä Penmanin mukaan oli "täysin" yllättävää, koska hänen ystävänsä teki ostoksia mieluummin verkossa. Muissa tekstiviesteissä mainittiin, että hän halusi olla "nuori ja kuuma taas", ja toisessa 3. maaliskuuta päivätyssä tekstiviestissä puhuttiin "hyväkuntoisen" eläinlääkärin tapaamisesta. Syyttäjä Oliver Glasgow QC:n kysyessä, oliko tämä "sellaista, mitä Laureline voisi tehdä?" Penman vastasi: "Ei. Se tuntui minusta kaukaa haetulta." Hän kertoi myös Glasgow'lle, että viestit olivat huolestuttaneet häntä. Syyttäjät ovat kertoneet oikeudelle, että Belorusov oli uhrille velkaa tuhansia puntia ja että hän oli huijannut itsensä tämän kotiin, jossa hän kuristi tämän. Valamiehistö on myös kuullut, että 32-vuotias mies oli kuvattu valvontakameran kuvissa ostamassa kirvestä, rauniosäkkejä ja muovitukkeja Homebasesta, joita hän käytti naisen ruumiin hävittämiseen. Syyttäjien mukaan Belorusov pakeni murhan jälkeen Viroon, mutta hänet tuotiin takaisin Britanniaan oikeudenkäyntiä varten. Oikeudenkäynti jatkuu.</w:t>
      </w:r>
    </w:p>
    <w:p>
      <w:r>
        <w:rPr>
          <w:b/>
        </w:rPr>
        <w:t xml:space="preserve">Yhteenveto</w:t>
      </w:r>
    </w:p>
    <w:p>
      <w:r>
        <w:t xml:space="preserve">Puutarhaansa matalaan hautaan haudatun ranskalaisen elokuvatuottajan ystävä alkoi epäillä, kun hän sai "outoja" viestejä tämän puhelimesta, on kuultu oikeudessa.</w:t>
      </w:r>
    </w:p>
    <w:p>
      <w:r>
        <w:rPr>
          <w:b/>
          <w:u w:val="single"/>
        </w:rPr>
        <w:t xml:space="preserve">Asiakirjan numero 55389</w:t>
      </w:r>
    </w:p>
    <w:p>
      <w:r>
        <w:t xml:space="preserve">Trollope työstää Austenin järkeä ja herkkyyttä uudelleen</w:t>
      </w:r>
    </w:p>
    <w:p>
      <w:r>
        <w:t xml:space="preserve">Se on osa HarperFictionin kuuden romaanin sarjaa, jossa käsitellään Austenin kirjoja, vaikka muita kirjailijoita ei ole vielä ilmoitettu. "Tämä on suuri kunnia ja vielä suurempi haaste", Trollope sanoi. Trollope, jonka romaaneihin lukeutuvat muun muassa Kuoro ja Perjantai-illat, toimii ensi vuonna kaunokirjallisuuden Orange-palkinnon puheenjohtajana. "On erittäin jännittävä ehdotus yrittää muokata uudelleen yksi parhaista romaaneista, jonka on kirjoittanut yksi suurimmista romaanikirjailijoistamme", hän sanoi. "Tämä on hanke, joka vaatii ennen kaikkea täydellistä kunnioitusta - ei jäljittelyä vaan kunnianosoitusta." HarperFictionin kustannusjohtaja Louise Joyner sanoi: "Joanna Trollopella ja Jane Austenilla on poikkeuksellinen kyky yhdistää sydäntäsärkevät juonenkäänteet yhteiskunnalliseen terävyyteen, joka on voimakas nykyajan yleisölle." Aistit ja herkkyys -romaani, joka kertoo Dashwoodin tyttärien kohtalosta isän kuoleman jälkeen, on yksi Austenin tunnetuimmista romaaneista. Sitä on sovitettu sekä televisioon että elokuviin - Emma Thompson voitti Oscarin romaanin elokuvaversiosta vuonna 1995. Hän kirjoitti käsikirjoituksen elokuvaan, jossa hän näytteli yhdessä Kate Winsletin kanssa. Andrew Daviesin vuonna 2008 tekemää BBC:n minisarjaa tähdittivät David Morrissey ja Dominic Cooper. Tänä vuonna tulee kuluneeksi 200 vuotta siitä, kun Aistit ja herkkyys -romaani julkaistiin.</w:t>
      </w:r>
    </w:p>
    <w:p>
      <w:r>
        <w:rPr>
          <w:b/>
        </w:rPr>
        <w:t xml:space="preserve">Yhteenveto</w:t>
      </w:r>
    </w:p>
    <w:p>
      <w:r>
        <w:t xml:space="preserve">Joanna Trollope kirjoittaa Jane Austenin klassikkoromaanista "Järki ja herkkyys" nykyversion, joka julkaistaan syksyllä 2013.</w:t>
      </w:r>
    </w:p>
    <w:p>
      <w:r>
        <w:rPr>
          <w:b/>
          <w:u w:val="single"/>
        </w:rPr>
        <w:t xml:space="preserve">Asiakirjan numero 55390</w:t>
      </w:r>
    </w:p>
    <w:p>
      <w:r>
        <w:t xml:space="preserve">Manchesterin vastatoimet "eivät vastanneet odotuksia", sanoo terrorisminvastainen pomo</w:t>
      </w:r>
    </w:p>
    <w:p>
      <w:r>
        <w:t xml:space="preserve">Suur-Manchesterin poliisin päivystävä virkamies julisti operaatio Platon noin 16 minuuttia vuoden 2017 pommin jälkeen. Tutkinnassa on kuultu, miten poliisi ei aluksi ilmoittanut asiasta muille virastoille. Richard Thomas sanoi, että hän "kamppaili vaikeasti ennakoidakseen olosuhteita", joissa näin voisi tapahtua. Kaksikymmentäkaksi ihmistä sai surmansa ja sadat loukkaantuivat, kun Salman Abedi räjäytti kotitekoisen laitteen fanien poistuessa Ariana Granden konsertista tapahtumapaikalla. Thomas terrorisminvastaisen poliisin päämajasta oli samaa mieltä siitä, että viestintä keskeisille virastoille Platon-julistuksen jälkeen on tärkeää. Hän lisäsi, että operaation tavoitteena on saada aikaan "harkittu reaktio kaikilta kolmelta pelastuspalvelulta, jotta meillä olisi paras mahdollinen mahdollisuus pelastaa ihmishenkiä". Thomas kertoi tutkinnan yhteydessä, että paikallisille ambulanssi- ja palokeskuksille olisi ilmoitettava asiasta mahdollisimman pian, jotta kaikki kolme yksikköä voivat käynnistää varautumissuunnitelmat koordinoidusti. Tutkinnan asianajaja Paul Greaney QC kysyi Thomasilta: "Ette näytä ottavan huomioon sitä mahdollisuutta, että poliisipäällikön olisi koskaan asianmukaista julistaa operaatio Plato ja jättää sitten kertomatta siitä kumppaneiden pelastuspalveluille?" Thomas vastasi: "Kyllä, minun on vaikea kuvitella olosuhteita, joissa näin ei olisi." "Kyllä, minun on vaikea kuvitella olosuhteita, joissa näin ei olisi." Tutkinnan mukaan sen jälkeen olisi käynnistettävä yhteinen "dynaaminen päätöksentekoprosessi", jonka tuloksena määritetään uhan mukaan kuumat, kylmät ja lämpimät alueet sekä sovittu taktinen suunnitelma uhrien hoitamiseksi ja evakuoimiseksi. Vain yksi ensihoitaja oli pommi-iskun tapahtumapaikalla ensimmäiset 40 minuuttia räjähdyksen jälkeen, ja ensimmäinen paloauto saapui paikalle yli kaksi tuntia räjähdyksen jälkeen. Tutkinta jatkuu. Seuraa BBC North West -kanavaa Facebookissa, Twitterissä ja Instagramissa. Voit myös lähettää juttuideoita osoitteeseen northwest.newsonline@bbc.co.uk Aiheeseen liittyvät Internet-linkit Manchester Arenan tutkinta.</w:t>
      </w:r>
    </w:p>
    <w:p>
      <w:r>
        <w:rPr>
          <w:b/>
        </w:rPr>
        <w:t xml:space="preserve">Yhteenveto</w:t>
      </w:r>
    </w:p>
    <w:p>
      <w:r>
        <w:t xml:space="preserve">Terrorismin torjunnan päällikkö on ilmaissut hämmennystä siitä, miksi poliisi julistaa ryöstelevän terroristin ampuma-asehyökkäykseksi eikä ilmoita siitä muille pelastuspalveluille, Manchester Arenan tutkimuksessa on kuultu.</w:t>
      </w:r>
    </w:p>
    <w:p>
      <w:r>
        <w:rPr>
          <w:b/>
          <w:u w:val="single"/>
        </w:rPr>
        <w:t xml:space="preserve">Asiakirjan numero 55391</w:t>
      </w:r>
    </w:p>
    <w:p>
      <w:r>
        <w:t xml:space="preserve">Suur-Manchesterin lasten seksuaalirikokset ovat suurimmat Lontoon ulkopuolella.</w:t>
      </w:r>
    </w:p>
    <w:p>
      <w:r>
        <w:t xml:space="preserve">National Society for the Prevention of Child Cruelty (NSPCC) kertoi, että vuosina 2013-2014 alle 18-vuotiaisiin kohdistui 1 825 kirjattua rikosta. Määrä on kasvanut huomattavasti, kun vuosina 2012-2013 alueella kirjattiin 864 rikosta. Greater Manchesterin poliisi ei ole vielä kommentoinut asiaa, mutta se on aiemmin todennut, että ongelman ratkaiseminen on "ehdoton prioriteetti". Hyväntekeväisyysjärjestön raportissa How Safe Are Our Children? julkaistut luvut kattavat ajanjakson 1. huhtikuuta 2013 ja 31. maaliskuuta viime vuonna. Raportin mukaan poliisille ilmoitettiin tuona aikana 31 238 rikosta - 85 rikosta päivässä - mukaan lukien raiskaus, seksuaalinen hyväksikäyttö ja hyväksikäyttö. "Sosiaalinen normi" Lokakuussa 2012 Rochdalen grooming-tapauksen jälkeen tilatussa raportissa todettiin, että lasten seksuaalisesta hyväksikäytöstä oli tullut "sosiaalinen normi" joillakin Greater Manchesterin alueilla. Real Voices -raportin laatija, Stockportin kansanedustaja Ann Coffey sanoi, että koulujen ulkopuolella miehet pysäyttivät säännöllisesti univormuun pukeutuneita tyttöjä ja että "vallitseva yleinen asenne" syytti lapsia, mikä johti 1 000 tuomioon 13 000 tapauksesta kuuden vuoden aikana. Yhdeksän miestä vangittiin lapsiseksirenkaan pyörittämisestä Rochdalen alueella. Äskettäin julkaistut luvut koskivat ajanjaksoa ennen kuin Greater Manchesterin poliisi käynnisti syyskuussa It's Not Okay -kampanjan lasten seksuaalisen hyväksikäytön torjumiseksi. Poliisi teki 22 pidätystä viikon kestäneessä lasten hyväksikäytön vastaisessa kampanjassa.</w:t>
      </w:r>
    </w:p>
    <w:p>
      <w:r>
        <w:rPr>
          <w:b/>
        </w:rPr>
        <w:t xml:space="preserve">Yhteenveto</w:t>
      </w:r>
    </w:p>
    <w:p>
      <w:r>
        <w:t xml:space="preserve">Lasten hyväntekeväisyysjärjestön mukaan Greater Manchesterissa on enemmän kirjattuja lasten seksuaalirikoksia kuin missään muualla maassa Lontoon ulkopuolella.</w:t>
      </w:r>
    </w:p>
    <w:p>
      <w:r>
        <w:rPr>
          <w:b/>
          <w:u w:val="single"/>
        </w:rPr>
        <w:t xml:space="preserve">Asiakirjan numero 55392</w:t>
      </w:r>
    </w:p>
    <w:p>
      <w:r>
        <w:t xml:space="preserve">Sairaanhoitaja Lucy Letbylta evättiin takuut vauvamurhien tapauksessa</w:t>
      </w:r>
    </w:p>
    <w:p>
      <w:r>
        <w:t xml:space="preserve">Lucy Letbyä, 30, Arran Avenuelta, Herefordista, syytetään viiden pojan ja kolmen tytön murhasta Countess of Chesterin sairaalassa kesäkuun 2015 ja kesäkuun 2016 välisenä aikana. Häntä syytetään myös viiden muun pojan ja viiden tytön murhayrityksestä. Letby vangittiin tutkintavankeuteen Chester Crown Courtissa järjestetyn kuulemisen jälkeen. Hän oli paikalla henkilökohtaisesti ja puhui vain vahvistaakseen nimensä sen jälkeen, kun hän oli esiintynyt Warringtonin tuomareiden edessä torstaina videolinkin välityksellä. Uusi kuuleminen on määrä järjestää Liverpool Crown Courtissa 18. marraskuuta. Cheshiren poliisin toukokuussa 2017 käynnistämässä tutkinnassa tarkasteltiin 17 vauvan kuolemaa ja 16 ei-kuolemaan johtanutta romahdusta Countess of Chesterissä maaliskuun 2015 ja heinäkuun 2016 välisenä aikana. Letby oli aiemmin pidätetty vuosina 2018 ja 2019. Hänet pidätettiin uudelleen tiistaina, ja häntä vastaan nostettiin syyte keskiviikkona. Poliisin mukaan kaikkien asianomaisten vauvojen vanhemmat pidetään täysin ajan tasalla tilanteen kehittymisestä, ja poliisit tukevat heitä.</w:t>
      </w:r>
    </w:p>
    <w:p>
      <w:r>
        <w:rPr>
          <w:b/>
        </w:rPr>
        <w:t xml:space="preserve">Yhteenveto</w:t>
      </w:r>
    </w:p>
    <w:p>
      <w:r>
        <w:t xml:space="preserve">Kahdeksan vauvan murhasta ja 10 muun vauvan murhayrityksestä syytetylle sairaanhoitajalle ei ole myönnetty takuita.</w:t>
      </w:r>
    </w:p>
    <w:p>
      <w:r>
        <w:rPr>
          <w:b/>
          <w:u w:val="single"/>
        </w:rPr>
        <w:t xml:space="preserve">Asiakirjan numero 55393</w:t>
      </w:r>
    </w:p>
    <w:p>
      <w:r>
        <w:t xml:space="preserve">Mouchelin väliaikainen puheenjohtaja eroaa neljän päivän jälkeen</w:t>
      </w:r>
    </w:p>
    <w:p>
      <w:r>
        <w:t xml:space="preserve">Mouchel, joka kärsii julkisen sektorin menojen laskusuhdanteesta ja on vaarassa rikkoa lainasopimuksensa, ei ilmoittanut syytä lähtöön. Yritys ilmoitti kuitenkin lausunnossaan, että Sugden erosi viikonlopun aikana. Hän korvasi puheenjohtaja Bo Lereniuksen viime torstaina ja sanoi tuolloin keskittyvänsä Mouchelin "selkeään strategiaan". Mouchelin mukaan vanhempi riippumaton johtaja Michael Lyons toimii hallituksen puheenjohtajana, kunnes uusi puheenjohtaja on löydetty. Lausunnossa jatkettiin: "[Herra Sugdenin] ero on seurausta hallituksen ja muiden keskeisten osapuolten kanssa käytyjen keskustelujen jatkamisesta parhaasta tavasta turvata Mouchelin tulevaisuus. "Lainanantajapankit ovat ilmoittaneet hallitukselle tukevansa täysin hallitusta ja sen johtoryhmää, joka uskoo, että Mouchelilla on vahvoja ja arvokkaita liiketoimintoja, joita on tuettava vakaalla ja pitkäaikaisella rahoitusrakenteella", se lisäsi. Sijoittajat ottivat uutisen vastaan ja osakkeen hinta nousi 44 prosenttia 18,75 puntaan. Maaliskuussa osakkeen arvo oli 154 penceä. Toimitusjohtaja Richard Cuthbert irtisanoutui aiemmin tässä kuussa sen jälkeen, kun Mouchel oli ilmoittanut, että tilastovirhe ja lisääntyvät sopimusriskit leikkaisivat noin 60 prosenttia tämän vuoden voitoista. Sercon entinen operatiivinen johtaja Greg Rumbles nimitettiin hänen tilalleen viikkoa myöhemmin. Valtion ja paikallisviranomaisten menojen leikkaukset ovat iskeneet Moucheliin kovaa. Maaliskuussa yhtiö hylkäsi Costainin ja Interserven ostotarjoukset.</w:t>
      </w:r>
    </w:p>
    <w:p>
      <w:r>
        <w:rPr>
          <w:b/>
        </w:rPr>
        <w:t xml:space="preserve">Yhteenveto</w:t>
      </w:r>
    </w:p>
    <w:p>
      <w:r>
        <w:t xml:space="preserve">Vaikeuksissa olevan infrastruktuuri- ja huoltokonserni Mouchelin väliaikainen puheenjohtaja David Sugden on eronnut neljä päivää nimityksensä jälkeen.</w:t>
      </w:r>
    </w:p>
    <w:p>
      <w:r>
        <w:rPr>
          <w:b/>
          <w:u w:val="single"/>
        </w:rPr>
        <w:t xml:space="preserve">Asiakirjan numero 55394</w:t>
      </w:r>
    </w:p>
    <w:p>
      <w:r>
        <w:t xml:space="preserve">Hakkerit vuotivat LinkedIn-salasanoja</w:t>
      </w:r>
    </w:p>
    <w:p>
      <w:r>
        <w:t xml:space="preserve">Hakkerit lähettivät salattuja salasanoja sisältävän tiedoston venäläiselle nettifoorumille. He ovat pyytäneet hakkeriyhteisöä auttamaan salauksen purkamisessa. LinkedIn, jolla on yli 150 miljoonaa käyttäjää, sanoi, että vuotaneet salasanat eivät enää kelpaa. Jäsenet saisivat sähköpostin, jossa olisi ohjeet salasanojen nollaamiseen, yhtiö kertoi. Käyttäjät saisivat sitten toisen sähköpostin, jossa kerrottaisiin tarkemmin, miksi muutos oli välttämätön, se lisäsi. Tietosuojaa koskeva huoli Uutinen tulee samaan aikaan, kun LinkedIn joutui päivittämään mobiilisovelluksensa tietoturvatutkijoiden paljastaman yksityisyydensuojaa koskevan puutteen vuoksi. Skycure Securityn mukaan mobiilisovellus lähetti salaamattomia kalenterimerkintöjä LinkedInin palvelimille käyttäjien tietämättä. Tietoihin sisältyi kokousmuistiinpanoja, jotka usein sisältävät esimerkiksi puhelinkonferenssien valintanumeroita ja salasanoja. Vastauksena LinkedIn sanoi, että se "ei enää lähetä tietoja kalenterin kokousmuistiinpanot-osiosta". Yhtiö korosti, että kalenteritoiminto oli opt-in-ominaisuus. Virheen paljastaneet tutkijat sanoivat kuitenkin, että tietojen lähettäminen LinkedInin palvelimille tapahtui ilman "selkeää ilmoitusta sovelluksesta käyttäjälle". Yhtiön blogissa julkaistussa lausunnossa LinkedInin mobiilituotepäällikkö Joff Redfern sanoi, että sovellukseen lisätään uusi "lisätietoja"-linkki, jotta käyttäjät saavat selkeämmän kuvan siitä, miten heidän tietojaan käytetään ja siirretään.</w:t>
      </w:r>
    </w:p>
    <w:p>
      <w:r>
        <w:rPr>
          <w:b/>
        </w:rPr>
        <w:t xml:space="preserve">Yhteenveto</w:t>
      </w:r>
    </w:p>
    <w:p>
      <w:r>
        <w:t xml:space="preserve">Sosiaalisen verkostoitumisen sivusto LinkedIn on ilmoittanut, että joidenkin sen jäsenten salasanat ovat "vaarantuneet" sen jälkeen, kun raporttien mukaan yli kuusi miljoonaa salasanaa oli vuotanut internetiin.</w:t>
      </w:r>
    </w:p>
    <w:p>
      <w:r>
        <w:rPr>
          <w:b/>
          <w:u w:val="single"/>
        </w:rPr>
        <w:t xml:space="preserve">Asiakirjan numero 55395</w:t>
      </w:r>
    </w:p>
    <w:p>
      <w:r>
        <w:t xml:space="preserve">"Vapauta" varoja Allesille: SC</w:t>
      </w:r>
    </w:p>
    <w:p>
      <w:r>
        <w:t xml:space="preserve">Keskuspankki, joka tutkii väitteitä, joiden mukaan Tiran Alles olisi antanut rahaa LTTE:lle, jäädytti hänelle kuuluvat pankkitilit. Tiran Alles, joka on Standard Newspapers -lehden omistaja, oli siviili-ilmailuviranomaisen (CAA) entinen johtaja. Vetoomuksessa Tiran Alles väitti, että hän ei voinut maksaa työntekijöidensä palkkoja ja liiketoimintaansa ilman pääsyä pankkitileille. Mangalan läheinen luottohenkilö Tiran Alles, joka on entisen ministerin Managala Samaraweeran läheinen luottohenkilö, pidätettiin epäiltynä siitä, että hän on antanut rahaa LTTE:lle. Hän menetti paikkansa CAA:n johtajana sen jälkeen, kun presidentti Mahinda Rajapaksa erotti ministerit Sripathi Sooriyaarachin ja Mangala Samaraweeran. Kesäkuussa 2007 Colombon tuomioistuin vapautti Allesin takuita vastaan sen jälkeen, kun häntä oli pidetty vangittuna syytettynä varojen antamisesta tamilitiikereille. Harkittuaan vetoomuksen esittäjän perusteluja tuomioistuin antoi oikeusministerin välityksellä keskuspankille määräyksen vapauttaa 30 miljoonaa rupiaa Tiran Allesin pankkitileiltä.</w:t>
      </w:r>
    </w:p>
    <w:p>
      <w:r>
        <w:rPr>
          <w:b/>
        </w:rPr>
        <w:t xml:space="preserve">Yhteenveto</w:t>
      </w:r>
    </w:p>
    <w:p>
      <w:r>
        <w:t xml:space="preserve">Korkein oikeus on määrännyt Sri Lankan keskuspankin vapauttamaan 30 miljoonaa rupiaa Tiran Allesin pankkitileiltä.</w:t>
      </w:r>
    </w:p>
    <w:p>
      <w:r>
        <w:rPr>
          <w:b/>
          <w:u w:val="single"/>
        </w:rPr>
        <w:t xml:space="preserve">Asiakirjan numero 55396</w:t>
      </w:r>
    </w:p>
    <w:p>
      <w:r>
        <w:t xml:space="preserve">Kenialaiset HIV-tartunnan saaneet naiset haastavat sterilisaatiosta oikeuteen</w:t>
      </w:r>
    </w:p>
    <w:p>
      <w:r>
        <w:t xml:space="preserve">Viisi naista vaatii korvauksia hallitukselta ja kansalaisjärjestöiltä, joiden he sanovat suorittaneen sterilisaatiot. Aktivistit osoittivat mieltään pääkaupungissa Nairobissa ja vaativat käytännön kieltämistä, koska se oli laajalle levinnyt. Hallitus ei ole vielä kommentoinut heidän väitteitään. Yksi naisista, Teresia Otieno, kertoi BBC:lle, että hänet steriloitiin ilman hänen suostumustaan. "Menin leikkaukseen synnyttääkseni ensimmäisen lapseni. Kun olin lähdössä leikkauksesta, lääkäri kertoi minulle, että minut oli steriloitu", Otieno sanoi. Naiset marssivat Nairobin korkeimmalta oikeustalolta Uhuru-puistoon T-paidoissa, joissa luki: "HIV:n kanssa elävien naisten pakkosterilointi". Asianajaja Allan Machele sanoi, että naisten lisääntymisoikeuksia oli loukattu, samoin kuin heidän oikeuttaan ihmisarvoon. "Kun hivin kanssa eläviä naisia steriloidaan, heidän oikeuksiaan on loukattu", hän lisäsi. Vuonna 2012 namibialainen tuomioistuin päätti, että kolme hiv-positiivista naista oli steriloitu ilman heidän suostumustaan. Tapauksen olivat nostaneet kolme naista, jotka halusivat tehdä keisarileikkauksen vähentääkseen riskiä aids-viruksen siirtymisestä vauvoilleen. Terveysviranomaiset olivat kiistäneet, että naiset olisi steriloitu väkisin.</w:t>
      </w:r>
    </w:p>
    <w:p>
      <w:r>
        <w:rPr>
          <w:b/>
        </w:rPr>
        <w:t xml:space="preserve">Yhteenveto</w:t>
      </w:r>
    </w:p>
    <w:p>
      <w:r>
        <w:t xml:space="preserve">Ryhmä HIV-positiivisia naisia Keniassa on ryhtynyt oikeustoimiin hallitusta vastaan ja syyttää sitä siitä, että se on järjestänyt heille pakkosterilisaation.</w:t>
      </w:r>
    </w:p>
    <w:p>
      <w:r>
        <w:rPr>
          <w:b/>
          <w:u w:val="single"/>
        </w:rPr>
        <w:t xml:space="preserve">Asiakirjan numero 55397</w:t>
      </w:r>
    </w:p>
    <w:p>
      <w:r>
        <w:t xml:space="preserve">Manchesterin lentoaseman metrolink-raitiovaunulinja valmistui etuajassa</w:t>
      </w:r>
    </w:p>
    <w:p>
      <w:r>
        <w:t xml:space="preserve">Yhdeksän mailin (14,5 km) pituinen linja, joka kulkee Chorltonista Wythenshawen kautta lentoasemalle, oli määrä avata vuonna 2016. Suur-Manchesterin liikennelaitoksen mukaan muiden linjojen "aikainen toimitus" oli kuitenkin mahdollistanut sen aikaistamisen. Joulukuuhun mennessä avattavan linjan testaus alkaa maanantaina. Manchesterin kaupunginvaltuuston johtaja Sir Richard Leese kuvaili linjan avaamista "valtavaksi piristysruiskeeksi" kaupungille. "Wythenshawelle se on ratkaiseva hetki kaupungin elvyttämisessä [ja] lentokentälle se tarjoaa toisen houkuttelevan liikennevaihtoehdon." Northern Moorin, Baguleyn ja Benchillin kautta kulkevan radan rakentamisen yhteydessä on rakennettu viadukti Mersey Valleyn yli ja kaksi siltaa M60- ja M56-teiden yli. 15 pysäkillä liikennöivälle linjalle avataan myös 300-paikkainen parkkipaikka Sale Water Parkiin.</w:t>
      </w:r>
    </w:p>
    <w:p>
      <w:r>
        <w:rPr>
          <w:b/>
        </w:rPr>
        <w:t xml:space="preserve">Yhteenveto</w:t>
      </w:r>
    </w:p>
    <w:p>
      <w:r>
        <w:t xml:space="preserve">Manchesterin lentoasemalle johtavan raitiovaunulinjan rakentaminen on saatu päätökseen yli vuoden etuajassa, kaupungin liikenneviranomainen on ilmoittanut.</w:t>
      </w:r>
    </w:p>
    <w:p>
      <w:r>
        <w:rPr>
          <w:b/>
          <w:u w:val="single"/>
        </w:rPr>
        <w:t xml:space="preserve">Asiakirjan numero 55398</w:t>
      </w:r>
    </w:p>
    <w:p>
      <w:r>
        <w:t xml:space="preserve">Brunelin Cliftonin riippusiltaa koskeva hakemus maailmanperintökohteeksi</w:t>
      </w:r>
    </w:p>
    <w:p>
      <w:r>
        <w:t xml:space="preserve">George Fergusonin mukaan Isambard Kingdom Brunelin 214 metriä pitkä silta Avon Gorgen yli oli ikoninen näkymä. "Olemme yksi maan hienoimmista historiallisista kaupungeista, ja maailmanperintöasema on todella vahva signaali", hän sanoi. Brunel suunnitteli I-luokan sillan 24-vuotiaana, mutta kuoli viisi vuotta ennen sen avaamista vuonna 1864. Unesco valitsee maailmanperintökohteet, ja Yhdistyneessä kuningaskunnassa on tällä hetkellä 28 kohdetta, muun muassa Stonehenge Wiltshiressä, Bathin kaupunki ja Kewin kuninkaallinen kasvitieteellinen puutarha. Ferguson on perustanut Bristolin kaupunginvaltuustoon ohjausryhmän, jonka tarkoituksena on tehdä hakemus. "Se on uusi askel matkalla, jolla ihmiset saadaan ymmärtämään, että Bristol ei ole vain teollisuussatama", Ferguson lisäsi. "Tiedän, että se on yksi ikonisimmista näkymistä, ja se on yksi maalauksellisimmista näkymistä koko maassa."</w:t>
      </w:r>
    </w:p>
    <w:p>
      <w:r>
        <w:rPr>
          <w:b/>
        </w:rPr>
        <w:t xml:space="preserve">Yhteenveto</w:t>
      </w:r>
    </w:p>
    <w:p>
      <w:r>
        <w:t xml:space="preserve">Bristolin pormestari aikoo hakea Cliftonin riippusillalle maailmanperintökohteen asemaa.</w:t>
      </w:r>
    </w:p>
    <w:p>
      <w:r>
        <w:rPr>
          <w:b/>
          <w:u w:val="single"/>
        </w:rPr>
        <w:t xml:space="preserve">Asiakirjan numero 55399</w:t>
      </w:r>
    </w:p>
    <w:p>
      <w:r>
        <w:t xml:space="preserve">Preston Guild Hallilta evättiin alkoholilupa klo 6 aamulla kaikilla alueilla.</w:t>
      </w:r>
    </w:p>
    <w:p>
      <w:r>
        <w:t xml:space="preserve">Valtuutetut ovat kuitenkin sallineet 24 tunnin toimiluvan ehdotetussa uudessa Level-nimisessä osassa, johon kuuluu keilarata ja ravintoloita. Kaikille muille alueille on myönnetty alkoholilupa klo 04:00 asti. Poliisi oli aiemmin vastustanut myöhäisillan anniskelulupaa, koska sillä olisi "merkittävä vaikutus" yöaikaisen elinkeinoelämän valvontaan. Poliisin mukaan se voisi kannustaa muita paikkoja hakemaan lupia myöhempään ajankohtaan, mikä lisäisi entisestään rikollisuutta ja häiriöitä kaupungin keskustassa.</w:t>
      </w:r>
    </w:p>
    <w:p>
      <w:r>
        <w:rPr>
          <w:b/>
        </w:rPr>
        <w:t xml:space="preserve">Yhteenveto</w:t>
      </w:r>
    </w:p>
    <w:p>
      <w:r>
        <w:t xml:space="preserve">Hakemus, joka koski alkoholin tarjoilua Prestonin Guild Hallin kaikissa tiloissa kello 06:00 asti, on hylätty.</w:t>
      </w:r>
    </w:p>
    <w:p>
      <w:r>
        <w:rPr>
          <w:b/>
          <w:u w:val="single"/>
        </w:rPr>
        <w:t xml:space="preserve">Asiakirjan numero 55400</w:t>
      </w:r>
    </w:p>
    <w:p>
      <w:r>
        <w:t xml:space="preserve">Suurin osa synnytyksistä muualla tohtori Grayn äitiysluokan alentamisen jälkeen</w:t>
      </w:r>
    </w:p>
    <w:p>
      <w:r>
        <w:t xml:space="preserve">Tämä 79 prosentin luku oli verrattuna noin 15 prosenttiin ennen heinäkuun puolivälissä tapahtunutta luokituksen alentamista. Elo- ja syyskuussa Morayn ja Banffin alueelta kotoisin oleviin perheisiin syntyi 180 vauvaa. Valtaosa vauvoista syntyi Aberdeenin synnytyssairaalassa. Viisikymmentäyksi naista synnytti edelleen tohtori Gray'sissa, mutta heistä 13 siirrettiin myös Aberdeeniin tai Invernessiin. Riskiryhmään kuuluviksi katsotut naiset joutuvat nyt synnyttämään lapsensa muualla Elginin luokituksen alentamisen vuoksi. "Turvallinen palvelu" Viimeisimmät luvut tuotiin esiin NHS Grampianin hallituksen kokouksessa. NHS Grampianin lääketieteellinen johtaja tohtori Nick Fluck sanoi: "Mielestäni luvut ovat rohkaisevia, ne osoittavat, että tarjoamme turvallista palvelua ja että saamme oikeat reitit niille äideille, jotka aloittavat tohtori Grayn sairaalassa ja joiden on siirryttävä." Viime kuussa eräs parlamentin jäsen kirjoitti NHS Grampianille ja Skotlannin hallitukselle, koska Morayn raskaana olevat naiset matkustavat Aberdeeniin synnyttämään. Se oli seurausta raporteista, joiden mukaan Fochabersista kotoisin oleva odottava äiti joutui ottamaan taksin Aberdeenin synnytyssairaalaan. Morayn kansanedustaja Douglas Ross sanoi, että tarvitaan "kiireellisiä" toimia.</w:t>
      </w:r>
    </w:p>
    <w:p>
      <w:r>
        <w:rPr>
          <w:b/>
        </w:rPr>
        <w:t xml:space="preserve">Yhteenveto</w:t>
      </w:r>
    </w:p>
    <w:p>
      <w:r>
        <w:t xml:space="preserve">Neljä viidestä Morayn viimeisten kahden kuukauden aikana synnytetystä Morayn vauvasta syntyi muualla kuin Elginissä sijaitsevassa Dr. Gray's Hospitalissa sen jälkeen, kun sen synnytyspalveluita oli vähennetty henkilöstöpulan vuoksi.</w:t>
      </w:r>
    </w:p>
    <w:p>
      <w:r>
        <w:rPr>
          <w:b/>
          <w:u w:val="single"/>
        </w:rPr>
        <w:t xml:space="preserve">Asiakirjan numero 55401</w:t>
      </w:r>
    </w:p>
    <w:p>
      <w:r>
        <w:t xml:space="preserve">Dumfriesin ja Gallowayn jätesopimuksen kustannustutkimuksen hylkäävä päätös hyväksyttiin.</w:t>
      </w:r>
    </w:p>
    <w:p>
      <w:r>
        <w:t xml:space="preserve">Raportti paljasti sopimuksen irtisanomisen taloudelliset vaikutukset Dumfries and Gallowayn neuvostolle viime vuonna. Paikallisviranomainen kieltäytyi joulukuussa BBC:n tiedonvapauspyynnöstä (FOI), joka koski sopimusta. Valtuustoa pyydettiin tarkastelemaan päätöstä uudelleen, mutta tarkistuksen perusteella yksityiskohtia ei pitäisi julkaista. Marraskuussa tilintarkastuslautakunnalle laaditussa paikallishallinnon parhaan arvon varmistamista koskevassa tutkimuksessa korostettiin PFI-sopimuksen lopettamisen taloudellisia vaikutuksia. BBC:n FOI-pyynnössä pyydettiin yksityiskohtaisia tietoja siitä, miksi kunnalle aiheutui tällaisia kustannuksia, vaikka yksityinen yritys halusi lopettaa sopimuksen. Siinä kysyttiin myös, odottaako viranomainen, että se joutuisi tulevaisuudessa kärsimään samanlaisia tappioita kuin palvelua hoitanut yritys. Neuvosto hylkäsi pyynnön ja totesi, että sillä oli hallussaan tiedot, mutta niiden luovuttaminen saattaisi "olennaisesti haitata" "julkisten asioiden tehokasta hoitamista". BBC pyysi neuvostoa tarkistamaan päätöksensä, mutta se päätyi samaan lopputulokseen. Lisäksi neuvosto totesi, että tietojen luovuttaminen olisi "luottamuksen rikkomista".</w:t>
      </w:r>
    </w:p>
    <w:p>
      <w:r>
        <w:rPr>
          <w:b/>
        </w:rPr>
        <w:t xml:space="preserve">Yhteenveto</w:t>
      </w:r>
    </w:p>
    <w:p>
      <w:r>
        <w:t xml:space="preserve">Valtuusto on todennut, että oli perusteltua salata yksityiskohtia siitä, miksi yksityisen rahoitusaloitteen (Private Finance Initiative, PFI) jätesopimuksen lopettaminen maksoi sille 6,5 miljoonaa puntaa.</w:t>
      </w:r>
    </w:p>
    <w:p>
      <w:r>
        <w:rPr>
          <w:b/>
          <w:u w:val="single"/>
        </w:rPr>
        <w:t xml:space="preserve">Asiakirjan numero 55402</w:t>
      </w:r>
    </w:p>
    <w:p>
      <w:r>
        <w:t xml:space="preserve">Matkustajat kävelevät lankkua rikkinäisessä junassa</w:t>
      </w:r>
    </w:p>
    <w:p>
      <w:r>
        <w:t xml:space="preserve">Vuoden 1900 juna kärsi moottoriongelmista Newryn ulkopuolella. Korvaava juna lähetettiin tuomaan ihmisiä Belfastiin. Translinkin tiedottaja sanoi, että matkustajat siirrettiin "ovelta ovelle menevää nousuramppia pitkin... mikä on testattu ja täysin hyväksytty menettely". Matkustaja John Wade sanoi, että vaikka hän tunsi olonsa turvalliseksi, se oli outo kokemus. "Rampit olivat vaunujen korkeudella, joten kävelimme niiden yli", Wade sanoi. "Yksi henkilökunnasta ilmoitti meille, että juna oli pysähtynyt, koska veturi oli pettänyt. "Sitten he toivat toisen junan Belfastista ja pysäköivät sen Enterprisen viereen, ja meidän oli siirryttävä junasta toiseen", hän sanoi. Translinkin tiedottaja lisäsi: "Matkustajiemme terveys ja turvallisuus on aina ensiarvoisen tärkeää. "Pahoittelemme aiheutunutta haittaa."</w:t>
      </w:r>
    </w:p>
    <w:p>
      <w:r>
        <w:rPr>
          <w:b/>
        </w:rPr>
        <w:t xml:space="preserve">Yhteenveto</w:t>
      </w:r>
    </w:p>
    <w:p>
      <w:r>
        <w:t xml:space="preserve">Dublinista Belfastiin keskiviikkona matkanneet matkustajat kertoivat joutuneensa kävelemään lankkua pitkin vaihtaakseen junaa sen jälkeen, kun heidän junansa oli hajonnut.</w:t>
      </w:r>
    </w:p>
    <w:p>
      <w:r>
        <w:rPr>
          <w:b/>
          <w:u w:val="single"/>
        </w:rPr>
        <w:t xml:space="preserve">Asiakirjan numero 55403</w:t>
      </w:r>
    </w:p>
    <w:p>
      <w:r>
        <w:t xml:space="preserve">Tunisian rantahyökkäys: 33:lle syytteet turistien auttamatta jättämisestä</w:t>
      </w:r>
    </w:p>
    <w:p>
      <w:r>
        <w:t xml:space="preserve">Heitä syytetään siitä, että he eivät auttaneet vaarassa olevaa henkilöä, mikä johti hänen kuolemaansa, tiedottaja Sofian Sliti sanoi. Tämä tapahtui sen jälkeen, kun brittiläinen tuomari oli todennut, että Tunisian poliisin toiminta oli ollut "parhaimmillaan sekavaa ja pahimmillaan pelkurimaista". Opiskelija Seifeddine Rezguin tekemässä iskussa kuoli 38 ihmistä, joista suurin osa oli brittejä. Hän avasi tulen lomailijoita kohti Port El Kantaouin lomakohteessa niin sanotun islamilaisen valtion väittämässä iskussa. Paikan lähellä olleet poliisit juoksivat vastakkaiseen suuntaan hakemaan lisää aseita, kun hän ampui auringonottajia ja heitti kranaatteja, kuultiin brittiläisessä tutkinnassa. Sitten Rezgui meni Imperial-hotelliin tappamaan lisää ihmisiä. Poliisi ampui hänet kuoliaaksi tunti hyökkäyksensä aloittamisen jälkeen. Imperial-hotellin kuusi vartijaa on tutkinnan kohteena, Sliti kertoi Reutersille. Tähän mennessä 14 ihmistä on pidätetty, 12 ihmistä tutkitaan, mutta heitä ei ole pidätetty, ja seitsemän muuta on pakosalla, Sliti sanoi. Tutkintatuomari lopetti tutkinnan viime heinäkuussa, ja tapaus on lähetetty Tunisian rikostuomioistuimeen, mutta oikeudenkäyntipäivää ei ole vielä määrätty, hän sanoi.</w:t>
      </w:r>
    </w:p>
    <w:p>
      <w:r>
        <w:rPr>
          <w:b/>
        </w:rPr>
        <w:t xml:space="preserve">Yhteenveto</w:t>
      </w:r>
    </w:p>
    <w:p>
      <w:r>
        <w:t xml:space="preserve">Tunisian viranomaisten mukaan hotellien vartijat ovat 33 henkilön joukossa, joita syytetään siitä, etteivät he auttaneet turisteja vuonna 2015 Soussen rannalla tapahtuneen tappavan iskun aikana.</w:t>
      </w:r>
    </w:p>
    <w:p>
      <w:r>
        <w:rPr>
          <w:b/>
          <w:u w:val="single"/>
        </w:rPr>
        <w:t xml:space="preserve">Asiakirjan numero 55404</w:t>
      </w:r>
    </w:p>
    <w:p>
      <w:r>
        <w:t xml:space="preserve">Medina Quay -silta avataan uudelleen kahden vuoden sulkemisen jälkeen</w:t>
      </w:r>
    </w:p>
    <w:p>
      <w:r>
        <w:t xml:space="preserve">Newportissa sijaitsevalle Medina Quayn sillalle asetettiin kesäkuussa 2017 hätätilamääräys, kun sen todettiin olevan syöpynyt. Isle of Wight Councilin valtatieurakoitsija Island Roads vaihtoi sillan kannen viime kuussa. Korvaavassa sillassa on erikoispinnoite, joka suojaa sitä Medina-joen kyseisen osan suolavedeltä. Viime viikolla Isle of Wight Council ilmoitti teettävänsä tutkimuksen uuden sillan rakentamisesta Newportista alavirtaan kaupungin ruuhkaongelmien helpottamiseksi. Ainoa ylitys Newportin pohjoispuolella on Cowesissa sijaitseva "kelluva silta" -ketjulautta, joka on kärsinyt ongelmista sen jälkeen, kun se otettiin käyttöön toukokuussa 2017.</w:t>
      </w:r>
    </w:p>
    <w:p>
      <w:r>
        <w:rPr>
          <w:b/>
        </w:rPr>
        <w:t xml:space="preserve">Yhteenveto</w:t>
      </w:r>
    </w:p>
    <w:p>
      <w:r>
        <w:t xml:space="preserve">Silta, joka oli suljettuna kaksi vuotta sen jälkeen, kun se oli julistettu vaaralliseksi suurille ajoneuvoille, on avattu uudelleen liikenteelle.</w:t>
      </w:r>
    </w:p>
    <w:p>
      <w:r>
        <w:rPr>
          <w:b/>
          <w:u w:val="single"/>
        </w:rPr>
        <w:t xml:space="preserve">Asiakirjan numero 55405</w:t>
      </w:r>
    </w:p>
    <w:p>
      <w:r>
        <w:t xml:space="preserve">Kuusivuotias tyttö kuoli Stoke-on-Trentin asuntopalon seurauksena</w:t>
      </w:r>
    </w:p>
    <w:p>
      <w:r>
        <w:t xml:space="preserve">Ringlands Closesta, Stoke-on-Trentistä kotoisin oleva Tafaoul Fadoul kuoli sairaalassa keskiviikkona iltapäivällä, kaksi päivää äitinsä Zainab Adamin, 36, jälkeen. Perhe loukkaantui tulipalossa, joka "syttyi vahingossa" sunnuntaina. Adamin toinen tytär, kuuden kuukauden ikäinen Tamunni Fadoul, on edelleen kriittisessä tilassa sairaalassa. Viimeisimmät West Midlandsin tarinat Tutkijoiden mukaan tulipalo liittyi seinään asennettuun sähkölämmittimeen, joka oli lähellä vaatteita. Tarkkoja olosuhteita, kuten sitä, miten liekit levisivät muihin asuntoihin, tutkitaan edelleen. Det Ch Insp David Giles sanoi: "Tafaoulin kuolema on valtava tragedia, ja vilpittömät osanottomme hänen perheelleen ja ystävilleen. "En voi kuvitella, millaista tuskaa ja ahdistusta jäljelle jäänyt perhe tuntee, sillä heidän rakas pieni tyttärensä Tamunni on edelleen kriittisessä tilassa." Tulipalo vahingoitti kuutta asuntoa Stoke-on-Trent City Councilin omistamassa kerrostalossa. Glynn Luznyj Staffordshiren palo- ja pelastuslaitokselta lisäsi, että uutinen oli "iskenyt pahasti palveluun, erityisesti niihin palomiehiin, jotka olivat paikalla ja suorittivat pelastustöitä". Adam ja hänen tyttärensä saivat savumyrkytyksen sen jälkeen, kun tulipalo syttyi alapuolisessa asunnossa, palokunta kertoi. Tutkintaa tukevat Health and Safety Executive ja palokunta.</w:t>
      </w:r>
    </w:p>
    <w:p>
      <w:r>
        <w:rPr>
          <w:b/>
        </w:rPr>
        <w:t xml:space="preserve">Yhteenveto</w:t>
      </w:r>
    </w:p>
    <w:p>
      <w:r>
        <w:t xml:space="preserve">Kuusivuotias tyttö on kuollut asuntopalossa, joka vaati hänen äitinsä hengen ja jätti hänen pikkusiskonsa kriittiseen tilaan.</w:t>
      </w:r>
    </w:p>
    <w:p>
      <w:r>
        <w:rPr>
          <w:b/>
          <w:u w:val="single"/>
        </w:rPr>
        <w:t xml:space="preserve">Asiakirjan numero 55406</w:t>
      </w:r>
    </w:p>
    <w:p>
      <w:r>
        <w:t xml:space="preserve">Devonin poliisin ratsiassa löytyi apinan kalloja</w:t>
      </w:r>
    </w:p>
    <w:p>
      <w:r>
        <w:t xml:space="preserve">Poliisi haastatteli 52-vuotiasta Newton Abbotista kotoisin olevaa miestä takavarikkojen yhteydessä, ja hänet vapautettiin tutkinnan ajaksi. Makakoiden kallot löydettiin ratsioissa Newton Abbotissa ja Torquayssa. Yhdistyneen kuningaskunnan kansallisen villieläinrikosyksikön mukaan uhanalaisten eläinten laittomilla markkinoilla on "dramaattinen vaikutus" lajien säilymiseen. Moniviranomaisoperaatioon osallistui poliiseja Devonin ja Cornwallin poliisista, villieläinrikosyksiköstä, rajavartiolaitoksesta sekä Devonin, Somersetin ja Torbayn kauppakeskuksesta, kertoi poliisimestari Martin Beck: "Kaikkien uhanalaisten lajien laittomaan maahantuontiin suhtaudutaan vakavasti, ja tämä päivä osoittaa, että pystymme puuttumaan kauppaan kaikkialla, missä sitä tapahtuu."</w:t>
      </w:r>
    </w:p>
    <w:p>
      <w:r>
        <w:rPr>
          <w:b/>
        </w:rPr>
        <w:t xml:space="preserve">Yhteenveto</w:t>
      </w:r>
    </w:p>
    <w:p>
      <w:r>
        <w:t xml:space="preserve">Kolmekymmentä apinan kalloa on takavarikoitu sen jälkeen, kun poliisi teki ratsian Devonissa sijaitseviin kiinteistöihin uhanalaisten lajien löytämiseksi.</w:t>
      </w:r>
    </w:p>
    <w:p>
      <w:r>
        <w:rPr>
          <w:b/>
          <w:u w:val="single"/>
        </w:rPr>
        <w:t xml:space="preserve">Asiakirjan numero 55407</w:t>
      </w:r>
    </w:p>
    <w:p>
      <w:r>
        <w:t xml:space="preserve">Vernon Coaker korvaa Ivan Lewisin NI:n varjoulkoministerinä.</w:t>
      </w:r>
    </w:p>
    <w:p>
      <w:r>
        <w:t xml:space="preserve">Hänen nimityksensä julkistettiin sen jälkeen, kun Jeremy Corbyn valittiin viikonloppuna Labour-puolueen uudeksi johtajaksi. Coaker korvaa Ivan Lewisin, joka kertoi tarjoutuneensa pysymään tehtävässä Stormontin nykyisen poliittisen kriisin vuoksi. Tarjous hylättiin. Coaker toimi aiemmin Pohjois-Irlannin varasisäministerinä lokakuusta 2011 lokakuuhun 2013. Kahden lapsen isä on ollut Gedlingin kansanedustaja Nottinghamshiressä vuodesta 1997. Coaker - joka johti Yvette Cooperin Labour-puolueen johtajakampanjaa - oli myös kouluministeri Gordon Brownin ollessa pääministeri.</w:t>
      </w:r>
    </w:p>
    <w:p>
      <w:r>
        <w:rPr>
          <w:b/>
        </w:rPr>
        <w:t xml:space="preserve">Yhteenveto</w:t>
      </w:r>
    </w:p>
    <w:p>
      <w:r>
        <w:t xml:space="preserve">Työväenpuolueen Vernon Coaker on palannut entiseen tehtäväänsä Pohjois-Irlannin varjoulkoministerinä.</w:t>
      </w:r>
    </w:p>
    <w:p>
      <w:r>
        <w:rPr>
          <w:b/>
          <w:u w:val="single"/>
        </w:rPr>
        <w:t xml:space="preserve">Asiakirjan numero 55408</w:t>
      </w:r>
    </w:p>
    <w:p>
      <w:r>
        <w:t xml:space="preserve">Campbell Dallas ja Springfords siirtyvät Baldwinin omistukseen.</w:t>
      </w:r>
    </w:p>
    <w:p>
      <w:r>
        <w:t xml:space="preserve">Sopimuksen mukaan skotlantilaiset yritykset säilyttävät toiminimensä ja jatkavat nykyisten osakkaidensa johdolla. Campbell Dallasilla on toimistot Glasgow'ssa, Stirlingissä, Kilmarnockissa, Perthissä ja Aberdeenissa, ja se työllistää 260 työntekijää ja osakkaita 16,5 miljoonan punnan liikevaihdolla. Springfordsilla on toimistot Edinburghissa, Livingstonissa ja Falkirkissa. Se työllistää 40 työntekijää ja osakkaita, ja sen vuotuinen liikevaihto on 2,7 miljoonaa puntaa. Baldwins Group, jolla on 53 toimistoa eri puolilla Yhdistynyttä kuningaskuntaa, on osa kansainvälistä yrityspalveluyritystä CogitalGroupia. Campbell Dallasin toimitusjohtaja Chris Horne sanoi: "Baldwinsiin liittyminen antaa meille mahdollisuuden lisätä investointejamme liiketoimintaan, erityisesti teknologiaan, ja jatkaa markkinaosuutemme kasvattamista. "Keskitymme vahvasti omistajajohtoisiin yrityksiin ja yrittäjämarkkinoihin, jotka ovat myös Baldwinsin ja laajemman CogitalGroupin painopistealue, joten meillä on paljon yhteistä strategian ja kulttuurin osalta." Baldwinsin johtaja David Baldwin sanoi: "Voimien yhdistäminen Campbell Dallasin ja Springfordsin kanssa johtaa molempien yritysten kasvuun. "Molemmat yritykset ovat laajalti arvostettuja pk-yrityksiin keskittyneistä yrityksistään, ja ne ovat molemmat yrittäjähenkisiä ja kasvuhakuisia yrityksiä."</w:t>
      </w:r>
    </w:p>
    <w:p>
      <w:r>
        <w:rPr>
          <w:b/>
        </w:rPr>
        <w:t xml:space="preserve">Yhteenveto</w:t>
      </w:r>
    </w:p>
    <w:p>
      <w:r>
        <w:t xml:space="preserve">Nopeasti kasvava kirjanpito-, vero- ja neuvontaryhmä Baldwins on ostanut skotlantilaiset tilitoimistot Campbell Dallas ja Springfords.</w:t>
      </w:r>
    </w:p>
    <w:p>
      <w:r>
        <w:rPr>
          <w:b/>
          <w:u w:val="single"/>
        </w:rPr>
        <w:t xml:space="preserve">Asiakirjan numero 55409</w:t>
      </w:r>
    </w:p>
    <w:p>
      <w:r>
        <w:t xml:space="preserve">Jerseyn uudistuselin toivoo muutosten parantavan valtioiden jäseniä</w:t>
      </w:r>
    </w:p>
    <w:p>
      <w:r>
        <w:t xml:space="preserve">Vaalilautakunta on julkaissut loppuraporttinsa. Siinä suositellaan, ettei senaattoreita olisi, että valittaisiin kuusi suurta äänestysaluetta ja että konstaapelien rooli jätettäisiin yleisöäänestyksen varaan. Senaattori Sir Philip Bailhache toivoo, että osavaltiot eivät muuta komission kansanäänestystä varten esittämiä kolmea vaihtoehtoa. Senaattori Bailhache sanoi, että jos uudistukset menevät läpi, vaaliehdokkaat tarvitsisivat enemmän ääniä päästäkseen vaaleihin. Hän sanoi: "Ihmiset tarvitsevat vähintään muutaman tuhannen ja monissa tapauksissa jopa muutaman tuhannen äänen ääniä tullakseen valituksi varapuhemieheksi. "Toivomme, että tämä johtaa siihen, että valtioiden jäsenet ovat laadukkaampia ja että he ovat paremmin varustautuneita kohtaamaan ne haasteet, joita saarella on tällä hetkellä edessään."</w:t>
      </w:r>
    </w:p>
    <w:p>
      <w:r>
        <w:rPr>
          <w:b/>
        </w:rPr>
        <w:t xml:space="preserve">Yhteenveto</w:t>
      </w:r>
    </w:p>
    <w:p>
      <w:r>
        <w:t xml:space="preserve">Jerseyn poliitikkojen valintatapaan tehtävät muutokset voisivat komission puheenjohtajan mukaan parantaa osavaltioiden jäsenten tasoa edustajakokouksessa.</w:t>
      </w:r>
    </w:p>
    <w:p>
      <w:r>
        <w:rPr>
          <w:b/>
          <w:u w:val="single"/>
        </w:rPr>
        <w:t xml:space="preserve">Asiakirjan numero 55410</w:t>
      </w:r>
    </w:p>
    <w:p>
      <w:r>
        <w:t xml:space="preserve">Mansaaren uusi pääministeri valitaan lokakuussa</w:t>
      </w:r>
    </w:p>
    <w:p>
      <w:r>
        <w:t xml:space="preserve">Tällä hetkellä virkaa hoitava Tony Brown ilmoitti aiemmin, ettei hän asetu ehdolle syyskuussa pidettäviin vaaleihin. Brown on toiminut avainkokouksen puhemiehenä vuodesta 2001 ja pääministerinä vuodesta 2006. Kaikki 29. syyskuuta pidettävissä parlamenttivaaleissa menestyneet uudet poliittiset jäsenet vannovat virkavalansa House of Keysissä 4. lokakuuta. Tony Brown sanoi heinäkuussa 35 vuotta julkisessa palveluksessa oltuaan, että hänen oli aika luopua Manxin politiikasta. Hän aloitti poliittisen uransa vuonna 1976 Castletownin komissaarina ja on sittemmin ollut 30 vuotta House of Keysin jäsenenä.</w:t>
      </w:r>
    </w:p>
    <w:p>
      <w:r>
        <w:rPr>
          <w:b/>
        </w:rPr>
        <w:t xml:space="preserve">Yhteenveto</w:t>
      </w:r>
    </w:p>
    <w:p>
      <w:r>
        <w:t xml:space="preserve">Mansaaren uusi pääministeri valitaan lokakuussa parlamenttivaalien jälkeen.</w:t>
      </w:r>
    </w:p>
    <w:p>
      <w:r>
        <w:rPr>
          <w:b/>
          <w:u w:val="single"/>
        </w:rPr>
        <w:t xml:space="preserve">Asiakirjan numero 55411</w:t>
      </w:r>
    </w:p>
    <w:p>
      <w:r>
        <w:t xml:space="preserve">Brittiläinen kartanpiirtäjä nostaa esiin Australian härskeimmät paikat</w:t>
      </w:r>
    </w:p>
    <w:p>
      <w:r>
        <w:t xml:space="preserve">Brittiläinen yritys Strumpshaw, Tincleton &amp; Giggleswick on valottanut maan törkeimpiä ja hauskimpia paikannimiä. Australian kartta seuraa samankaltaisia Britannian ja Yhdysvaltojen karttoja. Yhtiön perustaja Humphrey Butler sanoo, että Tasmaniassa on erityisen paljon värikkäitä nimiä. "Yksi asia, joka mielestäni tekee Aussie-kartasta erityisen hyvän, on se, että siellä on melko paljon paikkoja, jotka kuulostavat todella, todella australialaisilta", hän kertoi BBC:lle. "Siellä on paikka nimeltä Dinkum, paikka nimeltä Mate ja paikka nimeltä Bruce". Idea syntyi Butlerille, kun hän oli paennut Lontoon yritystyöstä ja lähtenyt kiertämään Britanniaa "vanhassa romuttuneessa autossa". "Kun matkustaa tuolla tavalla, katselee karttaa ja liikennemerkkejä ja huomaa kaikki nämä hassulta kuulostavat paikannimet", hän sanoi. Hän alkoi miettiä, kuinka monta tällaista paikkaa on olemassa. Butler luettelee henkilökohtaisiksi suosikeikseen Lovely Bottomin Tasmaniassa, Humpty Doon Northern Territoryssa ja Windy Saddlen Victoriassa. "Australiassa on paljon Knobsia", hän sanoi. "Niitä on satoja ja taas satoja ympäri Australiaa, mutta Etelä-Australiassa on yksi nimeltä Prominent Nob, joka saa meidät nauramaan." BBC:n Greg Dunlopin raportti.</w:t>
      </w:r>
    </w:p>
    <w:p>
      <w:r>
        <w:rPr>
          <w:b/>
        </w:rPr>
        <w:t xml:space="preserve">Yhteenveto</w:t>
      </w:r>
    </w:p>
    <w:p>
      <w:r>
        <w:t xml:space="preserve">Peculiar Nob, Titwobble Lane, Windy Saddle, Pensioners Bush ja Intercourse Island ovat Australian uudessa kartassa esiteltyjä paikannimiä.</w:t>
      </w:r>
    </w:p>
    <w:p>
      <w:r>
        <w:rPr>
          <w:b/>
          <w:u w:val="single"/>
        </w:rPr>
        <w:t xml:space="preserve">Asiakirjan numero 55412</w:t>
      </w:r>
    </w:p>
    <w:p>
      <w:r>
        <w:t xml:space="preserve">Coronavirus: Poliisit saivat yllättävän hääsiunauksen</w:t>
      </w:r>
    </w:p>
    <w:p>
      <w:r>
        <w:t xml:space="preserve">Ylikonstaapeli Marie McNultyn, 42, ja poliisimestari Jay McGreavyn, 39, olisi pitänyt mennä naimisiin torstaina, mutta sen sijaan he viettivät päivän töissä Greater Manchesterin poliisissa. Heidän kollegansa eivät kuitenkaan halunneet antaa päivän mennä ohi ilman juhlia. Kollega, inspehtori Rob Findlow, joka on vihitty anglikaaninen pappi, siunasi parin erityisessä seremoniassa. "Tiimi teki päivästä todella ikimuistoisen", McNulty sanoi. Pariskunta, joka käytti korsetteja koko päivän ajan, sai kukkia ja samppanjaa odottamaan. "Itkin sisään tullessani, kun he soittivat Here Comes The Bride -musiikkia", sanoi McNulty, joka on työskennellyt poliisivoimissa vuodesta 2003 lähtien, ja hänen tuleva miehensä liittyi palvelukseen kaksi vuotta myöhemmin. Hän jatkoi: "Pieniä yksityiskohtia arvostettiin todella paljon, ja tiimi todella teki päivästä omalla tavallaan ikimuistoisen". Pariskunta, jonka kotipaikka on Bury, mutta joka asuu Burnleyssä Lancashiressa, tapasi 15 vuotta sitten työskennellessään poliisin palveluksessa, ja heillä on kaksi yhteistä lasta, kolme ja kuusi vuotta. Pariskunta on siirtänyt viralliset häänsä huhtikuulle 2021. "Nyt olemme kiitollisia juhlista, joita olemme viettäneet, ja olemme iloisia siitä, että voimme omalta osaltamme auttaa tukemaan paikallisyhteisöjämme näinä epävarmoina aikoina", hän lisäsi.</w:t>
      </w:r>
    </w:p>
    <w:p>
      <w:r>
        <w:rPr>
          <w:b/>
        </w:rPr>
        <w:t xml:space="preserve">Yhteenveto</w:t>
      </w:r>
    </w:p>
    <w:p>
      <w:r>
        <w:t xml:space="preserve">Kaksi poliisia, jotka lykkäsivät häitään koronaviruksen vuoksi, saivat yllätyssiunauksen virantoimituksessa sen päivän kunniaksi, jonka olisi pitänyt olla heidän suuri päivänsä.</w:t>
      </w:r>
    </w:p>
    <w:p>
      <w:r>
        <w:rPr>
          <w:b/>
          <w:u w:val="single"/>
        </w:rPr>
        <w:t xml:space="preserve">Asiakirjan numero 55413</w:t>
      </w:r>
    </w:p>
    <w:p>
      <w:r>
        <w:t xml:space="preserve">Sheffieldin tuomioistuimen henkilökunta kunnioittaa "pisimpään palvellutta tuomioistuimen tarkkailijaa".</w:t>
      </w:r>
    </w:p>
    <w:p>
      <w:r>
        <w:t xml:space="preserve">Andrew Mollison kuoli marraskuussa 74-vuotiaana seurattuaan 42 vuotta rikosasioita yleisölehteriltä. Tuomioistuimen työntekijät kerääntyivät ulos ja reunustivat katua katsellakseen hänen ruumisautonsa kulkua ennen hänen hautajaisiaan tiistaina. Kirjuri Andrew Cawood sanoi, että Mollison oli merkinnyt paljon monille ihmisille ja että hänen kuolemansa oli "hyvin surullinen". Lisää Yorkshiren tarinoita Cawood sanoi, että Parson Crossista kotoisin ollut "oikeuden tarkkailija" tunsi tuomareiden matkareitit paremmin kuin tuomioistuimen henkilökunta, sillä hän oli seurannut oikeusjärjestelmää yli 40 vuotta. "Hän oli aina läsnä", Cawood sanoi. "Hän oli aina paikalla ja aina avulias. Jos asianajaja puuttui, hän tiesi aina, missä hän oli. "Hän tiesi tuomareiden matkareitit paremmin kuin me itse." Marraskuussa, kun Mollison kuoli, Sheffieldin tuomari Jeremy Richardson, QC, luki muistopuheen, jossa häntä kuvailtiin "instituutioksi", jota tullaan ikävä. Tuomioistuimen henkilökunta kertoi, että he olivat saaneet runsaasti surunvalitteluviestejä eri puolilta maata. Seuraa BBC Yorkshirea Facebookissa, Twitterissä ja Instagramissa. Lähetä juttuideoita osoitteeseen yorkslincs.news@bbc.co.uk tai lähetä video tästä.</w:t>
      </w:r>
    </w:p>
    <w:p>
      <w:r>
        <w:rPr>
          <w:b/>
        </w:rPr>
        <w:t xml:space="preserve">Yhteenveto</w:t>
      </w:r>
    </w:p>
    <w:p>
      <w:r>
        <w:t xml:space="preserve">Tuomarit, asianajajat ja tuomioistuimen henkilökunta ovat osoittaneet kunnioitustaan miehelle, joka oli Sheffieldin kruununoikeudessa "aina läsnä".</w:t>
      </w:r>
    </w:p>
    <w:p>
      <w:r>
        <w:rPr>
          <w:b/>
          <w:u w:val="single"/>
        </w:rPr>
        <w:t xml:space="preserve">Asiakirjan numero 55414</w:t>
      </w:r>
    </w:p>
    <w:p>
      <w:r>
        <w:t xml:space="preserve">Manxin avustettua kuolemaa koskevista laeista käytävää keskustelua "ei pidä kiirehtiä".</w:t>
      </w:r>
    </w:p>
    <w:p>
      <w:r>
        <w:t xml:space="preserve">Saaren parlamentti ei kannattanut esitystä, jossa vaadittiin vapaaehtoista kuoleman avustamista koskevaa lainsäädäntöä. Sen sijaan poliitikot kannattivat tarkistusta, jonka mukaan Tynwald "panee keskustelun merkille". Tim Baker MHK sanoi, että uusia lakeja "ei pidä kiirehtiä". Hän lisäsi, että muutoksilla olisi "sävy sukupolvelle" ja että niillä olisi "valtava vaikutus ihmisten tulevaan elämään". Alex Allinson MHK, joka otti asian esille Tynwaldissa, sanoi, että hänen tarkoituksenaan oli ollut "edistää keskustelua" aiheesta. Hän sanoi aiemmin, että jos hän saisi kannatusta, hän tekisi asiasta yksityisten jäsenten lakialoitteen. Kate Lord-Brennan MLC sanoi, että olisi "vastuutonta" ryhtyä edistämään uusien lakien laatimista, kun ennen syyskuussa 2021 pidettäviä House of Keysin parlamenttivaaleja on jäljellä "vain kuukausia lainsäädäntöaikaa". Chris Robertshaw MHK sanoi Tynwaldille, että esitys "menee liian pitkälle ja liian nopeasti" ja että poliitikoilla on "valtava tehtävä edessään, jos aiomme jatkaa asian käsittelyä". "Se on eettisen ja moraalisen Rubiconin ylittämistä, ja kun ylitämme sen, olemme ylittäneet sen, olemme ohittaneet sen, emmekä voi palata takaisin", hän lisäsi. Juan Watterson SHK kuitenkin sanoi: "Jos emme ota katsekontaktia tähän aiheeseen, se merkitsee, että hylkäämme velvollisuutemme käydä tätä keskustelua yleisön kanssa siitä, mitä lain pitäisi olla elämän loppuvaiheessa." "Kysymys on siitä, kuinka pitkälle menemme tämän asian lainsäädännössä, ei siitä, pitäisikö meidän säätää lainsäädäntöä lainkaan", hän lisäsi. Istunnon jälkeen Allinson sanoi, että muutos jätti "oven auki lisäkeskustelulle" ja että lakimuutosta kannattavat kokoontuisivat keskustelemaan siitä, "miten tästä eteenpäin".</w:t>
      </w:r>
    </w:p>
    <w:p>
      <w:r>
        <w:rPr>
          <w:b/>
        </w:rPr>
        <w:t xml:space="preserve">Yhteenveto</w:t>
      </w:r>
    </w:p>
    <w:p>
      <w:r>
        <w:t xml:space="preserve">Keskustelua siitä, pitäisikö Mansaarella säätää uusia lakeja, jotka antaisivat kuolemansairaille potilaille oikeuden valita, milloin he haluavat kuolla, "ei pitäisi kiirehtiä", sanoi MHK.</w:t>
      </w:r>
    </w:p>
    <w:p>
      <w:r>
        <w:rPr>
          <w:b/>
          <w:u w:val="single"/>
        </w:rPr>
        <w:t xml:space="preserve">Asiakirjan numero 55415</w:t>
      </w:r>
    </w:p>
    <w:p>
      <w:r>
        <w:t xml:space="preserve">Suistunut Hitchinin tavarajuna aiheuttaa työmatkalaisille kärsimystä</w:t>
      </w:r>
    </w:p>
    <w:p>
      <w:r>
        <w:t xml:space="preserve">Operaattori Great Northern kertoi Twitterissä, että juna oli osittain suistunut raiteilta sivuraiteella Hitchinin aseman pohjoispuolella Hertfordshiressä. Onnettomuuden vuoksi junat eivät voineet käyttää aseman laituria yksi. Peterborough'sta ja Cambridgesta Lontooseen kulkevat vuorot myöhästyivät tai peruuntuivat, mutta kaikki linjat ovat nyt auki. Great Northernin mukaan junaliikenne Lontooseen näiltä kahdelta asemalta ja Hitchinistä palasi normaaliksi noin klo 12.30 GMT. Mendip Railin puolesta tavarajunaa kuljettaneen DB Cargon tiedottajan mukaan juna oli kuljettamassa kiviaineksia Acton Yardista Hitchiniin, kun se "suistui kiskoilta Hitchinin Yardissa, jossa kolme vaunua suistui kiskoilta, mikä vahingoitti merkinantokaapelia" hieman ennen kello 07:00. "DB Cargo UK:n romutus- ja hinausajoneuvo lähetettiin Didcotista auttamaan suistuneiden vaunujen korjaamisessa", hän lisäsi.</w:t>
      </w:r>
    </w:p>
    <w:p>
      <w:r>
        <w:rPr>
          <w:b/>
        </w:rPr>
        <w:t xml:space="preserve">Yhteenveto</w:t>
      </w:r>
    </w:p>
    <w:p>
      <w:r>
        <w:t xml:space="preserve">Työmatkalaisia on peruttu ja heidän matkansa ovat viivästyneet tavarajunan suistuttua raiteilta varhain aamulla.</w:t>
      </w:r>
    </w:p>
    <w:p>
      <w:r>
        <w:rPr>
          <w:b/>
          <w:u w:val="single"/>
        </w:rPr>
        <w:t xml:space="preserve">Asiakirjan numero 55416</w:t>
      </w:r>
    </w:p>
    <w:p>
      <w:r>
        <w:t xml:space="preserve">Pellepila: Northumbrian poliisi varoittaa teini-ikäistä</w:t>
      </w:r>
    </w:p>
    <w:p>
      <w:r>
        <w:t xml:space="preserve">13-vuotiaalla pojalla oli ollut mukanaan veitsi osana naamiaisasua. Northumbrian poliisi kertoi saaneensa perjantain jälkeen kuusi erillistä ilmoitusta Newcastlessa pensaiden takaa esiin hyppäävistä klovneista. Opiskelija Megan Bell, 17, kertoi jääneensä kauhuissaan huutamaan, kun yksi pelle alkoi seurata häntä Fenhamissa. "Kun näin täydellisen klovnipuvun, huomasin naamion, käännyin ympäri ja juoksin takaisin kadun päähän, ja joka kerta kun katsoin olkani yli, se jahtasi minua edelleen", hän sanoi. "Ei todellakaan hauskaa" "Olin tyttö, olin yksin, huusin ja huusin apua, eikä kukaan tehnyt mitään. "Pelkään klovneja muutenkin. Mutta minä vain juoksin ja juoksin, kunnes se loppui." Northumbrian poliisi on saanut ilmoituksia klovneista, jotka jahtaavat ihmisiä kadulla, mutta kukaan ei ole toistaiseksi loukkaantunut. Poliisin mukaan Blakelawissa pidätettyä poikaa kuulusteltiin ja hänelle annettiin varoitus käytöksestään ennen kuin hänet päästettiin vapaaksi. Poliisi uskoo, että tapaukset ovat saaneet alkunsa Amerikassa vallitsevasta trendistä, mutta "emme usko, että niistä on vaaraa yhteisöillemme". Neiti Bell sanoi, että häntä pelottaa nyt kävellä kadulla yksin. "Se ei todellakaan ole hauskaa", hän sanoi.</w:t>
      </w:r>
    </w:p>
    <w:p>
      <w:r>
        <w:rPr>
          <w:b/>
        </w:rPr>
        <w:t xml:space="preserve">Yhteenveto</w:t>
      </w:r>
    </w:p>
    <w:p>
      <w:r>
        <w:t xml:space="preserve">Teini, joka pidätettiin pellepuvun käyttämisestä ja ohikulkijoiden pelottelusta, on vapautettu poliisin varoituksen kera.</w:t>
      </w:r>
    </w:p>
    <w:p>
      <w:r>
        <w:rPr>
          <w:b/>
          <w:u w:val="single"/>
        </w:rPr>
        <w:t xml:space="preserve">Asiakirjan numero 55417</w:t>
      </w:r>
    </w:p>
    <w:p>
      <w:r>
        <w:t xml:space="preserve">Mark Dugganin perhe häviää uuden valituksen tutkintatutkimukseen</w:t>
      </w:r>
    </w:p>
    <w:p>
      <w:r>
        <w:t xml:space="preserve">Vuonna 2014 tutkintalautakunta totesi, että aseistettu poliisi surmasi 29-vuotiaan laillisesti Tottenhamissa, Pohjois-Lontoossa. Dugganin äiti Pamela haluaa, että tämä päätös kumotaan. Korkeimman oikeuden ja vetoomustuomioistuimen tuomarit ovat jo antaneet tuomion häntä vastaan, ja nyt korkeimman oikeuden tuomarit sanoivat, etteivät he analysoi hänen tapaustaan. Korkeimman oikeuden tiedottajan mukaan tuomarit olivat päättäneet, ettei hakemus koske "kiistanalaisia oikeudellisia seikkoja". Tuomarit ovat kuulleet, kuinka aseistetut poliisit olivat pysäyttäneet Dugganin kuljettaman miniauton sen jälkeen, kun tiedustelutiedot olivat osoittaneet, että Duggan kuului jengiin ja että hänellä oli ase. Häntä ammuttiin kahdesti. Tammikuussa 2014 valamiehistön jäsenet päättelivät, että Duggan oli pudottanut aseensa, kun tila-auto pysähtyi, mutta päättivät, että ampunut poliisi "vilpittömästi uskoi", että Dugganilla oli yhä ase. Korkeimman oikeuden päätös tuli sen jälkeen, kun kolme hovioikeuden tuomaria oli maaliskuussa 2017 hylännyt Dugganin pyynnön tammikuun 2014 päätelmän kumoamisesta. Dugganin ampuminen johti viisi päivää kestäneisiin mellakoihin Lontoossa, jotka levisivät muihin kaupunkeihin eri puolilla maata.</w:t>
      </w:r>
    </w:p>
    <w:p>
      <w:r>
        <w:rPr>
          <w:b/>
        </w:rPr>
        <w:t xml:space="preserve">Yhteenveto</w:t>
      </w:r>
    </w:p>
    <w:p>
      <w:r>
        <w:t xml:space="preserve">Mark Dugganin, jonka kuolema aiheutti mellakoita koko Englannissa vuonna 2011, perhe on hävinnyt uuden oikeuskäsittelyn, joka koskee sitä, että hänen kuolemansa oli laillinen.</w:t>
      </w:r>
    </w:p>
    <w:p>
      <w:r>
        <w:rPr>
          <w:b/>
          <w:u w:val="single"/>
        </w:rPr>
        <w:t xml:space="preserve">Asiakirjan numero 55418</w:t>
      </w:r>
    </w:p>
    <w:p>
      <w:r>
        <w:t xml:space="preserve">Neljää syytetään lipunmyynnistä olympialaisia edeltävässä tukahduttamistoiminnassa</w:t>
      </w:r>
    </w:p>
    <w:p>
      <w:r>
        <w:t xml:space="preserve">Metropolitan-poliisin operaatio Podiumin siviilipukuiset poliisit pidättivät yhdeksän miestä Wembley-stadionin lähellä hieman ennen FA Cupin loppuottelua. 22-45-vuotiaat epäillyt vietiin Pohjois-Lontoon poliisiasemalle. Neljä nyt syytteeseen asetettua henkilöä saapuu Hendonin tuomaristuomioistuimeen myöhemmin tässä kuussa. He ovat: Peter Hall, 45, Erithistä, Gerrard Connely, 27, ja Peter O'Brien, 28, molemmat Liverpoolista, sekä Benoni Davies, 37, Newburystä. Yhdelle pidätetyistä yhdeksästä miehestä on annettu varoitus, ja neljä miestä vapautettiin ilman jatkotoimia. Met sanoo, että kisoja katsomaan haluavien ihmisten pitäisi ostaa liput hyväksytyiltä myyjiltä tai joutua pettymään. Operaatio Podiumin tarkoituksena on torjua olympialaisiin liittyviä petoksia, ja lauantaina 35-vuotias Northamptonista kotoisin oleva mies saapui oikeuteen syytettynä neljästä petoksesta, jotka liittyvät erilliseen väitettyyn olympiahuijaukseen. Olympialippujen salakuljetuksesta määrättävän sakon enimmäismäärä nostettiin ennen kisoja 5 000 punnasta 20 000 puntaan.</w:t>
      </w:r>
    </w:p>
    <w:p>
      <w:r>
        <w:rPr>
          <w:b/>
        </w:rPr>
        <w:t xml:space="preserve">Yhteenveto</w:t>
      </w:r>
    </w:p>
    <w:p>
      <w:r>
        <w:t xml:space="preserve">Neljä miestä on asetettu syytteeseen lipunmyynnistä osana poliisin toimia olympialaisten alla.</w:t>
      </w:r>
    </w:p>
    <w:p>
      <w:r>
        <w:rPr>
          <w:b/>
          <w:u w:val="single"/>
        </w:rPr>
        <w:t xml:space="preserve">Asiakirjan numero 55419</w:t>
      </w:r>
    </w:p>
    <w:p>
      <w:r>
        <w:t xml:space="preserve">Dale Farmin matkustajakiinteistön pilaantuneisuusongelma</w:t>
      </w:r>
    </w:p>
    <w:p>
      <w:r>
        <w:t xml:space="preserve">Ympäristökeskuksen mukaan konsultit käyvät ensi viikolla Crays Hillissä, Basildonin lähellä, keräämässä näytteitä maasta analysointia varten. Saastumisen luonnetta ei tiedetä, ja tulosten odotetaan kestävän kuusi viikkoa. Ympäristöviraston mukaan kaikki ihmisten terveyteen kohdistuvat uhkat käsitellään mahdollisimman nopeasti. Tutkimuskustannukset voidaan periä vahingon aiheuttajalta, jos se voidaan oikeudellisesti todistaa, lisäsi ympäristökeskus. Saastuminen on tapahtunut Dale Farmin luvattomalla alueella, jonka ulosottomiehet tyhjensivät viime vuoden lokakuussa. Noin 80 perhettä häädettiin kuuden hehtaarin alueelta vuosikymmenen kestäneen suunnittelukiistan jälkeen, joka koski laitonta asutusta, josta osa sijaitsi vihreällä vyöhykkeellä.</w:t>
      </w:r>
    </w:p>
    <w:p>
      <w:r>
        <w:rPr>
          <w:b/>
        </w:rPr>
        <w:t xml:space="preserve">Yhteenveto</w:t>
      </w:r>
    </w:p>
    <w:p>
      <w:r>
        <w:t xml:space="preserve">Näytteitä otetaan Dale Farmin matkustajakiinteistöltä Essexissä, koska epäillään saastumista.</w:t>
      </w:r>
    </w:p>
    <w:p>
      <w:r>
        <w:rPr>
          <w:b/>
          <w:u w:val="single"/>
        </w:rPr>
        <w:t xml:space="preserve">Asiakirjan numero 55420</w:t>
      </w:r>
    </w:p>
    <w:p>
      <w:r>
        <w:t xml:space="preserve">Pohjoisirlantilaisnainen määrättiin paljastamaan "selittämättömien" 3,2 miljoonan punnan lähde</w:t>
      </w:r>
    </w:p>
    <w:p>
      <w:r>
        <w:t xml:space="preserve">Neljä kiinteistöistä sijaitsee Lontoossa ja kaksi muuta Pohjois-Irlannissa. Oikeuden määräyksen mukaan hänen on nyt selvitettävä, miten hän rahoitti ostot. NCA uskoo, että hänellä on yhteyksiä savukkeiden salakuljetukseen osallistuviin henkilöihin. Kiinteistöjä ei saa myydä, siirtää tai hävittää tutkinnan ajan. NCA antoi hänelle tiistaina tiedoksi UWO-määräyksen (unexplained wealth order). Mikä on selvittämätöntä varallisuutta koskeva määräys? Selvittämätöntä varallisuutta koskeva määräys on eräänlainen tuomioistuimen antama määräys, jolla tuomioistuin pakottaa jonkun paljastamaan selvittämättömän varallisuutensa lähteet. Se otettiin käyttöön, jotta se kohdistuu epäiltyihin korruptoituneisiin ulkomaisiin virkamiehiin, jotka ovat mahdollisesti pesseet varastettua rahaa Yhdistyneen kuningaskunnan kautta. Henkilöt, jotka eivät anna tiliä, voivat joutua omaisuuden takavarikoitavaksi sen jälkeen, kun National Crime Agency on menestyksekkäästi valittanut asiasta korkeimpaan oikeuteen. Ensimmäinen selvittämätöntä varallisuutta koskeva määräys annettiin vuonna 2018 Zamira Hajiyevalle, Azerbaidžanin kansainvälisen pankin entisen puheenjohtajan Jahangir Hajiyevin vaimolle. Andy Lewis, NCA:n varallisuuden epäämisestä vastaava päällikkö, sanoi, että kyseessä on vasta neljäs UWO-tapaus Yhdistyneessä kuningaskunnassa. "Tutkimuksemme ovat monimutkaisia ja edellyttävät huolellista harkintaa ennen kuin teemme hakemuksen tuomioistuimelle", Lewis sanoi. "Emme tutki laitonta rahoitusta pelkästään rahallisen arvon perusteella. Tämä viimeisin määräys osoittaa, että aiomme toimia niitä vastaan, joiden uskomme aiheuttavan eniten vahinkoa yhteisöillemme." NCA:n mukaan lisätietoja, jotka voivat johtaa kiinteistöjen tai niiden omistajien tunnistamiseen, ei voida julkaista.</w:t>
      </w:r>
    </w:p>
    <w:p>
      <w:r>
        <w:rPr>
          <w:b/>
        </w:rPr>
        <w:t xml:space="preserve">Yhteenveto</w:t>
      </w:r>
    </w:p>
    <w:p>
      <w:r>
        <w:t xml:space="preserve">Pohjoisirlantilaisen naisen, jolla epäillään olleen yhteyksiä puolisotilaallisiin järjestöihin, omaisuus on jäädytetty 3,2 miljoonan punnan arvosta osana Kansallisen rikostorjuntaviraston (NCA) tutkimusta.</w:t>
      </w:r>
    </w:p>
    <w:p>
      <w:r>
        <w:rPr>
          <w:b/>
          <w:u w:val="single"/>
        </w:rPr>
        <w:t xml:space="preserve">Asiakirjan numero 55421</w:t>
      </w:r>
    </w:p>
    <w:p>
      <w:r>
        <w:t xml:space="preserve">Thor jyrää Britannian lipputulotilastojen kärkeen</w:t>
      </w:r>
    </w:p>
    <w:p>
      <w:r>
        <w:t xml:space="preserve">Kenneth Branaghin ohjaama elokuva tuotti avausviikonloppunaan 3,1 miljoonaa puntaa, ja kolmen päivän ennakkokatselusta saatiin vielä 2,3 miljoonaa puntaa. Oscar-voittajat Sir Anthony Hopkins ja Natalie Portman näyttelevät Marvel-sarjakuvien norjalaisesta ukkosenjumalasta kertovassa elokuvassa. Vin Dieselin tähdittämä viides Fast and the Furious -elokuva putosi yhden sijan kakkoseksi viime viikon ykkössijan jälkeen. Fast Five - joka tunnetaan myös nimellä Fast and Furious 5: Rio Heist - tuotti perjantain ja sunnuntain välisenä aikana 2,6 miljoonaa puntaa, mikä nostaa sen kahden viikon tuotot 11,2 miljoonaan puntaan. Kauhuelokuva Insidious oli toiseksi korkein uusi tulokas sijalla kolme, ja sen kolmen päivän tuotot olivat 1,4 miljoonaa puntaa. Animaatioelokuva Rio putosi kaksi sijaa neljänneksi, kun taas Russell Brandin Arthur-remake putosi kaksi sijaa viidenneksi tehtyään viime viikolla alavireisen debyyttinsä.</w:t>
      </w:r>
    </w:p>
    <w:p>
      <w:r>
        <w:rPr>
          <w:b/>
        </w:rPr>
        <w:t xml:space="preserve">Yhteenveto</w:t>
      </w:r>
    </w:p>
    <w:p>
      <w:r>
        <w:t xml:space="preserve">Supersankarielokuva Thor on valloittanut Britannian ja Irlannin lipputulotilastot ja noussut paalupaikalle ensimmäisen viikonlopun jälkeen.</w:t>
      </w:r>
    </w:p>
    <w:p>
      <w:r>
        <w:rPr>
          <w:b/>
          <w:u w:val="single"/>
        </w:rPr>
        <w:t xml:space="preserve">Asiakirjan numero 55422</w:t>
      </w:r>
    </w:p>
    <w:p>
      <w:r>
        <w:t xml:space="preserve">Amy Gerard: Gerard: Etsitään Teneriffalla kadonnutta brittiläistä naista</w:t>
      </w:r>
    </w:p>
    <w:p>
      <w:r>
        <w:t xml:space="preserve">Cleethorpesista kotoisin oleva Amy Louise Gerard, 28, nähtiin viimeksi irlantilaisbaari Molly Malone'sin ulkopuolella Puerto de la Cruzissa varhain perjantaiaamuna. Gerard työskentelee Teneriffan Loro Parque -merihuvipuistossa. Ulkoasiainministeriö on vahvistanut avustavansa Teneriffalla asuvan brittinaisen perhettä. Espanjan Policia Nacional on julkaissut Gerardin kadonneen ilmoituksen. Hänen Sheffieldistä kotoisin oleva siskonsa Chloe twiittasi vetoomuksen hänen löytämisekseen, ja ystävä Tara Dudley vetosi Instagramissa kenenkään Teneriffalla olevan puoleen, että "kaiverrettaisiin tämän tytön kasvot aivoihin".</w:t>
      </w:r>
    </w:p>
    <w:p>
      <w:r>
        <w:rPr>
          <w:b/>
        </w:rPr>
        <w:t xml:space="preserve">Yhteenveto</w:t>
      </w:r>
    </w:p>
    <w:p>
      <w:r>
        <w:t xml:space="preserve">Teneriffan poliisi etsii kadonnutta brittinaista, joka katosi baarin ulkopuolelta.</w:t>
      </w:r>
    </w:p>
    <w:p>
      <w:r>
        <w:rPr>
          <w:b/>
          <w:u w:val="single"/>
        </w:rPr>
        <w:t xml:space="preserve">Asiakirjan numero 55423</w:t>
      </w:r>
    </w:p>
    <w:p>
      <w:r>
        <w:t xml:space="preserve">Crowlandin murhatutkimus Kevin Nixin jäätyä auton alle</w:t>
      </w:r>
    </w:p>
    <w:p>
      <w:r>
        <w:t xml:space="preserve">Spaldingista kotoisin oleva 46-vuotias Kevin Nix loukkaantui vakavasti sunnuntaina, kun musta Peugeot 307 -auto törmäsi häneen lähellä Ye Olde Bridge Inn -majataloa Crowlandissa. Lincolnshiren poliisin mukaan hän on nyt kuollut vammoihinsa. Alison Skingslyä, 42, syytettiin aluksi murhayrityksestä. Poliisi sanoi, että syytteitä tarkastellaan uudelleen Nixin kuoleman valossa. Lisää tarinoita East Yorkshiresta ja Pohjois-Lincolnshiresta Neiti Skingsly on vangittu 30. heinäkuuta pidettävää kuulemistilaisuutta varten. Poliisi on pyytänyt tietoja ihmisiltä, jotka olivat sunnuntaina noin kello 20.00 BST pubissa, joka sijaitsee B1166 Common Droven varrella lähellä Welland-jokea, tai kulkivat sen ohi. Poliisit sanoivat olevansa erityisen kiinnostuneita kuulemaan keneltä tahansa, joka näki mustaan hameeseen ja mustavalkoiseen liivipaitaan pukeutuneen naisen tai mustan Peugeot 307:n.</w:t>
      </w:r>
    </w:p>
    <w:p>
      <w:r>
        <w:rPr>
          <w:b/>
        </w:rPr>
        <w:t xml:space="preserve">Yhteenveto</w:t>
      </w:r>
    </w:p>
    <w:p>
      <w:r>
        <w:t xml:space="preserve">Murhatutkinta on aloitettu sen jälkeen, kun pubin ulkopuolella auton alle jäänyt mies kuoli vammoihinsa.</w:t>
      </w:r>
    </w:p>
    <w:p>
      <w:r>
        <w:rPr>
          <w:b/>
          <w:u w:val="single"/>
        </w:rPr>
        <w:t xml:space="preserve">Asiakirjan numero 55424</w:t>
      </w:r>
    </w:p>
    <w:p>
      <w:r>
        <w:t xml:space="preserve">PC Michael Darbyshire: Valamiehistö ei pääse tuomioon</w:t>
      </w:r>
    </w:p>
    <w:p>
      <w:r>
        <w:t xml:space="preserve">Yli seitsemän tuntia kestäneen harkinnan jälkeen valamiehet sanoivat, ettei heillä ollut mitään mahdollisuuksia tehdä johtopäätöstä PC Michael Darbyshiresta. Worcesterin kruununoikeudessa istuvalle tuomarille James Burbidge QC:lle kerrottiin, että kruunu aikoo hakea uudelleenkäsittelyä. Darbyshire, 55, entinen sotilas, kiistää hyökänneensä kahden naisen kimppuun. Valamiehistö kertoi tuomari Burbidgelle, etteivät he pystyisi tekemään päätöstä, vaikka heille annettaisiin enemmän aikaa todisteiden tarkasteluun. Hän on edelleen ehdollisella takuita vastaan vapautettuna uuteen kuulemiseen asti, joka West Mercian poliisin mukaan on ensi vuoden helmikuussa. Seuraa BBC West Midlandsia Facebookissa, Twitterissä ja Instagramissa. Lähetä juttuideasi osoitteeseen: newsonline.westmidlands@bbc.co.uk Aiheeseen liittyvät Internet-linkit HM Courts and Tribunals Service (HM:n tuomioistuinten ja tuomioistuinten palvelu).</w:t>
      </w:r>
    </w:p>
    <w:p>
      <w:r>
        <w:rPr>
          <w:b/>
        </w:rPr>
        <w:t xml:space="preserve">Yhteenveto</w:t>
      </w:r>
    </w:p>
    <w:p>
      <w:r>
        <w:t xml:space="preserve">Valamiehistö ei ole saanut aikaan tuomiota raiskauksesta ja viidestä seksuaalisesta pahoinpitelystä syytetyn West Mercian poliisin upseerin oikeudenkäynnissä.</w:t>
      </w:r>
    </w:p>
    <w:p>
      <w:r>
        <w:rPr>
          <w:b/>
          <w:u w:val="single"/>
        </w:rPr>
        <w:t xml:space="preserve">Asiakirjan numero 55425</w:t>
      </w:r>
    </w:p>
    <w:p>
      <w:r>
        <w:t xml:space="preserve">Swindonin 15 miljoonan punnan uusi pysäköintialue "taloudellinen rasite".</w:t>
      </w:r>
    </w:p>
    <w:p>
      <w:r>
        <w:t xml:space="preserve">Kaupungin työväenpuolueen ryhmä on kritisoinut konservatiivien hallitseman neuvoston päätöstä rakentaa pysäköintilaitos, kun autoja pysäköidään keskustassa yhä vähemmän. Työväenpuolueen valtuutettu Julian Price sanoi, että pysäköintialue olisi "taloudellinen rasite neuvoston veronmaksajille tulevina vuosina". Konservatiivien Garry Perkins sanoi, että kyseessä on "investointi" kaupunkiin. Hän sanoi, että monet kaupungin pysäköintialueista olivat "vanhoja, epämiellyttäviä ja käyttökelvottomia", ja ne suljettaisiin uuden pysäköintialueen tieltä. Perkins kuvaili Kimmerfieldsin uudessa rakennuskohteessa sijaitsevaa pysäköintialuetta, joka on tarkoitus avata elokuussa, "huipputason pysäköintilaitokseksi". Price sanoi toivovansa, että neuvosto tekisi uudesta pysäköintilaitoksesta menestyksekkään. Hänen mukaansa on kuitenkin yhä enemmän todisteita siitä, että pysäköintialueesta tulisi "jälleen yksi kaupungin keskustan pettymys" jo ennen sen avaamista.</w:t>
      </w:r>
    </w:p>
    <w:p>
      <w:r>
        <w:rPr>
          <w:b/>
        </w:rPr>
        <w:t xml:space="preserve">Yhteenveto</w:t>
      </w:r>
    </w:p>
    <w:p>
      <w:r>
        <w:t xml:space="preserve">Swindoniin rakennettavasta uudesta 15 miljoonan punnan parkkihallista on esitetty huolta sen jälkeen, kun valtuusto menetti viime vuonna 169 000 puntaa pysäköintituloja.</w:t>
      </w:r>
    </w:p>
    <w:p>
      <w:r>
        <w:rPr>
          <w:b/>
          <w:u w:val="single"/>
        </w:rPr>
        <w:t xml:space="preserve">Asiakirjan numero 55426</w:t>
      </w:r>
    </w:p>
    <w:p>
      <w:r>
        <w:t xml:space="preserve">Kultakalat poistetaan Thomas Hardyn lammesta murtovesimyyrien suojelemiseksi</w:t>
      </w:r>
    </w:p>
    <w:p>
      <w:r>
        <w:t xml:space="preserve">Ne löydettiin Rushy Pondista lähellä Hardyn mökkiä Higher Bockhamptonissa, joka on osa Thomas Hardyn vierailijakeskusta. Dorsetin neuvoston mukaan kultakalat, jotka olivat lisääntyneet nopeasti, "syövät herkullisesti vesimyyrän munia ja poikasia". Kalat pyydystettiin ja sijoitettiin paremmin sopiviin lampiin. Neuvosto sanoi, että kalat poistettiin, koska ne "voisivat nopeasti tuhota kukoistavan kämmenmyyrä- ja äskettäin löydetyn isokarvaisen vesimyyräpopulaatiomme sekä monet vedessä elävät selkärangattomat eläimet". Se sanoi, että kalat olivat "mystinen tulokas", ja niiden uskottiin joutuneen lampeen noin 18 kuukautta sitten. Metsänvartijat valvovat lampea, jotta kultakalojen määrä pysyy kurissa. Lampi on osa Thomas Hardyn vierailukeskusta Thorncombe Woodsissa, joka on vanha metsäalue lähellä Hardyn mökkiä. Hardy, jonka teoksia ovat muun muassa Jude the Obscure, Tess of the D'Urbervilles ja Far From the Madding Crowd, on yksi Englannin tunnetuimmista romaanikirjailijoista ja runoilijoista. Hän syntyi Dorsetissa ja asui siellä suurimman osan elämästään ennen kuolemaansa vuonna 1928 87-vuotiaana.</w:t>
      </w:r>
    </w:p>
    <w:p>
      <w:r>
        <w:rPr>
          <w:b/>
        </w:rPr>
        <w:t xml:space="preserve">Yhteenveto</w:t>
      </w:r>
    </w:p>
    <w:p>
      <w:r>
        <w:t xml:space="preserve">Thomas Hardyn novellissa "The Withered Arm" esiintyvästä lammesta löydetyt yli 100 kultakalaa on poistettu sammakoiden suojelemiseksi.</w:t>
      </w:r>
    </w:p>
    <w:p>
      <w:r>
        <w:rPr>
          <w:b/>
          <w:u w:val="single"/>
        </w:rPr>
        <w:t xml:space="preserve">Asiakirjan numero 55427</w:t>
      </w:r>
    </w:p>
    <w:p>
      <w:r>
        <w:t xml:space="preserve">Argosin ja Homebasen omistaja raportoi voittojen kasvusta</w:t>
      </w:r>
    </w:p>
    <w:p>
      <w:r>
        <w:t xml:space="preserve">Helmikuun 28. päivään päättyneen tilikauden voitto ennen veroja nousi 32 prosenttia 93,8 miljoonaan puntaan, ja kokonaismyynti kasvoi 1 prosenttia 5,71 miljardiin puntaan. Argosin liikevaihto kasvoi 0,6 %, ja sen mukaan internetin osuus vähittäiskauppiaan myynnistä on nyt 46 %. DIY-ketju Homebasen vertailukelpoinen myynti kasvoi 2,3 %. Viime vuonna Home Retail Group ilmoitti sulkevansa neljänneksen Homebase-myymälöistä vuoteen 2019 mennessä. Home Retail Group sanoi, että se oli edistynyt hyvin Homebase-ketjun koon pienentämisessä ja vähentänyt myymälöiden määrää 27:llä 296:een. Home Retail Groupin toimitusjohtaja John Walden sanoi: "Sekä Argosin että Homebasen myynti ja tulos kasvoivat positiivisesti jo toisena peräkkäisenä vuonna. "Uskon, että koko konsernissa toteuttamiemme strategisten suunnitelmien avulla pystymme innovoimaan ja johtamaan nopeasti muuttuvia vähittäismarkkinoita."</w:t>
      </w:r>
    </w:p>
    <w:p>
      <w:r>
        <w:rPr>
          <w:b/>
        </w:rPr>
        <w:t xml:space="preserve">Yhteenveto</w:t>
      </w:r>
    </w:p>
    <w:p>
      <w:r>
        <w:t xml:space="preserve">Argosin ja Homebasen omistaja Home Retail Group on ilmoittanut kasvaneensa vuosivoittojaan.</w:t>
      </w:r>
    </w:p>
    <w:p>
      <w:r>
        <w:rPr>
          <w:b/>
          <w:u w:val="single"/>
        </w:rPr>
        <w:t xml:space="preserve">Asiakirjan numero 55428</w:t>
      </w:r>
    </w:p>
    <w:p>
      <w:r>
        <w:t xml:space="preserve">Liz Truss sanoo, että Readingin vankilakysymys "ei tullut hänen pöydälleen".</w:t>
      </w:r>
    </w:p>
    <w:p>
      <w:r>
        <w:t xml:space="preserve">Readingin vankila suljettiin vuonna 2013, ja sen kohtalo on sen jälkeen ollut epävarma. Truss, joka toimi oikeusministerinä heinäkuuhun asti, sanoi: Truss sanoi: "En usko, että se on käynyt pöydälläni oikeusministerinä, mutta tarkastelen sitä mielelläni nyt." Readingin valtuuston varajohtaja sanoi, että viivästys on ollut "valitettava". Työväenpuolueen kaupunginvaltuutettu Tony Page lisäsi: "Readingin vankilan romuttaminen maksaa veronmaksajille 250 000 puntaa vuodessa. "On korkea aika, että virkamiehet ja ministerit vetävät sormensa esiin ja kertovat meille aikataulun vankilan hävittämiselle." Truss, joka on nykyään valtiovarainministeriön pääsihteeri, esitti kommenttinsa BBC:lle konservatiivien konferenssin ensimmäisenä päivänä. Joulukuussa 2016 hallitus kertoi, että edellisenä varainhoitovuonna oli käytetty 256 798 puntaa kunnossapitoon, yleishyödyllisiin palveluihin ja turvallisuuteen Grade II -luokituksen saaneessa kohteessa. Se sanoi tehneensä "tiivistä yhteistyötä" Historic Englandin ja Reading Borough Councilin kanssa "varmistaakseen, että kohteen historiallinen koskemattomuus dokumentoidaan ja säilytetään hävittämisen jälkeen". Oikeusministeriö on aiemmin sanonut, että Readingin vankilaa, jossa aikoinaan asui Oscar Wilde, aiotaan käyttää asuinrakentamiseen. Oikeusministeriön tiedottaja sanoi tänään, että "parhaillaan käynnissä oleva arkeologinen työ antaa tietoa alueen tulevasta käytöstä ja markkinoinnista". "Olemme sitoutuneet saamaan parhaan mahdollisen sopimuksen, myös Readingin asukkaiden kannalta, ja työskentelemme varmistaaksemme, että tämä tapahtuu mahdollisimman nopeasti."</w:t>
      </w:r>
    </w:p>
    <w:p>
      <w:r>
        <w:rPr>
          <w:b/>
        </w:rPr>
        <w:t xml:space="preserve">Yhteenveto</w:t>
      </w:r>
    </w:p>
    <w:p>
      <w:r>
        <w:t xml:space="preserve">Entinen oikeusministeri Liz Truss on myöntänyt, että hänen virkavuotensa aikana ei puututtu tyhjän vankilan ylläpitoon, jonka kustannukset ovat yli 250 000 puntaa vuodessa.</w:t>
      </w:r>
    </w:p>
    <w:p>
      <w:r>
        <w:rPr>
          <w:b/>
          <w:u w:val="single"/>
        </w:rPr>
        <w:t xml:space="preserve">Asiakirjan numero 55429</w:t>
      </w:r>
    </w:p>
    <w:p>
      <w:r>
        <w:t xml:space="preserve">Kissanpennut kaksipäiväisessä viemärin pelastustoimessa Cambridgeshiressä</w:t>
      </w:r>
    </w:p>
    <w:p>
      <w:r>
        <w:t xml:space="preserve">Barwayssä sijaitsevan maatalousyritys G's Growersin johtaja kuuli heidän itkevän sunnuntaina, mutta ei löytänyt heitä. Maanantaina RSPCA:n virkamies ja insinöörit murtautuivat seinän läpi pelastaakseen yhden. Palokunta kutsuttiin seuraavana päivänä murtautumaan viemäriin. "Stinky", viemärin kissanpentu, ja "Rosie" on adoptoitu johtajan toimesta. Adam Rozycki, joka johtaa yhtiön Yhdistyneen kuningaskunnan sadonkorjuutoimintoja, sanoi olleensa huolissaan kuullessaan kissanpennuista, mutta koska hän ei saanut selville, missä ne olivat, hän toivoi, että ne löytäisivät itse tiensä ulos. Kun ne olivat yhä siellä seuraavana päivänä, hän ilmoitti asiasta RSPCA:lle ja soitti yhtiön insinööreille ja kysyi, voisivatko he auttaa. "Sadonkorjuu on erittäin kiireistä aikaa, mutta kun sanoin, että rakennuksessa on loukussa kissanpentuja, ihmiset vain lopettivat työnsä", Rozycki sanoi. Heidän oli murrettava seinä läpi pelastaakseen yhden kissanpennun, joka oli loukussa onkalossa. Toisen kissanpennun pelastaminen syvällä olevasta viemäristä epäonnistui, mutta seuraavana päivänä paikalle saapunut palokunta pelasti sen 45 minuutissa. "Meillä ei ole aavistustakaan, miten ne joutuivat sinne, eikä niiden emosta ole jälkeäkään", Rozycki sanoi. Kissanpennuista huolehtivat nyt hänen tyttärensä. "Minulle kerrottiin, että musta pentu on tyttö, joten annoimme sille nimen Rosie, koska sukunimeni tarkoittaa ruusua", hän sanoi. "Emme ole vielä varmoja, mikä Haisuli on."</w:t>
      </w:r>
    </w:p>
    <w:p>
      <w:r>
        <w:rPr>
          <w:b/>
        </w:rPr>
        <w:t xml:space="preserve">Yhteenveto</w:t>
      </w:r>
    </w:p>
    <w:p>
      <w:r>
        <w:t xml:space="preserve">Kaksi luonnonvaraista kissanpentua vietti kaksi päivää jumissa onteloseinässä ja viemärissä maatalousyksikössä ennen kuin Cambridgeshiren palokunta pelasti ne.</w:t>
      </w:r>
    </w:p>
    <w:p>
      <w:r>
        <w:rPr>
          <w:b/>
          <w:u w:val="single"/>
        </w:rPr>
        <w:t xml:space="preserve">Asiakirjan numero 55430</w:t>
      </w:r>
    </w:p>
    <w:p>
      <w:r>
        <w:t xml:space="preserve">"Kiinan tavarajuna" matkustaa ensimmäistä kertaa Barkingiin.</w:t>
      </w:r>
    </w:p>
    <w:p>
      <w:r>
        <w:t xml:space="preserve">China Railway liikennöi jo Kiinan ja muiden Euroopan kaupunkien, kuten Madridin ja Hampurin, välillä. Junalla kestää noin kaksi viikkoa 12 000 kilometrin matka, ja sen lastina on vaatteita, laukkuja ja muita taloustavaroita. Junan etuna on, että se on halvempi kuin lentorahtiliikenne ja nopeampi kuin meriliikenne. Kiinan ja Euroopan yhdistävien reittien lisääntyminen on osa vuonna 2013 käynnistettyä strategiaa, jolla pyritään lisäämään infrastruktuurin yhteyksiä Eurooppaan entisiä Silkkitien kauppareittejä pitkin. Lontoosta tulee 15. eurooppalainen kaupunki, joka liittyy siihen, mitä Kiinan hallitus kutsuu uudeksi silkkitieksi. Palvelu kulkee Kazakstanin, Venäjän, Valko-Venäjän, Puolan, Saksan, Belgian ja Ranskan kautta ennen kuin se saapuu Itä-Lontoossa sijaitsevaan Barkingin rahtiterminaaliin, josta on suora yhteys Euroopan mantereelle johtavaan suurnopeusjunayhteyteen 1. Eri raideleveyksien vuoksi yksi juna ei voi kulkea koko reittiä, ja kontit on lastattava uudelleen eri paikoissa. Kiinan hallitus haluaa vauhdittaa talouttaan viennin ja talouskasvun hidastuessa.</w:t>
      </w:r>
    </w:p>
    <w:p>
      <w:r>
        <w:rPr>
          <w:b/>
        </w:rPr>
        <w:t xml:space="preserve">Yhteenveto</w:t>
      </w:r>
    </w:p>
    <w:p>
      <w:r>
        <w:t xml:space="preserve">Kiina on käynnistänyt suoran rautateiden tavaraliikennepalvelun Lontooseen osana pyrkimyksiään kehittää kauppa- ja investointisuhteita Euroopan kanssa.</w:t>
      </w:r>
    </w:p>
    <w:p>
      <w:r>
        <w:rPr>
          <w:b/>
          <w:u w:val="single"/>
        </w:rPr>
        <w:t xml:space="preserve">Asiakirjan numero 55431</w:t>
      </w:r>
    </w:p>
    <w:p>
      <w:r>
        <w:t xml:space="preserve">RHS Chatsworth Show pyrkii "rikkomaan muotin".</w:t>
      </w:r>
    </w:p>
    <w:p>
      <w:r>
        <w:t xml:space="preserve">RHS:n mukaan Derbyshiren Chatsworthin kartanossa järjestettävässä näyttelyssä on kahdeksan "vapaamuotoista" puutarhaa. "Chelsea on suuri tapahtuma, joka on ahdettu pienelle alueelle - meillä on enemmän vapautta", Chatsworthin Steve Porter sanoi. "Ennustettavuus heitetään ikkunasta ulos", hän lisäsi. RHS Chatsworth Show järjestetään 7.-11. kesäkuuta, ja siihen odotetaan jopa 80 000 kävijää. Osana näyttelyä Derwent-joen yli rakennetaan kolme uutta väliaikaista ponttonisiltaa, joiden avulla kävijät pääsevät näytöksiin molemmin puolin. Kaikki kolme kelluvat veden päällä, ja yksi niistä on suunniteltu klassiseen Palladian-tyyliin, ja sen sisällä on kukkanäyttely. RHS:n tiedottaja Liz Patterson sanoi, että näyttelyyn osallistuu kaikenlaisia taiteilijoita, myös kuvanveistäjiä ja kuvataiteilijoita. Yhdessä installaatiossa, jonka nimi on The Wordless Cupboard, on kaksi 3 metriä korkeaa kuutiota ja "jäätikön lohkareiden maanvyöry", joiden on tarkoitus herättää "voimattomuuden ahdistus". Leeds Beckettin yliopiston maisema-arkkitehtiopiskelijoiden suunnittelemassa puutarhassa nimeltä Path of Least Resistance (Vähimmän vastarinnan polku) on rikkaruohoja ja luonnonkukkia "urbaanilla joutomaalla". Moveable Feast on puutarha "vuokrasukupolvelle", joka haluaa jotakin, joka liikkuu hänen mukanaan, kun hän muuttaa talosta toiseen. "Paikan laajuus ja sen läpi virtaava Derwent-joki antavat suunnittelijoille mahdollisuuden "rikkoa muotteja ja tehdä jotain hieman erilaista", Patterson sanoi. "Tavoitteenamme on luoda uusi näyttely, joka edistää tämän päivän ja tulevaisuuden puutarha-alan innovaatioita ja kannustaa näytteilleasettajia olemaan edistyksellisiä ja ajattelemaan laatikon ulkopuolella", RHS:n näyttelyiden johtaja Nick Mattingley lisäsi.</w:t>
      </w:r>
    </w:p>
    <w:p>
      <w:r>
        <w:rPr>
          <w:b/>
        </w:rPr>
        <w:t xml:space="preserve">Yhteenveto</w:t>
      </w:r>
    </w:p>
    <w:p>
      <w:r>
        <w:t xml:space="preserve">Järjestäjien mukaan ensimmäinen uusi Royal Horticultural Society (RHS) -näyttely vuosikymmeneen rikkoo Chelsean muotin ja antaa "vallankumouksellisille" malleille mahdollisuuden nousta keskiöön.</w:t>
      </w:r>
    </w:p>
    <w:p>
      <w:r>
        <w:rPr>
          <w:b/>
          <w:u w:val="single"/>
        </w:rPr>
        <w:t xml:space="preserve">Asiakirjan numero 55432</w:t>
      </w:r>
    </w:p>
    <w:p>
      <w:r>
        <w:t xml:space="preserve">Thornabyn onnettomuus: BMW "luisuu" ja menee talon seinän läpi</w:t>
      </w:r>
    </w:p>
    <w:p>
      <w:r>
        <w:t xml:space="preserve">Hopeanvärinen BMW X5 suistui ja törmäsi Alison Groundsin kiinteistön etuikkunan läpi Teesdale Terraceen, Thornabyssa, perjantai-iltana. Hän sanoi uskovansa, että kuljettaja luisui lumessa, ja kuvaili kokemusta "täysin kauheaksi". Clevelandin poliisin mukaan kahden miehen nähtiin juoksevan paikalta ja se vetosi silminnäkijöihin. Rouva Grounds, 49, sanoi: "Se oli aivan kamalaa - se vain liukui ikkunasta sisään. Jos olisin ollut etuhuoneessa, olisin kuollut." Koti on jouduttu sulkemaan, kunnes se saadaan korjattua. Poliisin tiedottaja sanoi, että kaikkia, jotka näkivät miehet tai auton ajavan ennen onnettomuutta noin kello 18.45, pyydetään ottamaan yhteyttä poliisiin. Hän vetosi myös kojelautakameran tai valvontakameran kuvamateriaalin lähettämiseen.</w:t>
      </w:r>
    </w:p>
    <w:p>
      <w:r>
        <w:rPr>
          <w:b/>
        </w:rPr>
        <w:t xml:space="preserve">Yhteenveto</w:t>
      </w:r>
    </w:p>
    <w:p>
      <w:r>
        <w:t xml:space="preserve">Nainen pelkää, että hän olisi voinut kuolla, jos hän olisi ollut etuhuoneessaan, kun auto törmäsi hänen taloonsa.</w:t>
      </w:r>
    </w:p>
    <w:p>
      <w:r>
        <w:rPr>
          <w:b/>
          <w:u w:val="single"/>
        </w:rPr>
        <w:t xml:space="preserve">Asiakirjan numero 55433</w:t>
      </w:r>
    </w:p>
    <w:p>
      <w:r>
        <w:t xml:space="preserve">Kanavan maahanmuuttajat: Rajavoimat löytävät 28 ihmistä kuljettavat veneet</w:t>
      </w:r>
    </w:p>
    <w:p>
      <w:r>
        <w:t xml:space="preserve">Yhdessä veneessä oli kaksikymmentä ihmistä, toisessa kahdeksan. Kaikki aluksella olleet henkilöt, jotka kertoivat olevansa Irakista ja Iranista, vietiin Doveriin ja luovutettiin maahanmuuttoviranomaisille, sisäministeriö kertoi. Tänä vuonna yli 970 ihmistä, joista ainakin 80 on lapsia, on ylittänyt Kanaalin pienveneillä. Samaan aikaan eräs irakilainen mies hukkui yrittäessään uida Yhdistyneeseen kuningaskuntaan, Belgian viranomaiset ovat kertoneet. Huomautus terminologiasta: BBC käyttää termiä maahanmuuttaja kaikista liikkeellä olevista ihmisistä, jotka eivät ole vielä saaneet päätökseen turvapaikanhakuprosessia. Tähän ryhmään kuuluvat sodan runtelemista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Kaksikymmentäkahdeksan siirtolaista on löydetty yrittämässä ylittää Kanaalia kahdella pienellä veneellä.</w:t>
      </w:r>
    </w:p>
    <w:p>
      <w:r>
        <w:rPr>
          <w:b/>
          <w:u w:val="single"/>
        </w:rPr>
        <w:t xml:space="preserve">Asiakirjan numero 55434</w:t>
      </w:r>
    </w:p>
    <w:p>
      <w:r>
        <w:t xml:space="preserve">Vihreän puolueen NI:n Clare Bailey luopuu varapuheenjohtajan tehtävästä.</w:t>
      </w:r>
    </w:p>
    <w:p>
      <w:r>
        <w:t xml:space="preserve">Bailey nimitettiin varajohtajaksi lähes kolme vuotta sitten. Puolueen tiistaina antamassa lausunnossa hän sanoi: "Minun on aika astua syrjään ja antaa toisen henkilön kehittää varapuheenjohtajan roolia." Bailey sanoi: "Nyt on oikea aika astua syrjään ja antaa toisen henkilön kehittää varapuheenjohtajan roolia." Bailey valittiin edustamaan Etelä-Belfastin vaalipiiriä Stormontissa, ja hän on yksi kahdesta vihreästä kansanedustajasta. 'Täysin sitoutunut' Hän ilmoitti luopuvansa tehtävästä muutama viikko ennen vihreiden vuotuista puoluekokousta. "Olen saanut ja saanut niin paljon vihreiden varapuheenjohtajana viimeisten kolmen vuoden aikana", hän sanoi. "Olen kiireinen Etelä-Belfastin kansanedustaja ja aion käyttää kaikki voimani ja energiani siihen, että teen parhaani alueen asukkaiden hyväksi. "Olen edelleen täysin sitoutunut puolueeseen ja odotan innolla uuden varajohtajan julkistamista." Bailey työskenteli toimikautensa aikana yhdessä vihreiden johtajan Steven Agnew'n kanssa, joka on hänen kollegansa MLA. Uusi varajohtaja nimitetään todennäköisesti puoluekokouksessa 30. syyskuuta.</w:t>
      </w:r>
    </w:p>
    <w:p>
      <w:r>
        <w:rPr>
          <w:b/>
        </w:rPr>
        <w:t xml:space="preserve">Yhteenveto</w:t>
      </w:r>
    </w:p>
    <w:p>
      <w:r>
        <w:t xml:space="preserve">Pohjoisen vihreän puolueen varajohtaja Clare Bailey on vahvistanut luopuvansa tehtävästään, mutta aikoo jatkaa puolueen jäsenenä.</w:t>
      </w:r>
    </w:p>
    <w:p>
      <w:r>
        <w:rPr>
          <w:b/>
          <w:u w:val="single"/>
        </w:rPr>
        <w:t xml:space="preserve">Asiakirjan numero 55435</w:t>
      </w:r>
    </w:p>
    <w:p>
      <w:r>
        <w:t xml:space="preserve">Cumbrian poliisipäällikkö Stuart Hyde pysyy virantoimituksesta pidätettynä</w:t>
      </w:r>
    </w:p>
    <w:p>
      <w:r>
        <w:t xml:space="preserve">Hyde hyllytettiin syyskuussa hänen johtamistapaansa koskevien valitusten vuoksi. Poliisin riippumaton valituslautakunta vapautti hänet syytöksistä lokakuussa. Cumbrian poliisi- ja rikoskomissaari sanoi kuitenkin, että hän tutkii asiaa edelleen, ja Bernard Lawson jatkaa tehtävän hoitamista. Etelä-Walesin poliisi tarkastelee Hyden erottamista uudelleen seuraavien neljän viikon aikana. Poliisipäällikkö Richard Rhodes sanoi, että virantoimituksesta pidättäminen oli "neutraali toimi", jotta täydellinen ja perusteellinen tutkinta olisi mahdollista. Hyde sanoi: "Olen toiminut täydessä yhteistyössä ja olen pettynyt siihen, että virantoimituksesta pidättämiseni jatkuu. "Odotan innolla tutkinnan päättymistä ja olen edelleen täysin sitoutunut palaamaan poliisipäällikön tehtäviin ja palvelemaan Cumbrian maakuntaa."</w:t>
      </w:r>
    </w:p>
    <w:p>
      <w:r>
        <w:rPr>
          <w:b/>
        </w:rPr>
        <w:t xml:space="preserve">Yhteenveto</w:t>
      </w:r>
    </w:p>
    <w:p>
      <w:r>
        <w:t xml:space="preserve">Cumbrian väliaikainen poliisipäällikkö Stuart Hyde pysyy virantoimituksesta pidätettynä, kunnes törkeää virkavirhettä koskeva tutkinta jatkuu.</w:t>
      </w:r>
    </w:p>
    <w:p>
      <w:r>
        <w:rPr>
          <w:b/>
          <w:u w:val="single"/>
        </w:rPr>
        <w:t xml:space="preserve">Asiakirjan numero 55436</w:t>
      </w:r>
    </w:p>
    <w:p>
      <w:r>
        <w:t xml:space="preserve">Kapteeni Charles Fryatt: Cavell Van palaa 100 vuotta kotiuttamisen jälkeen.</w:t>
      </w:r>
    </w:p>
    <w:p>
      <w:r>
        <w:t xml:space="preserve">Kapteeni Charles Fryatt kuoli saksalaisen teloitusryhmän toimesta heinäkuussa 1916. Hänen ruumiinsa kuljetettiin Cavellin pakettiautossa Lontooseen heinäkuussa 1919 ja haudattiin Dovercourtiin, Essexiin. Vaunu on ensi kesänä esillä Harwichissa, jossa hänet kasvatettiin, kun hänen ruumiinsa kotiinpaluun 100-vuotispäivästä tulee kuluneeksi. Kapteeni Fryatt yritti runnoa sukellusveneen matkustajalautallaan Alankomaiden rannikolla vuonna 1915. Alus pääsi pakenemaan, mutta jäi seuraavana vuonna kiinni. Hänet vietiin internointileirille Berliinin lähelle ja teloitettiin, kun hänet todettiin syylliseksi siviilinä vihamieliseen sotilastoimintaan osallistumiseen. Valtion hautajaiset pidettiin St Paulin katedraalissa, mutta hänet haudattiin All Saints' Churchiin, Upper Dovercourtiin. Cavell Van palautti myös muiden ensimmäisen maailmansodan sankareiden, kuten sairaanhoitaja Edith Cavellin ja Tuntemattoman soturin ruumiit. Vuonna 2015 tuhannet ihmiset kävivät kunnioittamassa vaunua, kun se oli esillä Norwichissa. Se on esillä Harwichin Mayflower Heritage Centre -keskuksessa 5.-14. heinäkuuta 2019.</w:t>
      </w:r>
    </w:p>
    <w:p>
      <w:r>
        <w:rPr>
          <w:b/>
        </w:rPr>
        <w:t xml:space="preserve">Yhteenveto</w:t>
      </w:r>
    </w:p>
    <w:p>
      <w:r>
        <w:t xml:space="preserve">Rautatievaunu, jota käytettiin saksalaisen sukellusveneen ryntäämisestä teloitetun kauppamerimiehen ruumiin kotiuttamiseen, on tarkoitus palauttaa hänen kotikuntaansa.</w:t>
      </w:r>
    </w:p>
    <w:p>
      <w:r>
        <w:rPr>
          <w:b/>
          <w:u w:val="single"/>
        </w:rPr>
        <w:t xml:space="preserve">Asiakirjan numero 55437</w:t>
      </w:r>
    </w:p>
    <w:p>
      <w:r>
        <w:t xml:space="preserve">Magna Carta -paronit keräävät 167 000 puntaa hyväntekeväisyyteen ruokapankille</w:t>
      </w:r>
    </w:p>
    <w:p>
      <w:r>
        <w:t xml:space="preserve">Eri taiteilijat olivat suunnitelleet 25 Lincolnin paronia, ja ne oli sijoitettu ympäri kaupungin keskustaa, jotta kävijät voisivat kulkea niiden kautta. Jokaisesta patsaasta tarjottiin vähintään 3 500 puntaa ja joistakin yli 10 000 puntaa. Tuotot menevät Trussell Trustille, joka on kansallinen ruokapankkien hyväntekeväisyysjärjestö. Lincolnshiren taiteilijat maalasivat kaikki paronit, ja ne edustivat erilaisia teemoja. Pommikoneiden paroni keräsi korkeimman hinnan, ja voittohinta oli 11 000 puntaa. Red Arrows -paroni myytiin 10 200 punnalla ja Wings of an Angel -paroni 10 000 punnalla. Salisburyn katedraalissa huutokaupattiin samana iltana 25 muuta paronia, jotka olivat esillä Salisburyn vastaavalla polulla. Molemmat huutokaupat tuottivat yhteensä 250 000 puntaa. Paronipolku oli osa Magna Cartan sinetöinnin 800-vuotisjuhlallisuuksia. Lincolnin hallussa on yksi neljästä jäljellä olevasta alkuperäiskappaleesta peruskirjasta, jonka kuningas Johannes sinetöi Runnymedessä vuonna 1215.</w:t>
      </w:r>
    </w:p>
    <w:p>
      <w:r>
        <w:rPr>
          <w:b/>
        </w:rPr>
        <w:t xml:space="preserve">Yhteenveto</w:t>
      </w:r>
    </w:p>
    <w:p>
      <w:r>
        <w:t xml:space="preserve">Lincolniin Magna Cartan 800-vuotisjuhlallisuuksien yhteydessä sijoitetut veistokset ovat keränneet huutokaupassa 167 000 puntaa hyväntekeväisyyteen.</w:t>
      </w:r>
    </w:p>
    <w:p>
      <w:r>
        <w:rPr>
          <w:b/>
          <w:u w:val="single"/>
        </w:rPr>
        <w:t xml:space="preserve">Asiakirjan numero 55438</w:t>
      </w:r>
    </w:p>
    <w:p>
      <w:r>
        <w:t xml:space="preserve">Linja-auton kuljettaja tuomittiin A10-onnettomuudesta nukahdettuaan</w:t>
      </w:r>
    </w:p>
    <w:p>
      <w:r>
        <w:t xml:space="preserve">Ross Ogilvie, 23, Heathfieldistä, Roystonista, oli ajamassa Cambridgeshiren Whittlesfordista Norfolkin Hunstantoniin, kun hän kaatui bussilla. Hänellä oli ollut linja-auton ajokortti neljä viikkoa ennen onnettomuutta viime vuonna. Hän sai kuuden kuukauden tuomion, joka oli ehdollinen 18 kuukaudeksi, myönnettyään vaarallisen ajamisen. William Westleyn alakoulun lasten mukana oli viisi opettajaa ja yksi vanhempi. He saivat lieviä vammoja, kun linja-auto törmäsi ojaan noin klo 10.50 BST A10-tiellä Hilgayn kohdalla Norfolkissa. Norfolk Crown Court kuuli, että Ogilvie oli tuntenut itsensä väsyneeksi ennen 22. heinäkuuta 2014 tapahtunutta onnettomuutta. Linja-auto oli yksi viidestä Roystonissa sijaitsevan Richmond's-yhtiön linja-autosta, jotka kuljettivat lapsia koulumatkalle. Ogilvie määrättiin myös 18 kuukauden ajokieltoon, 200 tunnin palkattomaan työhön ja maksamaan 350 puntaa oikeudenkäyntikuluja sekä 500 puntaa korvauksia yhdelle lapselle.</w:t>
      </w:r>
    </w:p>
    <w:p>
      <w:r>
        <w:rPr>
          <w:b/>
        </w:rPr>
        <w:t xml:space="preserve">Yhteenveto</w:t>
      </w:r>
    </w:p>
    <w:p>
      <w:r>
        <w:t xml:space="preserve">Linja-autonkuljettaja, joka nukahti rattiin kuljettaessaan 42 koululaista merenrantaan, on saanut ehdollisen tuomion.</w:t>
      </w:r>
    </w:p>
    <w:p>
      <w:r>
        <w:rPr>
          <w:b/>
          <w:u w:val="single"/>
        </w:rPr>
        <w:t xml:space="preserve">Asiakirjan numero 55439</w:t>
      </w:r>
    </w:p>
    <w:p>
      <w:r>
        <w:t xml:space="preserve">Petostutkimus ei vaikuta Gatesheadin Quayside-hotellia koskevaan suunnitelmaan.</w:t>
      </w:r>
    </w:p>
    <w:p>
      <w:r>
        <w:t xml:space="preserve">Alueen kaupunginvaltuutettu John Eagle sanoi, että hanke on hyvä uutinen, sillä se on elintärkeä kaupungille. Rakennuttaja Elliott Lawless kutsui syytöksiä petoksesta, lahjonnasta ja korruptiosta "perusteettomiksi". Gatesheadin neuvosto hyväksyi marraskuussa Elliott Groupin suunnitelmat 20-kerroksisesta hotellista, jossa on kattopuutarha. Gatesheadiin suunnitellun 202 huoneen neljän tähden hotellin ja 244 palveluhuoneiston on tarkoitus palvella uutta areenaa ja vapaa-ajanrakennusta. Eagle sanoi olevansa "todella tyytyväinen" siihen, että "ratkaisevan tärkeän" kehitystyön toteuttaminen ei ole kärsinyt. "On hyvä uutinen Gatesheadille, jos sen jatkuminen taataan", hän sanoi. Paikallisen demokratian raportointipalvelun mukaan 57 suunnittelua koskevaa ehtoa on täytettävä ennen kuin työt voidaan aloittaa, eikä kaupunginvaltuustolle ole tullut niitä koskevia hakemuksia. Kahden kerrostalon työt Liverpoolin keskustassa on keskeytetty tutkimusten ajaksi. Lawlessia ei ole syytetty mistään rikoksesta, ja hänet on vapautettu ehdollisella takuita vastaan. Seuraa BBC North East &amp; Cumbrian uutisia Twitterissä, Facebookissa ja Instagramissa. Lähetä juttuideoita osoitteeseen northeastandcumbria@bbc.co.uk. Aiheeseen liittyvät Internet-linkit Elliot Group</w:t>
      </w:r>
    </w:p>
    <w:p>
      <w:r>
        <w:rPr>
          <w:b/>
        </w:rPr>
        <w:t xml:space="preserve">Yhteenveto</w:t>
      </w:r>
    </w:p>
    <w:p>
      <w:r>
        <w:t xml:space="preserve">Gatesheadin laiturialueella toteutettavaan "ratkaisevaan" hotellihankkeeseen ei vaikuta petostutkinta, johon on sekaantunut suunnitelmien takana oleva rakennuttaja, hän on vahvistanut.</w:t>
      </w:r>
    </w:p>
    <w:p>
      <w:r>
        <w:rPr>
          <w:b/>
          <w:u w:val="single"/>
        </w:rPr>
        <w:t xml:space="preserve">Asiakirjan numero 55440</w:t>
      </w:r>
    </w:p>
    <w:p>
      <w:r>
        <w:t xml:space="preserve">Espanja takavarikoi sukellusveneen, jossa oli 2 000 kiloa kokaiinia, poliisi sanoo</w:t>
      </w:r>
    </w:p>
    <w:p>
      <w:r>
        <w:t xml:space="preserve">Heidän mukaansa kaksi ihmistä otettiin kiinni sen jälkeen, kun alus ajoi karille Galician rannikon luoteispuolella. Kolmas henkilö pakeni. Heidän kaikkien sanotaan olevan Ecuadorista. Espanjalaiset tiedotusvälineet kertovat, että sukellusvene oli peräisin Kolumbiasta, ja poliisi yrittää selvittää, purjehtiiko se huumeiden kanssa Etelä-Amerikasta asti. Huumeveneiden avulla on salakuljetettu huumeita Latinalaisesta Amerikasta Yhdysvaltoihin. Puoliksi sukellusvene takavarikoitiin sunnuntaina Aldánin rannikolla, Pontevedran kaupungin lounaispuolella. Heinäkuussa julkaistiin dramaattista kuvamateriaalia, jossa Yhdysvaltain rannikkovartiosto nousi itseliikkuvaan puoliveneeseen, jonka epäiltiin salakuljettavan huumeita Tyynellämerellä. Huolimatta siitä, että Galician rannikolta löydettiin vuonna 2006 epäilty huumeita kuljettanut sukellusvene, tällaista taktiikkaa pidetään suhteellisen uutena Euroopassa.</w:t>
      </w:r>
    </w:p>
    <w:p>
      <w:r>
        <w:rPr>
          <w:b/>
        </w:rPr>
        <w:t xml:space="preserve">Yhteenveto</w:t>
      </w:r>
    </w:p>
    <w:p>
      <w:r>
        <w:t xml:space="preserve">Espanjassa on takavarikoitu sukellusvene, jonka lastina oli yli 2 000 kiloa kokaiinia, kertovat poliisilähteet.</w:t>
      </w:r>
    </w:p>
    <w:p>
      <w:r>
        <w:rPr>
          <w:b/>
          <w:u w:val="single"/>
        </w:rPr>
        <w:t xml:space="preserve">Asiakirjan numero 55441</w:t>
      </w:r>
    </w:p>
    <w:p>
      <w:r>
        <w:t xml:space="preserve">Uusi Ruth Jonesin komediasarja Splott BBC Radio Walesille</w:t>
      </w:r>
    </w:p>
    <w:p>
      <w:r>
        <w:t xml:space="preserve">Stella- ja Gavin and Stacey -komedioista tunnettu Jones kirjoittaa ja näyttelee uutta kuusiosaista komediaa Splott. Cardiffin Splottin alueelle sijoittuva komedia kertoo Mandy Ferhatista - koulukokista ja yksinhuoltajaäidistä. Kun elämä muuttuu vaikeaksi, Jonesin esittämä Mandy kääntyy "hullun" naapurinsa Valin ja "suloisen mutta sarjamurhaajan pakkomielteisen" kollegansa Kathleenin puoleen. Jones sanoi: Jones: "Olkaamme rehellisiä, kuka ei voi olla rakastamatta nimeä Splott. Nimestä tekee vielä rakastettavamman se, että se on todellinen paikka Walesin pääkaupungin sydämessä. "Olen niin innoissani saadessani näytellä vahvaa, sisukasta cardiffilaista siinä, mistä toivottavasti tulee virkistävän hölmö ja hassu komediasarja Radio Walesissa." Radio Walesin päätoimittaja Colin Paterson sanoi: "En voisi olla tyytyväisempi, että hän on suostunut työskentelemään Radio Walesin kanssa. "</w:t>
      </w:r>
    </w:p>
    <w:p>
      <w:r>
        <w:rPr>
          <w:b/>
        </w:rPr>
        <w:t xml:space="preserve">Yhteenveto</w:t>
      </w:r>
    </w:p>
    <w:p>
      <w:r>
        <w:t xml:space="preserve">Walesilainen näyttelijä ja käsikirjoittaja Ruth Jones tuo ensi helmikuussa BBC Radio Walesille upouuden komediasarjan.</w:t>
      </w:r>
    </w:p>
    <w:p>
      <w:r>
        <w:rPr>
          <w:b/>
          <w:u w:val="single"/>
        </w:rPr>
        <w:t xml:space="preserve">Asiakirjan numero 55442</w:t>
      </w:r>
    </w:p>
    <w:p>
      <w:r>
        <w:t xml:space="preserve">Guernseyn ja Alderneyn GCSE-tulokset Englannin yläpuolella</w:t>
      </w:r>
    </w:p>
    <w:p>
      <w:r>
        <w:t xml:space="preserve">Opetusministeriön julkaisemien lukujen mukaan 75 prosenttia paikallisista tuloksista sai arvosanat A*-C. Luku on sama kuin vuonna 2010, kun taas Englannin luku on noussut 0,7 prosenttia vuodesta 2010 ja on nyt 69,8 prosenttia. Ministeriön mukaan Guernseyn ja Alderneyn 620 oppilaasta, jotka saivat tulokset, 62,7 prosenttia suoritti viisi tai useamman GCSE-testin arvosanoilla A*-C. Englannin luku saadaan vasta myöhemmin tänä vuonna. Guernsey Grammar Schoolin oppilaista 98 prosenttia sai viisi A*-C-pistettä. Saman tason saavutti 42 prosenttia St Sampson's High Schoolin oppilaista ja 53 prosenttia Beaucamps High Schoolin oppilaista. Elizabeth Collegessa A*-C-pistemäärä oli hieman yli 94 prosenttia, ja yksi oppilas, Oliver Yerby, sai 15 A*-pistettä. Blanchelande College ilmoitti 88 prosentin A*-C-pistemäärän, ja jokainen oppilas sai ensimmäistä kertaa vähintään viisi A*-C-pistettä.</w:t>
      </w:r>
    </w:p>
    <w:p>
      <w:r>
        <w:rPr>
          <w:b/>
        </w:rPr>
        <w:t xml:space="preserve">Yhteenveto</w:t>
      </w:r>
    </w:p>
    <w:p>
      <w:r>
        <w:t xml:space="preserve">Varhaiset merkit osoittavat, että Guernseyn bailiwickin oppilaat saavuttivat paremmat GCSE-tulokset kuin Englannin oppilaat.</w:t>
      </w:r>
    </w:p>
    <w:p>
      <w:r>
        <w:rPr>
          <w:b/>
          <w:u w:val="single"/>
        </w:rPr>
        <w:t xml:space="preserve">Asiakirjan numero 55443</w:t>
      </w:r>
    </w:p>
    <w:p>
      <w:r>
        <w:t xml:space="preserve">Benedict Cumberbatch ja Andrew Scott palaavat yhteen BBC:n Shakespearea varten.</w:t>
      </w:r>
    </w:p>
    <w:p>
      <w:r>
        <w:t xml:space="preserve">The Hollow Crownin kuvaukset ovat alkaneet: The Wars of the Roses, joka käsittää Shakespearen Henrik VI:n osat I, II ja III sekä Rikhard III. Ensimmäisessä julkaistussa kuvassa Sherlock Holmesina parhaiten tunnettu Cumberbatch on hevosen selässä Richard III:n roolissa. Holmesin vastustajaa Moriartya näyttelevä Scott esiintyy Ludvig XI:nä. Tähtinäyttelijät Kolmiosaisen draaman näyttelijäkaartiin kuuluvat myös Sophie Okonedo kuningatar Margaretina, Hugh Bonneville Gloucesterin herttuan Humphreyna ja Sally Hawkins Gloucesterin herttuattarena Eleanorina. Tom Sturridge näyttelee Henrik VI:ta, Sir Michael Gambon Mortimeria, Philip Glenister Talbotia, Ben Miles Somersetiä, Keeley Hawes Elisabetia ja Dame Judi Dench Yorkin herttuatar Cecilyä. Elokuvat ohjaa Dominic Cooke, Lontoon Royal Court -teatterin entinen taiteellinen johtaja. Ne ovat jatkoa ensimmäisille Hollow Crown -elokuville, jotka ovat Shakespearen Rikhard II:n, Henrik IV:n I ja II osan ja Henrik V:n eeppisiä adaptaatioita, jotka esitettiin vuonna 2012.</w:t>
      </w:r>
    </w:p>
    <w:p>
      <w:r>
        <w:rPr>
          <w:b/>
        </w:rPr>
        <w:t xml:space="preserve">Yhteenveto</w:t>
      </w:r>
    </w:p>
    <w:p>
      <w:r>
        <w:t xml:space="preserve">Benedict Cumberbatchin lisäksi hänen Sherlock-toverinsa Andrew Scott on mukana BBC Two:n seuraavassa Shakespeare-sovituksessa.</w:t>
      </w:r>
    </w:p>
    <w:p>
      <w:r>
        <w:rPr>
          <w:b/>
          <w:u w:val="single"/>
        </w:rPr>
        <w:t xml:space="preserve">Asiakirjan numero 55444</w:t>
      </w:r>
    </w:p>
    <w:p>
      <w:r>
        <w:t xml:space="preserve">Intia ja Kiina vetävät joukkojaan takaisin rajakiistan jälkeen</w:t>
      </w:r>
    </w:p>
    <w:p>
      <w:r>
        <w:t xml:space="preserve">Sushma Swaraj sanoi, että sotilaat vetäytyvät alueelta tiistaihin mennessä. Intian mukaan kiinalaissotilaiden oli nähty yrittävän rakentaa väliaikaista tietä Intian alueelle Ladakhin alueella. Maat kiistelevät useista Himalajan raja-alueista ja kävivät lyhyen sodan vuonna 1962. Jännitteet leimahtavat aika ajoin, ja lukuisat rajaneuvottelukierrokset ovat toistaiseksi olleet tuloksettomia. Viime viikolla Kiinan presidentti Xi Jinping vieraili Intiassa, kun Intia syytti maataan uusista aluevaltauksista Ladakhissa. Intian pääministeri Narendra Modi vaati pikaista ratkaisua ja sanoi, että "suhteidemme todellinen potentiaali" toteutuisi, kun "suhteissamme ja rajoillamme vallitsisi rauha". Xi sanoi olevansa sitoutunut työskentelemään Intian kanssa "rauhan ja rauhallisuuden" säilyttämiseksi. Sushma Swaraj puhui YK:n yleiskokouksen istunnon yhteydessä New Yorkissa ja sanoi toimittajille: "Olen iloinen voidessani kertoa teille, että molemmat kansat ovat istuneet alas ja ratkaisseet [rajakiistan]. Aikatauluista on päätetty." "Paha vaihe päättyy ja 30. syyskuuta mennessä joukkojen vetäminen on saatettu päätökseen. Puhuin tästä Kiinan ulkoministerin [Wang Yi] kanssa. Uskon, että tämä on suuri saavutus", hän sanoi. Maat ovat yrittäneet neuvotella ratkaisua vuosikymmeniä vanhaan rajakiistaan, ja prosessi ei näytä merkkejä ratkaisun löytymisestä lähiaikoina.</w:t>
      </w:r>
    </w:p>
    <w:p>
      <w:r>
        <w:rPr>
          <w:b/>
        </w:rPr>
        <w:t xml:space="preserve">Yhteenveto</w:t>
      </w:r>
    </w:p>
    <w:p>
      <w:r>
        <w:t xml:space="preserve">Intia ja Kiina ovat sopineet vetävänsä joukkojaan takaisin neuvottelujen jälkeen, joiden tarkoituksena oli lopettaa kaksi viikkoa kestänyt vastakkainasettelu niiden tosiasiallisen rajan läheisyydessä, kertoo Intian ulkoministeri.</w:t>
      </w:r>
    </w:p>
    <w:p>
      <w:r>
        <w:rPr>
          <w:b/>
          <w:u w:val="single"/>
        </w:rPr>
        <w:t xml:space="preserve">Asiakirjan numero 55445</w:t>
      </w:r>
    </w:p>
    <w:p>
      <w:r>
        <w:t xml:space="preserve">200 vuotta vanhoja syvänmeren ostereita löydetty Irlannin vesiltä</w:t>
      </w:r>
    </w:p>
    <w:p>
      <w:r>
        <w:t xml:space="preserve">Galwayn tutkimusryhmä oli tutkimassa Irlannin lounaisrannikon edustalla, kun se teki löydön. Ryhmä käytti pientä kauko-ohjattavaa ajoneuvoa tutkiakseen Whittardin kanjonina tunnettua aluetta, joka ulottuu Yhdistyneen kuningaskunnan, Irlannin ja Ranskan vesille. He löysivät puolen kilometrin syvyisen kallioseinämän, joka oli nilviäisten ja korallien peitossa. Uskotaan, että osterit voivat selviytyä näin suuressa syvyydessä, koska kanjonin muodon aiheuttamat voimakkaat virtaukset ohjaavat ravintoa alueelle. "Nämä ovat huomattavan suuria, ja tiedämme, että muualla Euroopan merissä olevat samankokoiset syvänmeren osterit voivat olla yli 200 vuotta vanhoja. Kyseessä on siis todennäköisesti poikkeuksellisen pitkäikäinen ja vakaa yhteisö", sanoo NUI Galwayn meriympäristön professori Mark Johnson. Tämäntyyppiset löydöt ovat mahdollisia, koska on kehitetty kauko-ohjattavia ajoneuvoja (ROV), jotka pystyvät liikkumaan 3 000 metrin syvyyteen merenpinnan alapuolella. Irlannin Galwayn kansallisen yliopiston Ryan-instituutin tiimi on tehnyt lisäsuunnitelmia alueen tutkimiseksi tulevina kuukausina.</w:t>
      </w:r>
    </w:p>
    <w:p>
      <w:r>
        <w:rPr>
          <w:b/>
        </w:rPr>
        <w:t xml:space="preserve">Yhteenveto</w:t>
      </w:r>
    </w:p>
    <w:p>
      <w:r>
        <w:t xml:space="preserve">Irlannin tasavallassa tutkijat ovat löytäneet 200 vuotta vanhojen osterien siirtokunnan puolen kilometrin syvyydestä.</w:t>
      </w:r>
    </w:p>
    <w:p>
      <w:r>
        <w:rPr>
          <w:b/>
          <w:u w:val="single"/>
        </w:rPr>
        <w:t xml:space="preserve">Asiakirjan numero 55446</w:t>
      </w:r>
    </w:p>
    <w:p>
      <w:r>
        <w:t xml:space="preserve">Lewishamin leikkaukset: Protesti kirjastojen sulkemisesta</w:t>
      </w:r>
    </w:p>
    <w:p>
      <w:r>
        <w:t xml:space="preserve">Mielenosoittajat kokoontuivat Lewishamin kaupungintalon ulkopuolelle ja vaativat Blackheathin, Crofton Parkin, Grove Parkin, New Crossin ja Sydenhamin kirjastojen pelastamista. Eräs mies, paikallisen koulun opettaja, sanoi leikkausten olevan "inhottavia". Pormestariksi valittu Sir Steve Bullock on sanonut, että työväenpuolueen hallitsema valtuusto yrittää suojella niitä, jotka sitä eniten tarvitsevat. Kaupunginosassa, joka yrittää säästää 88 miljoonaa puntaa neljän vuoden aikana, on jo ollut mielenosoituksia, ja mielenosoittajat tunkeutuivat Lewishamin kaupungintalolle marraskuussa ja tunkeutuivat väkisin neuvoston kokoukseen. New Crossin kirjastossa järjestettiin aiemmin tässä kuussa koko yön kestänyt istumapaikka, joka päättyi eri puolilla Englantia järjestettyyn toimintapäivään, jonka tarkoituksena oli kannustaa neuvostoja suojelemaan tällaisia tiloja. Lauantain mielenosoituksessa oli esillä banderolleja, joissa luki muun muassa "Älkää leikatko kirjastoamme", "Taistelkaa leikkauksia vastaan" ja "Pelastakaa palvelumme". Lewishamin kaupunginvaltuuston yhdyskuntapalveluista vastaava kabinettijäsen Chris Best sanoi kuitenkin, että seitsemän keskuskirjastoa ja kolme lähikirjastoa säilyisivät sen jälkeen, kun muut kirjastot suljetaan 28. toukokuuta. "Olemme neuvotelleet internet-yhteydestä 12 muussa Lontoon kaupunginosassa, ja lainaamme kirjoja 16 eri Lontoon kirjastopalvelusta", hän lisäsi. "Yritämme sanoa Lewishamin asukkaille: levittäkää verkkoa, miettikää, mitä muuta siellä on, ja tulkaa auttamaan meitä saamaan nämä yhteisökirjastot toimimaan." Lewishamin kabinetti äänesti torstaina leikkauksista, jotka on vielä hyväksyttävä valtuuston kokouksessa.</w:t>
      </w:r>
    </w:p>
    <w:p>
      <w:r>
        <w:rPr>
          <w:b/>
        </w:rPr>
        <w:t xml:space="preserve">Yhteenveto</w:t>
      </w:r>
    </w:p>
    <w:p>
      <w:r>
        <w:t xml:space="preserve">Useat sadat ihmiset ovat osallistuneet "leikkauksia vastustavaan karnevaaliin" etelä-lontoolaisessa kaupunginosassa, jossa johtavat valtuutetut tukivat viiden kirjaston sulkemista.</w:t>
      </w:r>
    </w:p>
    <w:p>
      <w:r>
        <w:rPr>
          <w:b/>
          <w:u w:val="single"/>
        </w:rPr>
        <w:t xml:space="preserve">Asiakirjan numero 55447</w:t>
      </w:r>
    </w:p>
    <w:p>
      <w:r>
        <w:t xml:space="preserve">Kidderminsterin murhasta pidätys kiinteistöstä löytyneen ruumiin jälkeen</w:t>
      </w:r>
    </w:p>
    <w:p>
      <w:r>
        <w:t xml:space="preserve">West Mercian poliisi kutsuttiin Broad Streetille Kidderminsterissä, Worcestershiren osavaltiossa, torstaina kello 22.45 BST, kun oli ilmoitettu, että mies oli löydetty kuolleena. Poliisin mukaan nelikymppisen miehen kuolemaa pidetään epäilyttävänä, ja sen tutkinta jatkuu. Kaupungista kotoisin oleva 48-vuotias mies on edelleen poliisin huostassa, se lisäsi. Poliisin mukaan vartija on edelleen paikalla, kun poliisit suorittavat tutkimuksia. Seuraa BBC West Midlandsia Facebookissa ja Twitterissä ja tilaa paikalliset uutispäivitykset suoraan puhelimeesi.</w:t>
      </w:r>
    </w:p>
    <w:p>
      <w:r>
        <w:rPr>
          <w:b/>
        </w:rPr>
        <w:t xml:space="preserve">Yhteenveto</w:t>
      </w:r>
    </w:p>
    <w:p>
      <w:r>
        <w:t xml:space="preserve">Mies on pidätetty murhasta epäiltynä sen jälkeen, kun kiinteistöstä löytyi ruumis.</w:t>
      </w:r>
    </w:p>
    <w:p>
      <w:r>
        <w:rPr>
          <w:b/>
          <w:u w:val="single"/>
        </w:rPr>
        <w:t xml:space="preserve">Asiakirjan numero 55448</w:t>
      </w:r>
    </w:p>
    <w:p>
      <w:r>
        <w:t xml:space="preserve">Eike Batista syytteessä Rion korruptiotutkimuksessa</w:t>
      </w:r>
    </w:p>
    <w:p>
      <w:r>
        <w:t xml:space="preserve">Molemmat miehet ovat Rion korkean turvallisuuden vankilassa. He kiistävät kaikki rikokset. Batistaa, joka oli aikoinaan Brasilian rikkain mies, on syytetty 16,5 miljoonan dollarin (13,2 miljoonan punnan) lahjusten maksamisesta Cabralille. Rion kuvernöörinä Cabral valvoi infrastruktuurin rakentamista vuoden 2014 jalkapallon MM-kisoja varten. Batista pidätettiin viime kuussa hänen saapuessaan New Yorkista. Hän antautui poliisille ja lupasi puhdistaa nimensä. "Olen oikeuslaitoksen käytettävissä", hän sanoi O Globo -sanomalehdelle ennen Rioon lähtevään koneeseen nousemista. Batistan asianajaja kertoi toimittajille, että hänen asiakkaansa auttaisi tutkijoita kaikin mahdollisin tiedoin syytteistä. Hän ei kuitenkaan vastannut kysymyksiin poliisin viime viikolla pitämässä kuulustelussa. Kuka on Eike Batista? Batista on yksi Brasilian tunnetuimmista liikemiehistä, ja hän on viime vuosikymmeninä tienannut omaisuuden hyödykkeillä. Hänen kerrotaan menettäneen lähes koko kaivosimperiuminsa, kun sijoittajille myydyt hankkeet eivät toteutuneet. Brasilian lain mukaan Batista olisi joutunut erityiseen vankilaosastoon, jos hänellä olisi ollut korkeakoulututkinto. Koska hän kuitenkin keskeytti opinnot ennen insinöörin tutkinnon suorittamista Saksassa, hän istuu Bangun vankilassa tavallisessa sellissä kuuden muun vangin kanssa. Cabral ja hänen vaimonsa, asianajaja Adriana Anselmo, ovat myös Bangun vankilassa, mutta eri siivillä. Heidät pidätettiin viime vuonna, mutta heitä vastaan ei ole nostettu syytteitä. Kaikkiaan kaksitoista ihmistä asetettiin syytteeseen aiemmin keskiviikkona. Heidän joukossaan ovat Cabralin ex-vaimo ja hänen veljensä. Syyttäjien mukaan Cabral maksoi heille avokätisiä korvauksia Brasilian suurimman rakennusyhtiön Odebrechtin lahjusrahoilla. Odebrechtin toimitusjohtaja Marcelo Odebrecht istuu 19 vuoden vankilatuomiota rahanpesusta ja lahjonnasta, joka liittyy Brasilian valtion öljy-yhtiö Petrobrasiin.</w:t>
      </w:r>
    </w:p>
    <w:p>
      <w:r>
        <w:rPr>
          <w:b/>
        </w:rPr>
        <w:t xml:space="preserve">Yhteenveto</w:t>
      </w:r>
    </w:p>
    <w:p>
      <w:r>
        <w:t xml:space="preserve">Brasilian syyttäjät ovat nostaneet syytteen entistä miljardöörimogulia Eike Batistaa ja Rio de Janeiron osavaltion entistä kuvernööriä Sergio Cabralia vastaan osallisuudesta korruptiorinkiin.</w:t>
      </w:r>
    </w:p>
    <w:p>
      <w:r>
        <w:rPr>
          <w:b/>
          <w:u w:val="single"/>
        </w:rPr>
        <w:t xml:space="preserve">Asiakirjan numero 55449</w:t>
      </w:r>
    </w:p>
    <w:p>
      <w:r>
        <w:t xml:space="preserve">Kansainvälinen naistenpäivä: Ovatko saudiarabialaiset naiset todella niin sorrettuja?</w:t>
      </w:r>
    </w:p>
    <w:p>
      <w:r>
        <w:t xml:space="preserve">BBC TrendingMikä on suosittua ja miksi Naisten elämä arabikuningaskunnassa kuvataan usein tukahduttamisena, sillä heiltä on kielletty ajaminen ja heitä rajoittavat miesten holhousta koskevat lait, jotka vievät heiltä itsenäisyyden. Ja BBC Trending on käsitellyt useita nettiin levinneitä tarinoita, jotka osoittavat, miten nämä rajoitukset vaikuttavat naisten elämään. Monet näistä tarinoista osoittavat kuitenkin myös, miten naiset käyttävät sosiaalista mediaa saadakseen äänensä kuuluviin ja haastavat paitsi oman yhteiskuntansa myös stereotypian, joka maailmalla on heistä. Saudit sosiaalisessa mediassa -sarjassa kysyimme saudiarabialaisnaisilta, ovatko he todella niin sorrettuja? Video Toimittaja ja toimittaja Mai Noman Lisätoimittaja Ahmed Nour, BBC Monitoring Voit seurata ja osallistua keskusteluun elämästä Saudi-Arabiassa etsimällä hashtagia #SaudisOnSocial.</w:t>
      </w:r>
    </w:p>
    <w:p>
      <w:r>
        <w:rPr>
          <w:b/>
        </w:rPr>
        <w:t xml:space="preserve">Yhteenveto</w:t>
      </w:r>
    </w:p>
    <w:p>
      <w:r>
        <w:t xml:space="preserve">Haluaisitko elää naisena Saudi-Arabiassa? Kuulemasi perusteella luultavasti en.</w:t>
      </w:r>
    </w:p>
    <w:p>
      <w:r>
        <w:rPr>
          <w:b/>
          <w:u w:val="single"/>
        </w:rPr>
        <w:t xml:space="preserve">Asiakirjan numero 55450</w:t>
      </w:r>
    </w:p>
    <w:p>
      <w:r>
        <w:t xml:space="preserve">Sloughin murhasta pidätykset sen jälkeen, kun teini löydettiin puukotettuna kadulta</w:t>
      </w:r>
    </w:p>
    <w:p>
      <w:r>
        <w:t xml:space="preserve">Poliisit kutsuttiin Benjamin Lanelle, kun heille oli ilmoitettu riidasta hieman ennen kello 20:00 GMT lauantaina, Thames Valley Police kertoi. Loukkaantunut mies vietiin sairaalaan, jossa hän myöhemmin kuoli. Hänen lähiomaisilleen on ilmoitettu. Pidätetyt 18-vuotiaat miehet ovat edelleen poliisin huostassa. Alueella on käynnissä tapahtumapaikkatarkkailu ja tiesulkuja. Komisario Dejan Avramovic Thames Valleyn poliisin suurrikosyksiköstä sanoi, että "laaja tutkinta" on käynnissä ja että poliisit "seuraavat useita tutkintalinjoja, mukaan lukien talosta taloon ja valvontakameratutkimukset". Hän lisäsi, että poliisipartioita lisätään alueella, joka rajoittuu Buckinghamshiren Wexhamiin. Kaikkia, joilla on tietoja, koeajokameran tai valvontakameran kuvamateriaalia, pyydetään ilmoittautumaan.</w:t>
      </w:r>
    </w:p>
    <w:p>
      <w:r>
        <w:rPr>
          <w:b/>
        </w:rPr>
        <w:t xml:space="preserve">Yhteenveto</w:t>
      </w:r>
    </w:p>
    <w:p>
      <w:r>
        <w:t xml:space="preserve">Kaksi miestä on pidätetty epäiltynä Sloughissa kuoliaaksi puukotetun 18-vuotiaan miehen murhasta.</w:t>
      </w:r>
    </w:p>
    <w:p>
      <w:r>
        <w:rPr>
          <w:b/>
          <w:u w:val="single"/>
        </w:rPr>
        <w:t xml:space="preserve">Asiakirjan numero 55451</w:t>
      </w:r>
    </w:p>
    <w:p>
      <w:r>
        <w:t xml:space="preserve">Tutkimus Brexitin vaikutuksesta hajauttamiseen käynnistetty</w:t>
      </w:r>
    </w:p>
    <w:p>
      <w:r>
        <w:t xml:space="preserve">Lordien EU-valiokunta kuulee tutkijoita, yritysjohtajia ja poliitikkoja Cardiffissa 7. helmikuuta. Lyhyessä tutkimuksessa pohditaan, miten Yhdistyneen kuningaskunnan ministereiden tulisi ottaa huomioon hajautettujen kansakuntien edut Brexit-neuvotteluissa. Siinä keskustellaan myös siitä, mitkä toimivaltuudet olisi siirrettävä, kun ne siirretään Brysselistä. Koko Yhdistynyt kuningaskunta äänesti kesäkuun kansanäänestyksessä Brexitin puolesta, samoin Englanti ja Wales. Skotlannissa ja Pohjois-Irlannissa tehtyjen mielipidetiedustelujen tulokset osoittivat kuitenkin, että enemmistö siellä halusi pysyä osana EU:ta. Perjantaina valiokunnan puheenjohtaja Lord Boswell sanoi, että tämä "asettaa haasteita tuleville Brexit-neuvotteluille". "Haluamme selvittää, miten brexit vaikuttaa hajauttamisratkaisuun ja miten Englannin, Skotlannin, Walesin ja Pohjois-Irlannin erilaiset näkemykset voidaan edustaa oikeudenmukaisesti tulevissa neuvotteluissa", hän sanoi. "Aiomme tutkia muun muassa sitä, mitkä Brysselistä Yhdistyneelle kuningaskunnalle palaavat valtuudet olisi hajautettava, ja resursseja, joita hajautetut toimielimet tarvitsevat ottaakseen nämä tehtävät hoitaakseen." Walesin konservatiivijohtaja Andrew RT Davies on varoittanut, että Walesin ministereillä ei ole valmiuksia tehdä vain Walesille suunnattua maatalouspolitiikkaa Brexitin jälkeen, vaikka maatalous on siirretty.</w:t>
      </w:r>
    </w:p>
    <w:p>
      <w:r>
        <w:rPr>
          <w:b/>
        </w:rPr>
        <w:t xml:space="preserve">Yhteenveto</w:t>
      </w:r>
    </w:p>
    <w:p>
      <w:r>
        <w:t xml:space="preserve">Westminsterin valiokunta käynnistää tutkimuksen Brexitin vaikutuksista Walesin, Skotlannin ja Pohjois-Irlannin itsehallintoon.</w:t>
      </w:r>
    </w:p>
    <w:p>
      <w:r>
        <w:rPr>
          <w:b/>
          <w:u w:val="single"/>
        </w:rPr>
        <w:t xml:space="preserve">Asiakirjan numero 55452</w:t>
      </w:r>
    </w:p>
    <w:p>
      <w:r>
        <w:t xml:space="preserve">Dana Petroleumin öljylähteet käynnistyvät Egyptissä</w:t>
      </w:r>
    </w:p>
    <w:p>
      <w:r>
        <w:t xml:space="preserve">Dana sanoi, että egyptiläisten kaivojen myötä sen päivittäinen tuotanto maassa oli noussut yli 13 000 tynnyriin. Työstä vastaa Danan yhteisyritys Zeitco, joka perustettiin viime vuonna Egyptin yleisen öljy-yhtiön kanssa. Yhteisyritys perustettiin toimimaan kahdella toimiluvalla Suezinlahdella - East Zeit ja North Zeit Bay. Dana ilmoitti, että tuotanto alkoi 25. kesäkuuta East Zeitin A22-porausreiällä, ja Fin-2X-porausreikä Lorcanin kehitysvuokrasopimuksessa on nyt käynnissä. Danan Egyptin toimitusjohtaja Nick Dancer sanoi: "Dana on erittäin tyytyväinen Zeitco-yhteisyrityksemme jatkuvaan porausmenestykseen ja erityisesti haastavan A22-porausreiän onnistuneeseen valmistumiseen. Tämä on merkittävä poraus, sillä se pidentää East Zeitin kentän taloudellista käyttöikää. Kentän ensimmäinen öljyntuotanto alkoi vuonna 1985, ja se osoittaa Danan sitoutumista investointeihin Egyptissä." "Tämä on merkittävä poraus, sillä se on tärkeä tekijä East Zeitin kentän taloudellisen käyttöiän pidentämisessä.</w:t>
      </w:r>
    </w:p>
    <w:p>
      <w:r>
        <w:rPr>
          <w:b/>
        </w:rPr>
        <w:t xml:space="preserve">Yhteenveto</w:t>
      </w:r>
    </w:p>
    <w:p>
      <w:r>
        <w:t xml:space="preserve">Aberdeenissa toimiva öljy-yhtiö Dana Petroleum on ilmoittanut, että kaksi uutta öljylähdettä on otettu käyttöön Suezinlahdella.</w:t>
      </w:r>
    </w:p>
    <w:p>
      <w:r>
        <w:rPr>
          <w:b/>
          <w:u w:val="single"/>
        </w:rPr>
        <w:t xml:space="preserve">Asiakirjan numero 55453</w:t>
      </w:r>
    </w:p>
    <w:p>
      <w:r>
        <w:t xml:space="preserve">David Cameron pysyy lujana TV-vaalikeskustelujen suhteen</w:t>
      </w:r>
    </w:p>
    <w:p>
      <w:r>
        <w:t xml:space="preserve">Lontoossa puhuessaan pääministeri sanoi toivovansa, että lähetystoiminnan harjoittajat ottaisivat huomioon hänen vaatimuksensa, jonka mukaan seitsemän puoluejohtajan on käytävä yksi keskustelu ennen 30. maaliskuuta. BBC, Sky, ITV ja Channel 4 aikovat järjestää huhtikuussa kolme väittelyä, ja Cameron kehotti häntä osallistumaan niihin kaikkiin. Cameron sanoi kuitenkin, ettei hän aio "muuttaa mielipidettään" heidän suunnitelmistaan. Hänen poliittiset kilpailijansa ovat syyttäneet Cameronia "pelokkaaksi juoksemisesta", mutta hän vakuuttaa, että hänen "viimeinen tarjouksensa" osallistua yhteen väittelyyn on "purkanut neuvottelujen umpikujan". Neljä lähetystoiminnan harjoittajaa on sanonut, että kolme keskustelua järjestetään riippumatta siitä, osallistuuko Cameron, ja uhkasi "tyhjentää" pääministerin tuolin. Yleisradioyhtiöt haluavat järjestää kaksi väittelyä, joissa konservatiivien, työväenpuolueen, liberaalidemokraattien, UKIP:n, vihreiden, SNP:n ja Plaid Cymru -puolueen johtajat ovat mukana 2. ja 16. huhtikuuta. He haluavat myös järjestää David Cameronin ja työväenpuolueen johtajan Ed Milibandin välisen vastakkainasettelun 30. huhtikuuta, viikkoa ennen vaalipäivää 7. toukokuuta.</w:t>
      </w:r>
    </w:p>
    <w:p>
      <w:r>
        <w:rPr>
          <w:b/>
        </w:rPr>
        <w:t xml:space="preserve">Yhteenveto</w:t>
      </w:r>
    </w:p>
    <w:p>
      <w:r>
        <w:t xml:space="preserve">David Cameron on sanonut, ettei hän aio muuttaa mieltään osallistumisesta useampaan kuin yhteen televisiokeskusteluun ennen parlamenttivaaleja.</w:t>
      </w:r>
    </w:p>
    <w:p>
      <w:r>
        <w:rPr>
          <w:b/>
          <w:u w:val="single"/>
        </w:rPr>
        <w:t xml:space="preserve">Asiakirjan numero 55454</w:t>
      </w:r>
    </w:p>
    <w:p>
      <w:r>
        <w:t xml:space="preserve">E.colibakteerin saastuttaman Cobo Bayn rannan veden laatu paranee</w:t>
      </w:r>
    </w:p>
    <w:p>
      <w:r>
        <w:t xml:space="preserve">Alueen makean veden poistovesien lähistöllä tapahtuneen taudinpurkauksen katsottiin olevan syynä siihen, että Cobo Bay ei täyttänyt Euroopan unionin standardeja vuonna 2010. Nyt Guernseyn osavaltio on kuitenkin saanut parhaan arvosanan 19:ssä 20:stä bakteriologisesta testistä. Tämä on ensimmäinen kerta sitten vuoden 1998, kun ranta on saanut "erinomaisen" arvosanan. Cobo oli yksi 11:stä erinomaiseksi luokitellusta Guernseyn rannasta. Muut olivat Bordeaux, Fermain, Grandes Rocques, Havelet, Ladies Bay, L'Eree, Portelet, Port Soif, Saints Bay ja Vazon. Kaksi muuta testattua rantaa, Pembroke ja Petit Bot, saivat hyvän arvosanan. Rannat arvioitiin sen jälkeen, kun 20 näytettä oli otettu viikoittain toukokuusta syyskuuhun, ja jokainen ranta arvioitiin erinomaiseksi, hyväksi tai huonoksi. Kahdeksantoista testistä oli saatava erinomainen arvosana saadakseen parhaan kokonaisarvosanan. Yksikään vuoden 2011 testeistä ei saanut huonoa arvosanaa.</w:t>
      </w:r>
    </w:p>
    <w:p>
      <w:r>
        <w:rPr>
          <w:b/>
        </w:rPr>
        <w:t xml:space="preserve">Yhteenveto</w:t>
      </w:r>
    </w:p>
    <w:p>
      <w:r>
        <w:t xml:space="preserve">Testien mukaan veden laatu rannalla, jossa havaittiin E.coli-epidemia, on parantunut huomattavasti.</w:t>
      </w:r>
    </w:p>
    <w:p>
      <w:r>
        <w:rPr>
          <w:b/>
          <w:u w:val="single"/>
        </w:rPr>
        <w:t xml:space="preserve">Asiakirjan numero 55455</w:t>
      </w:r>
    </w:p>
    <w:p>
      <w:r>
        <w:t xml:space="preserve">Renaultin osakkeet hyppivät Nissanin fuusioraportin jälkeen</w:t>
      </w:r>
    </w:p>
    <w:p>
      <w:r>
        <w:t xml:space="preserve">Bloombergin mukaan yhtiöt keskustelevat siitä, että niistä tulisi yksi kokonaisuus, jolla olisi vain yksi osake. Yhtiöt ovat olleet strategisessa allianssissa vuodesta 1999. Renault-Nissanin tiedottaja sanoi raportista kysyttäessä: "Emme kommentoi huhuja ja spekulaatioita." Aiemmin maaliskuussa Reuters kertoi, että Renault ja Nissan keskustelivat suunnitelmista, joiden mukaan japanilainen autonvalmistaja ostaisi suurimman osan Ranskan valtion 15 prosentin Renault-osuudesta. Yritysten liittoumaan kuuluu moottoreiden yhteiskäyttö ja pienempien ajoneuvojen rakentaminen yhteisellä arkkitehtuurilla. Myös japanilainen autoyhtiö Mitsubishi on osa liittoumaa. Vuonna 2016 Renaultin, Nissanin ja Mitsubishin yhteenlaskettu myynti oli 9,96 miljoonaa - mikä oli joka yhdeksäs kaikista maailmanlaajuisesti myydyistä ajoneuvoista. Allianssin myynti oli neljänneksi suurin vuonna 2016 Volkswagen-konsernin, Toyotan ja General Motorsin jälkeen. Warwick Business Schoolin professori Christian Stadler sanoi: "Markkinoilla on tapana innostua suurista fuusioista. Harvoin nämä fuusiot kuitenkaan lunastavat odotukset." Hänen mukaansa positiivista on se, että "näillä kahdella yrityksellä on pitkäaikainen ja menestyksekäs liittouma". Huonona puolena on kuitenkin se, että on vaikea nähdä, miten fuusio voisi lisätä paljon sitä, mitä yritykset voisivat jo tehdä liittoutumalla, hän sanoi.</w:t>
      </w:r>
    </w:p>
    <w:p>
      <w:r>
        <w:rPr>
          <w:b/>
        </w:rPr>
        <w:t xml:space="preserve">Yhteenveto</w:t>
      </w:r>
    </w:p>
    <w:p>
      <w:r>
        <w:t xml:space="preserve">Ranskalaisen autonvalmistaja Renaultin osakkeet ovat hypänneet 5,4 prosenttia pörssin avautuessa sen jälkeen, kun on kerrottu, että Renault käy fuusioneuvotteluja japanilaisen Nissan-jätin kanssa.</w:t>
      </w:r>
    </w:p>
    <w:p>
      <w:r>
        <w:rPr>
          <w:b/>
          <w:u w:val="single"/>
        </w:rPr>
        <w:t xml:space="preserve">Asiakirjan numero 55456</w:t>
      </w:r>
    </w:p>
    <w:p>
      <w:r>
        <w:t xml:space="preserve">Yli 1 000 intialaista työntekijää pidätetty Kuwaitissa</w:t>
      </w:r>
    </w:p>
    <w:p>
      <w:r>
        <w:t xml:space="preserve">Suurlähetystö pyrkii pääsemään tapaamaan pidätettyjä, Intian Kuwaitin-lähettiläs Vidhu P Nair sanoi All India Radion mukaan. Hänen mukaansa suurlähetystö oli onnistunut jäljittämään ja keräämään noin 650 henkilön asiakirjat. Kaikki ne, joilla on voimassa olevat asiakirjat, vapautettaisiin, kun taas loput saatettaisiin karkottaa Intiaan, hän sanoi. Intialaiset ovat niiden yli 2 000 ihmisen joukossa, jotka pidätettiin viime viikolla voimassa olevien viisumien vanhentumisen ja rikoksiin osallistumisen vuoksi improvisoitujen turvatarkastusten yhteydessä. Suurin osa pidätetyistä intialaisista on kotoisin eteläisen Rajasthanin Banswaran, Pratapgarhin ja Dungarpurin piirikunnista, kertoo Jaipurissa asuva toimittaja Narayan Bareth. Osavaltion pääministeri Ashok Gehlot on kirjoittanut ulkoministeri SM Krishnalle ja pyytänyt häntä auttamaan miesten vapauttamisessa.</w:t>
      </w:r>
    </w:p>
    <w:p>
      <w:r>
        <w:rPr>
          <w:b/>
        </w:rPr>
        <w:t xml:space="preserve">Yhteenveto</w:t>
      </w:r>
    </w:p>
    <w:p>
      <w:r>
        <w:t xml:space="preserve">Kuwaitin viranomaiset ovat pidättäneet ainakin 1 000 intialaista työntekijää, koska heidän on väitetty käyttäneen viisumiaan väärin.</w:t>
      </w:r>
    </w:p>
    <w:p>
      <w:r>
        <w:rPr>
          <w:b/>
          <w:u w:val="single"/>
        </w:rPr>
        <w:t xml:space="preserve">Asiakirjan numero 55457</w:t>
      </w:r>
    </w:p>
    <w:p>
      <w:r>
        <w:t xml:space="preserve">Kaupungin kansanedustaja moitti "kyynistä" Cheltenhamin A&amp;E:n "sulkemista".</w:t>
      </w:r>
    </w:p>
    <w:p>
      <w:r>
        <w:t xml:space="preserve">Kansanedustaja sanoi julkisessa lausunnossaan olevansa "hämmästynyt ja tyrmistynyt" siirrosta. Gloucestershire Hospitals NHS Foundation Trust on sanonut, ettei päätöstä ole tehty. Mutta Chalk sanoi: Chalk sanoi: "Se, että se tapahtuu elokuussa, kun kaikki ovat poissa, vaikuttaa todella kyyniseltä". Trust sanoi lausunnossaan, että se aikoo käydä "avointa keskustelua" yhteisön kanssa mahdollisista tulevista muutoksista. "Kun tämä käynnistetään, se on hyvin pitkälti sitoutumisprosessi", se sanoi. "Haluamme todella kuulla, mitä mieltä ihmiset ovat siitä, miten palveluja voitaisiin tarjota tulevaisuudessa, ja käydä asiasta aitoa ja avointa keskustelua." Trust lisäsi, että julkisessa keskusteluasiakirjassa esitellään erilaisia mahdollisia ratkaisuja.</w:t>
      </w:r>
    </w:p>
    <w:p>
      <w:r>
        <w:rPr>
          <w:b/>
        </w:rPr>
        <w:t xml:space="preserve">Yhteenveto</w:t>
      </w:r>
    </w:p>
    <w:p>
      <w:r>
        <w:t xml:space="preserve">Cheltenhamin yleissairaalan päivystysyksikkö on tarkoitus huonontaa syyskuusta alkaen, kansanedustaja Alex Chalk on sanonut.</w:t>
      </w:r>
    </w:p>
    <w:p>
      <w:r>
        <w:rPr>
          <w:b/>
          <w:u w:val="single"/>
        </w:rPr>
        <w:t xml:space="preserve">Asiakirjan numero 55458</w:t>
      </w:r>
    </w:p>
    <w:p>
      <w:r>
        <w:t xml:space="preserve">888 lähestyy verkkopelien kilpailijaa Bwiniä yritysoston yhteydessä</w:t>
      </w:r>
    </w:p>
    <w:p>
      <w:r>
        <w:t xml:space="preserve">Perjantaina GVC Holdings, brittiläinen online-vedonlyöntiyritys, kertoi tehneensä tarjouksen Bwinistä. 888 - jonka tuotemerkkeihin kuuluvat Casino-on-Net ja Pacific Poker - laajentaa urheiluvedonlyöntibisnestä ja sanoi maaliskuussa etsivänsä yritysostoja. Bwinin tuotemerkkeihin kuuluvat Partypoker, Partycasino ja FoxyBingo. Bwinin osakkeet nousivat lähes 10 prosenttia, kun 888:n lähestymisestä uutisoitiin. 888 sanoi, että Bwinin kanssa solmittavalla sopimuksella olisi "merkittävä teollinen logiikka". Se lisäsi, että 888:n osakkeenomistajat, jotka edustavat noin 59 prosenttia sen osakepääomasta, olivat "peruuttamattomasti sitoutuneet" tukemaan kauppaa. Aiemmin tänä vuonna vedonvälittäjä William Hill ja 888 lopettivat keskustelut mahdollisesta yritysostosta, kun 888:n osakkeenomistaja hylkäsi tarjouksen liian alhaisena. Bwin.party on sponsoroinut useita tunnettuja eurooppalaisia jalkapalloseuroja, kuten Real Madridia, AC Milania, Bayern Müncheniä ja Olympique de Marseillea, ja se on Manchester Unitedin kasinokumppani. Nykyinen yhtiö syntyi Lontoossa listatun Party Gamingin ja itävaltalaisen Bwin-konsernin fuusion tuloksena vuonna 2011. Maaliskuussa se ilmoitti, että vuoden 2014 ydintulos oli laskenut 6 prosenttia 101,2 miljoonaan euroon (73,5 miljoonaa puntaa).</w:t>
      </w:r>
    </w:p>
    <w:p>
      <w:r>
        <w:rPr>
          <w:b/>
        </w:rPr>
        <w:t xml:space="preserve">Yhteenveto</w:t>
      </w:r>
    </w:p>
    <w:p>
      <w:r>
        <w:t xml:space="preserve">Brittiläinen online-pelikonserni 888 sanoo, että se on lähestynyt kilpailijaa Bwin.partyta ostotarjouksen muodossa, mikä on nostanut esiin mahdollisuuden tarjouskilpaan yrityksestä.</w:t>
      </w:r>
    </w:p>
    <w:p>
      <w:r>
        <w:rPr>
          <w:b/>
          <w:u w:val="single"/>
        </w:rPr>
        <w:t xml:space="preserve">Asiakirjan numero 55459</w:t>
      </w:r>
    </w:p>
    <w:p>
      <w:r>
        <w:t xml:space="preserve">Maersk Oil: Maersk: Suuren kaasukentän suunnitelmat etenevät</w:t>
      </w:r>
    </w:p>
    <w:p>
      <w:r>
        <w:t xml:space="preserve">Siltakompleksiin kuuluu porauslautta, keskusprosessointilaitos ja asuintiloja. KBR London on valittu laitoksen suunnittelusta vastaavaksi urakoitsijaksi. Hankkeen kokonaisinvestointien odotetaan olevan yli 3 miljardia puntaa. Culzean on erittäin korkeapaineinen ja korkean lämpötilan kenttä, joka sijaitsee noin 145 mailia Aberdeenista itään. Uusi laitos tukee Culzeanin löydön tuotantoa, ja sen odotetaan toimivan keskuksena ympäröivän alueen uudelle kehityskeskittymälle. Vaiheittainen asennus Jollei vuonna 2015 tehtävästä lopullisesta investointipäätöksestä muuta johdu, laitosten vaiheittainen asennus alkaa vuonna 2016. Jos kentän kehittäminen onnistuu, sen odotetaan tuottavan noin 5 prosenttia Yhdistyneen kuningaskunnan kaasun kokonaiskulutuksesta vuoteen 2020/21 mennessä. Ensimmäistä kaasua hankkeesta odotetaan tällä hetkellä saatavan vuonna 2019. Tanskalaisomisteinen Maersk on kentän operaattori 49,99 prosentin osuudella, ja JX Nippon ja Britoil (BP) ovat osakkaita. Maersk Oil UK:n toimitusjohtaja Martin Rune Pederson sanoi: "Olemme tyytyväisiä voidessamme tehdä tämän ilmoituksen tänään, mikä tarkoittaa, että hanke etenee suunnitellusti. "Culzean on Maersk Oilille tärkeä kasvuhanke, mutta se voi myös olla tärkeä uusi resurssi Yhdistyneelle kuningaskunnalle, sillä se voi tukea energiavarmuutta ja työllisyyttä." Hän lisäsi: "Toivomme ja odotamme myös, että nämä uudet laitokset eivät ainoastaan tue Culzean-löydön tuotantoa, vaan ne toimivat keskuksena ympäröivän alueen uudelle kehityskeskittymälle". "Tällä tavoin kehitystyö voi osaltaan auttaa maksimoimaan Yhdistyneen kuningaskunnan mannerjalustan hyödyntämisen."</w:t>
      </w:r>
    </w:p>
    <w:p>
      <w:r>
        <w:rPr>
          <w:b/>
        </w:rPr>
        <w:t xml:space="preserve">Yhteenveto</w:t>
      </w:r>
    </w:p>
    <w:p>
      <w:r>
        <w:t xml:space="preserve">Suunnitelmat Pohjanmeren merkittävän kaasulöydön kehittämiseksi ovat edenneet askeleen eteenpäin, kun Maersk Oil UK on julkistanut yksityiskohtia Culzeanin kentän uudesta erillisestä laitoksesta.</w:t>
      </w:r>
    </w:p>
    <w:p>
      <w:r>
        <w:rPr>
          <w:b/>
          <w:u w:val="single"/>
        </w:rPr>
        <w:t xml:space="preserve">Asiakirjan numero 55460</w:t>
      </w:r>
    </w:p>
    <w:p>
      <w:r>
        <w:t xml:space="preserve">Haudata kuolema: Robert Duqueminin murhasta kaksi murhapidätystä.</w:t>
      </w:r>
    </w:p>
    <w:p>
      <w:r>
        <w:t xml:space="preserve">24-vuotias mies ja 20-vuotias nainen Huntingdonista on pidätetty Robert Duqueminin, 53, murhasta, joka kuoli 10. lokakuuta Buryssa, lähellä Ramseyta, sijaitsevassa kiinteistössä. Cambridgeshiren poliisi uskoo, että hänet pahoinpideltiin kotonaan Percy Green Placessa Huntingdonissa 5. lokakuuta. Mies on pidätetty myös kahdesta murhayrityksestä. Nämä rikokset liittyvät siihen, että hän ajoi autollaan kahta muuta ihmistä päin ja aiheutti toiselle heistä vakavia vammoja Huntingdonissa 5. lokakuuta Miesnaista syytetään myös huumausainerikoksista. Hänen kuollessaan rikoskomisario Emma Pitts sanoi, että Duqueminin viiden lapsen isän perhe oli "murtunut hänen menetyksestään". Etsi BBC News: East of England Facebookissa, Instagramissa ja Twitterissä. Jos sinulla on juttuehdotuksia, lähetä sähköpostia osoitteeseen eastofenglandnews@bbc.co.uk Aiheeseen liittyvät Internet-linkit Cambridgeshire Constabulary</w:t>
      </w:r>
    </w:p>
    <w:p>
      <w:r>
        <w:rPr>
          <w:b/>
        </w:rPr>
        <w:t xml:space="preserve">Yhteenveto</w:t>
      </w:r>
    </w:p>
    <w:p>
      <w:r>
        <w:t xml:space="preserve">Mies ja nainen on pidätetty epäiltynä miehen murhasta, joka kuoli viisi päivää pahoinpitelyn jälkeen.</w:t>
      </w:r>
    </w:p>
    <w:p>
      <w:r>
        <w:rPr>
          <w:b/>
          <w:u w:val="single"/>
        </w:rPr>
        <w:t xml:space="preserve">Asiakirjan numero 55461</w:t>
      </w:r>
    </w:p>
    <w:p>
      <w:r>
        <w:t xml:space="preserve">Uudet ilmalaivat suojaavat brittijoukkoja</w:t>
      </w:r>
    </w:p>
    <w:p>
      <w:r>
        <w:t xml:space="preserve">Amerikkalainen sotilasurakoitsija Northrop Grumman, yksi maailman suurimmista puolustusalan yrityksistä, on saanut 350 miljoonan punnan arvoisen sopimuksen. Sopimuksen mukaan kolme Long Endurance Multi-Intelligence Vehicles (LEMV) -ajoneuvoa rakennetaan Yhdysvaltain armeijalle 18 kuukauden kuluessa, ja ne ovat käyttövalmiita vuoden 2012 alkuun mennessä. Ne pystyvät pysymään ilmassa jopa kolme viikkoa kerrallaan, ja suunnittelijat kuvaavat niitä "silmätikuksi", joka valvoo maassa olevia joukkoja. Hankkeesta vastaa Alan Metzger. Hän sanoi: Metzger sanoi: "Maassa oleville joukoille lähetettävässä tiedossa ei ole aukkoja. "En tiedä tällä hetkellä mitään vastaavaa, joka voisi pysyä ilmassa jopa kolme viikkoa kerrallaan." Pomot sanovat myös, että LEMV:n kuori, joka on sekoitus sitkeitä materiaaleja ja kevlaria (jota käytetään usein suojapanssareissa), kestää kohtuullisen hyvin maassa olevien Taleban-taistelijoiden pienaseiden tulitusta.</w:t>
      </w:r>
    </w:p>
    <w:p>
      <w:r>
        <w:rPr>
          <w:b/>
        </w:rPr>
        <w:t xml:space="preserve">Yhteenveto</w:t>
      </w:r>
    </w:p>
    <w:p>
      <w:r>
        <w:t xml:space="preserve">Upouusi, 2000-luvun tyylinen ilmalaiva saattaa pian partioida Afganistanin yllä ja auttaa suojelemaan siellä palvelevia brittiläisiä ja muita Nato-joukkoja.</w:t>
      </w:r>
    </w:p>
    <w:p>
      <w:r>
        <w:rPr>
          <w:b/>
          <w:u w:val="single"/>
        </w:rPr>
        <w:t xml:space="preserve">Asiakirjan numero 55462</w:t>
      </w:r>
    </w:p>
    <w:p>
      <w:r>
        <w:t xml:space="preserve">Alderholtin murtovarkaat jäivät kiinni kodin valvontakamerajärjestelmästä murron aikana</w:t>
      </w:r>
    </w:p>
    <w:p>
      <w:r>
        <w:t xml:space="preserve">Kodin omistaja nauhoitti miehet, kun he murtautuivat keskiviikkona kotiin Hillbury Roadilla, Alderholtissa. Murto tapahtui kello 14:00 ja 15:30 GMT, ja Dorsetin poliisi tutkii sitä. Poliisin mukaan mies koputti etuoveen, kun omistajat olivat poissa, ja pian sen jälkeen kolmen miehen nähtiin hyppivän aidan yli. He pääsivät kiinteistöön takaoven kautta, ja kuvamateriaalin mukaan he menivät sisään, kun omistajien koira oli yksin kotona. Myöhemmin omistajat palasivat ja huomasivat, että heidän talonsa oli tutkittu ja käteistä oli varastettu. Rikosylikonstaapeli Karen Penn pyysi kaikkia, joilla on tietoja murtovarkaudesta tai viimeaikaisesta epäilyttävästä toiminnasta, ilmoittautumaan. "Vaikka arvostan sitä, että heidän kasvonsa on peitetty, toivon, että joku voisi tunnistaa heidät ruumiinrakenteesta ja vaatetuksesta", hän lisäsi. Seuraa BBC Southia Facebookissa, Twitterissä tai Instagramissa. Lähetä juttuideoita osoitteeseen south.newsonline@bbc.co.uk. Aiheeseen liittyvät Internet-linkit Dorsetin poliisi</w:t>
      </w:r>
    </w:p>
    <w:p>
      <w:r>
        <w:rPr>
          <w:b/>
        </w:rPr>
        <w:t xml:space="preserve">Yhteenveto</w:t>
      </w:r>
    </w:p>
    <w:p>
      <w:r>
        <w:t xml:space="preserve">Valvontakamerakuva on tallentanut hetken, jolloin kolme sorkkaraudoilla aseistautunutta naamioitunutta murtovarasta murtautui taloon.</w:t>
      </w:r>
    </w:p>
    <w:p>
      <w:r>
        <w:rPr>
          <w:b/>
          <w:u w:val="single"/>
        </w:rPr>
        <w:t xml:space="preserve">Asiakirjan numero 55463</w:t>
      </w:r>
    </w:p>
    <w:p>
      <w:r>
        <w:t xml:space="preserve">Äitiys siirtyy Maidstonesta Pemburyyn vahvistettiin</w:t>
      </w:r>
    </w:p>
    <w:p>
      <w:r>
        <w:t xml:space="preserve">Maidstoneen jää kätilöjohtoinen synnytysyksikkö, vaikka vastustajat väittivät, että ihmishenkiä voisi vaarantua. Maidstonen konservatiivinen kansanedustaja Helen Grant sanoi olevansa "kauhistunut tästä hämmentävästä ja järjettömästä päätöksestä". NHS:n johtajat ovat sanoneet, että ensi vuonna voimaan tulevat muutokset ovat potilaiden edun mukaisia. Grant sanoi kuitenkin, että Lansleyn päätöksessä ei ole otettu huomioon sitä, että paikalliset yleislääkärit vastustavat kiivaasti suunnitelmia heikentää äitiyspalveluita Maidstonessa. Yli 20 000 ihmistä allekirjoitti Downing Streetille toimitetun vetoomuksen, jossa vaadittiin täysien äitiyspalvelujen säilyttämistä Maidstonen sairaalassa. "Huono päivä" Peter Carroll sanoi pelkäävänsä, että Maidstonen ja Pemburyn välisen matkan pidentäminen voisi johtaa vauvojen hengenmenetyksiin. Hän kuvaili asiaa "erittäin huonoksi päiväksi kaikille Maidstonen äideille ja tuleville äideille". "Ja mikä tärkeintä, se on huono päivä paikalliselle demokratialle", hän lisäsi. Maidstone and Tunbridge Wells NHS Trustin toimitusjohtaja Glenn Douglas sanoi, että Tunbridge Wellsin lähellä sijaitsevan Pembury Hospitalin uusi yksikkö, jossa kätilö- ja äitiyshuollon konsultteja on enemmän, on tärkeämpi kuin se haitta, että ihmiset joutuvat matkustamaan hieman kauemmas saadakseen hoitoa. "Vain synnytystä varten ihmisten on matkustettava. Muun hoidon he voivat edelleen saada Maidstonessa. "Ja jos he asuvat Maidstonen toisella puolella, he voivat myös valita joko Ashfordin tai Medwayn", hän sanoi.</w:t>
      </w:r>
    </w:p>
    <w:p>
      <w:r>
        <w:rPr>
          <w:b/>
        </w:rPr>
        <w:t xml:space="preserve">Yhteenveto</w:t>
      </w:r>
    </w:p>
    <w:p>
      <w:r>
        <w:t xml:space="preserve">Terveysministeri Andrew Lansley on vahvistanut, että konsulttijohtoiset äitiyspalvelut siirretään Maidstonen sairaalasta uuteen Pembury Hospitaliin.</w:t>
      </w:r>
    </w:p>
    <w:p>
      <w:r>
        <w:rPr>
          <w:b/>
          <w:u w:val="single"/>
        </w:rPr>
        <w:t xml:space="preserve">Asiakirjan numero 55464</w:t>
      </w:r>
    </w:p>
    <w:p>
      <w:r>
        <w:t xml:space="preserve">Kävelykierros maatyöläisten mestarin Joseph Archin kunniaksi</w:t>
      </w:r>
    </w:p>
    <w:p>
      <w:r>
        <w:t xml:space="preserve">Viiden mailin kävelymatka järjestettiin Joseph Archin kotoa Barfordista, Warwickshiresta Wellesbourneen. Arch, joka kuoli vuonna 1919, perusti Warwickshiren maataloustyöntekijöiden liiton ja toimi myöhemmin kansallisena puheenjohtajana, tapahtuman järjestäjät kertoivat. Aloitteeseen kuului seppeleen lasku hänen haudalleen Barfordissa. Tapahtuman järjesti Wellesbournen pienviljelijäyhdistys, joka äänesti viime kuussa hylätäkseen Englannin kirkon ehdotuksen, joka koski suunnitelmia myydä pienviljelysmaata 50 uuden asunnon rakentamiseksi. Wellesbournen alueella on viljelty tuotteita yli 170 vuoden ajan. Tonttien haltijoita pyydettiin harkitsemaan Coventryn hiippakunnan ehdotuksia, joiden mukaan osa alueesta kehitettäisiin vastineeksi tulva-alueen vieressä olevasta maasta, yhdistys kertoi. Hiippakunnan tiedottaja sanoi, että komitea kiitti pienpalstaryhmää siitä, että se "harkitsi tarjoustaan vaihtoehtoisesta paikasta, jossa on paremmat tilat ja hallintaoikeus". Hän sanoi: "Yhdistyksen päätös esitellään komitealle seuraavassa kokouksessa, jossa jäsenet harkitsevat tarkemmin, miten asiassa edetään." Seuraa BBC West Midlandsia Facebookissa ja Twitterissä ja tilaa paikalliset uutispäivitykset suoraan puhelimeesi.</w:t>
      </w:r>
    </w:p>
    <w:p>
      <w:r>
        <w:rPr>
          <w:b/>
        </w:rPr>
        <w:t xml:space="preserve">Yhteenveto</w:t>
      </w:r>
    </w:p>
    <w:p>
      <w:r>
        <w:t xml:space="preserve">Kävelyretki on järjestetty sen kansanedustajan muistoksi, joka puolusti maatyöläisten työoikeuksia 1800-luvulla.</w:t>
      </w:r>
    </w:p>
    <w:p>
      <w:r>
        <w:rPr>
          <w:b/>
          <w:u w:val="single"/>
        </w:rPr>
        <w:t xml:space="preserve">Asiakirjan numero 55465</w:t>
      </w:r>
    </w:p>
    <w:p>
      <w:r>
        <w:t xml:space="preserve">Sähköt palautettu tuhansille Portsmouthin kodeille</w:t>
      </w:r>
    </w:p>
    <w:p>
      <w:r>
        <w:t xml:space="preserve">Warblington Streetillä, Old Portsmouthissa sijaitsevan sähköaseman tulipalo vaikutti noin 47 000 asiakkaaseen lauantaina noin klo 0140 BST. Tulipalo saatiin hallintaan kello 0621 BST, vaikka vaaralliset kemikaalit viivästyttivät korjaustöitä. Southern Electric palautti sähköt viimeisille 5 000 asiakkaalle klo 2120 BST. Yhtiö ilmoitti, että joidenkin asiakkaiden sähkönsaanti jatkui yön yli eri puolilla kaupunkia olevien siirrettävien generaattoreiden avulla, mutta tämä ei olisi vaikuttanut heidän sähkönsaantiinsa eikä heidän sähkönsaantinsa olisi katkennut, kun heidän yhteytensä sähköverkkoon palautettiin. Hampshiren palo- ja pelastuspalvelu julisti tulipalon myös vaarallisten aineiden vaaratilanteeksi, koska rakennuksessa käytetään rikkiheksafluoridina tunnettua kaasua. Katkos vaikutti Portsmouthin historialliseen telakka-alueeseen ja Guildhall Walk -alueeseen. Portsmouthin kaupunginvaltuusto on nyt sulkenut sähkökatkoksesta kärsineille haavoittuvassa asemassa oleville asukkaille perustetun neuvontapuhelimen. Spinnaker Towerin alaslaskutapahtuma, joka peruttiin lauantaina sähkökatkon vuoksi, järjestetään myöhemmin, järjestäjät kertoivat.</w:t>
      </w:r>
    </w:p>
    <w:p>
      <w:r>
        <w:rPr>
          <w:b/>
        </w:rPr>
        <w:t xml:space="preserve">Yhteenveto</w:t>
      </w:r>
    </w:p>
    <w:p>
      <w:r>
        <w:t xml:space="preserve">Tuhansien asukkaiden sähköt on palautettu, kun sähköasemalla syttyi tulipalo, ja heidän sähkönsa oli katkennut koko päiväksi.</w:t>
      </w:r>
    </w:p>
    <w:p>
      <w:r>
        <w:rPr>
          <w:b/>
          <w:u w:val="single"/>
        </w:rPr>
        <w:t xml:space="preserve">Asiakirjan numero 55466</w:t>
      </w:r>
    </w:p>
    <w:p>
      <w:r>
        <w:t xml:space="preserve">Yksikkö käsittelee "ennennäkemättömän" määrän ilmoituksia lastenkotien hyväksikäytöstä.</w:t>
      </w:r>
    </w:p>
    <w:p>
      <w:r>
        <w:t xml:space="preserve">Parhaillaan on käynnissä kaksi poliisioperaatiota, jotka ovat nimeltään Daybreak ja Xeres. Nottinghamshiren kreivikunnanvaltuusto aikoo nyt perustaa historiallisen lasten hyväksikäyttöyksikön. Yksikössä olisi kuusi kokopäiväistä ja kolme osa-aikaista työntekijää, ja sen kustannukset olisivat 614 000 puntaa kahden vuoden ajan. "Daybreak- ja Xeres-operaatioiden perustamisen jälkeen esitettyjen syytösten kokonaismäärä on ennennäkemätön, ja se edellyttää kapasiteetin merkittävää lisäämistä, jotta voidaan varmistaa, että neuvosto tarjoaa riittävää tukea", todetaan neuvoston raportissa. Valtuutetut käsittelevät yksikön perustamista 21. syyskuuta. Nottinghamshiren poliisi käynnisti operaatio Daybreak elokuussa 2010, ja se koskee Nottinghamissa ja eteläisessä Nottinghamshiressä sijaitseviin lastenkoteihin liittyviä väitteitä. Operaatio Xeres käynnistettiin vuonna 2015, ja se koskee Nottinghamshiren keski- ja pohjoisosissa sijaitseviin lastenkoteihin liittyviä väitteitä. Raportissa todetaan: "On tärkeää huomata, että aiempaan lasten hyväksikäyttöön liittyvät lähetteet voivat jatkua, joten on tarpeen tarkastella uudelleen, mitä resursseja tarvitaan huhtikuun 2017 jälkeen."</w:t>
      </w:r>
    </w:p>
    <w:p>
      <w:r>
        <w:rPr>
          <w:b/>
        </w:rPr>
        <w:t xml:space="preserve">Yhteenveto</w:t>
      </w:r>
    </w:p>
    <w:p>
      <w:r>
        <w:t xml:space="preserve">Nottinghamshiren lastenkodeissa tehtyjen "ennennäkemättömän" monien hyväksikäyttöilmoitusten käsittelemiseksi voitaisiin perustaa uusi yksikkö.</w:t>
      </w:r>
    </w:p>
    <w:p>
      <w:r>
        <w:rPr>
          <w:b/>
          <w:u w:val="single"/>
        </w:rPr>
        <w:t xml:space="preserve">Asiakirjan numero 55467</w:t>
      </w:r>
    </w:p>
    <w:p>
      <w:r>
        <w:t xml:space="preserve">Pooleyn sillan romahdus: Myrsky: Kauppiaiden pelko liiketoiminnasta</w:t>
      </w:r>
    </w:p>
    <w:p>
      <w:r>
        <w:t xml:space="preserve">Pooley Bridgen rakennelma huuhtoutui tulvaveden mukana Desmond-myrskyn aikana joulukuussa, jolloin kylä katkaistiin tehokkaasti etelästä. Kauppiaat ovat sanoneet, että he ovat jääneet epävarmuuteen, eikä korjauksille ole aikataulua. Cumbria County Councilin mukaan Highways Englandin kanssa käydään parhaillaan keskusteluja parhaasta mahdollisesta etenemistavasta. Andrew Laverick, joka pitää ulkoiluvaatekauppaa, sanoi, että ennen sillan korjausta kylään ei tule vierailijoita. "Pelkkää lannistusta" "Tuonko varastoni tänne puolivuotiskaudeksi?", hän sanoi. "Aloitanko laittamaan mainoksia saadakseni kesätyöntekijöitä? Jos silta ei ole auki, en tarvitse yhtään työntekijää", hän sanoi. Mandy Watson, Pooley Bridgen postitoimiston postinhoitaja, sanoi: "Täällä ei ole ketään, edes paikalliset eivät tule tänne. Se on vain masentavaa. "En saa yhtään rahaa sisään. En tiedä, kuinka kauan me pärjäämme." Lääninhallitus totesi lausunnossaan: "Ymmärrämme, että Pooley Bridge on avattava kiireellisesti. "Highways Englandin kanssa käydään vakavia keskusteluja siitä, miten näitä reittejä voitaisiin parhaiten kehittää, ja uuden suunnitelman pitäisi olla pian valmis."</w:t>
      </w:r>
    </w:p>
    <w:p>
      <w:r>
        <w:rPr>
          <w:b/>
        </w:rPr>
        <w:t xml:space="preserve">Yhteenveto</w:t>
      </w:r>
    </w:p>
    <w:p>
      <w:r>
        <w:t xml:space="preserve">Cumbrialaisen kylän liikkeenomistajat ovat kertoneet kaupankäyntiä koskevista peloistaan, jotka johtuvat romahtaneen sillan aiheuttamista kulkuongelmista.</w:t>
      </w:r>
    </w:p>
    <w:p>
      <w:r>
        <w:rPr>
          <w:b/>
          <w:u w:val="single"/>
        </w:rPr>
        <w:t xml:space="preserve">Asiakirjan numero 55468</w:t>
      </w:r>
    </w:p>
    <w:p>
      <w:r>
        <w:t xml:space="preserve">Kuudennen asteen opiskelijat ilmaisevat taiteen avulla elämää lukitussa tilassa</w:t>
      </w:r>
    </w:p>
    <w:p>
      <w:r>
        <w:t xml:space="preserve">Näyttelyn, jonka nimi on At Home, on koordinoinut Sixth Form Colleges Association (SFCA), ja siinä on esillä 140 opiskelijan töitä. "Näyttelyssä tuodaan esiin alamme poikkeuksellista taiteellista lahjakkuutta", sanoi SFCA:n toimitusjohtaja Bill Watkin. "On välttämätöntä, että pidämme taidealan koulutuksen turvallisena ja kukoistavana. "Jos nuoret haluavat antaa arvokkaan panoksensa yhteiskunnalle - vaikka heistä tulisikin menestyviä tiedemiehiä, insinöörejä, lääkäreitä ja teknikkoja - heidän on kehitettävä luovia taitojaan, taiteellista herkkyyttään ja kykyään olla vuorovaikutuksessa muiden kanssa. "Kaikki tämä on tärkeämpää kuin koskaan Covidin jälkeisessä maailmassa." Tässä on valikoima töitä näyttelystä. At Home on esillä 19. kesäkuuta asti. Kaikkiin valokuviin sovelletaan tekijänoikeuksia.</w:t>
      </w:r>
    </w:p>
    <w:p>
      <w:r>
        <w:rPr>
          <w:b/>
        </w:rPr>
        <w:t xml:space="preserve">Yhteenveto</w:t>
      </w:r>
    </w:p>
    <w:p>
      <w:r>
        <w:t xml:space="preserve">Kuudennen asteen opiskelijoiden verkkonäyttelyssä 46 eri oppilaitoksesta on taiteilijoita, jotka ilmaisevat kokemuksiaan koronaviruspandemian aiheuttamasta lukituksesta.</w:t>
      </w:r>
    </w:p>
    <w:p>
      <w:r>
        <w:rPr>
          <w:b/>
          <w:u w:val="single"/>
        </w:rPr>
        <w:t xml:space="preserve">Asiakirjan numero 55469</w:t>
      </w:r>
    </w:p>
    <w:p>
      <w:r>
        <w:t xml:space="preserve">Räjähdyksen uhrien hautajaiset</w:t>
      </w:r>
    </w:p>
    <w:p>
      <w:r>
        <w:t xml:space="preserve">Tämä päivä oli kaksiosainen: pommi-iskun uhrien hautajaiset ja ilmaiskut epäiltyjä tekijöitä vastaan. Perheet, sukulaiset, kyläläiset - kaikki kokoontuivat suremaan ruumiita. Yhdentoista lapsen arkut asetettiin riviin. Tilanne oli tunteikas ja vihainen. Monet sanoivat, että sota oli nyt ainoa vaihtoehto ja että siviilien tappamisen ei voitu antaa jatkua. Kaikki syyttävät tamilitiikerikapinallisia. He kiistävät sen, mutta se on heidän vakiovastauksensa; harva uskoo heitä. Hallitus on reagoinut nopeasti. Ilmaiskut jatkuivat heti aamun jälkeen Kilinochchin laitamille. Tiikerit ovat sanoneet, että suora isku heidän linnakkeeseensa olisi sodanjulistus, mutta Sri Lankassa käydään jo sotaa kaikessa muussa kuin nimessä.</w:t>
      </w:r>
    </w:p>
    <w:p>
      <w:r>
        <w:rPr>
          <w:b/>
        </w:rPr>
        <w:t xml:space="preserve">Yhteenveto</w:t>
      </w:r>
    </w:p>
    <w:p>
      <w:r>
        <w:t xml:space="preserve">Kebitigollewassa on järjestetty hautajaiset torstaina tapahtuneen pommi-iskun uhreille, jossa kuoli 64 ihmistä.</w:t>
      </w:r>
    </w:p>
    <w:p>
      <w:r>
        <w:rPr>
          <w:b/>
          <w:u w:val="single"/>
        </w:rPr>
        <w:t xml:space="preserve">Asiakirjan numero 55470</w:t>
      </w:r>
    </w:p>
    <w:p>
      <w:r>
        <w:t xml:space="preserve">Somersetin poliitikot keskustelevat A303:n parantamisesta</w:t>
      </w:r>
    </w:p>
    <w:p>
      <w:r>
        <w:t xml:space="preserve">Somersetin kreivikunnanvaltuuston johtaja Ken Maddock käy keskusteluja lounaispuolen kansanedustajien kanssa siitä, että tielle avattaisiin lisää kaksikaistaisia tieosuuksia. Maddockin mukaan matka-aikojen nopeuttaminen ja luotettavuuden parantaminen edistäisi matkailua ja paikallista taloutta. Hänen mukaansa se on "ratkaisevan tärkeää, jotta voidaan kannustaa ulkomaisia investointeja, siirtää tavaroita ja luoda uusia työpaikkoja". A303 on 148 kilometriä pitkä ja kulkee viiden kreivikunnan läpi. Ehdotuksia, joihin sisältyy myös A358- ja A30-teiden parantaminen, on laatimassa moniviranomaistyöryhmä, joka koostuu valtatieviraston edustajista ja Wiltshiren, Somersetin, Cornwallin, Devonin ja Dorsetin kreivikuntien virkamiehistä. Maddock sanoi: "Näiden teiden parantaminen on elintärkeää Somersetille, ja siksi on tärkeää, että teemme tiivistä yhteistyötä parlamentin jäsenten kanssa, jotta voimme muodostaa yhden vahvan äänen."</w:t>
      </w:r>
    </w:p>
    <w:p>
      <w:r>
        <w:rPr>
          <w:b/>
        </w:rPr>
        <w:t xml:space="preserve">Yhteenveto</w:t>
      </w:r>
    </w:p>
    <w:p>
      <w:r>
        <w:t xml:space="preserve">Somersetin poliitikot pitävät huippukokouksen Westminsterissä keskustellakseen A303-tien parantamisesta.</w:t>
      </w:r>
    </w:p>
    <w:p>
      <w:r>
        <w:rPr>
          <w:b/>
          <w:u w:val="single"/>
        </w:rPr>
        <w:t xml:space="preserve">Asiakirjan numero 55471</w:t>
      </w:r>
    </w:p>
    <w:p>
      <w:r>
        <w:t xml:space="preserve">Ei tarvetta protesteille - Maha Nayaka Thero</w:t>
      </w:r>
    </w:p>
    <w:p>
      <w:r>
        <w:t xml:space="preserve">Kunnianarvoisa Omalpe Sobitha oli maanantaista lähtien kieltäytynyt ruoasta ja vedestä vastalauseena presidentti Chandrika Kumaratungan suunnitelmille avun jakamisesta tiikerien kanssa. Kandyssa olevien toimittajien mukaan Sobitha thero on otettu yksityiseen sairaalaan Kandyssa. Samaan aikaan kunnianarvoisa Dambara Amila, joka paastoaa lähellä Petthan rautatieasemaa Colombossa, sanoi paastoavansa kuolemaan asti, jos presidentti ei vetäydy yhteisestä Mechanisam-sopimuksesta. Pastori Amila on Jathika Bikshu permunan puheenjohtaja. Ennen paaston aloittamista munkki syytti presidentti Chandrika Kumaratungaa jääräpäisyydestä ja siitä, ettei hän ole kuunnellut Maha Sangaa. Hän lisäsi, että presidentti on pettänyt mahanayakoita ja papistoa. Asgiriyan kappelin kunnianarvoisa Udugama Buddharakitha Mahanayaka thero, joka tapasi presidentin, sanoi, että keskustelujen jälkeen hänestä tuntui, ettei mielenosoitukselle ole tarvetta. Sandeshayalle puhuessaan ylipappi sanoi: "Järjestäytymättömästä protestista ei ole apua kenellekään. Protestia on esitettävä vasta sitten, kun tosiasiat on tutkittu huolellisesti." Presidentin kanssa käydyistä keskusteluista pääpappi kertoi, että yhteinen mekanismi on ensisijaisesti kuntoutusprosessi, joka on rajattu yhden vuoden mittaiseksi ajanjaksoksi. Aiemmin mahanayakat olivat varoittaneet presidenttiä siitä, että jos hän ei vetäydy yhteisestä mekanismista, joukkomielenosoitus voi olla tarpeen.</w:t>
      </w:r>
    </w:p>
    <w:p>
      <w:r>
        <w:rPr>
          <w:b/>
        </w:rPr>
        <w:t xml:space="preserve">Yhteenveto</w:t>
      </w:r>
    </w:p>
    <w:p>
      <w:r>
        <w:t xml:space="preserve">Kunnianarvoisa Omalpe Sobitha on lopettanut kuusipäiväisen nälkälakon sen jälkeen, kun presidentti on antanut vakuutuksia hänen ja Tamil Tigerin kapinallisten välisestä tsunami-apua koskevasta sopimuksesta.</w:t>
      </w:r>
    </w:p>
    <w:p>
      <w:r>
        <w:rPr>
          <w:b/>
          <w:u w:val="single"/>
        </w:rPr>
        <w:t xml:space="preserve">Asiakirjan numero 55472</w:t>
      </w:r>
    </w:p>
    <w:p>
      <w:r>
        <w:t xml:space="preserve">Norwichin katedraalin muuttohaukat webbikameran supertähdet</w:t>
      </w:r>
    </w:p>
    <w:p>
      <w:r>
        <w:t xml:space="preserve">Hawk and Owl Trust -järjestö asensi kameran Norwichin katedraaliin vuonna 2011, ja tänä aikana on lentänyt 10 poikasta. Trustin mukaan tekniikka parani tänä vuonna, ja useammat ihmiset kirjautuivat kameran kuvamateriaalia katsomaan. Maaliskuun 17. päivästä alkaen 88 päivän aikana katsojat näkivät 3 568 265 kolmen minuutin jaksoa. Suuronnettomuus Tämä kolmen minuutin katselukertojen määrä oli 71 prosenttia suurempi kuin vuonna 2013. Nigel Middleton Trustista sanoi: "Kesäkuun 10 ensimmäisen päivän aikana katsojia oli parhaimmillaan yli 100 000 päivässä. "Koko jakson aikana katselimme videoita noin 112 000 eri osoitteelle, mikä on noin 35 prosenttia enemmän kuin vuonna 2013. 87 prosenttia katsojista oli kotoisin Yhdistyneestä kuningaskunnasta, 3 prosenttia Yhdysvalloista ja 1,6 prosenttia Espanjasta." Näin ollen katsojien määrä kasvoi. "Loput 8,4 prosenttia jakautuivat ainakin kuuteen maanosaan", Middleton sanoi. Tänä vuonna neljä poikasta lensi, mutta kaksi kuoli, joista toinen törmäsi pesäpaikan lähellä olevaan muuriin suurnopeusonnettomuuden seurauksena. Thetfordissa sijaitseva British Trust for Ornithology -järjestö tekee parhaillaan tutkimusta Ison-Britannian pesivistä muuttolinnuista, joka on kuudes sitten vuoden 1961. Asiantuntijoiden mukaan muuttolintujen määrä on elpynyt 1950- ja 1960-luvuilla käytettyjen torjunta-aineiden haitallisista vaikutuksista. Vuonna 2002 niiden määrä oli korkeimmillaan 1 492 reviirillä, mutta tuolloin niitä ei ollut yhtään Itä-Angliassa.</w:t>
      </w:r>
    </w:p>
    <w:p>
      <w:r>
        <w:rPr>
          <w:b/>
        </w:rPr>
        <w:t xml:space="preserve">Yhteenveto</w:t>
      </w:r>
    </w:p>
    <w:p>
      <w:r>
        <w:t xml:space="preserve">Norfolkissa sijaitsevan katedraalin tornissa asuvien muuttohaukkojen tarkkailua varten perustettu webkamera houkutteli pesimäkauden aikana 100 000 kävijää päivässä, mikä merkitsi lähes neljää miljoonaa katselukertaa.</w:t>
      </w:r>
    </w:p>
    <w:p>
      <w:r>
        <w:rPr>
          <w:b/>
          <w:u w:val="single"/>
        </w:rPr>
        <w:t xml:space="preserve">Asiakirjan numero 55473</w:t>
      </w:r>
    </w:p>
    <w:p>
      <w:r>
        <w:t xml:space="preserve">Wokinghamin hiilimonoksidi isä kuoleman varoituksessa</w:t>
      </w:r>
    </w:p>
    <w:p>
      <w:r>
        <w:t xml:space="preserve">Aviomies Richard löysi Katie Hainesin, 31, ja yritti elvyttää häntä Barkham Roadilla, Wokinghamissa, Berkshiressä sijaitsevassa talossa helmikuussa. Hänen isänsä Gordon Samuel sanoi, että viallinen kattila aiheutti talossa kaasuvuodon. Hän haluaa, että kaasulaitteiden säännöllisen tarkastuksen ja huollon varmistamiseksi tehdään enemmän. Rouva Haines, entinen toimittaja, työskenteli Oxfordin yliopiston lehdistöpäällikkönä ja oli juuri mennyt naimisiin ennen kuolemaansa. "Hiljainen tappaja" Hänen isänsä sanoi: "Hän oli täydellinen tytär. Hän oli hyvin seurallinen nuori nainen. "Hänen hautajaisissaan kuultiin lause, jonka mukaan hän oli liima, joka piti kaikki hänen ystävänsä koossa. "Hän oli onnellisuutensa huipulla... sitten kaksi kuukautta myöhemmin tämä hiljainen tappaja tappoi hänet." "Hän oli onnellinen." Samuel osallistui maanantaina House of Lordsissa järjestettyyn hiilimonoksiditietoisuusviikon avajaistilaisuuteen, jossa puhui useita alan asiantuntijoita. Hän sanoi myös, että kaikkien, joilla on kotona kaasulaitteita, pitäisi asentaa äänihälytin. "Se tapahtui hyvin nopeasti, ja hiilimonoksidipitoisuus oli niin suuri, että hän oli hengittänyt 45 prosenttia siitä verenkiertoonsa. "Kaasulaitteet, kuten liedet, voivat olla tappavia, ja ne on puhdistettava ja huollettava."</w:t>
      </w:r>
    </w:p>
    <w:p>
      <w:r>
        <w:rPr>
          <w:b/>
        </w:rPr>
        <w:t xml:space="preserve">Yhteenveto</w:t>
      </w:r>
    </w:p>
    <w:p>
      <w:r>
        <w:t xml:space="preserve">Hiilimonoksidimyrkytykseen kuolleen berkshireläisen naisen isä kampanjoi sen puolesta, että riskit tiedostettaisiin paremmin.</w:t>
      </w:r>
    </w:p>
    <w:p>
      <w:r>
        <w:rPr>
          <w:b/>
          <w:u w:val="single"/>
        </w:rPr>
        <w:t xml:space="preserve">Asiakirjan numero 55474</w:t>
      </w:r>
    </w:p>
    <w:p>
      <w:r>
        <w:t xml:space="preserve">John Wood Group myy liiketoimintaa velkojen vähentämiseksi</w:t>
      </w:r>
    </w:p>
    <w:p>
      <w:r>
        <w:t xml:space="preserve">Teknisten palvelujen tarjoajan Kaeferin kanssa tehtyyn sopimukseen sisältyy 80 miljoonan punnan alkumaksu, jonka lisäksi maksetaan enintään 11 miljoonaa puntaa "riippuen sovittujen taloudellisten tavoitteiden saavuttamisesta". Woodin mukaan myynti on osa sen strategiaa, jolla se pyrkii järkiperäistämään tuotevalikoimaansa. Viime elokuussa Wood ilmoitti myyvänsä ydinvoimaliiketoimintansa. Kahdesta myynnistä saatavat käteisvarat käytetään velan vähentämiseen. Woodin talousjohtaja David Kemp sanoi: "Teollisuuspalveluliiketoiminnan myynti on viimeisin myynti, jolla pyritään säilyttämään vahva taseemme ja saavuttamaan velkaantumisasteen tavoite. "Koska painopisteemme on siirtynyt kohti korkealaatuisen, eriytetyn ja korkeamman katteen omaavan liiketoiminnan rakentamista, teollisuuspalvelut eivät enää ole strategiamme ydin." Aberdeenissä sijaitsevan Woodin teollisuuspalveluliiketoiminta työllistää noin 2 000 henkilöä 16 toimipisteessä Yhdistyneessä kuningaskunnassa ja Irlannissa. Se tarjoaa palveluja teollisuustoiminnoille, kuten suojapinnoitteiden, lämpöeristyksen ja passiivisen palosuojauksen levittämistä.</w:t>
      </w:r>
    </w:p>
    <w:p>
      <w:r>
        <w:rPr>
          <w:b/>
        </w:rPr>
        <w:t xml:space="preserve">Yhteenveto</w:t>
      </w:r>
    </w:p>
    <w:p>
      <w:r>
        <w:t xml:space="preserve">Skotlantilainen energiapalveluiden jättiläinen John Wood Group on ilmoittanut myyvänsä teollisuuspalveluliiketoimintansa saksalaiselle yritykselle enintään 118 miljoonalla dollarilla (91 miljoonalla punnalla).</w:t>
      </w:r>
    </w:p>
    <w:p>
      <w:r>
        <w:rPr>
          <w:b/>
          <w:u w:val="single"/>
        </w:rPr>
        <w:t xml:space="preserve">Asiakirjan numero 55475</w:t>
      </w:r>
    </w:p>
    <w:p>
      <w:r>
        <w:t xml:space="preserve">Skotlanti "avainasemassa" Yhdistyneen kuningaskunnan uhanalaisimpien lintujen suojelussa</w:t>
      </w:r>
    </w:p>
    <w:p>
      <w:r>
        <w:t xml:space="preserve">Hyväntekeväisyysjärjestö totesi, että 40 lajista, jotka se oli asettanut kiireellisten suojelutoimien kohteeksi, 31 lajin levinneisyysalue on suurelta osin rajan pohjoispuolella. Uhanalaisiin lintuihin kuuluvat muun muassa Slavonian grebe, joka pesii Ylämailla, sekä räkättirastas ja punajalkaviklo. RSPB toivoo saavansa lisää apua hallitukselta ja maanomistajilta. RSPB Scotlandin johtaja Stuart Housden sanoi, että yhteistyö hallituksen, maanviljelijöiden ja kansalaisten kanssa on tuottanut menestystä. Hän lisäsi: "Ajat kuitenkin muuttuvat, ja luonnonvaraiset lintumme kohtaavat nyt joitakin hyvin vakavia haasteita, jotka liittyvät ilmastonmuutokseen, viljelytapojen muutoksiin ja elinympäristöjen pirstoutumiseen kaavoituksen vuoksi. "Tänään kehotamme kaikkia, joilla on kyky edistää myönteistä muutosta ja vaikuttaa yhteiseen tulevaisuuteemme, liittymään meihin näiden viehättävien lajien pelastamiseksi". "Skotlannin villieläimet rikastuttavat elämää ja määrittelevät identiteettimme - vain yhdessä voimme turvata tämän perinnön tuleville sukupolville."</w:t>
      </w:r>
    </w:p>
    <w:p>
      <w:r>
        <w:rPr>
          <w:b/>
        </w:rPr>
        <w:t xml:space="preserve">Yhteenveto</w:t>
      </w:r>
    </w:p>
    <w:p>
      <w:r>
        <w:t xml:space="preserve">RSPB:n mukaan Skotlannin elinympäristöjen suojelu on "kriittisen tärkeää" Yhdistyneen kuningaskunnan uhanalaisimpien lintulajien suojelemiseksi.</w:t>
      </w:r>
    </w:p>
    <w:p>
      <w:r>
        <w:rPr>
          <w:b/>
          <w:u w:val="single"/>
        </w:rPr>
        <w:t xml:space="preserve">Asiakirjan numero 55476</w:t>
      </w:r>
    </w:p>
    <w:p>
      <w:r>
        <w:t xml:space="preserve">Emeli Sande säilyttää Britannian albumilistan kärkipaikan</w:t>
      </w:r>
    </w:p>
    <w:p>
      <w:r>
        <w:t xml:space="preserve">Our Version Of Events on myynyt lähes 647 000 kappaletta helmikuussa tapahtuneen julkaisunsa jälkeen ja on nyt vain reilut 6000 kappaletta Adelen 21:n jälkeen. The Darknessin paluun tehnyt Hot Cakes nousi listaykköseksi. Singlelistalla Sam &amp; The Womp nousi debyyttinsä ykköseksi kappaleella Bom Bom. Rintamamies Sam Ritchien johtama yhtye onnistui keräämään avausviikolla yli 107 000 kappaleen myynnin. He liittyvät DJ Freshin, Rita Oran, Wileyn, Florencen ja Cheryl Colen joukkoon artisteihin, jotka ovat onnistuneet rikkomaan 100 000 kappaleen myyntiluvun rajan ensimmäisellä julkaisuviikollaan tänä vuonna. Yhdysvaltalainen country-tähti Taylor Swift oli seuraavaksi korkein uusi tulokas sijalla viisi We Are Never Getting Back Together -kappaleellaan. Muita uusia julkaisuja top 40:ssä ovat brittiläisen räppärin Devlinin yhteistyö Britannian voittajan Ed Sheeranin kanssa Bob Dylanin ja Jimi Hendrixin (All Along The) Watchtowerin coveroinnissa. Indie-rokkari Bloc Party on palannut albumilistalle kolmen vuoden tauon jälkeen levyllään Four, joka on viikon korkein uusi tulokas ja sijalla kolme. Laulaja-lauluntekijä Jessie Ware saavutti debyyttialbuminsa top 5:n kärkipaikan Devotionilla. The X Factor 2010 -finalisti Aiden Grimshaw on ensimmäistä kertaa top 20:ssä albumillaan Misty Eye.</w:t>
      </w:r>
    </w:p>
    <w:p>
      <w:r>
        <w:rPr>
          <w:b/>
        </w:rPr>
        <w:t xml:space="preserve">Yhteenveto</w:t>
      </w:r>
    </w:p>
    <w:p>
      <w:r>
        <w:t xml:space="preserve">Emeli Sande on säilyttänyt Britannian albumilistan ykköspaikan ja lähestyy Adelea vuoden 2012 suurimman albumin listalla, kertoo Official Charts Company.</w:t>
      </w:r>
    </w:p>
    <w:p>
      <w:r>
        <w:rPr>
          <w:b/>
          <w:u w:val="single"/>
        </w:rPr>
        <w:t xml:space="preserve">Asiakirjan numero 55477</w:t>
      </w:r>
    </w:p>
    <w:p>
      <w:r>
        <w:t xml:space="preserve">Ruotsi: "Sankarikuljettaja" pysäyttää bussin lohduttaakseen itkevää tyttöä</w:t>
      </w:r>
    </w:p>
    <w:p>
      <w:r>
        <w:t xml:space="preserve">By News from Elsewhere......mediaraportit maailmalta, löytänyt BBC Monitoring Andre Grandin keskeytti bussimatkan Varan ja Lidkopingin välillä Etelä-Ruotsissa, kun hän näki 10-vuotiaan Emilia Behrendtzin itkevän tien reunalla, kertoo Expressen-lehti. Lohdutettuaan tyttöä hän kiipesi silminnäkijöiden mukaan takaisin bussiin "sanomatta sanaakaan" ja ajoi eteenpäin. Myöhemmin kävi ilmi, että tytön olivat järkyttäneet muutamat muut lapset. "Se tuli tyhjästä", kertoo matkustaja Emma Gustafsson hetkestä, jolloin bussi pysähtyi. "Emme tienneet, mitä oli tekeillä. Mutta sitten näimme, että hän käveli tiellä istuvan itkevän tytön luo. Se oli todella söpöä." Gustafsson otti tapauksesta kuvan, jonka hän jakoi Twitterissä. Neljän päivän kuluttua sitä oli uudelleentwiitattu 4 600 kertaa, ja 7 300 ihmistä oli merkinnyt sen suosikikseen, ja Facebookissa sitä oli käsitelty 50 000 kertaa. Ruotsin lehdistön jäljitettyä hänet bussinkuljettaja kertoi Expressenille, että on hänen luonteeseensa kuuluvaa auttaa, kun näkee jonkun itkevän tai kärsivän. Hän pääsi Emilian kanssa yhteen valokuvaan, ja Grandin kertoo, että tuntemattomat ovat lähettäneet kukkia hänen kotiinsa. Hän ei kuitenkaan usko, että hänen toimintansa oli mitään tavallisuudesta poikkeavaa. Käytä #NewsfromElsewhere -nimeä pysyäksesi ajan tasalla Twitterin kautta.</w:t>
      </w:r>
    </w:p>
    <w:p>
      <w:r>
        <w:rPr>
          <w:b/>
        </w:rPr>
        <w:t xml:space="preserve">Yhteenveto</w:t>
      </w:r>
    </w:p>
    <w:p>
      <w:r>
        <w:t xml:space="preserve">Ruotsissa ylistetään kuljettajaa, joka pysäytti bussinsa lohduttaakseen kadulla itkevää nuorta tyttöä, kun kuva hänen teostaan levisi internetissä.</w:t>
      </w:r>
    </w:p>
    <w:p>
      <w:r>
        <w:rPr>
          <w:b/>
          <w:u w:val="single"/>
        </w:rPr>
        <w:t xml:space="preserve">Asiakirjan numero 55478</w:t>
      </w:r>
    </w:p>
    <w:p>
      <w:r>
        <w:t xml:space="preserve">Leedsin erityispoliisit kiittivät jokipelastuksesta</w:t>
      </w:r>
    </w:p>
    <w:p>
      <w:r>
        <w:t xml:space="preserve">Mark Speeding ja Richard Johnson olivat vastanneet ilmoituksiin, joiden mukaan nainen oli pudonnut jokeen lähellä Riverside Courtia perjantaina keskiyöllä. 22-vuotiasta naista hoidettiin sairaalassa lievien vammojen vuoksi. West Yorkshiren poliisin mukaan poliisit olivat toimineet "nopeasti" pakkasessa tilanteessa, joka olisi voinut johtaa kuolemaan. Ylikomisario Sam Millar sanoi: "Kahden erikoiskonstaapelin toiminta ilmentää niiden poliisien ja henkilökunnan arvoja, jotka asettavat itsensä vaarallisiin tilanteisiin auttaakseen muita ihmisiä ja suojellakseen yleisön jäseniä."</w:t>
      </w:r>
    </w:p>
    <w:p>
      <w:r>
        <w:rPr>
          <w:b/>
        </w:rPr>
        <w:t xml:space="preserve">Yhteenveto</w:t>
      </w:r>
    </w:p>
    <w:p>
      <w:r>
        <w:t xml:space="preserve">Kaksi erikoisjoukkojen poliisia on saanut kiitosta siitä, että he vetivät naisen turvaan Aire-joesta Leedsissä.</w:t>
      </w:r>
    </w:p>
    <w:p>
      <w:r>
        <w:rPr>
          <w:b/>
          <w:u w:val="single"/>
        </w:rPr>
        <w:t xml:space="preserve">Asiakirjan numero 55479</w:t>
      </w:r>
    </w:p>
    <w:p>
      <w:r>
        <w:t xml:space="preserve">Irlannin pääministeri Enda Kenny ilmoittaa Irlannin vaalien ajankohdan</w:t>
      </w:r>
    </w:p>
    <w:p>
      <w:r>
        <w:t xml:space="preserve">Pääministeri (Taoiseach) Enda Kenny on pyytänyt Irlannin presidenttiä Michael D. Higginsiä hajottamaan parlamentin (Dáil). Kenny sanoi, että Dáil kokoontuu uudelleen 10. maaliskuuta. 32. Dáilissa on 158 paikkaa, kahdeksan vähemmän kuin edellisessä, ja vaalipiirien määrää on vähennetty 40:een 43:sta. Kenny on ollut virassa lähes viisi vuotta ja johtanut Fine Gaelin ja Labourin koalitiohallitusta maaliskuusta 2011 lähtien. Hän pyrkii ensimmäiseksi Fine Gael -puolueen johtajaksi, joka palaa pääministeriksi.</w:t>
      </w:r>
    </w:p>
    <w:p>
      <w:r>
        <w:rPr>
          <w:b/>
        </w:rPr>
        <w:t xml:space="preserve">Yhteenveto</w:t>
      </w:r>
    </w:p>
    <w:p>
      <w:r>
        <w:t xml:space="preserve">Irlannin tasavallassa järjestetään parlamenttivaalit 26. helmikuuta.</w:t>
      </w:r>
    </w:p>
    <w:p>
      <w:r>
        <w:rPr>
          <w:b/>
          <w:u w:val="single"/>
        </w:rPr>
        <w:t xml:space="preserve">Asiakirjan numero 55480</w:t>
      </w:r>
    </w:p>
    <w:p>
      <w:r>
        <w:t xml:space="preserve">Intia: Bangaloren tehdaspalossa kuoli kuusi ihmistä</w:t>
      </w:r>
    </w:p>
    <w:p>
      <w:r>
        <w:t xml:space="preserve">Tulipalo syttyi varhain maanantaina viereisellä puutavarapihalla ja levisi tehtaaseen, jossa työntekijät nukkuivat. Palon syttymissyytä ei tiedetä, ja palokunnan palon saaminen hallintaan kesti useita tunteja. Viisi ruumista löydettiin tehtaan sisältä lähekkäin, kun taas toinen uhri löydettiin läheltä. Kaikki kuolleet olivat yksityisen autonistuimia valmistavan tehtaan työntekijöitä, ja he jäivät rakennuksen sisälle, kun tulipalo levisi puutavarapihalta. Viime syyskuussa naapurissa Tamil Nadun osavaltiossa sijaitsevassa ilotulitehtaassa syttyi valtava tulipalo, jossa kuoli 38 ihmistä. Tulipalot intialaisissa tehtaissa ovat melko yleisiä, koska turvallisuusmääräyksiä ei noudateta tiukasti.</w:t>
      </w:r>
    </w:p>
    <w:p>
      <w:r>
        <w:rPr>
          <w:b/>
        </w:rPr>
        <w:t xml:space="preserve">Yhteenveto</w:t>
      </w:r>
    </w:p>
    <w:p>
      <w:r>
        <w:t xml:space="preserve">Tappava tulipalo tehtaassa eteläintialaisen Bangaloren kaupungin ulkopuolella on tappanut kuusi ihmistä, kertoi poliisi.</w:t>
      </w:r>
    </w:p>
    <w:p>
      <w:r>
        <w:rPr>
          <w:b/>
          <w:u w:val="single"/>
        </w:rPr>
        <w:t xml:space="preserve">Asiakirjan numero 55481</w:t>
      </w:r>
    </w:p>
    <w:p>
      <w:r>
        <w:t xml:space="preserve">Ympäristöministeri saa marmeladipalkinnon</w:t>
      </w:r>
    </w:p>
    <w:p>
      <w:r>
        <w:t xml:space="preserve">World Marmalade Awards -kilpailu järjestettiin viikonloppuna Dalemain Estate -tilalla lähellä Penrithiä. Konservatiivisen kansanedustajan alun perin hänen äitinsä reseptistä peräisin oleva tuote valittiin näyttelyssä parhaaksi. Hän sanoi olevansa "aivan haltioissaan" voitostaan. Resepti tulee ammattimaisten tuottajien käyttöön, ja se tulee myyntiin Fortnum and Mason -liikkeeseen Lontoossa. Kilpailun tuomari Jonathan Miller Fortnum and Masonista sanoi: "Kilpailu oli tiukka, mutta Lord Henleyn marmeladi voitti äänestyksen ratkaisevasti. "Se oli erinomainen kokonaisuus." Järjestäjä Jane Hasell-McCosh kertoi, että palkintoihin oli tullut ennätysmäärä osallistujia sekä Yhdistyneestä kuningaskunnasta että ulkomailta. Aiheeseen liittyvät Internet-linkit Marmeladifestivaali</w:t>
      </w:r>
    </w:p>
    <w:p>
      <w:r>
        <w:rPr>
          <w:b/>
        </w:rPr>
        <w:t xml:space="preserve">Yhteenveto</w:t>
      </w:r>
    </w:p>
    <w:p>
      <w:r>
        <w:t xml:space="preserve">Ympäristöministeri Lord Henleyn valmistama kotitekoinen marmeladi voitti ensimmäisen palkinnon Cumbriassa järjestetyssä palkintogaalassa.</w:t>
      </w:r>
    </w:p>
    <w:p>
      <w:r>
        <w:rPr>
          <w:b/>
          <w:u w:val="single"/>
        </w:rPr>
        <w:t xml:space="preserve">Asiakirjan numero 55482</w:t>
      </w:r>
    </w:p>
    <w:p>
      <w:r>
        <w:t xml:space="preserve">Spot the bulldogin pentu, joka varastettiin veitsiryöstössä, pääsi takaisin omistajan luo</w:t>
      </w:r>
    </w:p>
    <w:p>
      <w:r>
        <w:t xml:space="preserve">Bulldogin pentu oli ollut tiistaiaamuna kävelyllä omistajansa kanssa, kun kaksi miestä, joista toisella oli veitsi kädessään, sieppasi koiran Orpingtonissa. Poliisin mukaan Spot löydettiin harhailemasta kadulla Harlow'ssa, Essexissä, yksinään, ja se on nyt palautettu omistajalleen. Poliisit tekivät ratsian Newhamissa sijaitsevaan kiinteistöön ja pidättivät 33-vuotiaan miehen epäiltynä ryöstöstä. Spot ja hänen omistajansa olivat kävelemässä Lullingstone Crescentillä, lähellä Grovelands Roadin risteystä, noin kello 08.50 GMT, kun kaksi miestä lähestyi heitä valkoisella Mercedes-autolla. Kuljettaja uhkasi omistajaa veitsellä ja varasti koiranpennun ennen kuin ajoi pois. Saat lisää Lontoon uutisia seuraamalla Facebookissa, Twitterissä, Instagramissa ja tilaamalla YouTube-kanavamme.</w:t>
      </w:r>
    </w:p>
    <w:p>
      <w:r>
        <w:rPr>
          <w:b/>
        </w:rPr>
        <w:t xml:space="preserve">Yhteenveto</w:t>
      </w:r>
    </w:p>
    <w:p>
      <w:r>
        <w:t xml:space="preserve">Spot-niminen koiranpentu, joka varastettiin Lontoossa puukolla uhaten, on löydetty ja yhdistetty omistajansa kanssa.</w:t>
      </w:r>
    </w:p>
    <w:p>
      <w:r>
        <w:rPr>
          <w:b/>
          <w:u w:val="single"/>
        </w:rPr>
        <w:t xml:space="preserve">Asiakirjan numero 55483</w:t>
      </w:r>
    </w:p>
    <w:p>
      <w:r>
        <w:t xml:space="preserve">Filippiinien uusi johtaja Aquino esittelee asialistansa</w:t>
      </w:r>
    </w:p>
    <w:p>
      <w:r>
        <w:t xml:space="preserve">Kate McGeownBBC News, Manila Mutta hän esitti myös kunnianhimoisia tulevaisuudensuunnitelmia. Hän on tietoinen siitä, että hänen menestyksensä presidentinvaaleissa on paljolti hänen kuuluisien vanhempiensa ansiota, ja hänen on nyt osoitettava, että hän pystyy olemaan suvun nimen veroinen. Aquino kertoi täpötäydessä kongressisalissa, että Gloria Arroyon hallinto oli jättänyt maan pahaan taloudelliseen ahdinkoon. Hän sanoi, että vuoden 2010 kokonaisbudjetista oli jäljellä vain 6,5 prosenttia. Hän varoitti, että hätätilanteisiin, kuten taifuunien ja tulvien varalle varattu rahasto oli käytännössä tyhjä. Hän korosti kuitenkin tulevaisuutta ja keskeisiä politiikkoja, joita hän haluaa toteuttaa kuusivuotiskaudellaan: Se on kunnianhimoinen ohjelma - varsinkin kun otetaan huomioon, että hän on myös sanonut, ettei hän aio nostaa veroja sen rahoittamiseksi. Aquino tietää kuitenkin, että filippiiniläiset eivät odota vähempää. Hänen äitinsä, entinen presidentti Cory Aquino, ja isänsä, demokratiasankari Ninoy Aquino, olivat kaksi maan kunnioitetuinta ihmistä. Presidentti itse nauttii samanlaista ihailua - äskettäinen kyselytutkimus antoi hänelle 88 prosentin kannatuksen, joka on korkein koskaan Filippiinien johtajan keskuudessa saavutettu luku. Hän kuitenkin tietää, ettei hänen kuuluisa sukutaustansa voi ylläpitää häntä ikuisesti ja että epäonnistuminen merkitsee pitkää putoamista.</w:t>
      </w:r>
    </w:p>
    <w:p>
      <w:r>
        <w:rPr>
          <w:b/>
        </w:rPr>
        <w:t xml:space="preserve">Yhteenveto</w:t>
      </w:r>
    </w:p>
    <w:p>
      <w:r>
        <w:t xml:space="preserve">Filippiinien uusi presidentti Benigno Aquino on pitänyt ensimmäisen kansakunnan tilaa koskevan puheensa, jossa hän arvosteli ankarasti edeltäjäänsä Gloria Arroyoa.</w:t>
      </w:r>
    </w:p>
    <w:p>
      <w:r>
        <w:rPr>
          <w:b/>
          <w:u w:val="single"/>
        </w:rPr>
        <w:t xml:space="preserve">Asiakirjan numero 55484</w:t>
      </w:r>
    </w:p>
    <w:p>
      <w:r>
        <w:t xml:space="preserve">"Hollantilaisia liikenneympyröitä" voidaan nähdä Lontoossa ensi vuonna.</w:t>
      </w:r>
    </w:p>
    <w:p>
      <w:r>
        <w:t xml:space="preserve">Asettelua kokeillaan parhaillaan Berkshiressä sijaitsevassa tutkimuslaboratoriossa. Liikenneympyrät eivät nykyisellään ole liikenneministeriön määräysten mukaisia. Andrew Gilligan sanoi kuitenkin, että jos kokeilut jatkuvat hyvin, ne voidaan nähdä vuonna 2014. Pyöräilijöiden kannalta loistava järjestely antaa pyöräilijöille etusijan ja tarkoittaa, että he ovat kuljettajien näköpiirissä, kun ajoneuvot poistuvat liikenneympyrästä. Pyöräilijöiden kuolemantapausten jälkeen kampanjoijat ovat vaatineet, että useita lontoolaisia risteyksiä muutetaan turvallisemmiksi. Vuonna 2011 kaksi pyöräilijää kuoli kolmen viikon sisällä Bowin liikenneympyrässä Itä-Lontoossa. Kuuden viikon ajan käynnissä ollut ja heinäkuussa päättyvä kiertoliittymäkokeilu on osa Lontoon pormestarin pyöräilyä koskevaa visiota. Tähän mennessä kokeiluun on osallistunut yli 600 ihmistä, ja sen vaikutuksia turvallisuuteen ja kapasiteettiin tutkitaan. Myös vaikutuksia jalankulkijoihin sekä kuorma-autojen, pakettiautojen ja henkilöautojen kuljettajiin seurataan. Yleisö voi osallistua kokeiluihin. Muita testattavia ideoita ovat muun muassa liikennevalot, joissa on erilliset vilkut pyöräilijöille. Gilligan sanoi: "Kymmenen vuoden aikana pyöräilyyn on varattu 913 miljoonaa puntaa, ja siihen sisältyy 100 miljoonaa puntaa risteysten kunnostamiseen. "Odotan todella innolla, että tämä [liikenneympyrä] saadaan käyttöön. Uskon, että siitä tulee fantastinen pyöräilijöille." Kokeilujen tuloksista riippuen Transport for London (TfL) tekee yhteistyötä liikenneministeriön kanssa kiertoliittymien kokeilemiseksi yleisillä teillä. TfL:n mukaan Bowin liikenneympyrän parannukset ja Waterloon liikenneympyrän 20mph-nopeusrajoitus on määrä toteuttaa tänä kesänä osana käynnissä olevia parannuksia.</w:t>
      </w:r>
    </w:p>
    <w:p>
      <w:r>
        <w:rPr>
          <w:b/>
        </w:rPr>
        <w:t xml:space="preserve">Yhteenveto</w:t>
      </w:r>
    </w:p>
    <w:p>
      <w:r>
        <w:t xml:space="preserve">Lontoossa voitaisiin käyttää jo ensi vuonna Alankomaissa käytössä olevien kaltaisia kiertoliittymiä, jotka erottavat autot pyöräilijöistä, on kaupungin pyöräilyasioista vastaava komissaari todennut.</w:t>
      </w:r>
    </w:p>
    <w:p>
      <w:r>
        <w:rPr>
          <w:b/>
          <w:u w:val="single"/>
        </w:rPr>
        <w:t xml:space="preserve">Asiakirjan numero 55485</w:t>
      </w:r>
    </w:p>
    <w:p>
      <w:r>
        <w:t xml:space="preserve">Leicesterin perhe säilyttää 115-vuotiaan kuumaristipullansa</w:t>
      </w:r>
    </w:p>
    <w:p>
      <w:r>
        <w:t xml:space="preserve">Sue Halfordin isoisä sai pullaa ensimmäisen kerran pääsiäisenä vuonna 1903, ja se on säilynyt suvussa siitä lähtien. Hänen mukaansa sen oli tarkoitus tuoda "terveyttä ja onnea", ja se oli hyvässä kunnossa, vaikka olikin "vähän kova". Isoäiti antoi sen hänelle 30 vuotta sitten, ja nyt hän aikoo siirtää perintökalun pojanpojalleen Noahille. Leicesterin Oadbysta kotoisin oleva rouva Halford sanoi: "En ole koskaan kuullutkaan, että hän olisi voinut antaa tämän lahjan hänen isälleen, Noahille: "Kiehtovinta siinä on se, että pullan yläosassa näkyy yhä kuoren painauma. "Vaikka herukat ovat tuhoutuneet, herukanvarsi on yhä kiinni siinä." Hän jatkaa: "Se on hyvin kaunis." Vuonna 2013 eräs essexiläinen pariskunta paljasti, että heillä oli hot cross bun, joka oli heidän mielestään leivottu yli 200 vuotta sitten. He uskoivat, että se saattoi olla maailman vanhin. Hot cross buns on peräisin 1200-luvulta, mutta se mainittiin ensimmäisen kerran Oxfordin englanninkielisessä sanakirjassa vuonna 1733.</w:t>
      </w:r>
    </w:p>
    <w:p>
      <w:r>
        <w:rPr>
          <w:b/>
        </w:rPr>
        <w:t xml:space="preserve">Yhteenveto</w:t>
      </w:r>
    </w:p>
    <w:p>
      <w:r>
        <w:t xml:space="preserve">115 vuotta vanha pulla on tarkoitus siirtää seuraavalle sukupolvelle osana vuosikymmeniä kestänyttä perinnettä.</w:t>
      </w:r>
    </w:p>
    <w:p>
      <w:r>
        <w:rPr>
          <w:b/>
          <w:u w:val="single"/>
        </w:rPr>
        <w:t xml:space="preserve">Asiakirjan numero 55486</w:t>
      </w:r>
    </w:p>
    <w:p>
      <w:r>
        <w:t xml:space="preserve">Tate St Ives saa 2,8 miljoonaa puntaa lottorahoitusta</w:t>
      </w:r>
    </w:p>
    <w:p>
      <w:r>
        <w:t xml:space="preserve">Cornwallin länsiosassa sijaitseva Tate St Ives on saanut rahaa Heritage Lottery Fund -rahastosta. Suunnitelmissa on muun muassa kaksikerroksisen oppimissviitin luominen vierailijoille ja pysyvän näyttelyn avaaminen alueella toisen maailmansodan ja 1960-luvun välisenä aikana työskennelleistä taiteilijoista. Galleriassa käy vuosittain keskimäärin 240 000 kävijää. Tiedottajan mukaan gallerian avaamisen yhteydessä vuonna 1993 sen tavoitteena oli juhlistaa St Ivesin modernistien historiaa ja perintöä. Termi kattaa löyhästi taiteilijat, jotka työskentelivät alueella abstraktilla tai puoliabstraktilla tavalla toisen maailmansodan ja 1960-luvun välisenä aikana. Laajennussuunnitelmat toimitettiin Cornwallin neuvostolle tammikuussa, ja ne hyväksyttiin maaliskuussa.</w:t>
      </w:r>
    </w:p>
    <w:p>
      <w:r>
        <w:rPr>
          <w:b/>
        </w:rPr>
        <w:t xml:space="preserve">Yhteenveto</w:t>
      </w:r>
    </w:p>
    <w:p>
      <w:r>
        <w:t xml:space="preserve">Taidegalleria on saanut 2,8 miljoonaa puntaa rahoitusta rakennuksensa laajentamiseen ja kunnostamiseen.</w:t>
      </w:r>
    </w:p>
    <w:p>
      <w:r>
        <w:rPr>
          <w:b/>
          <w:u w:val="single"/>
        </w:rPr>
        <w:t xml:space="preserve">Asiakirjan numero 55487</w:t>
      </w:r>
    </w:p>
    <w:p>
      <w:r>
        <w:t xml:space="preserve">Tour de Yorkshiren "urheilulliset" pyöräilyreitit julkistettiin.</w:t>
      </w:r>
    </w:p>
    <w:p>
      <w:r>
        <w:t xml:space="preserve">Osallistujat voivat ajaa samaa reittiä kuin ammattilaiset 3. toukokuuta kolmella eri matkalla. Ratsastajat voivat valita 50 km:n, 108 km:n tai 140 km:n reitin. Vain naisille tarkoitettu urheilukilpailu järjestetään myös 50 kilometrin reitillä. Kilpailut järjestetään Tour de Yorkshiren viimeisenä päivänä vain tunteja ennen pääkilpailun alkua. Osallistujat ylittävät saman maalilinjan kuin ammattilaisratsastajat. Järjestäjien mukaan tuhansien odotetaan osallistuvan massapyöräilyyn Tour de Yorkshiren avajaiskilpailun reitillä. Tapahtuman järjestäjinä toimivat Welcome to Yorkshire ja Amaury Sport Organisation, joka järjestää Tour de Francen. Reitit Leedsissä sijaitsevasta Roundhay Parkista lähtevät 140 kilometrin pituisen reitin pyöräilijät kiipeävät Pool Bankiin ja suuntaavat kohti Bingleytä, ohittavat Halifaxin ja saapuvat sitten Sowerby Bridgeen. Hebden Bridgen ja Oxenhopen jälkeen kilpailijat kulkevat Haworthin kautta. Reitti vie heidät Silsdeniin, josta he saapuvat Addinghamiin, Ilkleyyn ja Otleyyn ja palaavat takaisin Leedsiin. Kaikki kolme matkaa alkavat ja päättyvät Roundhay Parkiin. 140 km:n reittikartta 108 km:n reittikartta 50 km:n reittikartta Ratsastajat voivat ilmoittautua ennakkoon, ja ilmoittautumiset avataan 4. helmikuuta.</w:t>
      </w:r>
    </w:p>
    <w:p>
      <w:r>
        <w:rPr>
          <w:b/>
        </w:rPr>
        <w:t xml:space="preserve">Yhteenveto</w:t>
      </w:r>
    </w:p>
    <w:p>
      <w:r>
        <w:t xml:space="preserve">Pyöräilijöille suunnatun, samoilla teillä kuin Tour de Yorkshire -matkailukilpailun reitit on ilmoitettu.</w:t>
      </w:r>
    </w:p>
    <w:p>
      <w:r>
        <w:rPr>
          <w:b/>
          <w:u w:val="single"/>
        </w:rPr>
        <w:t xml:space="preserve">Asiakirjan numero 55488</w:t>
      </w:r>
    </w:p>
    <w:p>
      <w:r>
        <w:t xml:space="preserve">Grönlanti: Lakiesitys kaivoshankkeiden salassapidon lisäämiseksi</w:t>
      </w:r>
    </w:p>
    <w:p>
      <w:r>
        <w:t xml:space="preserve">Uutisia muualta......mediaraportteja kaikkialta maailmasta, BBC:n seurannan löytämät uutiset Grönlannin parlamentin käsittelyssä oleva lakiesitys rajoittaa kaivostoimintaa koskevien tietojen saatavuutta vasta sen jälkeen, kun hankkeelle on saatu hallituksen hyväksyntä. Se myös veisi maan 56 000 kansalaiselta oikeuden valittaa päätöksestä, tanskalainen Jyllands-Posten-lehti kertoo. Lakiesitys tulee samaan aikaan, kun laajamittaisia kaivossuunnitelmia - mukaan lukien uraanin louhinta - on vireillä. Suunnitelmien luvataan muuttavan taloutta, mutta talous on huolissaan siitä, että kaivostoiminta vahingoittaa maan herkkää ekologiaa. Oppositiojohtaja Sara Olsvig ei ole vakuuttunut siitä, että hallitus haluaa vain vähentää toimittajien ja aktivistien tietopyyntöjä käsittelevien virkamiesten paperityötä. "Jos suljemme kansalaisyhteiskunnan", hän sanoo, "se heikentää järjestelmäämme merkittävästi". Myös Grönlannin yliopiston Klaus Georg Hansen on skeptinen. "Jos tutustumispyyntöjen käsittely kestää kauan, niihin on saatava lisähenkilöstöä, muuten se näyttää yritykseltä pitää ihmiset erossa näistä mahdollisesti kiistanalaisista päätöksistä", hän sanoo. Kampanjoijat saattavat kuitenkin vielä saada huolenaiheensa käsitellyksi, sillä oikeusasiamies Vera Leth - virkamies, joka tutkii hallituksen päätöksiä - on pyytänyt kaivosministeri Jens-Erik Kirkegaardia selittämään, miksi hän katsoo, ettei lakiesitys uhkaa kansalaisten oikeutta tutustua tietoihin. Käytä #NewsfromElsewhere -nimeä pysyäksesi ajan tasalla Twitterin kautta.</w:t>
      </w:r>
    </w:p>
    <w:p>
      <w:r>
        <w:rPr>
          <w:b/>
        </w:rPr>
        <w:t xml:space="preserve">Yhteenveto</w:t>
      </w:r>
    </w:p>
    <w:p>
      <w:r>
        <w:t xml:space="preserve">Ympäristöaktivistit, poliitikot ja kansalaiset vastustavat Grönlannissa lakia, joka saattaa pitää suuret kaivoshankkeet salassa ja rajoittaa oikeutta valittaa niistä, on kerrottu.</w:t>
      </w:r>
    </w:p>
    <w:p>
      <w:r>
        <w:rPr>
          <w:b/>
          <w:u w:val="single"/>
        </w:rPr>
        <w:t xml:space="preserve">Asiakirjan numero 55489</w:t>
      </w:r>
    </w:p>
    <w:p>
      <w:r>
        <w:t xml:space="preserve">Hyväntekeväisyysjärjestö Triumph Over Phobia käynnistää ryhmän Cardiffissa</w:t>
      </w:r>
    </w:p>
    <w:p>
      <w:r>
        <w:t xml:space="preserve">Triumph Over Phobia (TOP) tarjoaa tukea fobioista, pakko-oireisesta häiriöstä (OCD) ja muista ahdistukseen liittyvistä ongelmista kärsiville. Trilby Breckman hyväntekeväisyysjärjestöstä sanoi, että se toivoo voivansa torjua nykyistä tuen puutetta Etelä-Walesissa. Ryhmä kokoontuu joka keskiviikko klo 18.30 kaupungin keskustassa. Bathissa perustetun hyväntekeväisyysjärjestön mukaan Etelä-Walesissa 10 prosenttia ihmisistä kärsii fobioista ja 3 prosentilla on pakko-oireinen pakkomielle. TOP käyttää kognitiivisen käyttäytymisterapian ohella altistusterapiaa, jossa pelot kohdataan kontrolloidusti, ja auttaa muuttamaan ajattelutapoja. "On hienoa, että ihmiset, jotka kärsivät ahdistuneisuushäiriöistä, voivat vihdoin saada tukea", Breckman lisäsi. "Toivotamme tervetulleeksi kaikki aikuiset, joilla on fobia tai pakko-oireinen häiriö ja jotka haluavat apua."</w:t>
      </w:r>
    </w:p>
    <w:p>
      <w:r>
        <w:rPr>
          <w:b/>
        </w:rPr>
        <w:t xml:space="preserve">Yhteenveto</w:t>
      </w:r>
    </w:p>
    <w:p>
      <w:r>
        <w:t xml:space="preserve">Cardiffin fobiasta kärsivät voivat saada apua pelkojensa voittamiseen, kun käynnistetään itseapuryhmä.</w:t>
      </w:r>
    </w:p>
    <w:p>
      <w:r>
        <w:rPr>
          <w:b/>
          <w:u w:val="single"/>
        </w:rPr>
        <w:t xml:space="preserve">Asiakirjan numero 55490</w:t>
      </w:r>
    </w:p>
    <w:p>
      <w:r>
        <w:t xml:space="preserve">Hongkongin suurpäällikkö Thomas Kwok todettu syylliseksi korruptioon</w:t>
      </w:r>
    </w:p>
    <w:p>
      <w:r>
        <w:t xml:space="preserve">Hänen nuorempi veljensä Raymond Kwok vapautettiin kaikista syytteistä. Miljardööriveljekset ovat kaupungin suurimman kiinteistökehittäjän Sun Hung Kai Propertiesin yhteispuheenjohtajia. Heitä ja kolmea muuta syytettiin lahjusten antamisesta vastineeksi maanmyyntiä koskevista tiedoista vuosina 2005-2007. Kaikki viisi maaliskuussa 2012 pidätettyä veljestä olivat tunnustaneet syyttömyytensä syytteisiin. Yhdeksänjäseninen valamiehistö neuvotteli viisi päivää ja tuomitsi myös kaksi muuta henkilöä heidän osallisuudestaan tapaukseen. Yli kolme kuukautta kestänyt oikeudenkäynti on tuonut esiin joidenkin Hongkongin vaikutusvaltaisimpien liikemiesten ja hallituksen väliset läheiset suhteet. Kwokin veljesten arvoksi arvioidaan yli 10 miljardia dollaria (6,38 miljardia puntaa) kummankin, mikä nostaa heidät Aasian rikkaimpien ihmisten joukkoon. Heidän yhtiönsä on yksi maailman arvokkaimmista kiinteistöyhtiöistä. Veljesten pidätys yli kaksi vuotta sitten sai kuitenkin yhtiön osakkeet syöksymään 14 vuoden alimmilleen, mikä tuhosi miljardien arvosta markkina-arvoa. Sun Hung Kai Propertiesin osakkeiden kaupankäynti keskeytettiin aiemmin tänään odotettaessa tuomiota.</w:t>
      </w:r>
    </w:p>
    <w:p>
      <w:r>
        <w:rPr>
          <w:b/>
        </w:rPr>
        <w:t xml:space="preserve">Yhteenveto</w:t>
      </w:r>
    </w:p>
    <w:p>
      <w:r>
        <w:t xml:space="preserve">Hongkongin kiinteistömoguli Thomas Kwok ja entinen hallituksen virkamies Rafael Hui on todettu syyllisiksi kaupungin kaikkien aikojen suurimmassa korruptiotapauksessa.</w:t>
      </w:r>
    </w:p>
    <w:p>
      <w:r>
        <w:rPr>
          <w:b/>
          <w:u w:val="single"/>
        </w:rPr>
        <w:t xml:space="preserve">Asiakirjan numero 55491</w:t>
      </w:r>
    </w:p>
    <w:p>
      <w:r>
        <w:t xml:space="preserve">Hugh Grant tukee Highlanders-museon vetoomusta</w:t>
      </w:r>
    </w:p>
    <w:p>
      <w:r>
        <w:t xml:space="preserve">Tähän mennessä on lahjoitettu 200 000 puntaa Highlanders-museon kunnostamiseen Fort Georgen linnakkeessa lähellä Invernessiä. Grantin isoisä, Invernessistä kotoisin oleva eversti James Murray Grant sai Distinguished Service Order -mitalin urheudestaan toisen maailmansodan aikana. Sodan jälkeen Seaforth Highlander oli Fort Georgen varikkokomentajana. Myös Grantin isä kapteeni James Murray Grant palveli Highlandsin rykmentissä. Museo on omistettu Seaforth Highlandersille, Queen's Own Cameron Highlandersille ja Queen's Own Highlandersille. Siihen kuuluu Grantille omistettu vitriini. Eversti Grant sai DSO:n urheudesta ja johtajuudesta St Valeryssa. Ranskalainen kaupunki oli paikka, jossa saksalaiset joukot vangitsivat tuhansia 51. Highland-divisioonan sotilaita 12. kesäkuuta 1940. Näyttelijä kertoi, että häntä kiehtoivat hänen isänsä ja isoisänsä kertomat tarinat sotimisesta. Grant sanoi, että museon kokoelmaa pitäisi juhlia ja siitä pitäisi nauttia. Hän lisäsi: "Näissä suunnitelmissa on hienoa se, että tästä ei tule vain hyvin helposti lähestyttävä uusi museo, josta lapset nauttivat, vaan se on myös oppimiskeskus sotahistoriaa kirjoittaville ihmisille." Näyttelijä tunnetaan parhaiten roolistaan elokuvassa Neljät häät ja hautajaiset, ja hän näytteli myös elokuvissa Notting Hill, Bridget Jonesin päiväkirja ja Miss Congeniality.</w:t>
      </w:r>
    </w:p>
    <w:p>
      <w:r>
        <w:rPr>
          <w:b/>
        </w:rPr>
        <w:t xml:space="preserve">Yhteenveto</w:t>
      </w:r>
    </w:p>
    <w:p>
      <w:r>
        <w:t xml:space="preserve">Näyttelijä Hugh Grant on käynnistänyt julkisen vetoomuksen, jonka tarkoituksena on kerätä 3 miljoonaa puntaa museon kunnostamiseksi tykistölinnakkeessa, jossa hänen isoisänsä oli korkea upseeri.</w:t>
      </w:r>
    </w:p>
    <w:p>
      <w:r>
        <w:rPr>
          <w:b/>
          <w:u w:val="single"/>
        </w:rPr>
        <w:t xml:space="preserve">Asiakirjan numero 55492</w:t>
      </w:r>
    </w:p>
    <w:p>
      <w:r>
        <w:t xml:space="preserve">Liam Gallagherin kitara varastettiin sokealta naiselta Birminghamissa</w:t>
      </w:r>
    </w:p>
    <w:p>
      <w:r>
        <w:t xml:space="preserve">Varkaat murtautuivat Fast Pitts Roadilla, Hay Millsissä, Birminghamissa sijaitsevaan kiinteistöön ja varastivat Epiphone EJ 200 -kitaran, jonka nainen voitti Radio X:n kilpailussa. West Midlandsin poliisin mukaan he veivät myös 4K-älytelevision ja 55-tuumaisen Polaroid-sarjan. "Tämä on halveksittava rikos iäkästä sokeaa naista kohtaan", sanoi PC Ed Morgan. "Kitara on Liam Gallagherin signeeraama uniikki esine. "Vetoamme keneen tahansa, jolle on tarjottu tätä esinettä tai jolla on tietoa tapahtuneesta, jotta hän ilmoittautuisi mahdollisimman pian", hän sanoi. Poliisit sanoivat uskovansa, että rikolliset pääsivät taloon irrottamalla paneelin takimmaisesta UPVC-ovesta ja pakenivat samaa kautta.</w:t>
      </w:r>
    </w:p>
    <w:p>
      <w:r>
        <w:rPr>
          <w:b/>
        </w:rPr>
        <w:t xml:space="preserve">Yhteenveto</w:t>
      </w:r>
    </w:p>
    <w:p>
      <w:r>
        <w:t xml:space="preserve">Laulaja Liam Gallagherin signeeraama kitara on varastettu osittain sokealta 71-vuotiaalta naiselta.</w:t>
      </w:r>
    </w:p>
    <w:p>
      <w:r>
        <w:rPr>
          <w:b/>
          <w:u w:val="single"/>
        </w:rPr>
        <w:t xml:space="preserve">Asiakirjan numero 55493</w:t>
      </w:r>
    </w:p>
    <w:p>
      <w:r>
        <w:t xml:space="preserve">Liverpoolin kaupunginvaltuusto haluaa John Lennonin lentoaseman osuuden</w:t>
      </w:r>
    </w:p>
    <w:p>
      <w:r>
        <w:t xml:space="preserve">Se toivoo voivansa yhdistää voimansa lentoaseman nykyisen omistajan, Peel Groupin, kanssa saadakseen vähemmistöosuuden ja varmistaakseen osuuden voitoista. Anderson sanoi, että lentoasema on "suuri menestystarina" ja että osakkaaksi tulo olisi "järkevä investointi" kaupungille. Ehdotuksia käsitellään ensi perjantaina pidettävässä kokouksessa. Anderson lisäsi: "On selvästi kaupungin ja kaupunkialueen etujen mukaista, että lentoasema jatkaa kasvuaan, luo lisää työpaikkoja ja edistää talouskasvua. "Tämä on myös osa Invest to Earn -strategiaamme, jossa voimme tehdä investointeja, jotka tuottavat tuottoa, jonka voimme sitten käyttää takaisin neuvoston palvelujen tukemiseen." Lentoaseman puheenjohtaja Robert Hough sanoi: "Olemme tyytyväisiä neuvoston ehdottamaan investointiin."</w:t>
      </w:r>
    </w:p>
    <w:p>
      <w:r>
        <w:rPr>
          <w:b/>
        </w:rPr>
        <w:t xml:space="preserve">Yhteenveto</w:t>
      </w:r>
    </w:p>
    <w:p>
      <w:r>
        <w:t xml:space="preserve">Liverpoolin kaupunginvaltuusto haluaa omistaa osuuden John Lennonin lentoasemasta, pormestari Joe Anderson on vahvistanut.</w:t>
      </w:r>
    </w:p>
    <w:p>
      <w:r>
        <w:rPr>
          <w:b/>
          <w:u w:val="single"/>
        </w:rPr>
        <w:t xml:space="preserve">Asiakirjan numero 55494</w:t>
      </w:r>
    </w:p>
    <w:p>
      <w:r>
        <w:t xml:space="preserve">Outlanderin Cullodenin kuvaus Cumbernauldissa</w:t>
      </w:r>
    </w:p>
    <w:p>
      <w:r>
        <w:t xml:space="preserve">Outlander kertoo toisen maailmansodan aikaisen sairaanhoitajan Claire Randallin tarinan, joka joutuu salaperäisesti ajassa taaksepäin 1940-luvulta 1700-luvun Skotlantiin. Televisiosarja on sovitettu yhdysvaltalaisen kirjailijan Diana Gabaldonin kirjojen pohjalta. Taistelukohtaukset on kuvattu Greengairsin pellolla. Invernessin lähellä sijaitseva Culloden on luokiteltu sotahaudaksi. Bonnie Prince Charlien johtama jakobiittijoukko kukisti hallituksen armeijan taistelussa 16. huhtikuuta 1746. Outlanderin toinen kausi esitettiin Yhdistyneessä kuningaskunnassa Amazon Prime -palvelussa aiemmin tänä vuonna. Greengairsissa kuvatuissa uusissa kohtauksissa nähdään näyttelijä Sam Heughanin esittämä Jamie Fraser. Kolmannen sarjan odotetaan aloittavan toiminnan Skotlannissa ennen siirtymistä Karibialle ja Pohjois-Amerikkaan. Sarjan kuvauspaikkoja ovat muun muassa Newtonmoren Highland Folk Museum ja Dounen linna Stirlingin lähellä. Kansanmuseo järjestää vuosittain Outlander-päivän juhlistaakseen 1700-luvun kylän rekonstruktion käyttämistä kohtauksissa.</w:t>
      </w:r>
    </w:p>
    <w:p>
      <w:r>
        <w:rPr>
          <w:b/>
        </w:rPr>
        <w:t xml:space="preserve">Yhteenveto</w:t>
      </w:r>
    </w:p>
    <w:p>
      <w:r>
        <w:t xml:space="preserve">Cumbernauldin lähellä on kuvattu Cullodenin taistelun uusintaelokuvaa yhdysvaltalaisen Outlander-televisiosarjan kolmatta tuotantokautta varten.</w:t>
      </w:r>
    </w:p>
    <w:p>
      <w:r>
        <w:rPr>
          <w:b/>
          <w:u w:val="single"/>
        </w:rPr>
        <w:t xml:space="preserve">Asiakirjan numero 55495</w:t>
      </w:r>
    </w:p>
    <w:p>
      <w:r>
        <w:t xml:space="preserve">Karannut papukaija yhdistetty omistajan kanssa miehen kattopelastuksen jälkeen</w:t>
      </w:r>
    </w:p>
    <w:p>
      <w:r>
        <w:t xml:space="preserve">Palomiehet joutuivat puuttumaan asiaan, kun mies jäi Penlanin vapaa-ajankeskukseen tiistai-iltana. Lemmikin omistaja yritti saada lintua takaisin, mutta se lensi pois. RSPCA:n mukaan ananaskonure-lintu löydettiin myöhemmin St Helen's Roadilta, ja se on palannut perheensä luokse. "Uskomme, että tämä papukaija saattaa olla se, jonka autoimme palauttamaan turvallisesti omistajilleen", sanoi Llys Ninin eläinkeskuksen RSPCA:n puheenjohtaja Sally Hyman. "Jos tämä ei ole sama yksilö, Swanseassa näyttää olevan karanneiden papukaijojen vyöry." Lintu havaittiin yleisön jäsenen toimesta, joka onnistui viemään sen Birdline Parrot Rescue -järjestölle Swanseaan. Toinen hyväntekeväisyysjärjestö, Glynneath Guinea Pig Rescue, ilmoitti asiasta RSPCA:lle, joka puolestaan julkaisi löydön Facebookissa.</w:t>
      </w:r>
    </w:p>
    <w:p>
      <w:r>
        <w:rPr>
          <w:b/>
        </w:rPr>
        <w:t xml:space="preserve">Yhteenveto</w:t>
      </w:r>
    </w:p>
    <w:p>
      <w:r>
        <w:t xml:space="preserve">Mies, joka jäi Swansean katolle jumiin yrittäessään vangita kadonnutta papukaijaansa, on päässyt takaisin linnun kanssa, kertoo eläinjärjestö.</w:t>
      </w:r>
    </w:p>
    <w:p>
      <w:r>
        <w:rPr>
          <w:b/>
          <w:u w:val="single"/>
        </w:rPr>
        <w:t xml:space="preserve">Asiakirjan numero 55496</w:t>
      </w:r>
    </w:p>
    <w:p>
      <w:r>
        <w:t xml:space="preserve">Tata Steelin työntekijät Walesissa valmistautuvat lakkoäänestykseen</w:t>
      </w:r>
    </w:p>
    <w:p>
      <w:r>
        <w:t xml:space="preserve">Tata Steel, joka työllistää Walesissa yli 7500 työntekijää, paljasti perjantaina suunnitelmansa sulkea lopullinen eläkejärjestelmä. Ammattiliitot syyttävät Tata Steelin olevan "helvetinmoinen" eläkejärjestelmän sulkemisessa ja kieltäytyvän kompromisseista. Tata sanoi kuulevansa työntekijöitä eläkejärjestelmän sulkemisesta. Yrityksellä on toimipaikkoja Port Talbotissa, Llanwernissa Newportissa, Shottonissa Flintshiressä ja Trostreissa Carmarthenshiressä. Yrityksen edustaja sanoi: "Emme ole päässeet sopimukseen, joka olisi mahdollistanut etuuspohjaisen eläketurvan jatkumisen. "Olemme edelleen sitoutuneet tarjoamaan työntekijöille kilpailukykyisen eläketurvan tulevaisuudessa." Se ehdottaa nykyisen eläkejärjestelmän korvaamista maksupohjaisella järjestelmällä. "Menetin kaiken luottamuksen" Communityn ammattiliiton pääsihteeri Roy Rickhuss sanoi, että Tatan päätös lakkauttaa nykyinen järjestelmä on "tarpeeton ja syvästi pettymys". Hän sanoi: "Olemme pyrkineet kaikin tavoin tekemään kompromissin yhtiön kanssa ja jopa keskustelleet mahdollisuudesta kattaa alijäämä jäsenetuuksiin tehtävillä muutoksilla. Valitettavasti yhtiö hylkäsi tämän tarjouksen. "Olemme menettäneet kaiken luottamuksemme yritykseen ja sen johtoon, mikä on saattanut meidät ensimmäistä kertaa yli 30 vuoteen merkittävän kansallisen työtaistelun partaalle." Tata Steel vakuuttaa tekevänsä yhteistyötä ammattiliittojen kanssa. "Nämä keskustelut on käyty rakentavassa ja avoimessa ilmapiirissä", sanoi sen edustaja.</w:t>
      </w:r>
    </w:p>
    <w:p>
      <w:r>
        <w:rPr>
          <w:b/>
        </w:rPr>
        <w:t xml:space="preserve">Yhteenveto</w:t>
      </w:r>
    </w:p>
    <w:p>
      <w:r>
        <w:t xml:space="preserve">Tata Steelin työntekijöitä Walesissa edustavat ammattiliitot aikovat järjestää jäsenilleen äänestyksen työtaistelutoimista sen jälkeen, kun suunnitelma eläkejärjestelmän sulkemisesta oli julkistettu.</w:t>
      </w:r>
    </w:p>
    <w:p>
      <w:r>
        <w:rPr>
          <w:b/>
          <w:u w:val="single"/>
        </w:rPr>
        <w:t xml:space="preserve">Asiakirjan numero 55497</w:t>
      </w:r>
    </w:p>
    <w:p>
      <w:r>
        <w:t xml:space="preserve">Tulipalon koetteleman Derby Assembly Roomsin pysäköintialue avataan uudelleen</w:t>
      </w:r>
    </w:p>
    <w:p>
      <w:r>
        <w:t xml:space="preserve">Tulipalo sai alkunsa Assembly Roomsin parkkihallin katolla sijaitsevassa laitoshuoneessa, joka sijaitsee Market Placella, Cathedral Quarterissa. Alueen yrityksiä edustava ryhmä sanoi, että jotkut olivat "huomanneet laskua päivätaloudessa". Kaupunginvaltuusto sanoi olevansa tietoinen siitä, että kauppiaat ovat havainneet kielteisiä vaikutuksia. Alueen yritysten auttamiseksi perustetun Cathedral Quarter Management Groupin varapuheenjohtaja Paul Hurst sanoi, että erityisesti Market Hallin ja taidegalleria QUADin kävijämäärät olivat laskeneet päivisin, vaikka jotkut ihmiset käyttivät muita pysäköintipaikkoja. "Negatiivinen vaikutus" "Assembly Roomsin parkkipaikan sulkemisesta on kulumassa kolme kuukautta, ja sillä on negatiivinen vaikutus erityisesti sen lähellä sijaitseviin yrityksiin", hän sanoi. "Kauppiaat ovat hyvin tietoisia siitä, että ihmiset menevät muualle kaupunkiin eivätkä Cathedral Quarteriin", hän jatkaa. Kathy Frain QUADista, joka sijaitsee suljettua pysäköintialuetta vastapäätä, sanoi: "En usko, että muita tekijöitä on olemassa... kävijämäärä on luultavasti vähentynyt 10 prosenttia, ja se on tapahtunut pääasiassa päivisin." Tim Clegg Derbyn kaupunginvaltuustosta sanoi: "Olemme tietoisia pysäköintialueen sulkemisen vaikutuksesta kauppiaisiin. "Työt ovat käynnissä, ja pysäköintialue pyritään avaamaan mahdollisimman pian, alustavasti ensi kuun puolivälissä."</w:t>
      </w:r>
    </w:p>
    <w:p>
      <w:r>
        <w:rPr>
          <w:b/>
        </w:rPr>
        <w:t xml:space="preserve">Yhteenveto</w:t>
      </w:r>
    </w:p>
    <w:p>
      <w:r>
        <w:t xml:space="preserve">Derbyn pysäköintialue, joka jouduttiin sulkemaan maaliskuussa syttyneen tulipalon jälkeen, avataan uudelleen ensi kuussa, mutta joidenkin yritysten mukaan kauppa on vähentynyt.</w:t>
      </w:r>
    </w:p>
    <w:p>
      <w:r>
        <w:rPr>
          <w:b/>
          <w:u w:val="single"/>
        </w:rPr>
        <w:t xml:space="preserve">Asiakirjan numero 55498</w:t>
      </w:r>
    </w:p>
    <w:p>
      <w:r>
        <w:t xml:space="preserve">Globaalit teknologiajätit tukevat salausta</w:t>
      </w:r>
    </w:p>
    <w:p>
      <w:r>
        <w:t xml:space="preserve">Tietotekniikka-alan teollisuusneuvosto (ITIC, Information Technology Industry Council) - teknologiajättejä edustava poliittinen elin - julkaisi salauslausuman. Google, Microsoft, Facebook, Samsung ja monet muut tietokoneteollisuuden yritykset ovat ITIC:n jäseniä. Sen mukaan salaus auttaa säilyttämään turvallisuuden joka päivä. ITIC on maailmanlaajuinen edunvalvonta- ja poliittinen ryhmä, joka välittää teknologiayritysten näkemyksiä poliitikoille ja lainsäädäntöelimille. Lausunto annettiin sen jälkeen, kun monet poliitikot arvostelivat tietojen salausjärjestelmiä, joita teknologiayritykset käyttävät yhä useammin laitteistoissa ja palveluissa. He ovat vaatineet salauksen heikentämistä, jotta poliisi- ja tiedustelupalvelut voisivat ottaa kiinni rikollisia tai estää mahdollisia terrori-iskuja. Toiset haluavat, että salausohjelmistoihin sisällytetään takaportteja, joiden avulla lainvalvontaviranomaiset pääsisivät käsiksi tietoihin, jotka muutoin ovat lukkojen takana. ITIC:n mukaan salauksen heikentäminen "hyvien" auttamiseksi on kuitenkin virhe. Se varoitti, että näin "luodaan itse asiassa haavoittuvuuksia, joita pahikset voivat hyödyntää". Tällainen toimenpide "aiheuttaisi lähes varmasti vakavaa fyysistä ja taloudellista vahinkoa yhteiskunnassamme ja taloudessamme". "Turvallisuuden heikentäminen turvallisuuden parantamiseksi ei yksinkertaisesti ole järkevää", ITIC totesi.</w:t>
      </w:r>
    </w:p>
    <w:p>
      <w:r>
        <w:rPr>
          <w:b/>
        </w:rPr>
        <w:t xml:space="preserve">Yhteenveto</w:t>
      </w:r>
    </w:p>
    <w:p>
      <w:r>
        <w:t xml:space="preserve">Joidenkin maailman suurimpien teknologiayritysten mielestä salauksen heikentäminen Pariisin terrori-iskujen jälkeen ei ole järkevää.</w:t>
      </w:r>
    </w:p>
    <w:p>
      <w:r>
        <w:rPr>
          <w:b/>
          <w:u w:val="single"/>
        </w:rPr>
        <w:t xml:space="preserve">Asiakirjan numero 55499</w:t>
      </w:r>
    </w:p>
    <w:p>
      <w:r>
        <w:t xml:space="preserve">Dixons Retailin osakkeet romahtavat 20 % tulosvaroituksen jälkeen</w:t>
      </w:r>
    </w:p>
    <w:p>
      <w:r>
        <w:t xml:space="preserve">Yhtiö, joka omistaa Currys- ja PC World -yritykset, ilmoitti, että huhtikuun loppuun päättyvän vuoden voitto olisi noin 85 miljoonaa puntaa, kun ennusteiden mukaan voitto olisi 85-109 miljoonaa puntaa. Se lisäsi, että samankaltainen myynti laski 7 prosenttia viimeisten 11 viikon aikana. Konserni sanoi keskittyvänsä kustannusten leikkaamiseen edelleen ja harkitsevansa Espanjan markkinoilta poistumista. "Kuluttajien luottamus joillakin markkinoillamme on heikko, ja odotamme sen jatkuvan sellaisena suurimman osan vuotta 2011", sanoi Dixonsin toimitusjohtaja John Browett. Konserni on laatinut nelivaiheisen suunnitelman nykyisten vaikeuksiensa ratkaisemiseksi: Espanjan toimintojen tarkistaminen, menojen kohdentaminen parhaiten tuottaviin hankkeisiin, keskittyminen kassavirran tuottamiseen ja kustannusten leikkaaminen. Browett sanoi kuitenkin, että konsernin pitkän aikavälin suunnitelmat liiketoiminnan muuttamiseksi toimivat. Hänen mukaansa Italian liiketoiminta oli parantumassa ja liiketoiminnan pohjoismaiset osat jatkoivat "vahvaa suoritusta". Myynnin laskusta huolimatta Dixons sanoi myös uskovansa markkinaosuutensa paranevan. Dixons Retail muutti nimensä DSG Internationalista viime vuoden lopussa. Aiheeseen liittyvät Internet-linkit Dixons</w:t>
      </w:r>
    </w:p>
    <w:p>
      <w:r>
        <w:rPr>
          <w:b/>
        </w:rPr>
        <w:t xml:space="preserve">Yhteenveto</w:t>
      </w:r>
    </w:p>
    <w:p>
      <w:r>
        <w:t xml:space="preserve">Dixons Retailin osakkeet putosivat jopa 20 prosenttia sen jälkeen, kun sähkötarvikkeiden vähittäismyyjä ilmoitti, että sen vuosivoitto jäisi markkinoiden odotusten alapuolelle.</w:t>
      </w:r>
    </w:p>
    <w:p>
      <w:r>
        <w:rPr>
          <w:b/>
          <w:u w:val="single"/>
        </w:rPr>
        <w:t xml:space="preserve">Asiakirjan numero 55500</w:t>
      </w:r>
    </w:p>
    <w:p>
      <w:r>
        <w:t xml:space="preserve">Peter Kayn BBC:n komediasarjan iPlayer-debyytti</w:t>
      </w:r>
    </w:p>
    <w:p>
      <w:r>
        <w:t xml:space="preserve">Kay näyttelee supermarketin työntekijää, joka joutuu viettämään työmatkansa kollegansa kanssa osana yrityksen yhteiskäyttöjärjestelmää. Tähti on myös ohjannut kuusi puolituntista jaksoa. Sarja on ensimmäinen, joka on kokonaisuudessaan saatavilla verkossa iPlayerissä ennen kuin se lähetetään BBC:n televisiokanavalla. iPlayeriä käytetään pääasiassa catch-up-palveluna, mutta Car Share on osa kokeilua, jossa 40 tuntia ohjelmaa tarjotaan ensin verkossa. BBC One -palvelun ohjaaja Danny Cohen sanoi: "Keskustelujen kierre on kiihtynyt": "On erittäin jännittävää, että Peter Kay tulee BBC Oneen uuden sarjansa kanssa - vielä enemmän, kun otetaan huomioon innovatiivinen suunnitelma, jonka mukaan ohjelma lanseerataan verkossa." Peter Kay kuuluu Britannian suosituimpiin koomikoihin, ja hänet tunnetaan televisiossa parhaiten Channel 4:n ohjelmista, kuten Phoenix Nights ja Max and Paddy's Road to Nowhere. Vuosina 2010 ja 2011 hän rikkoi eniten myytyjen stand up -kiertueiden maailmanennätyksen, jonka näki 1,1 miljoonaa ihmistä 113 areenaillan aikana. Hän on myös ensimmäinen koomikko, joka on myynyt 10 miljoonaa DVD-levyä Yhdistyneessä kuningaskunnassa. Hän sanoi: "BBC:n kanssa uuden komedian parissa työskenteleminen on hieno tilaisuus. "Ajatus siitä, että kaksi ihmistä kulkee joka päivä autolla töihin yhdessä, vetosi minuun, sillä se korostaa komiikkaa päivittäisen matkanteon pikkuseikoissa ja antaa elämän kierteisten keskustelujen purkautua kaikessa komeudessaan."</w:t>
      </w:r>
    </w:p>
    <w:p>
      <w:r>
        <w:rPr>
          <w:b/>
        </w:rPr>
        <w:t xml:space="preserve">Yhteenveto</w:t>
      </w:r>
    </w:p>
    <w:p>
      <w:r>
        <w:t xml:space="preserve">Koomikko Peter Kay aikoo tehdä ensimmäisen BBC One -komediasarjansa, mutta Car Share -niminen sarja nähdään televisiossa vasta sen jälkeen, kun se on debytoinut BBC iPlayerissä.</w:t>
      </w:r>
    </w:p>
    <w:p>
      <w:r>
        <w:rPr>
          <w:b/>
          <w:u w:val="single"/>
        </w:rPr>
        <w:t xml:space="preserve">Asiakirjan numero 55501</w:t>
      </w:r>
    </w:p>
    <w:p>
      <w:r>
        <w:t xml:space="preserve">Barnsleyn markkinoiden väliaikainen koti hyväksytty</w:t>
      </w:r>
    </w:p>
    <w:p>
      <w:r>
        <w:t xml:space="preserve">2 600 neliömetrin (28 0000 neliöjalkaa) market rakennetaan Kendray Streetin keskustoimistojen paikalle. Siihen sijoitetaan 81 myyntikojua, ja se on pystyssä jopa neljä vuotta, ennen kuin se poistetaan toriaukion luomiseksi. Valtuuston raportissa työtä kuvailtiin "kriittiseksi osaksi Barnsley Markets Projects -hankkeen vision toteuttamista". Väliaikaisen torin rakentamisen alkamisajankohta ilmoitetaan sen jälkeen, kun Central Officesin purkaminen on aloitettu marraskuussa. Kaupunginvaltuusto sanoi, ettei se voi tässä vaiheessa sanoa, kuinka paljon tilapäisen torin rakentaminen maksaa. Kaupungin keskustan laajemmasta saneerauksesta ilmoitettiin tammikuussa 2014. Barnsleyn neuvosto otti vastuun hankkeesta sen jälkeen, kun yksityistä rakennuttajaa ei saatu houkuteltua.</w:t>
      </w:r>
    </w:p>
    <w:p>
      <w:r>
        <w:rPr>
          <w:b/>
        </w:rPr>
        <w:t xml:space="preserve">Yhteenveto</w:t>
      </w:r>
    </w:p>
    <w:p>
      <w:r>
        <w:t xml:space="preserve">Suunnitelmat väliaikaisen rakennuksen rakentamiseksi Barnsleyn markkinoille kaupungin keskustan 41 miljoonan punnan saneerauksen ajaksi on hyväksytty.</w:t>
      </w:r>
    </w:p>
    <w:p>
      <w:r>
        <w:rPr>
          <w:b/>
          <w:u w:val="single"/>
        </w:rPr>
        <w:t xml:space="preserve">Asiakirjan numero 55502</w:t>
      </w:r>
    </w:p>
    <w:p>
      <w:r>
        <w:t xml:space="preserve">Brasilian ystävänpäivää uhkaa rikosaalto</w:t>
      </w:r>
    </w:p>
    <w:p>
      <w:r>
        <w:t xml:space="preserve">Osavaltion kuvernööri Geraldo Alckmin ilmoitti toimenpiteestä sen jälkeen, kun baareissa ja ravintoloissa oli tapahtunut useita ryöstöjä, jotka tapahtuivat pääasiassa kaupungin varakkaammilla alueilla. Aseistautuneet jengit tunkeutuvat yleensä baareihin ja ravintoloihin ja ryöstävät asiakkaita. Poliisin mukaan ainakin 16 tällaista ryöstöä on tapahtunut tänä vuonna. Ryöstäjät ottavat rahaa, koruja, matkapuhelimia ja luottokortteja ja poistuvat ennen poliisin saapumista. Tämä toiminta tunnetaan nimellä "arrastao", joka tarkoittaa portugaliksi troolaamista. Ryöstöjen yleisyys ja rikollisten rohkeus ovat aiheuttaneet levottomuutta baarien ja ravintoloiden omistajien keskuudessa, jotka pelkäävät niiden vaikutuksia liiketoimintaansa. Sao Paulon turvallisuussihteeri Antonio Ferreira Pinto sanoo, että jengit, jotka ovat aiemmin erikoistuneet kidnappauksiin ja pankkiautomaattien ryöstöihin, ovat siirtyneet hyökkäämään baarien ja ravintoloiden asiakkaiden kimppuun. Kuvernööri Alckmin ilmoitti tiistaina, että 390 ylimääräistä poliisia lisätään noin 3 500 poliisin joukkoon, jotka ovat jo töissä. Sao Paulon kaduille, joka on valtava kaupunkialue ja jossa asuu lähes 20 miljoonaa ihmistä, lähetetään myös lähes 300 ylimääräistä partioautoa. Turvajärjestelyt on tarkoitus ottaa käyttöön muina kiireisinä päivinä, kuten isän- ja äitienpäivänä ja pitkäperjantaina. Brasilialaiset juhlivat omaa versiotaan ystävänpäivästä 12. kesäkuuta, Pyhän Antoniuksen päivän aattona, jonka perinteisesti uskotaan auttavan naisia löytämään aviomiehen.</w:t>
      </w:r>
    </w:p>
    <w:p>
      <w:r>
        <w:rPr>
          <w:b/>
        </w:rPr>
        <w:t xml:space="preserve">Yhteenveto</w:t>
      </w:r>
    </w:p>
    <w:p>
      <w:r>
        <w:t xml:space="preserve">Brasilian viranomaiset ovat lähettäneet satoja ylimääräisiä poliiseja suurimman kaupungin Sao Paulon kaduille, kun brasilialaiset juhlivat omaa versiotaan ystävänpäivästä.</w:t>
      </w:r>
    </w:p>
    <w:p>
      <w:r>
        <w:rPr>
          <w:b/>
          <w:u w:val="single"/>
        </w:rPr>
        <w:t xml:space="preserve">Asiakirjan numero 55503</w:t>
      </w:r>
    </w:p>
    <w:p>
      <w:r>
        <w:t xml:space="preserve">Nottinghamshiren liikennevalvontakameroita koskevat huolenaiheet</w:t>
      </w:r>
    </w:p>
    <w:p>
      <w:r>
        <w:t xml:space="preserve">Maakuntavaltuuston on määrä äänestää uudesta sopimuksesta, jonka mukaan lainvalvontaviranomaiset varustetaan rintakameroilla. Nottinghamshiren kreivikunnan liikennevalvontapäällikkö Gareth Johnson sanoi, että laitteiden pitäisi auttaa vähentämään henkilökuntaan kohdistuvia hyökkäyksiä. Big Brother Watch -järjestön Nick Picklesin mukaan kamerat ovat kuitenkin "yliampuvia". "Kameroiden käyttö on melko pelottavaa ja voi kärjistää tilanteen", Pickles sanoi. "Jos poliisilla on kamera, näitä vuorovaikutustilanteita voidaan käyttää todisteena oikeudessa, ja poliisilla on mahdollisuus kieltää vapaus. "Liikennevalvoja ei voi kieltää vapautta. Hän ei voi käyttää voimakeinoja sinua vastaan, joten hänestä tulee lähinnä toinen valvontayhteiskunnan osa." "Huolellisuusvelvollisuus" Johnson sanoi: "Terveys- ja turvallisuustarpeet ovat kiireellisiä. "Meillä on huolenpitovelvollisuus työntekijöitämme kohtaan, kun he hoitavat lakisääteistä tehtäväänsä", hän sanoi. "Jos toistamme sen, mitä on tapahtunut koko maassa, [fyysisten ja sanallisten uhkausten] määrän pitäisi vähentyä puoleen tai kahteen kolmasosaan", hän lisäsi. Nottinghamshiren kreivikuntaneuvoston lukujen mukaan viime vuonna raportoitiin 51 sanallista tai fyysistä välikohtausta. Neuvoston on määrä äänestää ehdotuksesta ensi viikolla.</w:t>
      </w:r>
    </w:p>
    <w:p>
      <w:r>
        <w:rPr>
          <w:b/>
        </w:rPr>
        <w:t xml:space="preserve">Yhteenveto</w:t>
      </w:r>
    </w:p>
    <w:p>
      <w:r>
        <w:t xml:space="preserve">Suunnitelmat varustaa Nottinghamshiren liikennevalvojat kehokameroilla ovat herättäneet kritiikkiä "valvontavaltiosta".</w:t>
      </w:r>
    </w:p>
    <w:p>
      <w:r>
        <w:rPr>
          <w:b/>
          <w:u w:val="single"/>
        </w:rPr>
        <w:t xml:space="preserve">Asiakirjan numero 55504</w:t>
      </w:r>
    </w:p>
    <w:p>
      <w:r>
        <w:t xml:space="preserve">Isle of Wightin neuvosto voi taistella koulujen loma-ajan päätöstä vastaan</w:t>
      </w:r>
    </w:p>
    <w:p>
      <w:r>
        <w:t xml:space="preserve">High Court päätti toukokuussa, että Jon Plattin ei tarvinnut maksaa 120 punnan sakkoa Isle of Wightin kaupunginvaltuustolle sen jälkeen, kun hän oli vienyt tyttärensä Floridaan. Tuomioistuin katsoi, että Plattilla ei ollut asiaa, koska hänen tyttärensä oli kaiken kaikkiaan käynyt koulua säännöllisesti. Neuvosto voi nyt hakea valituslupaa korkeimmalta oikeudelta. Vanhempi tuomari Lord Justice Lloyd Jones sanoi, että tapaus "herätti yleistä yleistä merkitystä". Hän sanoi, että High Court oli evännyt valitusluvan, mutta neuvosto voi tehdä oman hakemuksensa korkeimmalle oikeudelle. 'Lainmuutos' High Courtin muodollinen kieltäytyminen on menettelyllinen keino, jonka avulla korkein oikeus voi valita tapaukset, jotka se haluaa käsitellä. Kun Platt kieltäytyi maksamasta 120 punnan sakkoa, tuomarit päättivät, ettei hänellä ollut asiaa. Paikallisviranomainen vei asian korkeimpaan oikeuteen selvennystä varten, ja Platt sai ylempien tuomareiden tuen. Tuomion jälkeen hallitus ilmoitti harkitsevansa luvattomia poissaoloja koskevan lain muuttamista. Kouluasioista vastaava ministeri Nick Gibb pyysi neuvostoa valittamaan päätöksestä ja takasi, että opetusministeriö rahoittaisi hakemuksen, jos se menisi korkeimpaan oikeuteen. Vuodesta 2013 lähtien hallituksen tiukemmat määräykset ovat merkinneet, että rehtorit voivat myöntää poissaolovapaita oppilaille Englannin kouluissa lukukauden aikana vain "poikkeuksellisissa olosuhteissa". Paikallisviranomaisten tietojen mukaan syyskuun 2013 ja elokuun 2014 välisenä aikana määrättiin lähes 64 000 sakkoa luvattomista poissaoloista.</w:t>
      </w:r>
    </w:p>
    <w:p>
      <w:r>
        <w:rPr>
          <w:b/>
        </w:rPr>
        <w:t xml:space="preserve">Yhteenveto</w:t>
      </w:r>
    </w:p>
    <w:p>
      <w:r>
        <w:t xml:space="preserve">Valtuustolle on kerrottu, että se voi hakea muutosta korkeimman oikeuden päätökseen, jossa tuomittiin isä, joka vei tyttärensä lomalle lukukauden aikana.</w:t>
      </w:r>
    </w:p>
    <w:p>
      <w:r>
        <w:rPr>
          <w:b/>
          <w:u w:val="single"/>
        </w:rPr>
        <w:t xml:space="preserve">Asiakirjan numero 55505</w:t>
      </w:r>
    </w:p>
    <w:p>
      <w:r>
        <w:t xml:space="preserve">Leicesterin ahtaalle linja-autoasemalle suunnitteilla uudistuksia</w:t>
      </w:r>
    </w:p>
    <w:p>
      <w:r>
        <w:t xml:space="preserve">Haymarketin linja-autoaseman töihin kuuluu 11 uutta bussipysäkkiä Charles Streetin laitoksessa. Kaupunginvaltuusto hakee myös 3,5 miljoonan punnan lisärahoitusta liikenneministeriöltä. "Charles Streetin asema on häpeällinen - se ei ole riittävän hyvä, koska se on ahdas ja epämukava", kaupunginjohtaja Sir Peter Soulsby sanoi. "Se ei vain ole tarpeeksi hyvä Leicesterin kaltaiselle modernille kaupungille. "Meidän on varmistettava, että bussilla matkustaminen Leicesteriin ja Leicesteristä on realistinen ja houkutteleva vaihtoehto." Kaupunginvaltuuston tiedottajan mukaan hanke "auttaa helpottamaan bussien ruuhkautumista ja jonottamista" asemalla. Useita liikerakennuksia puretaan, jotta uudistetun aseman koko kasvaisi, ja julkisia kulkuyhteyksiä parannetaan. Linja-autoasemalla liikennöi 25 paikallista bussiliikennettä, ja sitä käyttää päivittäin 20 000 ihmistä.</w:t>
      </w:r>
    </w:p>
    <w:p>
      <w:r>
        <w:rPr>
          <w:b/>
        </w:rPr>
        <w:t xml:space="preserve">Yhteenveto</w:t>
      </w:r>
    </w:p>
    <w:p>
      <w:r>
        <w:t xml:space="preserve">Leicesterin ahtaalle linja-autoasemalle suunnitellaan 10,5 miljoonan punnan uudistusta, jolla laajennetaan tiloja.</w:t>
      </w:r>
    </w:p>
    <w:p>
      <w:r>
        <w:rPr>
          <w:b/>
          <w:u w:val="single"/>
        </w:rPr>
        <w:t xml:space="preserve">Asiakirjan numero 55506</w:t>
      </w:r>
    </w:p>
    <w:p>
      <w:r>
        <w:t xml:space="preserve">Essexin lento-onnettomuuskuolema: Kunnianosoitukset "ihanalle isälle</w:t>
      </w:r>
    </w:p>
    <w:p>
      <w:r>
        <w:t xml:space="preserve">Stuart Penfold julistettiin kuolleeksi tapahtumapaikalla Waits Farmin lentokentällä Belchamp Walterissa, Essexissä sunnuntaina. Hän lensi Luton Minor -lentokonetta, kun se putosi metrin päähän nurmikentästä. Hänen perheensä kuvaili Halsteadista kotoisin olevaa 54-vuotiasta Penfoldia "intohimoiseksi kevytlentokoneiden lentäjäksi". Hän oli myös "omistautunut" ja "luotettava" ja "Braintree Motorcycle Clubin innokas jäsen", he lisäsivät. Maanantaina kevytlentoyhdistyksen toimitusjohtaja Steve Slater - joka kuvaili itseään Penfoldin läheiseksi ystäväksi - sanoi auttaneensa Penfoldia ostamaan Luton Minor -lentokoneensa. "Tämä kyseinen lentokone oli melkein rakennettu uudelleen. Hän osti sen sen jälkeen, kun se oli aiemmin joutunut onnettomuuteen", hän lisäsi. "Hän rakensi käytännössä koko rungon uudelleen. Kuten eräässä Luton Minorissa, joka minulla oli, siinä oli muunnettu VW Campervanin moottori. Se oli hyvin yksinkertainen ja mekaaninen." Lento-onnettomuuksien tutkintavirasto (AAIB) tutkii onnettomuutta. Kaikkia, jotka ovat nähneet sen tai nähneet lentokoneen vähän ennen sitä, pyydetään ottamaan yhteyttä Braintreen poliisiasemalle.</w:t>
      </w:r>
    </w:p>
    <w:p>
      <w:r>
        <w:rPr>
          <w:b/>
        </w:rPr>
        <w:t xml:space="preserve">Yhteenveto</w:t>
      </w:r>
    </w:p>
    <w:p>
      <w:r>
        <w:t xml:space="preserve">Kevytlentokoneen maahansyöksyssä kuolleen lentäjän perhe on osoittanut kunnioitusta "ihanalle aviomiehelle, isälle ja isoisälle".</w:t>
      </w:r>
    </w:p>
    <w:p>
      <w:r>
        <w:rPr>
          <w:b/>
          <w:u w:val="single"/>
        </w:rPr>
        <w:t xml:space="preserve">Asiakirjan numero 55507</w:t>
      </w:r>
    </w:p>
    <w:p>
      <w:r>
        <w:t xml:space="preserve">Nicaraguan mellakat: Poliisi vapauttaa pidätetyt opiskelijat ja luennoitsijat</w:t>
      </w:r>
    </w:p>
    <w:p>
      <w:r>
        <w:t xml:space="preserve">Jotkut opiskelijat kertoivat, että poliisi oli pahoinpidellyt ja kiduttanut heitä pidätyksen aikana. Väitteitä ei voitu tarkistaa riippumattomasti. Sosiaalisessa mediassa julkaistiin kuvia, joissa jotkut heistä näkyivät silminnähden ahdistuneina ja pää ajettuna, kun heidät vapautettiin. Ainakin 25 ihmisen kerrotaan kuolleen väkivaltaisten mielenosoitusten aikana. Levottomuudet alkoivat viime keskiviikkona, kun sadat ihmiset, pääasiassa eläkeläiset, nousivat kaduille pääkaupungissa Managuassa protestoidakseen maan sosiaaliturvajärjestelmään tehtyjä muutoksia vastaan. Mielenosoittajia ja joitakin mielenosoitusta raportoineita toimittajia vastaan hyökkäsivät moottoripyöräkypäräpäiset miehet, jotka hakkasivat heitä metalliputkilla ja sähkökaapeleilla. Sitä seuranneen paheksunnan seurauksena Nicaraguan johtaja Daniel Ortega perui muutokset. Hän määräsi pidätettyjen vapauttamisen ja poisti yksityisen uutiskanavan lähetyskiellon. Maa on kuitenkin edelleen jännittynyt, ja uusia mielenosoituksia on odotettavissa. Ortega on syyttänyt oikeistolaisia agitaattoreita suuresta osasta väkivaltaa ja sanonut, että he ovat soluttautuneet mielenosoituksiin mustamaalatakseen hänen vasemmistohallitustaan. Yhdysvallat ilmoitti kuitenkin tiistaina pitävänsä hallitusta vastuussa verenvuodatuksesta. "Poliisin ja hallitusmielisten roistojen vastenmielinen poliittinen väkivalta Nicaraguan kansaa, erityisesti yliopisto-opiskelijoita, vastaan on järkyttänyt demokraattista kansainvälistä yhteisöä", sanottiin Valkoisen talon lausunnossa. YK:n ihmisoikeustoimisto Genevessä on vaatinut tutkimuksia.</w:t>
      </w:r>
    </w:p>
    <w:p>
      <w:r>
        <w:rPr>
          <w:b/>
        </w:rPr>
        <w:t xml:space="preserve">Yhteenveto</w:t>
      </w:r>
    </w:p>
    <w:p>
      <w:r>
        <w:t xml:space="preserve">Nicaraguan poliisi on vapauttanut kymmeniä opiskelijoita ja luennoitsijoita, jotka oli pidätetty sosiaaliturvajärjestelmään suunniteltujen muutosten aiheuttamissa mielenosoituksissa.</w:t>
      </w:r>
    </w:p>
    <w:p>
      <w:r>
        <w:rPr>
          <w:b/>
          <w:u w:val="single"/>
        </w:rPr>
        <w:t xml:space="preserve">Asiakirjan numero 55508</w:t>
      </w:r>
    </w:p>
    <w:p>
      <w:r>
        <w:t xml:space="preserve">Richard III:n oikeudellinen uudelleentarkastelu: Plantagenet Alliance voittaa oikeudenkäyntikulut</w:t>
      </w:r>
    </w:p>
    <w:p>
      <w:r>
        <w:t xml:space="preserve">The Plantagenet Alliance kannattaa hautaamista Yorkiin ja on voittanut oikeuskäsittelyn, jossa se haastoi päätöksen haudata kuninkaan luut uudelleen Leicesteriin. Oikeusministeri Chris Grayling väitti korkeimmassa oikeudessa, että veronmaksajien ei pitäisi maksaa uudelleentarkastelun kustannuksia. Tuomari on kuitenkin päättänyt, että Alliance voi saada suojaavan kustannusmääräyksen (PCO). Tuomari Haddon-Cave totesi olevansa vakuuttunut siitä, että "oli ja on asianmukaista myöntää täysi PCO". Oikeusministeriön edustaja sanoi: "On epäoikeudenmukaista, että veronmaksajat joutuvat rahoittamaan Plantagenet Alliance -järjestön nostaman kanteen, ja olemme pettyneitä tuomioistuimen päätökseen tässä asiassa. "Tarkastelemme nyt valitusta koskevaa tuomiota ja päätämme seuraavista toimistamme. "Jatkamme tarmokkaasti kantamme puolustamista oikeudellisessa pääkäsittelyssä. Richardin luurangon jäännökset löydettiin viime vuonna haudattuna Leicesterin kaupungin pysäköintialueen alle, ja ne on tarkoitus haudata uudelleen kaupungin katedraaliin. Sukulaiset väittävät kuitenkin, että kuningas halusi tulla haudatuksi Yorkiin, ja he ovat aloittaneet tuomarin kuvaaman "Ruusujen sodan toisen osan". Allianssi hakee korkeimman oikeuden oikeuskäsittelyä ja syyttää oikeusministeriä siitä, että hän ei kuullut asianmukaisesti ennen kuin hän antoi Leicesterin yliopiston arkeologeille luvan kaivaa ja päättää, minne luut haudattaisiin uudelleen. Tuomari totesi: "Vaikuttaa siltä, että tästä tapauksesta käydään kovaa taistelua pyynnöistä huolimatta, eikä kumpikaan osapuoli anna armoa".</w:t>
      </w:r>
    </w:p>
    <w:p>
      <w:r>
        <w:rPr>
          <w:b/>
        </w:rPr>
        <w:t xml:space="preserve">Yhteenveto</w:t>
      </w:r>
    </w:p>
    <w:p>
      <w:r>
        <w:t xml:space="preserve">Rikhard III:n kaukaiset sukulaiset saavat kustannustensa suojaa, vaikka he hävisivät oikeustaistelun siitä, minne monarkin jäännökset pitäisi haudata.</w:t>
      </w:r>
    </w:p>
    <w:p>
      <w:r>
        <w:rPr>
          <w:b/>
          <w:u w:val="single"/>
        </w:rPr>
        <w:t xml:space="preserve">Asiakirjan numero 55509</w:t>
      </w:r>
    </w:p>
    <w:p>
      <w:r>
        <w:t xml:space="preserve">Autovakuuttaja Admiral vuotuinen £ 370m voittoja "vankka ei räikeä</w:t>
      </w:r>
    </w:p>
    <w:p>
      <w:r>
        <w:t xml:space="preserve">Cardiffissa sijaitsevan yrityksen mukaan voitto ennen veroja oli 370 miljoonaa puntaa, kun se vuonna 2012 oli 345 miljoonaa puntaa. Admiral, jolla on toimistot myös Swanseassa ja Newportissa ja joka työllistää 7 000 henkilöä, ilmoitti kuitenkin, että konsernin liikevaihto laski 8 prosenttia 2,03 miljardiin puntaan verrattuna 2,22 miljardiin puntaan. Toimitusjohtaja Henry Engelhardt kutsui tulosta "vakaaksi, mutta ei räikeäksi". Hänen mukaansa voittoja kasvattivat kansainvälinen laajentuminen ja vakuutettujen ajoneuvojen määrän kasvu. "Vuosi 2013 oli paistetun perunan vuosi", hän sanoi. "Ei järkytyksiä" "Se oli hyvä, vankka vuosi, jotain sellaista lautasella, jota arvostetaan, mutta joka ei oikeastaan tartu valokeilaan. Tämä on lohturuokaa sisältävä tulossarja. "Miksi uuniperuna? Koska vuosi oli vakaa, mutta ei räikeä. Tienasimme enemmän rahaa kuin koskaan aiemmin, kasvatimme asiakasmäärää hieman, käynnistimme yhden uuden ulkomaisen liiketoiminnan, mutta mitään kasvupyrähdyksiä tai vahinkoilmoituksia ei ollut - me vain jatkoimme toimintaamme." Yritys ehdotti, että lopullinen osinko olisi 50,6 penniä osakkeelta, jolloin osingon kokonaismäärä olisi 99,5 penniä osakkeelta, mikä on 10 prosenttia enemmän kuin vuonna 2012.</w:t>
      </w:r>
    </w:p>
    <w:p>
      <w:r>
        <w:rPr>
          <w:b/>
        </w:rPr>
        <w:t xml:space="preserve">Yhteenveto</w:t>
      </w:r>
    </w:p>
    <w:p>
      <w:r>
        <w:t xml:space="preserve">Admiral, Yhdistyneen kuningaskunnan toiseksi suurin autovakuutusyhtiö, on ilmoittanut, että sen vuosivoitto kasvoi 7 prosenttia joulukuuhun 2013 päättyneeltä tilikaudelta.</w:t>
      </w:r>
    </w:p>
    <w:p>
      <w:r>
        <w:rPr>
          <w:b/>
          <w:u w:val="single"/>
        </w:rPr>
        <w:t xml:space="preserve">Asiakirjan numero 55510</w:t>
      </w:r>
    </w:p>
    <w:p>
      <w:r>
        <w:t xml:space="preserve">Bristolin uusi pysäköintivyöhyke otetaan käyttöön</w:t>
      </w:r>
    </w:p>
    <w:p>
      <w:r>
        <w:t xml:space="preserve">Autoilijat tarvitsevat nyt luvan tai maksullisen pysäköintilipun pysäköidäkseen alueelle. Liberaalidemokraattien hallitsema viranomainen hyväksyi järjestelmän, joka ulottuu Cotham Hilliltä Redland Roadille, aiemmin tänä vuonna. Vyöhykkeellä asuvien kotitalouksien on maksettava 30 puntaa vuodessa ensimmäisestä autosta ja 80 puntaa toisesta autosta, mutta pysäköintilupa ei ole taattu. Cliftonwoodin vastaavaa järjestelmää koskevat suunnitelmat hylättiin viime vuonna, kun asukkaat ilmoittivat kaupunginvaltuustolle, etteivät he halunneet sitä.</w:t>
      </w:r>
    </w:p>
    <w:p>
      <w:r>
        <w:rPr>
          <w:b/>
        </w:rPr>
        <w:t xml:space="preserve">Yhteenveto</w:t>
      </w:r>
    </w:p>
    <w:p>
      <w:r>
        <w:t xml:space="preserve">Bristolin Cothamin alueella on otettu käyttöön pysäköintivyöhyke, ilmoitti kaupunginhallitus.</w:t>
      </w:r>
    </w:p>
    <w:p>
      <w:r>
        <w:rPr>
          <w:b/>
          <w:u w:val="single"/>
        </w:rPr>
        <w:t xml:space="preserve">Asiakirjan numero 55511</w:t>
      </w:r>
    </w:p>
    <w:p>
      <w:r>
        <w:t xml:space="preserve">Chris Huhnen mukaan offshore-tarkastuksia lisätään</w:t>
      </w:r>
    </w:p>
    <w:p>
      <w:r>
        <w:t xml:space="preserve">Energiaministeri Chris Huhne sanoi, että tarkastusten määrä nousee 80:stä 150:een sen jälkeen, kun se oli aiemmin noussut 60:stä. Päätös auttaa keskittymään syvänmeren porausoperaatioihin ja mahdollistaa sen, että monimutkaisemmissa hankkeissa on yhden tarkastajan sijasta kaksi tarkastajaa. Yksitoista työntekijää kuoli, kun BP:n Deepwater Horizon -porauslautta räjähti. Miljoonia tynnyreitä öljyä valui mereen. Huhne sanoi: "Yhdistyneen kuningaskunnan turvallisuus- ja ympäristöjärjestelmä on yksi maailman vankimmista. "Emme kuitenkaan ole itsetyytyväisiä, ja useampien ympäristötarkastusten pitäisi antaa lisävarmuutta siitä, että hallitus ja teollisuus ovat valppaina ja tekevät kovasti töitä varmistaakseen, ettei öljyvuotoa tapahdu Yhdistyneen kuningaskunnan vesillä." Hän lisäsi, että öljyvahinkoja ei tapahdu. Viime viikolla kansanedustajien komitea vastusti öljynporauksen lykkäämistä syvänmeren öljynporaukseen Yhdistyneen kuningaskunnan merialueilla ja varoitti, että tällainen toimenpide heikentäisi maan energiavarmuutta. Kansanedustajat toivat kuitenkin esiin huolen siitä, miten laitteet selviytyisivät öljyvuodoista Shetlandin länsipuolella vallitsevissa ankarissa olosuhteissa, ja vaativat paikkakohtaisia suunnitelmia.</w:t>
      </w:r>
    </w:p>
    <w:p>
      <w:r>
        <w:rPr>
          <w:b/>
        </w:rPr>
        <w:t xml:space="preserve">Yhteenveto</w:t>
      </w:r>
    </w:p>
    <w:p>
      <w:r>
        <w:t xml:space="preserve">Pohjanmeren öljy- ja kaasulaitosten turvallisuustarkastuksia aiotaan lähes kaksinkertaistaa Meksikonlahden öljyvuodon seurauksena.</w:t>
      </w:r>
    </w:p>
    <w:p>
      <w:r>
        <w:rPr>
          <w:b/>
          <w:u w:val="single"/>
        </w:rPr>
        <w:t xml:space="preserve">Asiakirjan numero 55512</w:t>
      </w:r>
    </w:p>
    <w:p>
      <w:r>
        <w:t xml:space="preserve">Työväenpuolue joutuu kohtaamaan Commons-äänestyksessä erimielisyyden hyvinvoinnista</w:t>
      </w:r>
    </w:p>
    <w:p>
      <w:r>
        <w:t xml:space="preserve">Entinen varjo-sosiaaliministeri Helen Goodman teki siirron ilman väliaikaisen puoluejohtajan Harriet Harmanin siunausta. Goodmanin mukaan 40 kansanedustajaa tukee hänen pyrkimystään hylätä hyvinvointilaki. Harman on sanonut, että jos puolue "vastustaa kaikkea", se "ei onnistuisi missään". Aiemmin tällä viikolla hän sanoi, että työväenpuolueen on tunnustettava, että yksi syy siihen, miksi se hävisi parlamenttivaalit, oli se, ettei siihen luotettu hyvinvointimenojen suhteen. Hän on kehottanut puoluetta äänestämään tyhjää hyvinvointipalvelujen uudistusta koskevasta lakiehdotuksesta ja varoittanut uudistuksen "yleisestä vastustamisesta". BBC:n poliittinen kirjeenvaihtaja Chris Mason sanoi: "Työväenpuolueen johtajan on nyt joko pakko perääntyä oman puolueen vastustuksen edessä tai työväenpuolue jakautuu parlamentin äänestyksessä." Työväenpuolueen tiedottaja sanoi, että se tekisi aikeensa selväksi "melko pian". Bishop Aucklandin kansanedustaja Goodman, joka on lähtenyt työväenpuolueen etupenkiltä valtiovarainministeriön valintakomiteaan, oli ilmoittanut siirrosta Twitterissä ja kirjoittanut: "40 muun kansanedustajan kanssa olen tehnyt esityksen Toryn hyvinvointilakiehdotuksen hylkäämisestä, koska se ajaa yhä useammat suurperheiden lapset köyhyyteen." Muut työväenpuolueen kansanedustajat kirjoittivat Twitterissä tuestaan, ja Warrington Northin Helen Jones twiittasi: "Hienoa, että niin monet kansanedustajat tukevat esitystämme hylätä Tory Welfare Bill, joka ajaa pienipalkkaiset perheet entistä syvemmälle köyhyyteen."</w:t>
      </w:r>
    </w:p>
    <w:p>
      <w:r>
        <w:rPr>
          <w:b/>
        </w:rPr>
        <w:t xml:space="preserve">Yhteenveto</w:t>
      </w:r>
    </w:p>
    <w:p>
      <w:r>
        <w:t xml:space="preserve">Työväenpuolue on joutunut avoimen hajaannuksen kohteeksi hallituksen suunnittelemien etuusmenojen leikkausten vuoksi, kun yksi sen kansanedustajista esitti tarkistuksen lainsäädäntöön.</w:t>
      </w:r>
    </w:p>
    <w:p>
      <w:r>
        <w:rPr>
          <w:b/>
          <w:u w:val="single"/>
        </w:rPr>
        <w:t xml:space="preserve">Asiakirjan numero 55513</w:t>
      </w:r>
    </w:p>
    <w:p>
      <w:r>
        <w:t xml:space="preserve">Tyypin 2 diabeteksen määrä kasvaa Guernseyssä</w:t>
      </w:r>
    </w:p>
    <w:p>
      <w:r>
        <w:t xml:space="preserve">Kahden viime vuoden aikana 16 prosenttia useammat potilaat on ohjattu erityisopetukseen sairauden vuoksi. Kakkostyypin diabetes liittyy yleisesti liikalihavuuteen, ja tapausten lisääntymisestä on jo joitakin vuosia oltu huolissaan. Diabetesta hoitava sairaanhoitaja Anne Kinch sanoi, että he ovat havainneet lisäystä, ja se johtuu yleisen kunnon puutteesta. Hän sanoi, että ylipainoisten nuorten valtava määrä, joiden painoindeksi on yli 29, oli suurin vaikuttava tekijä lisääntymiseen. Toinen tekijä oli saaren väestön ikääntyminen, ja ikääntyneillä ihmisillä on suurempi todennäköisyys sairastua tähän sairauteen. Kinch sanoi: "Painonpudotus on erityisen tärkeää, ja vielä tärkeämpää lienee se, että ihmiset, joilla on hieman ylimääräistä painoa, mutta jotka ovat kunnossa, ovat paremmassa kunnossa, ja heillä on paremmat mahdollisuudet sairastua tulevaisuudessa."</w:t>
      </w:r>
    </w:p>
    <w:p>
      <w:r>
        <w:rPr>
          <w:b/>
        </w:rPr>
        <w:t xml:space="preserve">Yhteenveto</w:t>
      </w:r>
    </w:p>
    <w:p>
      <w:r>
        <w:t xml:space="preserve">Tyypin 2 diabetesta sairastavien määrä Guernseyssä on viimeisimpien lukujen mukaan kasvanut.</w:t>
      </w:r>
    </w:p>
    <w:p>
      <w:r>
        <w:rPr>
          <w:b/>
          <w:u w:val="single"/>
        </w:rPr>
        <w:t xml:space="preserve">Asiakirjan numero 55514</w:t>
      </w:r>
    </w:p>
    <w:p>
      <w:r>
        <w:t xml:space="preserve">Kelsey Womersleyn kuolema: Birstallin murhatutkimuksessa kolme vapautettu</w:t>
      </w:r>
    </w:p>
    <w:p>
      <w:r>
        <w:t xml:space="preserve">Kelsey Womersley löydettiin ilman vastakaikua asunnosta Raikes Lanella, Birstallissa, varhain perjantaiaamuna. Ensihoitajien antamasta lääketieteellisestä hoidosta huolimatta hän kuoli tapahtumapaikalla, kertoo West Yorkshiren poliisi. 17-vuotias tyttö, joka myös pidätettiin murhasta epäiltynä, on edelleen pidätettynä. Kaksi 20- ja 19-vuotiasta miestä ja 23-vuotias nainen on vapautettu, eikä asiassa ryhdytä jatkotoimiin. Poliisi kertoi, että heidät kutsuttiin paikalle perjantaina hieman puolenyön jälkeen ambulanssipalvelu, joka oli käynyt paikalla jo aiemmin ja ilmoittanut Womersleyn pahoinpitelystä. Ylikomisario Jim Griffiths sanoi: "Jatkamme edelleen sen selvittämistä, mitä kiinteistössä tapahtui torstaina hieman ennen puoltayötä ja mikä oli Kelseyn kuoleman tarkka syy." "Jatkamme edelleen sen selvittämistä, mitä kiinteistössä tapahtui juuri ennen puoltayötä torstaina ja mikä oli Kelseyn kuoleman tarkka syy." Hän pyysi kaikkia, joilla on tietoa kuolemantapauksesta, ottamaan yhteyttä poliisiin.</w:t>
      </w:r>
    </w:p>
    <w:p>
      <w:r>
        <w:rPr>
          <w:b/>
        </w:rPr>
        <w:t xml:space="preserve">Yhteenveto</w:t>
      </w:r>
    </w:p>
    <w:p>
      <w:r>
        <w:t xml:space="preserve">Kaksi miestä ja yksi nainen, jotka pidätettiin epäiltynä murhasta 19-vuotiaan naisen kuoleman vuoksi, on vapautettu.</w:t>
      </w:r>
    </w:p>
    <w:p>
      <w:r>
        <w:rPr>
          <w:b/>
          <w:u w:val="single"/>
        </w:rPr>
        <w:t xml:space="preserve">Asiakirjan numero 55515</w:t>
      </w:r>
    </w:p>
    <w:p>
      <w:r>
        <w:t xml:space="preserve">Salisburyn katedraalin muuttohaukat munivat kaksi munaa.</w:t>
      </w:r>
    </w:p>
    <w:p>
      <w:r>
        <w:t xml:space="preserve">Vuosi sitten kolme poikasta kuoriutui ensimmäisinä yli 60 vuoteen katedraalin 123 metrin (403 jalan) korkeudessa sijaitsevassa uudessa pesäkopissa. Laatikko asennettiin katedraalin tornin eteläpuolelle RSPB:n avustuksella. Katedraali on "urbaanin" muuttohaukan esi-isien koti", RSPB sanoi. Ensimmäinen muna havaittiin tiistaina, ja toinen muna havaittiin aiemmin, katedraali kertoi. Munien hautominen kestää noin 30 päivää, joten poikasia odotetaan toukokuun puolivälissä. Lintuja näytillä Gary Price, katedraalin kappalaisen virkailija, on työskennellyt RSPB:n Salisburyn osaston kanssa Peregrine-projektissa vuodesta 2013 lähtien. "Näyttää siltä, että muuttolinnuista voi nyt tulla vakituinen asukki, mikä on uskomattoman jännittävää", Price sanoi. Lintuja kuvataan kahdella kameralla, joista toinen on pesässä ja toinen seinustalla, jolloin ihmiset voivat seurata lintujen tuloa ja lähtöä. Katedraalin luostariin sijoitetaan näyttö, jonka avulla vierailijat voivat seurata pesää, jossa poikaset lentävät kesä- tai heinäkuussa. Muuttohaukan määrä väheni nopeasti 1800- ja 1900-luvuilla laittoman ampumisen ja tiettyjen torjunta-aineiden käytön vuoksi maatiloilla. RSPB:n mukaan Yhdistyneessä kuningaskunnassa pesii tällä hetkellä 1 500 suojeltua paria.</w:t>
      </w:r>
    </w:p>
    <w:p>
      <w:r>
        <w:rPr>
          <w:b/>
        </w:rPr>
        <w:t xml:space="preserve">Yhteenveto</w:t>
      </w:r>
    </w:p>
    <w:p>
      <w:r>
        <w:t xml:space="preserve">Salisburyn katedraalin torniin pesimään palanneet muuttohaukat ovat munineet kaksi munaa, vahvisti tiedottaja.</w:t>
      </w:r>
    </w:p>
    <w:p>
      <w:r>
        <w:rPr>
          <w:b/>
          <w:u w:val="single"/>
        </w:rPr>
        <w:t xml:space="preserve">Asiakirjan numero 55516</w:t>
      </w:r>
    </w:p>
    <w:p>
      <w:r>
        <w:t xml:space="preserve">Metropolin tulipalo: Metropole Metropole: Turvallisuustoimenpiteet "estivät hotellin palon leviämisen".</w:t>
      </w:r>
    </w:p>
    <w:p>
      <w:r>
        <w:t xml:space="preserve">Tulipalo syttyi tiistaina Powysin Llandrindod Wellsissä sijaitsevan Metropole Hotel and Span kellaritiloissa. Mid and West Wales Fire and Rescue kertoi, että sen leviäminen saatiin hallintaan hotellin palojärjestelmien avulla. Covid-rajoitusten vuoksi kaupungissa sijaitseva kuusikerroksinen hotellikompleksi oli tuolloin tyhjillään. "Metropole-hotellin tehokkaat paloturvallisuustoimenpiteet ovat epäilemättä osaltaan estäneet tämän tapauksen laajenemisen", sanoi palolaitoksen yrityspaloturvallisuudesta vastaava johtaja Siôn Slaymaker. Hän sanoi, että ilman näitä toimenpiteitä tulipalolla olisi voinut olla "katastrofaalinen vaikutus rakennuksen rakenteeseen". Hotellin palonhavaitsemisjärjestelmien ansiosta palomiehet pystyivät myös puuttumaan tapahtumaan "mahdollisimman pian". Palokunta totesi, että nyt on ihanteellinen aika yrityksille tarkistaa paloriskiarvionsa, kun Wales on päässyt Covidin rajoituksista, jotta voidaan varmistaa, että vuoden kestänyt lukitus ei ole vaikuttanut paloturvallisuuden hallintaan. Aiheeseen liittyvät Internet-linkit Keski- ja Länsi-Walesin palo- ja pelastuspalvelu.</w:t>
      </w:r>
    </w:p>
    <w:p>
      <w:r>
        <w:rPr>
          <w:b/>
        </w:rPr>
        <w:t xml:space="preserve">Yhteenveto</w:t>
      </w:r>
    </w:p>
    <w:p>
      <w:r>
        <w:t xml:space="preserve">Walesin keskiosassa sijaitsevassa suuressa hotellissa syttynyt "merkittävä" tulipalo oli vahinko, sanovat palomiehet, jotka tutkivat palon syytä.</w:t>
      </w:r>
    </w:p>
    <w:p>
      <w:r>
        <w:rPr>
          <w:b/>
          <w:u w:val="single"/>
        </w:rPr>
        <w:t xml:space="preserve">Asiakirjan numero 55517</w:t>
      </w:r>
    </w:p>
    <w:p>
      <w:r>
        <w:t xml:space="preserve">Tamilit Sveitsin tuomioistuimessa kiristyksestä</w:t>
      </w:r>
    </w:p>
    <w:p>
      <w:r>
        <w:t xml:space="preserve">Sveitsin yleinen syyttäjä sanoo, että miehiä, joiden oletetaan kuuluvan Tamil Tiger -kapinallisryhmään, syytetään rahanpesusta ja rikollisjärjestön jäsenyydestä. Sveitsin liittovaltion rikospoliisi teki valtakunnallisia ratsioita yli kahdessakymmenessä paikassa. Heidän mukaansa pidätyksiin johtaneet tutkimukset alkoivat puolitoista vuotta sitten. Sveitsin valtakunnansyyttäjä sanoi lausunnossaan, että pidätetyt miehet painostivat muita Sveitsissä asuvia tamileja tukemaan taloudellisesti LTTE:tä. Heidän väitetään kiristäneen ja pelotelleen maanmiehiään, kunnes nämä lainasivat suuria rahasummia ja luovuttivat ne. Syyttäjät väittävät, että tämä prosessi jatkui useita vuosia ja tuotti useita miljoonia dollareita. Sveitsissä asuu noin 40000 tamilaista. Sveitsin viranomaiset ovat perustaneet puhelinneuvontapuhelimen rohkaistakseen uhreja ilmoittautumaan.</w:t>
      </w:r>
    </w:p>
    <w:p>
      <w:r>
        <w:rPr>
          <w:b/>
        </w:rPr>
        <w:t xml:space="preserve">Yhteenveto</w:t>
      </w:r>
    </w:p>
    <w:p>
      <w:r>
        <w:t xml:space="preserve">Kymmenen tiistaina eri puolilla Sveitsiä tehdyissä ratsioissa pidätettyä tamilaista saapuu oikeuteen.</w:t>
      </w:r>
    </w:p>
    <w:p>
      <w:r>
        <w:rPr>
          <w:b/>
          <w:u w:val="single"/>
        </w:rPr>
        <w:t xml:space="preserve">Asiakirjan numero 55518</w:t>
      </w:r>
    </w:p>
    <w:p>
      <w:r>
        <w:t xml:space="preserve">Peter Hainia vastaan nostetusta syytteestä luovuttiin</w:t>
      </w:r>
    </w:p>
    <w:p>
      <w:r>
        <w:t xml:space="preserve">Hain kirjoitti oikeusministeri John Larkinille selventääkseen muistelmissaan erästä korkeimman oikeuden tuomaria koskevia huomautuksiaan. Hän sanoi, ettei hän koskaan aikonut kyseenalaistaa lordituomari Paul Girvanin motivaatiota oikeudellisen uudelleentarkastelun käsittelyssä. Hän ei myöskään kyseenalaistanut tämän kykyjä tuomarina. Tämän valossa Larkin sanoi, että Hainia vastaan nostettua syytettä ei tarvitse nyt jatkaa. Hän sanoi, ettei hän enää uskonut, että yleisön luottamus oikeuslaitokseen olisi vaarassa. Hain ja hänen kustantajansa sanoivat lausunnossaan, että kyseessä oli sananvapauden voitto. Hainin kirje oikeusministerille luettiin korkeimmassa oikeudessa Belfastissa torstaina. Siinä Neathin kansanedustaja sanoi, ettei hänen tarkoituksenaan ollut koskaan kyseenalaistaa tuomarin käsittelyä oikeusprosessissa, joka koski väliaikaisen uhrikomissaarin nimittämistä. Larkin oli nostanut kanteen Hainin omaelämäkerrassa Outside In julkaistujen huomautusten vuoksi. Kirjassa Hain kritisoi yhtä tuomiota, jonka tuomari Girvan antoi Belfastissa kuusi vuotta sitten. Kustantajat ilmoittivat, että kirjan tulevaan painokseen lisätään alaviite, joka sisältää Hainin selvennyksen. Larkin oli nostanut kanteen sillä perusteella, että Hainin kritiikki heikentää oikeudenkäyttöä ja on tuomarin perusteetonta väärinkäyttöä. Alustava käsittely alkoi huhtikuussa Belfastin korkeimmassa oikeudessa. Larkin edusti itseään. Poliitikot, kuten pääministeri David Cameron ja Pohjois-Irlannin valtiovarainministeri Sammy Willson, olivat arvostelleet voimakkaasti oikeusministerin päätöstä nostaa kanne.</w:t>
      </w:r>
    </w:p>
    <w:p>
      <w:r>
        <w:rPr>
          <w:b/>
        </w:rPr>
        <w:t xml:space="preserve">Yhteenveto</w:t>
      </w:r>
    </w:p>
    <w:p>
      <w:r>
        <w:t xml:space="preserve">Belfastin korkein oikeus on päättänyt, että entisen Pohjois-Irlannin alueministerin Peter Hainin Pohjois-Irlannissa tuomaria kohtaan esittämänsä kritiikin vuoksi nostettua syytettä ei viedä eteenpäin, koska hän on halventanut oikeutta.</w:t>
      </w:r>
    </w:p>
    <w:p>
      <w:r>
        <w:rPr>
          <w:b/>
          <w:u w:val="single"/>
        </w:rPr>
        <w:t xml:space="preserve">Asiakirjan numero 55519</w:t>
      </w:r>
    </w:p>
    <w:p>
      <w:r>
        <w:t xml:space="preserve">Viisi poikaa hyökkäsi vanginvartijan kimppuun nuorten rikoksentekijöiden yksikössä</w:t>
      </w:r>
    </w:p>
    <w:p>
      <w:r>
        <w:t xml:space="preserve">Vartijan kimppuun hyökättiin keskiviikkoiltana Oakhillin turvakoulutuskeskuksessa Milton Keynesissä. Kaksi 16-vuotiasta poikaa, yksi 15-vuotias ja kaksi 14-vuotiasta poikaa on pidätetty epäiltynä pahoinpitelystä, ja he ovat pidätettyinä, kertoo Thames Valleyn poliisi. Uhri on kriittisessä mutta vakaassa tilassa sairaalassa, ja keskus kertoo tukevansa hänen perhettään. Oakhillin johtaja Sue Tydeman kertoi, että kollegat olivat lähteneet turvallisen säilöönottovirkailijan "välittömään apuun". Hän sanoi: "Tiimimme osoittaa valtavaa rohkeutta ja rohkeutta tehdessään vaikeaa työtä haastavissa olosuhteissa. "Heidän pitäisi odottaa voivan palata turvallisesti kotiinsa työvuoronsa päätyttyä, ja teemme aina yhteistyötä poliisin kanssa, jotta voimme vaatia mahdollisimman ankaria seuraamuksia oikeudessa henkilöille, jotka heikentävät keskuksemme turvallisuutta." Oakhilliä ylläpitää turvallisuusyritys G4S, ja se avattiin elokuussa 2004. Se suunniteltiin siten, että sinne mahtuu yhteensä 80 nuorta, sekä poikia että tyttöjä.</w:t>
      </w:r>
    </w:p>
    <w:p>
      <w:r>
        <w:rPr>
          <w:b/>
        </w:rPr>
        <w:t xml:space="preserve">Yhteenveto</w:t>
      </w:r>
    </w:p>
    <w:p>
      <w:r>
        <w:t xml:space="preserve">21-vuotias huoltaja on kriittisessä tilassa sen jälkeen, kun viisi poikaa oli pahoinpidellyt häntä nuorisorikosyksikössä.</w:t>
      </w:r>
    </w:p>
    <w:p>
      <w:r>
        <w:rPr>
          <w:b/>
          <w:u w:val="single"/>
        </w:rPr>
        <w:t xml:space="preserve">Asiakirjan numero 55520</w:t>
      </w:r>
    </w:p>
    <w:p>
      <w:r>
        <w:t xml:space="preserve">Nigerialainen Chimamanda Ngozi Adichie 100 vaikutusvaltaisimman listalla</w:t>
      </w:r>
    </w:p>
    <w:p>
      <w:r>
        <w:t xml:space="preserve">Listalla on myös kolme muuta nigerialaista - Boko Haramin johtaja Abubakar Shekau, valittu presidentti Muhammadu Buhari ja #BringBackOurGirls-kampanjan vetäjä Obiageli Ezekwesil. Adichie, 37, on yhdysvaltalaislehden mukaan "hahmojen luoja". Nämä neljä nigerialaista ovat kolmen muun afrikkalaisen kanssa vuosittaisella listalla. Heihin kuuluvat sudanilainen avustustyöntekijä Mustafa Hassan, Liberiassa Ebolaa torjunut lääkäri Jerry Brown ja Tunisian presidentti Beji Caid Essebsi. Adichiea kuvaillaan yhdysvaltalaisessa lehdessä "harvinaiseksi kirjailijaksi, jonka sanoja Beyonce ottaa näytteen, Lupita Nyong'o valitsee hänen teoksensa ja joka saa National Book Critics Circle Award -palkinnon kaunokirjallisuudesta". "TEDxEustonin TEDxEuston-puheellaan We Should All Be Feminists hän löysi äänensä kulttuurikriitikkona", kirjoitti Radhika Jones, Timen varatoimittaja Radhika Jones. Afrikkalaiset Timen 100 vaikutusvaltaisimman ihmisen pioneereissa: Taiteilijat: Johtajat: Ikonit:</w:t>
      </w:r>
    </w:p>
    <w:p>
      <w:r>
        <w:rPr>
          <w:b/>
        </w:rPr>
        <w:t xml:space="preserve">Yhteenveto</w:t>
      </w:r>
    </w:p>
    <w:p>
      <w:r>
        <w:t xml:space="preserve">Time-lehti on listannut nigerialaisen kirjailijan Chimamanda Ngozi Adichien maailman sadan vaikutusvaltaisimman ihmisen joukkoon.</w:t>
      </w:r>
    </w:p>
    <w:p>
      <w:r>
        <w:rPr>
          <w:b/>
          <w:u w:val="single"/>
        </w:rPr>
        <w:t xml:space="preserve">Asiakirjan numero 55521</w:t>
      </w:r>
    </w:p>
    <w:p>
      <w:r>
        <w:t xml:space="preserve">Snowdonin huipun näkymä nimettiin Yhdistyneen kuningaskunnan parhaaksi kyselyssä</w:t>
      </w:r>
    </w:p>
    <w:p>
      <w:r>
        <w:t xml:space="preserve">Maisema oli yli 2 500 ihmisen mielipidekyselyn ykkönen - se päihitti Skotlannin Glencoen laaksossa sijaitsevat Three Sisters -vuoret ja Wiltshiren Stonehengen. Panoraamakuvasta avautuu näkymä 1 085 metrin korkeudelta Llyn Llydawiin. Se on yksi niistä legendaarisista paikoista, joiden kerrotaan liittyvän kuningas Arthuriin, hänen miekkaansa Excaliburiin ja järven neitoon. Kyselyn tehneen puhelinvalmistaja Samsungin mukaan kumpuileva maaseutu oli tärkein tekijä, joka kuvastaa tyypillistä brittiläistä näkymää. Kymmenen suosituinta näkymää olivat seuraavat: Lähetä meille lyhyt video suosikkinäkymästäsi Yhdistyneessä kuningaskunnassa. Lähetä meille sähköpostia osoitteeseen haveyoursay@bbc.co.ukor osoitteeseen yourpics@bbc.co.uk Voit ottaa meihin yhteyttä myös seuraavilla tavoilla:</w:t>
      </w:r>
    </w:p>
    <w:p>
      <w:r>
        <w:rPr>
          <w:b/>
        </w:rPr>
        <w:t xml:space="preserve">Yhteenveto</w:t>
      </w:r>
    </w:p>
    <w:p>
      <w:r>
        <w:t xml:space="preserve">Snowdonin huipulta avautuva näkymä "maagiselle" järvelle on nimetty Yhdistyneen kuningaskunnan parhaaksi nähtävyydeksi.</w:t>
      </w:r>
    </w:p>
    <w:p>
      <w:r>
        <w:rPr>
          <w:b/>
          <w:u w:val="single"/>
        </w:rPr>
        <w:t xml:space="preserve">Asiakirjan numero 55522</w:t>
      </w:r>
    </w:p>
    <w:p>
      <w:r>
        <w:t xml:space="preserve">Intian nopein juna hajoaa ensimmäisellä matkalla</w:t>
      </w:r>
    </w:p>
    <w:p>
      <w:r>
        <w:t xml:space="preserve">Intialaisvalmisteinen puolikorkea Vande Bharat Express oli palaamassa pääkaupunkiin Delhiin Varanasista ensimmäisen matkansa jälkeen, kun erään vaunun jarrut tiettävästi jumiutuivat. Intian tiedotusvälineet siteerasivat rautateiden tiedottajaa, jonka mukaan juna saattoi törmätä radalla olleeseen karjaan. Juna saavutti koeajojen aikana 180 kilometrin tuntinopeuden. Pian jarrujen pettämisen jälkeen veturinkuljettajat huomasivat savua neljässä viimeisessä vaunussa, ja sähköt katosivat kaikista osastoista. Junassa olleiden, lähinnä rautatievirkamiesten ja toimittajien, oli otettava toinen juna päästäkseen takaisin Delhiin. Vaikka rautatieministeriö esitti, että juna olisi saattanut törmätä lehmään, NDTV kertoi, että junan etuosassa ei ollut merkkejä vaurioista tapahtuman jälkeen. Uuden junayhteyden odotetaan aloittavan kaupallisen liikennöinnin sunnuntaista alkaen. Sen odotetaan lyhentävän Delhin ja Varanasiin välistä matka-aikaa kuudella tunnilla.</w:t>
      </w:r>
    </w:p>
    <w:p>
      <w:r>
        <w:rPr>
          <w:b/>
        </w:rPr>
        <w:t xml:space="preserve">Yhteenveto</w:t>
      </w:r>
    </w:p>
    <w:p>
      <w:r>
        <w:t xml:space="preserve">Intian nopein juna on hajonnut ensimmäisellä matkallaan, päivä sen jälkeen kun pääministeri Modi oli vihkinyt sen käyttöön.</w:t>
      </w:r>
    </w:p>
    <w:p>
      <w:r>
        <w:rPr>
          <w:b/>
          <w:u w:val="single"/>
        </w:rPr>
        <w:t xml:space="preserve">Asiakirjan numero 55523</w:t>
      </w:r>
    </w:p>
    <w:p>
      <w:r>
        <w:t xml:space="preserve">Kentin poliisit kiipeävät Three Peaksille poliisin hyväntekeväisyyteen</w:t>
      </w:r>
    </w:p>
    <w:p>
      <w:r>
        <w:t xml:space="preserve">Poliisimies Rathband perusti hyväntekeväisyysjärjestön palveluksessa loukkaantuneiden poliisien auttamiseksi sen jälkeen, kun asemies Raoul Moat oli sokeuttanut hänet. Kentin poliisin taktisen operaatioryhmän upseerit pyrkivät kiipeämään Snowdonille, Scafell Pikelle ja Ben Nevikselle 24 tunnin kuluessa. "Olemme kaikki innoittuneita poliisimestari Rathbandin rohkeudesta", sanoi poliisimestari Gary Craig. Hän lisäsi: "Jos voimme vaikuttaa edes yhden ihmisen elämänlaatuun, olemme tyytyväisiä." Poliisit kantavat 15 kilon painoisia pusseja kaikille kolmelle huipulle. Vuorokauden mittaiseen haasteeseen sisältyy noin 10 tunnin ajomatka kunkin huipun välillä, joten kiipeilyyn jää vain 14 tuntia. Se alkaa 27. kesäkuuta kello 8.00 BST. "Osana valmistautumista jotkut meistä juoksevat puolimaratoneja, kokonaisia maratoneja ja triathloneja omana aikanaan sekä kävelevät paljon mäkiä varmistaakseen, että olemme kunnossa ja hyvin valmistautuneita haasteeseen", sanoi poliisimestari Craig.</w:t>
      </w:r>
    </w:p>
    <w:p>
      <w:r>
        <w:rPr>
          <w:b/>
        </w:rPr>
        <w:t xml:space="preserve">Yhteenveto</w:t>
      </w:r>
    </w:p>
    <w:p>
      <w:r>
        <w:t xml:space="preserve">Kahdeksan kentin poliisia valmistautuu kävelemään Three Peaksin reitille Lontoon maratonin sunnuntaina suorittaneen poliisimestari David Rathbandin hyväntekeväisyyteen.</w:t>
      </w:r>
    </w:p>
    <w:p>
      <w:r>
        <w:rPr>
          <w:b/>
          <w:u w:val="single"/>
        </w:rPr>
        <w:t xml:space="preserve">Asiakirjan numero 55524</w:t>
      </w:r>
    </w:p>
    <w:p>
      <w:r>
        <w:t xml:space="preserve">Yorkilaisnainen sai sakot coronavirus-sääntöjen rikkomisesta</w:t>
      </w:r>
    </w:p>
    <w:p>
      <w:r>
        <w:t xml:space="preserve">Yorkista kotoisin oleva 41-vuotias Marie Dinou pidätettiin Newcastlen keskusasemalla lauantaina kello 08.00 GMT. North Tyneside Magistrates' Court määräsi maanantaina 660 punnan sakon vuoden 2020 Coronavirus Act -lain nojalla. Dinou, joka ei esittänyt vastalausetta, määrättiin myös maksamaan 66 punnan uhrien lisämaksu ja 85 punnan oikeudenkäyntikulut. Brittiläisen liikennepoliisin apulaispoliisipäällikkö Sean O'Callaghan sanoi, että uuden lainsäädännön täytäntöönpano oli viimeinen keino. "Tässä tapauksessa poliisit yrittivät parhaansa mukaan keskustella Dinoun kanssa. "Voin vakuuttaa, ettemme mieluummin joutuisi ryhtymään tällaisiin toimiin." Ihmiset ovat vaarassa syyllistyä rikokseen, jos he näyttävät rikkovan hätätilalainsäädännössä säädettyjä rajoituksia eivätkä anna kohtuullista selitystä, kun heitä haastetaan. Seuraa BBC Yorkshirea Facebookissa, Twitterissä ja Instagramissa. Lähetä juttuideoita osoitteeseen yorkslincs.news@bbc.co.uk.</w:t>
      </w:r>
    </w:p>
    <w:p>
      <w:r>
        <w:rPr>
          <w:b/>
        </w:rPr>
        <w:t xml:space="preserve">Yhteenveto</w:t>
      </w:r>
    </w:p>
    <w:p>
      <w:r>
        <w:t xml:space="preserve">Nainen on saanut sakot koronavirusrajoitusten rikkomisesta, kun hän kieltäytyi kertomasta poliisille, kuka hän oli ja miksi hän oli rautatieasemalla.</w:t>
      </w:r>
    </w:p>
    <w:p>
      <w:r>
        <w:rPr>
          <w:b/>
          <w:u w:val="single"/>
        </w:rPr>
        <w:t xml:space="preserve">Asiakirjan numero 55525</w:t>
      </w:r>
    </w:p>
    <w:p>
      <w:r>
        <w:t xml:space="preserve">Irlannin poliisi: Uudet kuljettajien rangaistuspisteiden peruutusvaatimukset</w:t>
      </w:r>
    </w:p>
    <w:p>
      <w:r>
        <w:t xml:space="preserve">Ylikonstaapeli Maurice McCabe, joka on paljastanut aiempia tapauksia, joissa poliisit ovat käyttäneet menettelyjä väärin, sanoi, että kuljettajien rangaistuspisteet on poistettu useaan otteeseen. Irlannin tasavallan väliaikainen poliisipäällikkö Noirín O'Sullivan sanoi, että väitteet on toimitettu poliisiasiamieskomitealle. Johtavat virkamiehet tapaavat ylikonstaapeli McCaben myöhemmin poliisin päämajassa. Sopimaton Uusia väitteitä oli esitetty siitä huolimatta, että kiinteämääräisten rangaistusten järjestelmää vahvistettiin kesäkuussa. Gardan (Irlannin poliisin) ammattistandardien yksikkö valmistelee parhaillaan järjestelmää koskevaa tarkastusta. Kaksi ilmiantajaa, ylikonstaapeli Maurice McCabe ja nyt eläkkeelle jäänyt John Wilson, väittivät aiemmin tänä vuonna, että ylemmät poliisiviranomaiset olivat pyyhkineet rangaistuspisteitä epäasianmukaisesti usein hyvien yhteyksien omaavien rikoksentekijöiden ajokortista. Asiasta tuli osa laajempaa kiistaa, joka johti silloisen oikeusministerin Alan Shatterin ja Garda-komissaari Martin Callinanin eroon.</w:t>
      </w:r>
    </w:p>
    <w:p>
      <w:r>
        <w:rPr>
          <w:b/>
        </w:rPr>
        <w:t xml:space="preserve">Yhteenveto</w:t>
      </w:r>
    </w:p>
    <w:p>
      <w:r>
        <w:t xml:space="preserve">Irlannin poliisi jatkaa uusien väitteiden mukaan kuljettajien rangaistuspisteiden peruuttamista kavereilta.</w:t>
      </w:r>
    </w:p>
    <w:p>
      <w:r>
        <w:rPr>
          <w:b/>
          <w:u w:val="single"/>
        </w:rPr>
        <w:t xml:space="preserve">Asiakirjan numero 55526</w:t>
      </w:r>
    </w:p>
    <w:p>
      <w:r>
        <w:t xml:space="preserve">Stephen Ingledew johtaa FinTech Scotland -yhtiötä</w:t>
      </w:r>
    </w:p>
    <w:p>
      <w:r>
        <w:t xml:space="preserve">Stephen Ingledew johtaa FinTech Scotlandia, joka on Skotlannin hallituksen, Scottish Financial Enterprisen ja Edinburghin yliopiston perustama organisaatio. Sen tavoitteena on edistää kestävää kasvua rahoituspalvelualalla. Ingledew on aiemmin työskennellyt Standard Life -yhtiössä ja on Marketing Edinburghin hallituksen ulkopuolinen jäsen Hän sanoi: "Olen iloinen saadessani mahdollisuuden johtaa FinTech Scotlandia ja auttaa vahvistamaan valmiuksiamme johtavana ja kukoistavana FinTech-ympäristönä. "Rahoituspalvelujen ja teknologian yhdistäminen voi tuoda taloudellisia etuja, kuten kasvua ja tuottavuutta, sekä sosiaalisia etuja, kuten työllistymismahdollisuuksia ja parempia kuluttajatuloksia." Yritysministeri Paul Wheelhouse sanoi: "Skotlannin hallitus tekee nyt yhdessä alan ja akateemisten kumppaneiden kanssa tiivistä yhteistyötä Fintech Scotlandin kanssa, jotta kukoistavan FinTech-alan merkittävät taloudelliset hyödyt saataisiin käyttöön."</w:t>
      </w:r>
    </w:p>
    <w:p>
      <w:r>
        <w:rPr>
          <w:b/>
        </w:rPr>
        <w:t xml:space="preserve">Yhteenveto</w:t>
      </w:r>
    </w:p>
    <w:p>
      <w:r>
        <w:t xml:space="preserve">Rahoitusteknologia-alan kasvun vauhdittamiseksi perustetun uuden elimen toimitusjohtaja on nimetty.</w:t>
      </w:r>
    </w:p>
    <w:p>
      <w:r>
        <w:rPr>
          <w:b/>
          <w:u w:val="single"/>
        </w:rPr>
        <w:t xml:space="preserve">Asiakirjan numero 55527</w:t>
      </w:r>
    </w:p>
    <w:p>
      <w:r>
        <w:t xml:space="preserve">Salfordin kuninkaallinen sairaala: "Huono hygienia" keittiössä</w:t>
      </w:r>
    </w:p>
    <w:p>
      <w:r>
        <w:t xml:space="preserve">Kaupunginvaltuusto tarkasti Salfordin kuninkaallisen sairaalan 27. elokuuta, ja se sai toiseksi huonoimman hygienialuokituksen. Sairaala ilmoitti, että "välittömiin toimiin" oli ryhdytty ja sisäinen tutkimus oli käynnistetty. Kaupunginvaltuusto sanoi tekevänsä yhteistyötä sairaalan kanssa "varmistaakseen, että elintarvikehygienia on parhaalla mahdollisella tasolla". Salford Royal -sairaalan strategia- ja kehitysjohtaja Simon Neville sanoi, ettei ole todisteita siitä, että potilaat olisivat kärsineet. Hän sanoi kuitenkin, että vierailu toi esiin "useita puutteita" elintarvikehygieniassa. "Meillä on vastuu potilaillemme tarjota heille ruokaa, joka on valmistettu ja varastoitu mahdollisimman turvallisessa ja puhtaassa ympäristössä", hän sanoi. "Olemme suhtautuneet tähän asiaan hyvin vakavasti, ja olimme erittäin huolissamme ympäristöterveysviraston havainnoista, joiden mukaan standardit potilaskeittiössämme olivat tuolloin, vaikka ne olivatkin turvallisia, huomattavasti alhaisemmat kuin mitä niiden olisi pitänyt olla ja mitä me odotamme itseltämme."</w:t>
      </w:r>
    </w:p>
    <w:p>
      <w:r>
        <w:rPr>
          <w:b/>
        </w:rPr>
        <w:t xml:space="preserve">Yhteenveto</w:t>
      </w:r>
    </w:p>
    <w:p>
      <w:r>
        <w:t xml:space="preserve">Suur-Manchesterin sairaalan keittiötä, jossa valmistetaan ruokaa potilaille, on arvosteltu huonosta hygieniasta.</w:t>
      </w:r>
    </w:p>
    <w:p>
      <w:r>
        <w:rPr>
          <w:b/>
          <w:u w:val="single"/>
        </w:rPr>
        <w:t xml:space="preserve">Asiakirjan numero 55528</w:t>
      </w:r>
    </w:p>
    <w:p>
      <w:r>
        <w:t xml:space="preserve">Norfolkin chileläinen X-Factor-tähti Charlie Bick karsiutui kilpailusta</w:t>
      </w:r>
    </w:p>
    <w:p>
      <w:r>
        <w:t xml:space="preserve">Thetfordin lähellä sijaitsevasta Methwoldista kotoisin oleva Charlie Bick oli päässyt Aduana-yhtyeensä kanssa maanantaina 11. huhtikuuta järjestetyn tv-kykyjenetsintäkilpailun toiselle kierrokselle. 19-vuotias Charlie jäi kuitenkin yhdessä bänditovereidensa Paulinan ja Camilan kanssa ilman ääniä coverillaan Black Eyed Peasin I Gotta Feeling -kappaleesta. Yhtye kommentoi Facebookissa: "Kiitos paljon kaikesta". "Tulemme aina olemaan suunnattoman kiitollisia tuestanne ja rakkaudestanne", he lisäsivät. Charlien isä David Bick, joka asuu Norfolkissa, sanoi, että hänen pojallaan "oli hauskaa". Entinen kuoropoika, joka opiskelee tällä hetkellä espanjaa Santiagossa, päätti hakea maailmanlaajuisen kykyjenetsintäkilpailun chileläiseen versioon sen jälkeen, kun hänet oli kuultu laulavan kylpyhuoneessa.</w:t>
      </w:r>
    </w:p>
    <w:p>
      <w:r>
        <w:rPr>
          <w:b/>
        </w:rPr>
        <w:t xml:space="preserve">Yhteenveto</w:t>
      </w:r>
    </w:p>
    <w:p>
      <w:r>
        <w:t xml:space="preserve">Norfolkin laulajatoivo Chilen X-Factor-kilpailussa 2011 on pudonnut suorasta finaalista.</w:t>
      </w:r>
    </w:p>
    <w:p>
      <w:r>
        <w:rPr>
          <w:b/>
          <w:u w:val="single"/>
        </w:rPr>
        <w:t xml:space="preserve">Asiakirjan numero 55529</w:t>
      </w:r>
    </w:p>
    <w:p>
      <w:r>
        <w:t xml:space="preserve">YK:n turvallisuusneuvosto suostuu lähettämään poliiseja Burundiin</w:t>
      </w:r>
    </w:p>
    <w:p>
      <w:r>
        <w:t xml:space="preserve">Neuvosto kannatti Ranskan laatimaa päätöslauselmaa, jonka mukaan sinne lähetetään enintään 228 poliisia aluksi vuodeksi. Burundi oli aiemmin ilmoittanut, että se hyväksyisi enintään 50 poliisia. Yli 400 ihmistä on saanut surmansa levottomuuksissa sen jälkeen, kun presidentti Pierre Nkurunziza ilmoitti pyrkivänsä kolmannelle kaudelle viime huhtikuussa. Yli 200 000 ihmistä on paennut kodeistaan. Neuvottelut jatkuvat "Väkivallan ja jännityksen lisääntyessä turvallisuusneuvostolla on oltava silmät ja korvat paikan päällä, jotta se voi ennakoida ja varmistaa, ettei Burundissa tapahdu pahinta", sanoi Ranskan YK-suurlähettiläs Francois Delattre. "Tämä on vahva ennaltaehkäisevän diplomatian toimi", hän lisäsi. Burundin hallitus varoitti aiemmin, että se suostuisi enintään 50 YK:n poliisin läsnäoloon. Diplomaatit neuvottelevat nyt siitä, miten YK:n turvallisuusneuvoston päätöslauselma pannaan täytäntöön. Vaikka sekä Burundin oppositio että hallituksen joukot ovat etnisesti sekoittuneita, jotkut pelkäävät, että väkivaltaisuudet voivat toistua maan aiempien kansanmurhien kaltaisiksi. Presidentti Nkurunziza on entinen hutukapinallisryhmän johtaja, joka taisteli tutsien hallitsemaa armeijaa vastaan useita vuosia, kunnes hän nousi valtaan vuonna 2005 osana rauhansopimusta. Aikajana: Burundin kaaos</w:t>
      </w:r>
    </w:p>
    <w:p>
      <w:r>
        <w:rPr>
          <w:b/>
        </w:rPr>
        <w:t xml:space="preserve">Yhteenveto</w:t>
      </w:r>
    </w:p>
    <w:p>
      <w:r>
        <w:t xml:space="preserve">YK:n turvallisuusneuvosto on antanut luvan YK:n poliisijoukkojen lähettämiseen Burundiin, jotta maan väkivaltaisuudet ja ihmisoikeusloukkaukset saataisiin loppumaan.</w:t>
      </w:r>
    </w:p>
    <w:p>
      <w:r>
        <w:rPr>
          <w:b/>
          <w:u w:val="single"/>
        </w:rPr>
        <w:t xml:space="preserve">Asiakirjan numero 55530</w:t>
      </w:r>
    </w:p>
    <w:p>
      <w:r>
        <w:t xml:space="preserve">Seitsemän oikeudessa Dundeen porauslautan "miehityksen" jälkeen</w:t>
      </w:r>
    </w:p>
    <w:p>
      <w:r>
        <w:t xml:space="preserve">Guy Bowen, Fiona Comrie, Alison Orr, Federico Pastoris, Mark Quinn, Marco Tenconi ja Joanne Venables ovat kaikki saaneet syytteen rauhan rikkomisesta. Bowenia lukuun ottamatta kaikkia muita syytettyjä syytetään myös lukkoveitsen hallussapidosta julkisella paikalla. Seitsemän 21-35-vuotiasta henkilöä eivät ole esittäneet vastalauseita, ja heidät vapautettiin takuita vastaan Dundeen sheriffituomioistuimessa. Syyttäjät väittävät, että seitsemän miestä kulki maanantaina Tay-joella veneellä, vaikka se ei ollut turvallista, ja nousi tai auttoi muita nousemaan öljynporauslautalle ilman lupaa ja kieltäytyi poistumasta. Heidän väitetään myös kiinnittyneen öljynporauslautalle useiden satojen metrien korkeuteen ja pysyneen siellä useita tunteja. Syytetyt ovat kotoisin eri paikkakunnilta, muun muassa Edinburghista, Glasgow'sta, Nairnista, Aberdeenista ja Dundeesta.</w:t>
      </w:r>
    </w:p>
    <w:p>
      <w:r>
        <w:rPr>
          <w:b/>
        </w:rPr>
        <w:t xml:space="preserve">Yhteenveto</w:t>
      </w:r>
    </w:p>
    <w:p>
      <w:r>
        <w:t xml:space="preserve">Seitsemän aktivistia on saapunut oikeuteen Dundeen satamassa sijaitsevan porauslautan "valtauksen" yhteydessä.</w:t>
      </w:r>
    </w:p>
    <w:p>
      <w:r>
        <w:rPr>
          <w:b/>
          <w:u w:val="single"/>
        </w:rPr>
        <w:t xml:space="preserve">Asiakirjan numero 55531</w:t>
      </w:r>
    </w:p>
    <w:p>
      <w:r>
        <w:t xml:space="preserve">Hopper's Chop Suey ennätyksellisessä 92 miljoonan dollarin myynnissä.</w:t>
      </w:r>
    </w:p>
    <w:p>
      <w:r>
        <w:t xml:space="preserve">Vuoden 1929 maalauksesta Chop Suey tulee Hopperin kallein koskaan huutokaupassa ostettu teos. Se oli yksi 91:stä modernin amerikkalaisen taiteen maalauksesta, jotka huhtikuussa kuolleen yhdysvaltalaisen yrittäjän Barney Ebsworthin kuolinpesä laittoi huutokauppaan. Willem de Kooningin vuonna 1955 valmistunut teos Nainen maisemassa myytiin samassa Christie's-huutokaupassa 68,9 miljoonalla dollarilla. Tämä on hollantilaissyntyisen abstraktin ekspressionistin uusi huutokauppaennätys, joka ylitti vuonna 2016 66,3 miljoonalla dollarilla myydyn teoksen Untitled XXV vuodelta 1977. Christie's kuvaili Ebsworthin kokoelman "edustavan amerikkalaisen taiteen nousua koko 1900-luvun ajan", ja se sisältää modernin taiteen tyylejä kubismista puhtaaseen abstraktioon. Koko kokoelman arvo oli noin 350 miljoonaa dollaria. Edward Hopper oli kuuluisa modernin amerikkalaisen elämän kuvauksistaan. Hän kuoli vuonna 1967. Chop Suey, jonka Ebsworth osti vain 180 000 dollarilla vuonna 1973, kuvaa kahta naista keskustelemassa kiinalaisessa ravintolassa. Maalarin aiemmin eniten myyty teos oli East Wind Over Weehawken, joka myytiin 40,4 miljoonalla dollarilla vuonna 2013.</w:t>
      </w:r>
    </w:p>
    <w:p>
      <w:r>
        <w:rPr>
          <w:b/>
        </w:rPr>
        <w:t xml:space="preserve">Yhteenveto</w:t>
      </w:r>
    </w:p>
    <w:p>
      <w:r>
        <w:t xml:space="preserve">Kuuluisan yhdysvaltalaisen taiteilijan Edward Hopperin ikoninen maalaus on myyty New Yorkin huutokaupassa lähes 92 miljoonalla dollarilla (70,7 miljoonalla punnalla).</w:t>
      </w:r>
    </w:p>
    <w:p>
      <w:r>
        <w:rPr>
          <w:b/>
          <w:u w:val="single"/>
        </w:rPr>
        <w:t xml:space="preserve">Asiakirjan numero 55532</w:t>
      </w:r>
    </w:p>
    <w:p>
      <w:r>
        <w:t xml:space="preserve">West Midlandsin poliisi Sunil Narr vapautettiin Coventryn pahoinpitelystä</w:t>
      </w:r>
    </w:p>
    <w:p>
      <w:r>
        <w:t xml:space="preserve">PC Sunil Narr West Midlandsin poliisista kiisti pahoinpitelyn, joka johti ruumiinvamman aiheuttamiseen, kun Joshua Wardia lyötiin Hillfieldsissä Coventryssa elokuussa 2017. Birminghamin Crown Courtin valamiehistö hyväksyi, että hän tähtäsi Wardin olkapäähän ja osui vahingossa tämän päähän. Ward kertoi oikeudelle, ettei hän muistanut ajaneensa 90 mailin tuntinopeudella. Hänet pysäytettiin Lower Ford Streetillä Hillfieldsin alueella 1. elokuuta ajettuaan kaupungin läpi yli 90 mailin tuntinopeudella (145 km/h). Oikeudenkäynnin aikana Ward kiisti yrittäneensä paeta poliisia ja sanoneensa ambulanssihenkilökunnalle, että hän "laittaisi poliisin maksamaan" sen jälkeen, kun hän oli jäänyt kiinni. Hän väitti myös, että Narr, 32, oli soittanut puhelimitse kertoakseen ylikonstaapelille kaatuneensa ja loukanneensa päänsä. Narr, joka sanoi pelänneensä, että Ward jäisi hänen päälleen, kun hän toimi, kertoi valamiehistölle: "Olen täysin tietoinen siitä, että voimakeinojen, joita käytän muita kohtaan, on oltava tarpeellisia, oikeasuhteisia ja perusteltuja. "En missään vaiheessa uskonut, että päähän kohdistunut isku oli oikeasuhteinen tai tarpeellinen. "En missään nimessä tähdännyt hänen päähänsä." Seuraa BBC West Midlandsia Facebookissa ja Twitterissä ja tilaa paikalliset uutispäivitykset suoraan puhelimeesi.</w:t>
      </w:r>
    </w:p>
    <w:p>
      <w:r>
        <w:rPr>
          <w:b/>
        </w:rPr>
        <w:t xml:space="preserve">Yhteenveto</w:t>
      </w:r>
    </w:p>
    <w:p>
      <w:r>
        <w:t xml:space="preserve">Poliisi, jota syytetään miehen lyömisestä pampulla päähän takaa-ajon jälkeen, on vapautettu pahoinpitelystä.</w:t>
      </w:r>
    </w:p>
    <w:p>
      <w:r>
        <w:rPr>
          <w:b/>
          <w:u w:val="single"/>
        </w:rPr>
        <w:t xml:space="preserve">Asiakirjan numero 55533</w:t>
      </w:r>
    </w:p>
    <w:p>
      <w:r>
        <w:t xml:space="preserve">Televisioluvat: Manxin valtiovarainministeriö "pyrkii saamaan selvyyttä" yli 75-vuotiaiden maksuista.</w:t>
      </w:r>
    </w:p>
    <w:p>
      <w:r>
        <w:t xml:space="preserve">Yhtiön tällä viikolla julkistamat suunnitelmat tarkoittavat, että kesäkuusta 2020 alkaen vain pienituloiset kotitaloudet eivät joudu maksamaan. Alfred Cannan MHK sanoi, että päätös "siirtää vastuu takaisin hallitukselle" oli "uskomaton pettymys". Hänen mukaansa tarvitaan selkeyttä, koska Manxin etuusjärjestelmä eroaa Yhdistyneen kuningaskunnan järjestelmästä. "Meidän on ymmärrettävä, miten tämä [päätös] vaikuttaa saareen, koska maksamme eläkeläisillemme toimeentulotukea, joka on hieman erilainen kuin Yhdistyneessä kuningaskunnassa maksettava eläkehyvitys", Cannan sanoi. Tällä hetkellä Mansaaren valtiovarainministeriö vastaa saaren yli 75-vuotiaiden maksuttomien televisiolupien 850 000 punnan kustannuksista, mutta BBC:n oli tarkoitus kattaa ne vuodesta 2020 alkaen. Cannan sanoi, että hallituksen on "ymmärrettävä varmuudella, mitkä ovat BBC:n suunnitelmat tulevaisuudessa", ennen kuin päätös maksun jatkamisesta tehdään. "Haluamme nyt keskustella BBC:n kanssa... kunhan ymmärrämme ehdotuksen täysin, voin selventää, mitä aiomme tehdä sen suhteen", Cannan lisäsi. BBC:n tiedottaja sanoi, että nyt kun BBC:n hallitus on tehnyt päätöksensä Yhdistyneen kuningaskunnan osalta, "pyrimme löytämään ratkaisun BBC:n rahoittaman toimiluvan tulevaisuudesta Mansaarella". "Helen Thomas, BBC:n Englannin ja kruununriippuvuusalueiden johtaja, on kirjoittanut pääministerille tällä viikolla ja odottaa, että voimme keskustella Mansaaren hallituksen kanssa mahdollisimman pian."</w:t>
      </w:r>
    </w:p>
    <w:p>
      <w:r>
        <w:rPr>
          <w:b/>
        </w:rPr>
        <w:t xml:space="preserve">Yhteenveto</w:t>
      </w:r>
    </w:p>
    <w:p>
      <w:r>
        <w:t xml:space="preserve">Manxin valtiovarainministeri on sanonut, että hallitus aikoo "pyytää selvitystä" BBC:n päätöksestä poistaa yli 75-vuotiaiden ilmaiset televisioluvat.</w:t>
      </w:r>
    </w:p>
    <w:p>
      <w:r>
        <w:rPr>
          <w:b/>
          <w:u w:val="single"/>
        </w:rPr>
        <w:t xml:space="preserve">Asiakirjan numero 55534</w:t>
      </w:r>
    </w:p>
    <w:p>
      <w:r>
        <w:t xml:space="preserve">Mies vangittiin poikapuolensa päähän kohdistuneesta pahoinpitelystä Hullissa</w:t>
      </w:r>
    </w:p>
    <w:p>
      <w:r>
        <w:t xml:space="preserve">Kabelo Sam Mokoena, 33, kuoli kaksi päivää sen jälkeen, kun he olivat riidelleet Jabulane Abraham Ngcobon kanssa kotonaan Lee Streetillä Hullissa 8. elokuuta 2017. Mokoena, jolla oli mielenterveysongelmia, koki "kurjaa elämää" Ngcobon hallinnon vuoksi, Sheffield Crown Court kuuli. Bridlingtonista kotoisin oleva Ngcobo, 61, todettiin syylliseksi ja hänet vangittiin viideksi vuodeksi. Poliisi oli kuvaillut Mokoenaa "haavoittuvassa asemassa olevaksi aikuiseksi, jolla on ollut mielenterveysongelmia". Komisario Tony Cockerill Humbersiden poliisista sanoi: "Todisteet osoittivat, että hänen isäpuolensa Ngcobo, joka ei ollut koskaan kyennyt hyväksymään Samin sairautta, oli ollut pitkään katkera Samia kohtaan. "Ngcobo oli sanellut perhekodissa säännöt, jotka merkitsivät sitä, että Samin elämä oli kurjaa, ja tämä kävi ilmi kuusipäiväisen oikeudenkäynnin aikana. "Tämä on traaginen tapaus, joka johti siihen, että nuori mies menetti henkensä." Seuraa BBC Yorkshirea Facebookissa, Twitterissä ja Instagramissa. Lähetä juttuideoita osoitteeseen yorkslincs.news@bbc.co.uk.</w:t>
      </w:r>
    </w:p>
    <w:p>
      <w:r>
        <w:rPr>
          <w:b/>
        </w:rPr>
        <w:t xml:space="preserve">Yhteenveto</w:t>
      </w:r>
    </w:p>
    <w:p>
      <w:r>
        <w:t xml:space="preserve">Mies, joka piti poikapuoltansa niin kauan päälaellaan, että tämän sydän pysähtyi, on tuomittu vankilaan taposta.</w:t>
      </w:r>
    </w:p>
    <w:p>
      <w:r>
        <w:rPr>
          <w:b/>
          <w:u w:val="single"/>
        </w:rPr>
        <w:t xml:space="preserve">Asiakirjan numero 55535</w:t>
      </w:r>
    </w:p>
    <w:p>
      <w:r>
        <w:t xml:space="preserve">Eisteddfod 2017: Gorsedd of Bards palkitsi George Northin</w:t>
      </w:r>
    </w:p>
    <w:p>
      <w:r>
        <w:t xml:space="preserve">Hänelle myönnettiin perjantaina pidetyssä seremoniassa siniset kaavut ja hänestä tehtiin kunniadruidi. North varttui saarella ja kävi koulunsa Ysgol Bodedernissa, kivenheiton päässä tämänvuotisesta eisteddfodista. Myös Walesin jalkapallomaajoukkueen apulaisvalmentaja Osian Roberts, joka on tämänvuotisen kulttuurifestivaalin kunniapuheenjohtaja, sai kunnianosoituksen. Angleseyn Bodfforddista kotoisin oleva Roberts oli osa Walesin menestystä EM-kisoissa 2016, ja hän oli avainasemassa varmistettaessa, että walesin kieltä nähtiin ja kuultiin turnauksen aikana. Gorsedd of the Bards on yhdistys, johon kuuluu runoilijoita, kirjailijoita, muusikoita, taiteilijoita ja muita henkilöitä, joiden katsotaan antaneen merkittävän panoksen Walesin kansalle, kielelle ja kulttuurille. North sanoi olevansa "ylpeä ja onnellinen" saadessaan kunnianosoituksen.</w:t>
      </w:r>
    </w:p>
    <w:p>
      <w:r>
        <w:rPr>
          <w:b/>
        </w:rPr>
        <w:t xml:space="preserve">Yhteenveto</w:t>
      </w:r>
    </w:p>
    <w:p>
      <w:r>
        <w:t xml:space="preserve">Walesin rugby-tähti George North on saanut kunnianosoituksen Gorsedd of the Bards -järjestöltä Angleseyn kansallisessa Eisteddfodissa.</w:t>
      </w:r>
    </w:p>
    <w:p>
      <w:r>
        <w:rPr>
          <w:b/>
          <w:u w:val="single"/>
        </w:rPr>
        <w:t xml:space="preserve">Asiakirjan numero 55536</w:t>
      </w:r>
    </w:p>
    <w:p>
      <w:r>
        <w:t xml:space="preserve">Covid-19-testinäytteitä sisältävä pussi löytyi Highlandsin tieltä.</w:t>
      </w:r>
    </w:p>
    <w:p>
      <w:r>
        <w:t xml:space="preserve">NHS Highlandin mukaan näytteet kuljetettiin Caithness General Hospitalista Wickistä Raigmore Hospitaliin Invernessiin. Ne löydettiin A9-tieltä lähellä Tainia, ja ne luovutettiin paikalliselle poliisiasemalle ennen kuin ne siirrettiin Raigmoren laboratorioryhmälle. Terveydenhuoltolaitos on sittemmin aloittanut olosuhteiden selvittämisen. NHS Highlandin tiedottaja sanoi: "Tutkimme parhaillaan, miten tämä on voinut tapahtua, jotta voimme varmistaa, ettei tällaista enää tapahdu, ja haluamme vakuuttaa kaikille, että näytteet eivät missään vaiheessa olleet vaaraksi yleisölle. "Ne oli pakattu asianmukaisesti ja säilyivät ehjinä. Olemme hyvin kiitollisia henkilölle, joka luovutti näytelaatikon poliisille."</w:t>
      </w:r>
    </w:p>
    <w:p>
      <w:r>
        <w:rPr>
          <w:b/>
        </w:rPr>
        <w:t xml:space="preserve">Yhteenveto</w:t>
      </w:r>
    </w:p>
    <w:p>
      <w:r>
        <w:t xml:space="preserve">Yleisö on löytänyt pussillisen Covid-19-testinäytteitä tieltä Highlandsissa.</w:t>
      </w:r>
    </w:p>
    <w:p>
      <w:r>
        <w:rPr>
          <w:b/>
          <w:u w:val="single"/>
        </w:rPr>
        <w:t xml:space="preserve">Asiakirjan numero 55537</w:t>
      </w:r>
    </w:p>
    <w:p>
      <w:r>
        <w:t xml:space="preserve">Nicki Minaj palaa Twitteriin, mutta menettää seuraajiaan</w:t>
      </w:r>
    </w:p>
    <w:p>
      <w:r>
        <w:t xml:space="preserve">Räppäri on palannut sosiaaliseen verkostoon, mutta ei ole julkaissut mitään 15. huhtikuuta jälkeen. Hänellä on nyt alle kaksi miljoonaa seuraajaa, ja hänen seuraajamääränsä putosi 11 miljoonasta reilussa viikossa. 29-vuotias poistui sen jälkeen, kun eräs fani jakoi linkkejä sivustolle, jossa ihmiset voivat laittomasti kuunnella pätkiä hänen uudelta albumiltaan. Minaj esti käyttäjän ja sanoi sitten poistavansa tilinsä julkaisemalla: "Älä itke puolestani Argentiina." Mutta hänen faninsa ovat nyt toivottaneet hänet tervetulleeksi takaisin. Yhdysvaltalaistähden toinen albumi Pink Friday: Roman Reloaded on Britannian virallisen albumilistan sijalla kolme. Hänen singlensä Starships on sijalla kahdeksan.</w:t>
      </w:r>
    </w:p>
    <w:p>
      <w:r>
        <w:rPr>
          <w:b/>
        </w:rPr>
        <w:t xml:space="preserve">Yhteenveto</w:t>
      </w:r>
    </w:p>
    <w:p>
      <w:r>
        <w:t xml:space="preserve">Nicki Minaj on aktivoinut Twitter-tilinsä uudelleen vuotaneista kappaleista syntyneestä riidasta huolimatta.</w:t>
      </w:r>
    </w:p>
    <w:p>
      <w:r>
        <w:rPr>
          <w:b/>
          <w:u w:val="single"/>
        </w:rPr>
        <w:t xml:space="preserve">Asiakirjan numero 55538</w:t>
      </w:r>
    </w:p>
    <w:p>
      <w:r>
        <w:t xml:space="preserve">Facebook, Instagram ja WhatsApp kärsivät katkoksista</w:t>
      </w:r>
    </w:p>
    <w:p>
      <w:r>
        <w:t xml:space="preserve">Down Detector -sivusto kertoi, että tuhannet ihmiset ympäri maailmaa olivat valittaneet Facebookin omistaman kolmikon olevan alhaalla kello 11.30 BST alkaen. Facebook-käyttäjille esitettiin viesti: "Jotain meni pieleen." Kello 14.50 sivusto kertoi ratkaisseensa ongelman sen jälkeen, kun joillakin käyttäjillä oli "ongelmia yhteyden muodostamisessa" sovelluksiin. Yhtiön tiedottaja lisäsi: "Olemme pahoillamme kaikesta haitasta." Facebook ei kommentoinut ongelman syytä tai kertonut, kuinka moni käyttäjä oli kärsinyt ongelmasta. Maaliskuussa Facebook koki yhden kaikkien aikojen pisimmistä käyttökatkoksista, kun jotkut käyttäjät ympäri maailmaa eivät voineet käyttää sen sivustoa sekä Instagramia ja WhatsAppia yli 24 tuntiin.</w:t>
      </w:r>
    </w:p>
    <w:p>
      <w:r>
        <w:rPr>
          <w:b/>
        </w:rPr>
        <w:t xml:space="preserve">Yhteenveto</w:t>
      </w:r>
    </w:p>
    <w:p>
      <w:r>
        <w:t xml:space="preserve">Sosiaaliset verkostot Facebook ja Instagram sekä viestipalvelu WhatsApp olivat sunnuntaina poissa käytöstä yli kolmen tunnin ajan, kertoivat käyttäjät.</w:t>
      </w:r>
    </w:p>
    <w:p>
      <w:r>
        <w:rPr>
          <w:b/>
          <w:u w:val="single"/>
        </w:rPr>
        <w:t xml:space="preserve">Asiakirjan numero 55539</w:t>
      </w:r>
    </w:p>
    <w:p>
      <w:r>
        <w:t xml:space="preserve">Harvinaiset Harry Potter -sivut esillä</w:t>
      </w:r>
    </w:p>
    <w:p>
      <w:r>
        <w:t xml:space="preserve">Kaksi kehystettyä sivua, jotka sisältävät The Ballad of Nearly Headless Nick -teoksen, ovat esillä Wigtownin festivaaleilla. Tarina kirjoitettiin alun perin osaksi Harry Potter ja salaisuuksien kammio -teosta, mutta se leikattiin pois ennen julkaisua. Wigtownin kirjafestivaali järjestetään 24. syyskuuta-3. lokakuuta. Käsikirjoitukset ovat esillä ReadingLasses-kirjakaupassa. Rowling lahjoitti ne Scottish Language Dictionaries -järjestölle vuonna 2005 auttaakseen rahoittamaan uuden skotlantilaisen kielen sanakirjan. Käsikirjoitukset ovat nyt tunnetun kirjankeräilijän ja Asia Literary Review -lehden omistajan Ilyas Khanin hallussa, eikä niitä ole aiemmin esitelty julkisesti. Ilyas Khan sanoi: "Asia Literary Review on tukenut useita kirjallisuusfestivaaleja, mutta minun on sanottava, että olen erityisen iloinen nähdessäni meidät Wigtownissa. "Se, että voimme tehdä yhteistyötä festivaalijärjestäjien kanssa Rowlingin lähes päättömän Nickin käsikirjoituksen esillä pitämisessä, on siisti tapa auttaa edistämään koko tapahtumaa." ReadingLassesin Gerrie Douglas-Scott sanoi: "Tämä on ainutkertainen näyttely, ja toisin kuin luullaan, se ei ole maailmankiertueella. "Olemme hyvin innoissamme siitä, että tämä Harry Potterin palanen tulee kotiin Skotlantiin kymmeneksi päiväksi."</w:t>
      </w:r>
    </w:p>
    <w:p>
      <w:r>
        <w:rPr>
          <w:b/>
        </w:rPr>
        <w:t xml:space="preserve">Yhteenveto</w:t>
      </w:r>
    </w:p>
    <w:p>
      <w:r>
        <w:t xml:space="preserve">Harry Potter -kirjailija JK Rowlingin alkuperäiset käsinkirjoitetut käsikirjoitukset ovat esillä osana kirjafestivaalia Etelä-Skotlannissa.</w:t>
      </w:r>
    </w:p>
    <w:p>
      <w:r>
        <w:rPr>
          <w:b/>
          <w:u w:val="single"/>
        </w:rPr>
        <w:t xml:space="preserve">Asiakirjan numero 55540</w:t>
      </w:r>
    </w:p>
    <w:p>
      <w:r>
        <w:t xml:space="preserve">Palitoy: Action Manin koti vihreän laatan kunniaksi</w:t>
      </w:r>
    </w:p>
    <w:p>
      <w:r>
        <w:t xml:space="preserve">Palitoy, joka aloitti tuotannon Coalvillessä Leicestershiren osavaltiossa vuonna 1937, valmisti leluja kuuden vuosikymmenen ajan. Se valmisti myös Play-doh-, Care Bears-, Airfix- ja Mainline Railways -tuotteita ennen kuin se lopetti toimintansa vuonna 1985. Palkinnon myöntänyt neuvosto totesi, että se ansaitsee tunnustuksen siitä, että se on auttanut "stimuloimaan lasten mielikuvitusta". Menestyksensä huipulla 1970-luvulla Palitoy oli myynyt yli 20 miljoonaa Action Man -nukkea ja työllisti noin 1 000 ihmistä. 1980-luvun alkuun mennessä suurin osa lelujen tuotannosta oli siirretty Hongkongiin, mikä merkitsi yrityksen lopun alkua. Tehtaan entinen pääsuunnittelija Bob Brechin ehdotti valmistajalle vihreää muistolaattaa entiseen tukikohtaansa. "On kulunut 80 vuotta siitä, kun Palitoy-leluja alettiin valmistaa Coalvillessä", Brechin sanoi. "Ajattelin, että kuuluisaa leluyhtiötä pitäisi juhlistaa vihreällä muistolaatalla tänä erityisenä ajankohtana." Valtuutettu Pam Posnett Leicestershiren kreivikunnanvaltuustosta lisäsi: "Palitoy ei ainoastaan auttanut kiihdyttämään lasten mielikuvitusta klassisilla leluillaan ja hahmoillaan, vaan se myös auttoi tuomaan Coalvillen kartalle." Muistolaatta asennetaan ja paljastetaan klo 14.00 Coalville Business Parkissa, joka sijaitsee entisen tehtaan paikalla. Muihin vihreän muistolaatan puitteissa kunnioitettuihin paikkoihin kuuluvat insinööri ja keksijä George Stephensonin entinen koti ja Ladybird Booksin alkuperäinen Loughborough'n toimipaikka. Lähde: Palitoy: Star Wars Places/Leicestershiren kreivikunnan neuvosto.</w:t>
      </w:r>
    </w:p>
    <w:p>
      <w:r>
        <w:rPr>
          <w:b/>
        </w:rPr>
        <w:t xml:space="preserve">Yhteenveto</w:t>
      </w:r>
    </w:p>
    <w:p>
      <w:r>
        <w:t xml:space="preserve">Yksi Yhdistyneen kuningaskunnan menestyneimmistä lelutehtaista, joka loi muun muassa Action Man- ja Star Wars -hahmoja, muistetaan muistolaatalla.</w:t>
      </w:r>
    </w:p>
    <w:p>
      <w:r>
        <w:rPr>
          <w:b/>
          <w:u w:val="single"/>
        </w:rPr>
        <w:t xml:space="preserve">Asiakirjan numero 55541</w:t>
      </w:r>
    </w:p>
    <w:p>
      <w:r>
        <w:t xml:space="preserve">Borders sopi Paperchasen myynnistä</w:t>
      </w:r>
    </w:p>
    <w:p>
      <w:r>
        <w:t xml:space="preserve">Borders ilmoitti käyttävänsä myyntitulot velkojen vähentämiseen ja jatkavansa Paperchase-tuotteiden myyntiä yhdysvaltalaisissa myymälöissään. Primary Capital sanoi odottavansa innolla liiketoiminnan kehittämistä tulevina vuosina. Borders hankki enemmistöosuuden Paperchasesta vuonna 2004. Se ilmoitti, että liiketoimintakauppa saataneen päätökseen viikon kuluessa. "Menestyksen rakentaminen" Borders on joutunut kamppailemaan halpahintakauppojen ja verkkokirjakauppojen kiristyneen kilpailun kanssa. Se myi samannimisen brittiläisen ketjunsa, joka ajautui hallintoon viime marraskuussa, vuonna 2007. Toimitusjohtaja Mike Edwards sanoi, että Paperchasen myynti vahvistaisi yhtiön tasetta ja antaisi sille mahdollisuuden keskittyä "brändin elvyttämiseen". Primary Capitalin johtaja Graham Heddle sanoi: "Olemme innoissamme mahdollisuudesta rakentaa Paperchasen menestyksen varaan. Paperchase on tunnettu, muotoiluun perustuva paperitavaramerkki Yhdistyneessä kuningaskunnassa. "Odotamme innolla yhteistyötä Paperchasen tiimin kanssa, jotta voimme rakentaa liiketoimintaa lähivuosina." Paperchasella on Yhdistyneessä kuningaskunnassa 106 myymälää, mukaan lukien tavaratalojen toimipisteet.</w:t>
      </w:r>
    </w:p>
    <w:p>
      <w:r>
        <w:rPr>
          <w:b/>
        </w:rPr>
        <w:t xml:space="preserve">Yhteenveto</w:t>
      </w:r>
    </w:p>
    <w:p>
      <w:r>
        <w:t xml:space="preserve">Yhdysvaltalainen kirjojen vähittäismyyjä Borders on sopinut myyvänsä brittiläisen paperitarvikekonserni Paperchasen 31 miljoonalla dollarilla (20 miljoonalla punnalla) pääomasijoitusyhtiö Primary Capitalille.</w:t>
      </w:r>
    </w:p>
    <w:p>
      <w:r>
        <w:rPr>
          <w:b/>
          <w:u w:val="single"/>
        </w:rPr>
        <w:t xml:space="preserve">Asiakirjan numero 55542</w:t>
      </w:r>
    </w:p>
    <w:p>
      <w:r>
        <w:t xml:space="preserve">Tesco tarkastelee suunnitelmaa uudesta Fort Williamin supermarketista</w:t>
      </w:r>
    </w:p>
    <w:p>
      <w:r>
        <w:t xml:space="preserve">Ymmärrettiin, että yksi harkittavista vaihtoehdoista oli sen omistaman alueen vuokraaminen muille rakennuttajille. Supermarkettijätti vahvisti lausunnossaan, että se tarkastelee suunnitelmiaan uudelleen ja "harkitsee kaikkia vaihtoehtoja". Tescolla on jo Metro-myymälä Fort Williamin keskustassa. Yhtiö sanoi lausunnossaan: "Tarkistamme Blar Mhorin aluetta koskevia suunnitelmiamme ja harkitsemme kaikkia vaihtoehtoja, jotka mahdollistaisivat kehityksen etenemisen. "Lopullisia päätöksiä ei ole vielä tehty, mutta pidämme paikallisyhteisön ajan tasalla edistymisestä. "Sillä välin teemme kovasti töitä tarjotaksemme hyvää palvelua paikallisille asiakkaille nykyisestä keskustan Metro-myymälästämme."</w:t>
      </w:r>
    </w:p>
    <w:p>
      <w:r>
        <w:rPr>
          <w:b/>
        </w:rPr>
        <w:t xml:space="preserve">Yhteenveto</w:t>
      </w:r>
    </w:p>
    <w:p>
      <w:r>
        <w:t xml:space="preserve">Tesco on tarkistanut suunnitelmiaan rakentaa myymälä Blar Mhoriin Fort Williamiin.</w:t>
      </w:r>
    </w:p>
    <w:p>
      <w:r>
        <w:rPr>
          <w:b/>
          <w:u w:val="single"/>
        </w:rPr>
        <w:t xml:space="preserve">Asiakirjan numero 55543</w:t>
      </w:r>
    </w:p>
    <w:p>
      <w:r>
        <w:t xml:space="preserve">Lotus Group ei ole myynnissä, sanovat omistajat</w:t>
      </w:r>
    </w:p>
    <w:p>
      <w:r>
        <w:t xml:space="preserve">DRB-Hicom ilmoitti, että se tekee parhaillaan Lotuksen toimintatarkastusta, mutta ei tiennyt, mistä spekulaatiot, joiden mukaan se olisi myymässä tuotemerkin kiinalaiselle Youngmanille, johtuvat. Se myös kiisti, että se aikoisi asettaa Lotuksen selvitystilaan sen jälkeen, kun Lotus oli aiemmin tässä kuussa kiistänyt asian. Lotuksen omistaa Proton, joka on malesialaisen DRB-Hicom-konsernin tytäryhtiö. DRB-Hicom sanoi lausunnossaan, että se tukee edelleen Lotus Groupia "sekä taloudellisesti että hallinnollisesti". Se lisäsi: "DRB-Hicom on tästä päivästä lähtien nimittänyt yhden Protonin ylimmän johdon työntekijän ottamaan paikan Lotus Groupissa sen johdon vahvistamiseksi."</w:t>
      </w:r>
    </w:p>
    <w:p>
      <w:r>
        <w:rPr>
          <w:b/>
        </w:rPr>
        <w:t xml:space="preserve">Yhteenveto</w:t>
      </w:r>
    </w:p>
    <w:p>
      <w:r>
        <w:t xml:space="preserve">Lotuksen omistajat ovat sanoneet, etteivät he ole päättäneet myydä Norfolkissa sijaitsevaa urheiluautovalmistajaa.</w:t>
      </w:r>
    </w:p>
    <w:p>
      <w:r>
        <w:rPr>
          <w:b/>
          <w:u w:val="single"/>
        </w:rPr>
        <w:t xml:space="preserve">Asiakirjan numero 55544</w:t>
      </w:r>
    </w:p>
    <w:p>
      <w:r>
        <w:t xml:space="preserve">Kentin poliisi tutkii Canterburyn onnettomuuden jälkeen, jossa kaksi ihmistä kuoli</w:t>
      </w:r>
    </w:p>
    <w:p>
      <w:r>
        <w:t xml:space="preserve">Matkustaja Cassey Hood, 18, kuoli onnettomuuspaikalla perjantaina, ja kuljettaja Lucy Leadbeater, 27, kuoli myöhemmin sairaalassa. Naiset olivat Toyota Yaris -autossa, jota seurasi Kentin poliisin pakettiauto, ennen kuin se törmäsi puuhun, kertoi riippumaton poliisitoimisto (Independent Office for Police Conduct, IOPC). Kaksi miestä vietiin sairaalaan Womenswoldissa kello 03:50 BST tapahtuneen onnettomuuden jälkeen. Hetkeä ennen onnettomuutta poliisit olivat nähneet Yarisin ajavan ylinopeutta, mutta se pysähtyi sivusuunnassa ja poliisin Sprinter-pakettiauto pysähtyi viereen. Tämän jälkeen auto lähti liikkeelle, ja poliisin pakettiauto seurasi sitä Nethersole Roadille, jossa Yaris törmäsi puuhun. IOPC:n mukaan ei ollut todisteita siitä, että poliisiauto ja Yaris olisivat olleet kosketuksissa toisiinsa. Neiti Hoodin kaksoissisko Kellis Hood on osoittanut kunnioitusta naisille. Hän sanoi: "Kaikki rakastivat heitä. Emme ole vielä edes tajunneet, että he ovat poissa."</w:t>
      </w:r>
    </w:p>
    <w:p>
      <w:r>
        <w:rPr>
          <w:b/>
        </w:rPr>
        <w:t xml:space="preserve">Yhteenveto</w:t>
      </w:r>
    </w:p>
    <w:p>
      <w:r>
        <w:t xml:space="preserve">Poliisi tutkii asiaa sen jälkeen, kun kaksi naista kuoli kolarissa, jossa heidän autoaan ajettiin takaa Canterburyn lähellä.</w:t>
      </w:r>
    </w:p>
    <w:p>
      <w:r>
        <w:rPr>
          <w:b/>
          <w:u w:val="single"/>
        </w:rPr>
        <w:t xml:space="preserve">Asiakirjan numero 55545</w:t>
      </w:r>
    </w:p>
    <w:p>
      <w:r>
        <w:t xml:space="preserve">Carl Daviesin kuolema: Murhasyytteistä luovuttuaan perhe on murtunut</w:t>
      </w:r>
    </w:p>
    <w:p>
      <w:r>
        <w:t xml:space="preserve">Carl Davies, 33, opettaja Sittingbournesta Kentistä, kuoli Réunionin saarella marraskuussa 2011 onnettomuudessa, jota aluksi pidettiin onnettomuutena. Murhatutkinta käynnistettiin 10 päivää myöhemmin, ja neljä miestä sai syytteen. Yhden miehen on edelleen määrä joutua oikeuteen, mutta perheen mukaan Ranskan viranomaisten päätös oli "valtava isku". Entisen merisotilaan Daviesin uskotaan saapuneen Ranskan hallitsemalle saarelle 7. marraskuuta 2011. Hänen ruumiinsa löydettiin rotkon pohjalta kaksi päivää myöhemmin. Murhatutkimukset aloitettiin sen jälkeen, kun Kentissä tehdyssä ruumiinavauksessa löydettiin puukoniskuja ja todisteita siitä, että Daviesia oli pahoinpidelty. Neljää miestä syytettiin murhasta helmikuussa 2013, mutta oikeudenkäyntiä ei ole koskaan pidetty. Daviesin sisko Kerrie Stewart sanoi, että päätös luopua syytteistä kolmea epäiltyä vastaan oli "sydäntäsärkevä". "Se on valtava isku. "Todisteet, joita luulimme olevan heitä vastaan, olivat musertavat. Tässä hetkessä ei ole mitään järkeä siinä, miten tuomari on päätynyt päätökseensä", hän sanoi. Perhe aikoo valittaa päätöksestä Ranskan korkeimpaan oikeuteen. Maria Davies, Daviesin äiti, sanoi: "Et voi varastaa minulta jotain niin arvokasta etkä odota, että taistelemme. "Vaikka se vaatisi viimeisenkin pennin, joka meillä on, ja viimeisenkin hengenvetomme, me jatkamme sitä." Aiheeseen liittyvät Internet-linkit Reunionin yleisneuvosto (ranska) Kentin poliisi</w:t>
      </w:r>
    </w:p>
    <w:p>
      <w:r>
        <w:rPr>
          <w:b/>
        </w:rPr>
        <w:t xml:space="preserve">Yhteenveto</w:t>
      </w:r>
    </w:p>
    <w:p>
      <w:r>
        <w:t xml:space="preserve">Intian valtameren saarelta kuolleena löydetyn miehen perhe on sanonut olevansa tyrmistynyt siitä, että syytteet kolmea murhasta syytettyä miestä vastaan on hylätty.</w:t>
      </w:r>
    </w:p>
    <w:p>
      <w:r>
        <w:rPr>
          <w:b/>
          <w:u w:val="single"/>
        </w:rPr>
        <w:t xml:space="preserve">Asiakirjan numero 55546</w:t>
      </w:r>
    </w:p>
    <w:p>
      <w:r>
        <w:t xml:space="preserve">Bournemouthin valtuuston sähköpostiosoitekikkailu johtaa anteeksipyyntöön.</w:t>
      </w:r>
    </w:p>
    <w:p>
      <w:r>
        <w:t xml:space="preserve">Bournemouth e-Panelin postituslistan jäsenet, jotka olivat ilmoittautuneet osallistumaan kyselyihin, saivat sähköpostin, jossa kaikkien vastaanottajien osoitteet olivat näkyvissä. Neuvosto pyysi anteeksi ja pyysi vastaanottajia poistamaan alkuperäisen, viime viikolla lähetetyn sähköpostin. Palvelujohtaja Richard Saunders sanoi, että "jatkotutkimuksia" tehdään, jotta estetään viestin toistuminen. Tietosuojavaltuutetun toimiston tiedottaja sanoi, että se on tietoinen rikkomuksesta ja että se pitää kirjaa järjestelmässään. Hän sanoi, että sitä ei pidetty tarpeeksi merkittävänä lisätoimiin ryhtymiseen ja että neuvosto oli noudattanut virheen jälkeen suositeltuja menettelyjä.</w:t>
      </w:r>
    </w:p>
    <w:p>
      <w:r>
        <w:rPr>
          <w:b/>
        </w:rPr>
        <w:t xml:space="preserve">Yhteenveto</w:t>
      </w:r>
    </w:p>
    <w:p>
      <w:r>
        <w:t xml:space="preserve">Bournemouth Borough Councilin tekemän virheen vuoksi satoja sähköpostiosoitteita on tahattomasti levitetty.</w:t>
      </w:r>
    </w:p>
    <w:p>
      <w:r>
        <w:rPr>
          <w:b/>
          <w:u w:val="single"/>
        </w:rPr>
        <w:t xml:space="preserve">Asiakirjan numero 55547</w:t>
      </w:r>
    </w:p>
    <w:p>
      <w:r>
        <w:t xml:space="preserve">Twilight-tähdet ennakkoon Breaking Dawn MTV Awardsissa</w:t>
      </w:r>
    </w:p>
    <w:p>
      <w:r>
        <w:t xml:space="preserve">The Twilight Saga: Breaking Dawn - Osa 1 -elokuvan ennakkonäytös esitetään 6. kesäkuuta järjestettävässä seremoniassa. Elokuva, joka julkaistaan Yhdistyneessä kuningaskunnassa 18. marraskuuta, on ensimmäinen Stephenie Meyerin romaaneihin perustuvan sarjan päätösluvuista. Edellinen elokuva The Twilight Saga: Eclipse on ehdolla seitsemään ehdokkuuteen. Niihin kuuluvat paras elokuva, paras mies- ja naisnäyttelijäsuoritus sekä kaksi ehdokkuutta parhaasta suudelmasta Kristen Stewartin ja Robert Pattinsonin sekä Taylor Lautnerin huultensa yhteenliittämisestä. Vuosina 2009 ja 2010 Twilight ja The Twilight Saga: New Moon keräsivät yhteensä 10 popcorn-patsasta. Tänä vuonna ehdolla ovat myös Harry Potter ja kuoleman varjelukset: Osa 1, The Social Network, Black Swan ja Inception. Palkintojen jakajina seremoniassa ovat muun muassa Blake Lively, Shia LaBeouf, Cameron Diaz, Nicki Minaj, Selena Gomez ja Leighton Meester. Foo Fighters esittelee uuden singlen Walk seitsemänneltä albumiltaan Wasting Light, ja Lupe Fiasco esittää myös Out of My Headin Trey Songzin kanssa.</w:t>
      </w:r>
    </w:p>
    <w:p>
      <w:r>
        <w:rPr>
          <w:b/>
        </w:rPr>
        <w:t xml:space="preserve">Yhteenveto</w:t>
      </w:r>
    </w:p>
    <w:p>
      <w:r>
        <w:t xml:space="preserve">Twilight-tähdet Kristen Stewart, Robert Pattinson ja Taylor Lautner esittävät ensimmäiset kuvat uusimmasta elokuvasta vuoden 2011 MTV Movie Awards -gaalassa.</w:t>
      </w:r>
    </w:p>
    <w:p>
      <w:r>
        <w:rPr>
          <w:b/>
          <w:u w:val="single"/>
        </w:rPr>
        <w:t xml:space="preserve">Asiakirjan numero 55548</w:t>
      </w:r>
    </w:p>
    <w:p>
      <w:r>
        <w:t xml:space="preserve">Simon Clarkin kuolema: "Lakatkaa suojelemasta asuntovaunualueen murhasta epäiltyä</w:t>
      </w:r>
    </w:p>
    <w:p>
      <w:r>
        <w:t xml:space="preserve">Steve Baxteria etsitään epäiltynä Simon Clarkin, 54, murhasta, joka löydettiin kuolleena 28. syyskuuta Groven asuntovaunualueelta Carmarthenshiressä. Baxterilla, 52, joka tunnetaan myös nimillä Steve Tidy, Steve Rowley, Wayne Tidy tai William Tidy, on yhteyksiä Etelä- ja Länsi-Walesiin sekä Pohjois-Englannissa. Ylikomisario Huw Davies sanoi: "Joku tietää, missä hän on." "Simon Clarkin perhe ansaitsee, että kaikki hänen kuolemaansa osalliset tuodaan oikeuden eteen." Baxter on 1,65 metriä pitkä, ja hänen vasempaan käsivarteensa on tatuoitu nimi Chez ja yhteen kietoutuneita ympyröitä ja oikeaan käsivarteen käärme. Riippumaton hyväntekeväisyysjärjestö Crimestoppers tarjoaa jopa 5 000 punnan palkkion tiedoista, jotka johtavat Steve Baxterin pidätykseen, ja hänet on lisätty sen verkkosivuston etsityimmät -osioon. Neljä ihmistä on asetettu syytteeseen Clarkin murhasta.</w:t>
      </w:r>
    </w:p>
    <w:p>
      <w:r>
        <w:rPr>
          <w:b/>
        </w:rPr>
        <w:t xml:space="preserve">Yhteenveto</w:t>
      </w:r>
    </w:p>
    <w:p>
      <w:r>
        <w:t xml:space="preserve">Dyfed-Powysin poliisin mukaan ihmisten, jotka tietävät murhasta epäillyn henkilön olinpaikan, pitäisi "lakata suojelemasta häntä".</w:t>
      </w:r>
    </w:p>
    <w:p>
      <w:r>
        <w:rPr>
          <w:b/>
          <w:u w:val="single"/>
        </w:rPr>
        <w:t xml:space="preserve">Asiakirjan numero 55549</w:t>
      </w:r>
    </w:p>
    <w:p>
      <w:r>
        <w:t xml:space="preserve">Leedsin neuvosto kehottaa homoja ja lesboja hoitamaan lapsia</w:t>
      </w:r>
    </w:p>
    <w:p>
      <w:r>
        <w:t xml:space="preserve">Leedsissä adoptoidaan vuosittain noin 80 lasta ja noin 1 300 lasta on sijaishuollossa neuvoston lukujen mukaan. Leedsin kaupunginvaltuuston mukaan huostaanotettujen lasten määrä on kuitenkin 10 vuoden alhaisimmalla tasolla. Neuvoston mukaan homo- ja lesbolasten sijaishoitajilla ja adoptiolapsilla on usein "oikea yhdistelmä" taitoja ja kokemusta. Leedsin kaupunginvaltuuston lasten palveluista vastaava jäsen Judith Blake sanoi, että lesbot ja homot sijaishuoltajat ja adoptiolapset ovat antaneet "valtavan panoksen" kaupungin auttamiseksi tarjoamaan lapsille ja nuorille koteja. "Toivotamme tervetulleiksi kaikkien mahdollisten sijaishuoltajien ja adoptiolasten hakemukset riippumatta heidän seksuaalisuudestaan, uskonnostaan tai siviilisäädystään", hän sanoi. "Tärkeintä on, että pystyt antamaan lapsille ja nuorille hoitoa ja tukea, jota he tarvitsevat ollakseen onnellisia ja tyytyväisiä." Leedsin kaupunginvaltuusto sanoi tarjoavansa sijaishoitajilleen "kattavaa" koulutusta ja tukea, mukaan lukien viikkopalkkiot ja -korvaukset. Stuart, 28, ja Lee, 25, samaa sukupuolta oleva pariskunta Leedsistä, jotka hyväksyttiin hiljattain sijaishoitajiksi, sanoivat haluavansa "antaa jotain takaisin". Leedsin kaupunginvaltuusto on kutsunut adoptiota tai sijaisvanhemmuutta harkitsevat homomiehet ja lesbot tiistaina kello 19.00 GMT South Leeds City Learning Centressä Beestonissa järjestettävään tilaisuuteen, jossa he saavat lisätietoja.</w:t>
      </w:r>
    </w:p>
    <w:p>
      <w:r>
        <w:rPr>
          <w:b/>
        </w:rPr>
        <w:t xml:space="preserve">Yhteenveto</w:t>
      </w:r>
    </w:p>
    <w:p>
      <w:r>
        <w:t xml:space="preserve">Leedsin homomiehet ja lesbot ovat "avainasemassa" hoidossa oleville lapsille tarkoitettujen uusien asuntojen kiireellisen tarpeen täyttämisessä, kaupunginhallitus on todennut.</w:t>
      </w:r>
    </w:p>
    <w:p>
      <w:r>
        <w:rPr>
          <w:b/>
          <w:u w:val="single"/>
        </w:rPr>
        <w:t xml:space="preserve">Asiakirjan numero 55550</w:t>
      </w:r>
    </w:p>
    <w:p>
      <w:r>
        <w:t xml:space="preserve">Oxfordin 20mph nopeusrajoitus pysäyttää 83 kuljettajaa</w:t>
      </w:r>
    </w:p>
    <w:p>
      <w:r>
        <w:t xml:space="preserve">Thames Valleyn poliisi ilmoitti elokuussa aloittavansa kaupungin teillä kaksi vuotta sitten käyttöön otettujen 20mph-vyöhykkeiden noudattamisen valvonnan. Poliisit pysäyttivät 83 kuljettajaa St Gilesissa kaupungin keskustassa perjantaina kello 08:00 ja 10:00 BST välisenä aikana. Poliisi sanoi olevansa "pettynyt" ylinopeutta ajavien autoilijoiden määrään. Yksi pysäytetyistä saa haasteen oikeuteen, koska hän ajoi ylinopeutta 41 mailia tunnissa, mikä on yli kaksi kertaa enemmän kuin sallittu nopeus. Poliisin mukaan 18 kuljettajaa, jotka jäivät kiinni 32 ja 39 mailin tuntinopeuden välillä, sai 60 punnan sakot ja pisteitä ajokorttiinsa, kun taas 61 kuljettajaa, jotka jäivät kiinni enintään 31 mailin tuntinopeudesta, sai neuvoja tienvarteen. Kahdelle henkilölle annettiin sakko turvavyön käyttämättä jättämisestä, ja toisesta autosta etsittiin kannabista, jota ei kuitenkaan löytynyt. Poliisimestari Mark Pilling kertoi, että tarkastus tehtiin sen jälkeen, kun alueella asuvat ihmiset olivat ilmaisseet huolensa asiasta.</w:t>
      </w:r>
    </w:p>
    <w:p>
      <w:r>
        <w:rPr>
          <w:b/>
        </w:rPr>
        <w:t xml:space="preserve">Yhteenveto</w:t>
      </w:r>
    </w:p>
    <w:p>
      <w:r>
        <w:t xml:space="preserve">Yli 80 kuljettajaa pysäytettiin kahden tunnin aikana, kun Oxfordissa rangaistiin 20mph rajoitusta rikkovia autoilijoita.</w:t>
      </w:r>
    </w:p>
    <w:p>
      <w:r>
        <w:rPr>
          <w:b/>
          <w:u w:val="single"/>
        </w:rPr>
        <w:t xml:space="preserve">Asiakirjan numero 55551</w:t>
      </w:r>
    </w:p>
    <w:p>
      <w:r>
        <w:t xml:space="preserve">Peter Eagles: Sodorin ja Manin uusi piispa vihitään Yorkissa</w:t>
      </w:r>
    </w:p>
    <w:p>
      <w:r>
        <w:t xml:space="preserve">Kunnianarvoisa Peter Eagles, 57, seuraa marraskuussa eläkkeelle siirtynyttä rovasti Robert Patersonia, joka oli ollut tehtävässä vuodesta 2008. Piispa Eagles, joka on naimisissa oleva yhden lapsen isä, toimii tällä hetkellä armeijan arkkidiakonina sekä kuninkaallisen armeijan kappeliseurakunnan apulaispäällikkönä. Vihkimisseremonia pidetään 22. kesäkuuta klo 11.00 BST. Sodor ja Man on Englannin kirkon pienin hiippakunta, joka valvoo 45 kirkkoa ja 27 seurakuntaa. Se on ainutlaatuisessa asemassa myös siksi, että piispa on Manxin parlamentin, Tynwaldin, lainsäädäntöneuvoston jäsen. Kuningatar nimitti piispa Eaglesin tehtävään. Aiheeseen liittyvät Internet-linkit Sodorin ja Manin hiippakunta</w:t>
      </w:r>
    </w:p>
    <w:p>
      <w:r>
        <w:rPr>
          <w:b/>
        </w:rPr>
        <w:t xml:space="preserve">Yhteenveto</w:t>
      </w:r>
    </w:p>
    <w:p>
      <w:r>
        <w:t xml:space="preserve">Sodorin ja Manin uusi piispa vihitään erityisessä seremoniassa York Minsterissä, on ilmoitettu.</w:t>
      </w:r>
    </w:p>
    <w:p>
      <w:r>
        <w:rPr>
          <w:b/>
          <w:u w:val="single"/>
        </w:rPr>
        <w:t xml:space="preserve">Asiakirjan numero 55552</w:t>
      </w:r>
    </w:p>
    <w:p>
      <w:r>
        <w:t xml:space="preserve">'Juoksevaa miestä' etsitään Small Heathin murhan jälkeen</w:t>
      </w:r>
    </w:p>
    <w:p>
      <w:r>
        <w:t xml:space="preserve">Riasat Bi löydettiin puukotettuna Aubrey Roadilta, Small Heathista, Birminghamista noin kello 11:00 BST torstaina, West Midlandsin poliisi kertoi. Poliisi haluaa puhua miehelle, jonka nähtiin juoksevan alueelta ja Coventry Roadille samaan aikaan. Murhasta epäiltynä pidätetty 20-vuotias mies on pidätetty sairaalassa Stoke-on-Trentissä. Häntä kuulustellaan, kunhan hänet kotiutetaan, poliisi kertoi. Poliisien mukaan hänen vammansa eivät ole hengenvaarallisia. Komisario Harry Harrison sanoi, että poliisit uskovat, että toisella miehellä, jonka nähtiin juoksevan tieltä, saattaa olla tietoja, ja vetosi häneen tai muihin hänet nähneisiin, jotta he ilmoittautuisivat. Coventry Roadilta hän juoksi Malmesbury Roadille, Oldknow Roadia pitkin ja Waverley Roadille, jossa hänet nähtiin viimeksi sillan luona. Mies on kuvattu aasialaiseksi, noin 180-senttiseksi ja hoikaksi. Hänellä oli tummat vaatteet ja baseball-lippis. Hyökkäyksessä loukkaantunut 18-vuotias mies on edelleen kriittisessä, mutta vakaassa tilassa sairaalassa, poliisi lisäsi. Osoite oli eristetty, jotta rikostekniset asiantuntijat voivat tutkia tapahtumapaikan.</w:t>
      </w:r>
    </w:p>
    <w:p>
      <w:r>
        <w:rPr>
          <w:b/>
        </w:rPr>
        <w:t xml:space="preserve">Yhteenveto</w:t>
      </w:r>
    </w:p>
    <w:p>
      <w:r>
        <w:t xml:space="preserve">Poliisi etsii miestä, jonka on nähty pakenevan tieltä, jossa 86-vuotias nainen löydettiin kuolleena kotoaan.</w:t>
      </w:r>
    </w:p>
    <w:p>
      <w:r>
        <w:rPr>
          <w:b/>
          <w:u w:val="single"/>
        </w:rPr>
        <w:t xml:space="preserve">Asiakirjan numero 55553</w:t>
      </w:r>
    </w:p>
    <w:p>
      <w:r>
        <w:t xml:space="preserve">Ormiston Rivers Academyn poika "varasti oppilaiden tietoja koulun kannettavalta tietokoneelta".</w:t>
      </w:r>
    </w:p>
    <w:p>
      <w:r>
        <w:t xml:space="preserve">Essexin Burnham-on-Crouchissa sijaitsevassa Ormiston Rivers Academyssa opiskeleva poika sai haltuunsa 11. luokan oppilaiden tiedot käytettyään opettajan kannettavaa tietokonetta. Sitten hän jakoi henkilökohtaiset tiedot oppilastovereilleen aiemmin tässä kuussa, kuten Maldon Standard -lehdessä kerrottiin. Ormiston Academies Trust sanoi ryhtyneensä "välittömiin toimiin" tietojen palauttamiseksi. "Heti kun akatemia sai tietää asiasta, se ryhtyi välittömiin toimiin akatemiapolitiikan mukaisesti, rajoitti rikkomuksen nopeasti ja palautti tiedot", se sanoi lausunnossaan. "Aloitimme välittömästi tapauksen tutkinnan, joka suoritettiin hallituksen ohjeiden mukaisesti, ja olemme sittemmin ottaneet käyttöön useita sisäisiä lisämenettelyjä vahvistaaksemme entisestään nykyisiä käytäntöjämme ja prosessejamme, jotta vastaavaa ei enää tapahtuisi". "Pidämme tietoturvaa erittäin tärkeänä, ja olemme suhtautuneet tähän tapaukseen erittäin vakavasti". "Haluamme pyytää anteeksi tätä tapausta, ja olemme puhuneet niiden vanhempien kanssa, joiden lasten tietoja jaettiin, sekä tiedottaneet asiasta kaikille 11. vuosiluokan vanhemmille." Saatat olla myös kiinnostunut:</w:t>
      </w:r>
    </w:p>
    <w:p>
      <w:r>
        <w:rPr>
          <w:b/>
        </w:rPr>
        <w:t xml:space="preserve">Yhteenveto</w:t>
      </w:r>
    </w:p>
    <w:p>
      <w:r>
        <w:t xml:space="preserve">Akatemia on pyytänyt anteeksi vanhemmilta ja oppilailta sen jälkeen, kun 16-vuotias kirjautui koulun kannettavaan tietokoneeseen, latasi oppilaiden henkilötietoja ja jakoi niitä.</w:t>
      </w:r>
    </w:p>
    <w:p>
      <w:r>
        <w:rPr>
          <w:b/>
          <w:u w:val="single"/>
        </w:rPr>
        <w:t xml:space="preserve">Asiakirjan numero 55554</w:t>
      </w:r>
    </w:p>
    <w:p>
      <w:r>
        <w:t xml:space="preserve">Coronavirus: Italian Pisan torni avataan uudelleen kolmen kuukauden sulkemisen jälkeen.</w:t>
      </w:r>
    </w:p>
    <w:p>
      <w:r>
        <w:t xml:space="preserve">Ensimmäisenä yli 280 askelmaa kiipesivät 10-vuotias Matilde ja hänen isänsä Roberto, kertoo Ansa-uutistoimisto. Uudelleen avautuminen tapahtuu, kun pahoin kärsivä Italia lieventää eristystoimiaan. Kävijämäärät on rajoitettu 15:een kerrallaan muistomerkillä, joka ympäröivien nähtävyyksien ohella tavallisesti houkuttelee vuosittain viisi miljoonaa ihmistä. Matkailijoiden on käytettävä kasvosuojia ja elektronista laitetta, joka lähettää signaaleja ja ääniä, jos joku pääsee metrin päähän toisesta. Tornista ja sitä ympäröivistä muistomerkeistä vastaavan johtokunnan puheenjohtaja Pierfrancesco Pacini kuvaili sitä uudeksi aluksi. "Budjettimme kärsii suuria tappioita, mutta halusimme silti lähettää luottamuksen ja toivon signaalin", hän sanoi. Torni, jonka rakentaminen aloitettiin vuonna 1173, on yksi monista italialaisten matkailijoiden uudelleen avaamista kohteista, kuten Milanon katedraali. Italiassa lievennetään varovaisesti maailman tiukimpiin lukitustoimenpiteisiin kuuluneita toimenpiteitä. Se on kärsinyt yli 33 000 kuolemantapauksesta, ja se on kolmanneksi eniten kuolonuhrien määrä pahiten kärsineiden Yhdysvaltojen ja Yhdistyneen kuningaskunnan jälkeen.</w:t>
      </w:r>
    </w:p>
    <w:p>
      <w:r>
        <w:rPr>
          <w:b/>
        </w:rPr>
        <w:t xml:space="preserve">Yhteenveto</w:t>
      </w:r>
    </w:p>
    <w:p>
      <w:r>
        <w:t xml:space="preserve">Italian kuuluisa Pisan kalteva torni on avattu jälleen turisteille kolme kuukautta sen jälkeen, kun se suljettiin koronaviruksen vuoksi.</w:t>
      </w:r>
    </w:p>
    <w:p>
      <w:r>
        <w:rPr>
          <w:b/>
          <w:u w:val="single"/>
        </w:rPr>
        <w:t xml:space="preserve">Asiakirjan numero 55555</w:t>
      </w:r>
    </w:p>
    <w:p>
      <w:r>
        <w:t xml:space="preserve">Cheshire East Councilin fysiosopimukset herättävät rikostutkinnan</w:t>
      </w:r>
    </w:p>
    <w:p>
      <w:r>
        <w:t xml:space="preserve">Cheshire East Council luopui säännöistä, kun se myönsi kolme sopimusta Core Fit Ltd:lle, jonka omistaa entisen neuvoston johtajan Michael Jonesin fysioterapeutti. Poliisitutkinta virka-aseman väärinkäytöstä on käynnissä. Jones kiisti kaikki väärinkäytökset, kun hän erosi tehtävästään 8. joulukuuta. Hän ei ollut tavoitettavissa kommentoimaan asiaa. Core Fit Ltd, jonka omistaa Amanda Morris, järjestää kouluissa kuntosalitunteja, ja neuvosto teki sille sopimuksia yhteensä 156 000 punnan arvosta. Cheshiren poliisin tiedottaja sanoi, että tutkijat tutkivat sopimusten myöntämistä ja "kaikkien asianomaisten henkilöiden osallisuutta". "Tutkinnan tarkoituksena on selvittää, mitä tapahtui ja ketkä olivat mukana." Jones sanoi eronpyyntönsä yhteydessä, että hän luopui tehtävästään välttääkseen sisäisen taistelun konservatiiviryhmässä.</w:t>
      </w:r>
    </w:p>
    <w:p>
      <w:r>
        <w:rPr>
          <w:b/>
        </w:rPr>
        <w:t xml:space="preserve">Yhteenveto</w:t>
      </w:r>
    </w:p>
    <w:p>
      <w:r>
        <w:t xml:space="preserve">Rikostutkinta on käynnistetty sen jälkeen, kun neuvoston johtaja erosi, koska häntä arvosteltiin hänen yhteyksistään kuntosaliyrityksen omistajaan.</w:t>
      </w:r>
    </w:p>
    <w:p>
      <w:r>
        <w:rPr>
          <w:b/>
          <w:u w:val="single"/>
        </w:rPr>
        <w:t xml:space="preserve">Asiakirjan numero 55556</w:t>
      </w:r>
    </w:p>
    <w:p>
      <w:r>
        <w:t xml:space="preserve">Hallitus ei ole vilpitön, sanoo UNP.</w:t>
      </w:r>
    </w:p>
    <w:p>
      <w:r>
        <w:t xml:space="preserve">Piilotettu agenda Attanayaka sanoi, että hallituksella on piilotettu agenda opposition heikentämiseksi. Hän väittää, että hallitus, jolla on lähes kahden kolmasosan enemmistö, holhoo opposition jäseniä tukemaan heitä antamalla vastineeksi virkoja hallituksessa. "Tämä on yritys heikentää oppositiota, ja oppositiolla on jotain ajateltavaa", hän sanoi. UNP suostuu muuttamaan perustuslakia yhteisen konsensuksen eikä yksittäisten puolueiden pohjalta, Attanayaka sanoi. Hän sanoi, että vasta kun hallituksen vilpittömyys ja vakavuus on selvitetty, UNP päättää, jatkaako se neuvotteluja perustuslakiuudistuksista hallituksen kanssa. UNP:n pääsihteeri Tissa Attanayaka sanoi, että viime päivinä hallitus oli saanut kaksi opposition jäsentä tukemaan heitä. UNP pitää tätä tarkoituksellisena yrityksenä heikentää oppositiota, Attanayaka lisäsi.</w:t>
      </w:r>
    </w:p>
    <w:p>
      <w:r>
        <w:rPr>
          <w:b/>
        </w:rPr>
        <w:t xml:space="preserve">Yhteenveto</w:t>
      </w:r>
    </w:p>
    <w:p>
      <w:r>
        <w:t xml:space="preserve">UNP (United National Party) on huolissaan hallituksen vilpittömyydestä sen suunnitelmissa perustuslain uudistamiseksi, sanoo UNP:n pääsihteeri Tissa Attanayaka.</w:t>
      </w:r>
    </w:p>
    <w:p>
      <w:r>
        <w:rPr>
          <w:b/>
          <w:u w:val="single"/>
        </w:rPr>
        <w:t xml:space="preserve">Asiakirjan numero 55557</w:t>
      </w:r>
    </w:p>
    <w:p>
      <w:r>
        <w:t xml:space="preserve">Donna Nookin hylkeiden määrän odotetaan elpyvän</w:t>
      </w:r>
    </w:p>
    <w:p>
      <w:r>
        <w:t xml:space="preserve">Lincolnshiren Donna Nookissa on tänä vuonna syntynyt yli 1200 hylkeenpoikasta. Hylkeiden syntyvyys laski noin 15 prosenttia vuonna 2013 ankarien sääolojen ja tulvien vuoksi, jotka karkottivat satoja hylkeitä. Kymmeniä hylkeenpoikasia kuoli vuonna 2011, kun ne joutuivat erilleen emoistaan nousuveden vuoksi. Rannikon suojelualueella vierailee jopa 5 000 ihmistä joka viikonloppu lisääntymiskauden aikana. Viime vuonna ensimmäinen hylkeenpoikanen syntyi 23. lokakuuta, ja 29. marraskuuta poikasia oli 1 528. Viimeinen syntyi 18. joulukuuta, jolloin poikasia oli syntynyt yhteensä 1 676. Henkilökunta oli siis vakuuttunut siitä, että hyökyaallolla ei olisi pitkäaikaisia vaikutuksia hyljekoloniaan.</w:t>
      </w:r>
    </w:p>
    <w:p>
      <w:r>
        <w:rPr>
          <w:b/>
        </w:rPr>
        <w:t xml:space="preserve">Yhteenveto</w:t>
      </w:r>
    </w:p>
    <w:p>
      <w:r>
        <w:t xml:space="preserve">Hylkeiden määrän odotetaan elpyvän luonnonsuojelualueella, joka kärsi vakavista tulvista vuosi sitten.</w:t>
      </w:r>
    </w:p>
    <w:p>
      <w:r>
        <w:rPr>
          <w:b/>
          <w:u w:val="single"/>
        </w:rPr>
        <w:t xml:space="preserve">Asiakirjan numero 55558</w:t>
      </w:r>
    </w:p>
    <w:p>
      <w:r>
        <w:t xml:space="preserve">EU:n ulkopuolisten Jersey-työntekijöiden on puhuttava englantia</w:t>
      </w:r>
    </w:p>
    <w:p>
      <w:r>
        <w:t xml:space="preserve">Jerseyn maahanmuuttolakia on muutettu uuden säännön huomioon ottamiseksi, mutta sitä sovelletaan vain Euroopan unionin ulkopuolisiin maihin. Tulli- ja maahanmuuttoviraston tiedottajan mukaan tämä vaikuttaa noin 150 ihmiseen vuodessa. Lainmuutos tulee voimaan 1. maaliskuuta. Jerseyn sisäasiainministeri, senaattori Ian Le Marquand määräsi muutoksen, jotta saari saataisiin yhdenmukaiseksi Yhdistyneen kuningaskunnan kanssa. Päätöstä koskevassa raportissa todettiin, että on tärkeää, että Jerseylle töihin tulevilla henkilöillä on englannin kielen perustaito. Sen mukaan se auttaisi heitä selviytymään jokapäiväisestä elämästä Jerseyssä. Muutokset vaikuttavat myös siihen, kuinka kauan työlupa lakkaa olemasta voimassa, jos työpaikkaa ei oteta vastaan. Aiempien, vuodesta 1995 alkaen voimassa olleiden sääntöjen mukaan henkilön oli otettava työpaikka vastaan kahden kuukauden kuluessa luvan myöntämisestä. Nyt aikaa on kolme kuukautta. Sisäasiainministeriön tiedottaja sanoi, että kahden kuukauden sääntö oli aiheuttanut vaikeuksia joillekin henkilöille, joiden oli täytettävä irtisanomisaikansa tai haettava viisumia.</w:t>
      </w:r>
    </w:p>
    <w:p>
      <w:r>
        <w:rPr>
          <w:b/>
        </w:rPr>
        <w:t xml:space="preserve">Yhteenveto</w:t>
      </w:r>
    </w:p>
    <w:p>
      <w:r>
        <w:t xml:space="preserve">Joidenkin ulkomaiden kansalaisten, jotka hakevat työlupaa Jerseylle, on puhuttava englantia voidakseen tulla saarelle.</w:t>
      </w:r>
    </w:p>
    <w:p>
      <w:r>
        <w:rPr>
          <w:b/>
          <w:u w:val="single"/>
        </w:rPr>
        <w:t xml:space="preserve">Asiakirjan numero 55559</w:t>
      </w:r>
    </w:p>
    <w:p>
      <w:r>
        <w:t xml:space="preserve">Exelon Generationin kumppanuus Wylfa Newydd -hankkeessa antaa lisäpotkua.</w:t>
      </w:r>
    </w:p>
    <w:p>
      <w:r>
        <w:t xml:space="preserve">Horizon Nuclear Powerin mukaan sopimus Exelon Generationin kanssa auttaisi sitä kehittymään "maailmanluokan ydinvoimatoimijaksi". Exelonilla on Yhdysvalloissa 13 hiilivapaata ydinvoimalaa Illinoisissa, Pennsylvaniassa, New Yorkissa, Marylandissa ja New Jerseyssä. Horizon arvioi, että Cemaesin lähellä sijaitsevan Wylfa Newyddin rakentaminen kestää yhdeksän vuotta. Sen käyttöiän odotetaan olevan 60 vuotta. Neljän Exelonin asiantuntijan ryhmä työskentelee Horizonin tiimin rinnalla ja tarjoaa asiantuntemusta suunnittelun, huollon, toiminnan ja koulutuksen aloilla. Horizon-yhtiön toimitusjohtaja Duncan Hawthorne sanoi: "Tavoitteenamme on tehdä Horizonista maailman johtava ydinvoima-alan toimija, ja ollakseen paras on opittava parhailta."</w:t>
      </w:r>
    </w:p>
    <w:p>
      <w:r>
        <w:rPr>
          <w:b/>
        </w:rPr>
        <w:t xml:space="preserve">Yhteenveto</w:t>
      </w:r>
    </w:p>
    <w:p>
      <w:r>
        <w:t xml:space="preserve">Angleseyyn suunnitellun ydinvoimalan takana oleva yritys on yhdistänyt voimansa yhdysvaltalaisen yrityksen kanssa edistääkseen hankkeen etenemistä.</w:t>
      </w:r>
    </w:p>
    <w:p>
      <w:r>
        <w:rPr>
          <w:b/>
          <w:u w:val="single"/>
        </w:rPr>
        <w:t xml:space="preserve">Asiakirjan numero 55560</w:t>
      </w:r>
    </w:p>
    <w:p>
      <w:r>
        <w:t xml:space="preserve">Kuolemansyyntutkija tutkii Dylan Rattrayn, 21, kuolemaa.</w:t>
      </w:r>
    </w:p>
    <w:p>
      <w:r>
        <w:t xml:space="preserve">Dylan Arwel Rattray Llanfihangel-y-Creuddynista Aberystwythin läheltä kuoli pitkäperjantaina pudottuaan lähellä huippua. Rattray ja hänen ystävänsä olivat lähdössä alas huipulta, kun he kääntyivät väärään suuntaan. He olivat yrittäneet kääntyä takaisin, kun Rattray putosi 152 metriä alas jyrkänteeltä. Paikalle lähetettiin Llanberisin vuoristopelastusryhmä ja pelastushelikopteri Angleseyn RAF Valleysta. Vaeltajat kuulivat Rattrayn ystävän huutavan apua ja hälyttivät pelastusryhmät, jotka nostivat hänet helikopterin avulla turvaan. Poliisin tiedottaja sanoi, että Rattray kuoli "pelastushenkilöstön parhaista ponnisteluista huolimatta". Ruumiinavaus suoritettiin ennen kuin Luoteis-Walesin kuolinsyyntutkija Dewi Pritchard käynnisti tutkinnan tiistaina.</w:t>
      </w:r>
    </w:p>
    <w:p>
      <w:r>
        <w:rPr>
          <w:b/>
        </w:rPr>
        <w:t xml:space="preserve">Yhteenveto</w:t>
      </w:r>
    </w:p>
    <w:p>
      <w:r>
        <w:t xml:space="preserve">Kuolinsyyntutkija on aloittanut tutkimuksen Snowdonilla kuoliaaksi pudonneen 21-vuotiaan Ceredigionin miehen kuolemasta.</w:t>
      </w:r>
    </w:p>
    <w:p>
      <w:r>
        <w:rPr>
          <w:b/>
          <w:u w:val="single"/>
        </w:rPr>
        <w:t xml:space="preserve">Asiakirjan numero 55561</w:t>
      </w:r>
    </w:p>
    <w:p>
      <w:r>
        <w:t xml:space="preserve">Rayleigh'n murhatutkimus: Paul Fletcherillä oli puukotushaava rinnassa, testit osoittavat.</w:t>
      </w:r>
    </w:p>
    <w:p>
      <w:r>
        <w:t xml:space="preserve">Paul Fletcher, 31, löydettiin vastaamattomana osoitteesta Worcester Drivella Rayleigh'ssa, Essexissä, noin kello 01:00 GMT, ja hän kuoli tapahtumapaikalla. Worcester Drivella asuvaa 23-vuotiasta Hannah Sindreytä syytetään hänen murhastaan, ja hänen on määrä saapua oikeuteen jälleen keskiviikkona. Kaksi muuta henkilöä pidätettiin murhasta epäiltynä; toinen on vapautettu ilman syytteitä. Essexin poliisin mukaan Basildonista kotoisin oleva 25-vuotias nainen vapautettiin poliisin takuita vastaan 29. tammikuuta asti, kun taas toinen henkilö, 39-vuotias Rayleigh'sta kotoisin oleva mies, vapautettiin ilman syytteitä. Sindrey saapui Chelmsfordin tuomaristuomioistuimeen maanantaina, ja hänen on määrä saapua Basildonin kruununoikeuteen keskiviikkona. Hän ei ole vielä esittänyt vastalausetta. Etsi BBC News: East of England Facebookissa, Instagramissa ja Twitterissä. Jos sinulla on tarina kerrottavana, lähetä sähköpostia osoitteeseen eastofenglandnews@bbc.co.uk Aiheeseen liittyvät Internet-linkit HM Courts &amp; Tribunals Service -palvelu.</w:t>
      </w:r>
    </w:p>
    <w:p>
      <w:r>
        <w:rPr>
          <w:b/>
        </w:rPr>
        <w:t xml:space="preserve">Yhteenveto</w:t>
      </w:r>
    </w:p>
    <w:p>
      <w:r>
        <w:t xml:space="preserve">Uudenvuodenpäivänä varhain aamulla kuolleella miehellä oli puukotushaava rinnassa, kuten ruumiinavaus on osoittanut.</w:t>
      </w:r>
    </w:p>
    <w:p>
      <w:r>
        <w:rPr>
          <w:b/>
          <w:u w:val="single"/>
        </w:rPr>
        <w:t xml:space="preserve">Asiakirjan numero 55562</w:t>
      </w:r>
    </w:p>
    <w:p>
      <w:r>
        <w:t xml:space="preserve">Burberry varoittaa "haastavasta" vuodesta luksusmarkkinoilla</w:t>
      </w:r>
    </w:p>
    <w:p>
      <w:r>
        <w:t xml:space="preserve">Burberryn mukaan synkkien näkymien taustalla oli kysynnän hidastuminen yhdysvaltalaisilta tukkuasiakkailta ja asiakkaiden "varovainen" tilaaminen muualla. Se ennustaa tukkukaupan myynnin laskevan 10 prosenttia kuluvana tilikautena. Burberryn mukaan vuoden tulos jää odotusten alapuolelle. Burberryn liiketoiminta jakautuu tukkukauppaan, joka myy vaatteita muille vähittäiskauppiaille, ja vähittäiskauppaan, joka koostuu Burberryn omista merkkiliikkeistä. Vähittäiskaupan ongelmat Kiinalaisten asiakkaiden osuus Burberryn vähittäismyynnistä on 40 prosenttia, ja niiden tekemät leikkaukset ovat iskeneet Burberryyn. Hongkongissa, jonne monet kiinalaiset matkustavat ostoksille, Burberryn myynti romahti yli 20 prosenttia neljännellä neljänneksellä. Tämä on kolmas peräkkäinen vuosineljännes, jolla Burberryn myynti Hongkongissa laski yli 20 prosenttia. Myös Manner-Euroopan myynnin hidastumista syytettiin kiinalaisten matkailijoiden kysynnän vähenemisestä. Kaiken kaikkiaan vähittäiskaupan myynti laski 5 prosenttia 31. maaliskuuta päättyneellä neljännellä neljänneksellä. Burberry odottaa kuitenkin vähittäismyynnin kokonaismäärän kasvavan tänä vuonna uusien myymälöiden avaamisen ansiosta. "Ulkoisessa ympäristössä, joka on edelleen haastava ylellisyydelle, keskitymme edelleen vähentämään harkinnanvaraisia kuluja ja edistymme hyvin tuottavuus- ja tehostamissuunnitelmien kehittämisessä", sanoi toimitusjohtaja Christopher Bailey tulokseen liittyvässä lausunnossaan. Burberryn osakkeet laskivat 3,6 % 1296 puntaan.</w:t>
      </w:r>
    </w:p>
    <w:p>
      <w:r>
        <w:rPr>
          <w:b/>
        </w:rPr>
        <w:t xml:space="preserve">Yhteenveto</w:t>
      </w:r>
    </w:p>
    <w:p>
      <w:r>
        <w:t xml:space="preserve">Ylellinen muotifirma Burberry on varoittanut tulevista "haastavista" markkinaolosuhteista ja ilmoittanut myynnin laskeneen 1 % vuoden viimeisen kuuden kuukauden aikana.</w:t>
      </w:r>
    </w:p>
    <w:p>
      <w:r>
        <w:rPr>
          <w:b/>
          <w:u w:val="single"/>
        </w:rPr>
        <w:t xml:space="preserve">Asiakirjan numero 55563</w:t>
      </w:r>
    </w:p>
    <w:p>
      <w:r>
        <w:t xml:space="preserve">Middlesbroughin lumikeskus avataan vuonna 2022.</w:t>
      </w:r>
    </w:p>
    <w:p>
      <w:r>
        <w:t xml:space="preserve">Pomot olivat toivoneet avaavansa Subzero-keskuksen Middlesbroughiin tänä vuonna sen jälkeen, kun alkuperäinen rakennuslupa oli myönnetty vuonna 2017. Rakennuttaja Cool Runnings sanoi, että se odottaa hakevansa täyttä lupaa tänä kesänä, jotta se voisi aloittaa toimintansa pääsiäisenä 2022. Johtaja Rachael Howson kertoi, että kaivajat tekisivät pohjatutkimuksia kohteessa huhtikuun loppuun mennessä. Hän sanoi, että "kulissien takana tapahtuu paljon", mutta "suuri osa siitä on kaupallisesti arkaluonteista", kertoo Local Democracy Reporting Service. Kun keskus valmistuu, pomot lupaavat, että siihen tulee myös laskuvarjohyppyareena ja trampoliinipuisto. Keskukseen tulee myös jääbaari, kahvila ja ravintola sekä niihin liittyviä kauppoja. Lokakuussa paljastetuissa yksityiskohdissa kuvataan suunnitelmia parantaa ympäröivää laiturialuetta vesihiihdon ja surffialtaan avulla. Tees Valleyn pormestari Ben Houchen sanoi tuolloin, että Subzero olisi "ainutlaatuinen lisä urheilu- ja kulttuuritarjontaamme". Aiheeseen liittyvät Internet-linkit Middlesbrough Council Subzero</w:t>
      </w:r>
    </w:p>
    <w:p>
      <w:r>
        <w:rPr>
          <w:b/>
        </w:rPr>
        <w:t xml:space="preserve">Yhteenveto</w:t>
      </w:r>
    </w:p>
    <w:p>
      <w:r>
        <w:t xml:space="preserve">Kaksi laskettelurinnettä ja jääkiipeilyseinän sisältävän 30 miljoonan punnan lumikeskuksen avajaisia on lykätty.</w:t>
      </w:r>
    </w:p>
    <w:p>
      <w:r>
        <w:rPr>
          <w:b/>
          <w:u w:val="single"/>
        </w:rPr>
        <w:t xml:space="preserve">Asiakirjan numero 55564</w:t>
      </w:r>
    </w:p>
    <w:p>
      <w:r>
        <w:t xml:space="preserve">Alankomaiden poliisi pidätti brittiläisen terroriepäillyn Amsterdamissa</w:t>
      </w:r>
    </w:p>
    <w:p>
      <w:r>
        <w:t xml:space="preserve">Hän oli kuulemma saapunut Liverpoolista matkalla Entebbeen Ugandaan. Poliisin tiedottajan mukaan mies pidätettiin, kun hänen lentonsa oli lähdössä sunnuntaiaamuna. Poliisi tutki, oliko hänellä yhteyksiä ulkomaiseen militanttijärjestöön, syyttäjät kertoivat. Hänen matkatavaroistaan ei löytynyt räjähteitä. Britannian viranomaiset ovat vahvistaneet pidätyksen, mutta kieltäytyivät kommentoimasta tietoja, joiden mukaan he olisivat antaneet vihjeen Alankomaiden viranomaisille. Uganda ja Kenia ovat molemmat yleisiä kauttakulkureittejä Euroopassa asuville, kotiin palaaville somaleille. Viime viikolla Britannian kotimaan tiedustelupalvelun MI5:n johtaja varoitti, että Yhdistyneessä kuningaskunnassa on vakava terrori-iskun vaara, ja lisäsi, että Somaliasta ja Jemenistä on tulossa jihadistien toiminnan keskipisteitä. Turvallisuuskatsaus Aiemmin tässä kuussa kaksi jemeniläistä miestä pidätettiin Schipholin lentokentällä epäiltynä terrori-iskun suunnittelusta. He olivat tulleet Chicagosta. Heitä pidettiin vangittuna useita päiviä, minkä jälkeen heidät vapautettiin ilman syytteitä sen jälkeen, kun tutkinnassa ei löytynyt todisteita, jotka olisivat liittäneet heidät terrorismisuunnitelmiin. Tämän vuoden alussa nigerialaista Umar Farouk Abdulmutallabia syytettiin siitä, että hän yritti räjäyttää Amsterdamista Detroitiin lähteneen lennon 24. joulukuuta 2009. Abdulmutallabin alusvaatteisiin ommellun laitteen väitettiin sisältävän räjähteen. Tapaus käynnisti maailmanlaajuisen ilmailun turvallisuustarkastelun.</w:t>
      </w:r>
    </w:p>
    <w:p>
      <w:r>
        <w:rPr>
          <w:b/>
        </w:rPr>
        <w:t xml:space="preserve">Yhteenveto</w:t>
      </w:r>
    </w:p>
    <w:p>
      <w:r>
        <w:t xml:space="preserve">Somalialaistaustainen brittimies on pidätetty Amsterdamin Schipholin lentokentällä epäiltynä terrorismista, kertovat hollantilaiset syyttäjät.</w:t>
      </w:r>
    </w:p>
    <w:p>
      <w:r>
        <w:rPr>
          <w:b/>
          <w:u w:val="single"/>
        </w:rPr>
        <w:t xml:space="preserve">Asiakirjan numero 55565</w:t>
      </w:r>
    </w:p>
    <w:p>
      <w:r>
        <w:t xml:space="preserve">Analyysi: Mitä Stormontin syrjäyttämisvalta tarkoittaa?</w:t>
      </w:r>
    </w:p>
    <w:p>
      <w:r>
        <w:t xml:space="preserve">Mark DevenportBBC News NI:n poliittinen päätoimittaja Valtaa on tarkoitus käyttää, jos parlamentti tai Pohjois-Irlannin ministeri katsoo, että Stormontin puolue tai joku sen ministereistä rikkoo väkivallattomuutta, rauhaa ja demokratiaa koskevia sitoumuksiaan. Poliitikot, joiden todetaan rikkoneen sitoumuksia, voidaan erottaa virastaan kolmesta 12 kuukauteen. Peter Robinsonin demokraattisilla unionisteilla on yksinään Pohjois-Irlannin edustajakokouksessa 30 jäsentä, jotka tarvitaan erottamisesityksen tekemiseen. Jotta tällainen päätöslauselma menisi läpi, siitä on kuitenkin äänestettävä kaikkien yhteisöjen kesken. Sinn Féin voisi estää tällaisen äänestyksen, koska sen MLA:n jäsenet edustavat selkeää enemmistöä nationalisteista parlamentissa. Jos tällainen yhteisön rajat ylittävä äänestys ei menisi läpi, Pohjois-Irlannin valtiosihteerillä Theresa Villiersillä olisi valtuudet määrätä Sinn Féinin erottamisesta. Jos kaikki muut Stormontin koalition jäsenet vaatisivat tätä, Villiersin olisi harkittava vakavasti tätä vaihtoehtoa. Vaikka Robinson on puhunut syrjäyttämisvallan käyttämisestä, tällainen mahdollisuus on vielä kaukana. Tulevina päivinä ja viikkoina ratkaisevaksi osoittautuvat poliisipäällikkö George Hamiltonin ja Pohjois-Irlannin ulkoministerin turvallisuusarviot siitä, onko Provisional IRA:n tulitauko ehjä ja millainen rooli järjestöllä on edelleen vuonna 2015, kymmenen vuotta sen jälkeen, kun se on ilmoittanut lopettaneensa aseellisen kampanjansa.</w:t>
      </w:r>
    </w:p>
    <w:p>
      <w:r>
        <w:rPr>
          <w:b/>
        </w:rPr>
        <w:t xml:space="preserve">Yhteenveto</w:t>
      </w:r>
    </w:p>
    <w:p>
      <w:r>
        <w:t xml:space="preserve">Poissulkemisoikeus, josta pääministeri Peter Robinson haluaa puhua muiden puolueiden kanssa, sisältyy vuonna 1998 annettuun lakiin, jolla pitkäperjantain sopimus saatettiin voimaan.</w:t>
      </w:r>
    </w:p>
    <w:p>
      <w:r>
        <w:rPr>
          <w:b/>
          <w:u w:val="single"/>
        </w:rPr>
        <w:t xml:space="preserve">Asiakirjan numero 55566</w:t>
      </w:r>
    </w:p>
    <w:p>
      <w:r>
        <w:t xml:space="preserve">Junien myöhästymiset lumen ja jään iskiessä Essexiin</w:t>
      </w:r>
    </w:p>
    <w:p>
      <w:r>
        <w:t xml:space="preserve">Pohjois-Essexissä satoi kevyitä lumisateita, joista kärsivät muun muassa Colchesterin ja Chelmsfordin alueet. Norfolkin ja Lontoon väliset Greater Anglian junat myöhästelivät ja peruuntuivat. Lunta odotettiin laajalti, ja Met Office varoitti "katkeran kylmistä" lämpötiloista. Essexin poliisin mukaan säähän liittyviä välikohtauksia ei ollut sattunut. Poliisi kehotti autoilijoita varmistamaan, että heidän ajoneuvonsa ovat valmiita huonoihin ajo-olosuhteisiin, ja harkitsemaan huovan ja lapion ottamista mukaan pitkiä matkoja varten. Komisario Justin Smith sanoi, että ihmisten pitäisi varata ylimääräistä aikaa matkoihin. "Muistakaa, että tiet voivat olla hyvin jäisiä, ja teidän on ajettava varovasti, alennettava nopeutta ja annettava lisäaikaa jarruttamiseen", hän sanoi. Koulut eivät vaikuttaneet kouluihin Essexissä, mutta useat niistä suljettiin perjantaina lounasaikaan. Viimeisimmät koulujen sulkemista koskevat uutiset löydät napsauttamalla .</w:t>
      </w:r>
    </w:p>
    <w:p>
      <w:r>
        <w:rPr>
          <w:b/>
        </w:rPr>
        <w:t xml:space="preserve">Yhteenveto</w:t>
      </w:r>
    </w:p>
    <w:p>
      <w:r>
        <w:t xml:space="preserve">Essexin junayhteydet ovat myöhästyneet, kun lunta on satanut osissa kreivikuntaa koko päivän ajan.</w:t>
      </w:r>
    </w:p>
    <w:p>
      <w:r>
        <w:rPr>
          <w:b/>
          <w:u w:val="single"/>
        </w:rPr>
        <w:t xml:space="preserve">Asiakirjan numero 55567</w:t>
      </w:r>
    </w:p>
    <w:p>
      <w:r>
        <w:t xml:space="preserve">Uudet käytännesäännöt haiden käsittelyä varten</w:t>
      </w:r>
    </w:p>
    <w:p>
      <w:r>
        <w:t xml:space="preserve">Plymouthin kansallisen meriakvaarion ja Shark Trust -järjestön mukaan veneenomistajien tulisi myös rajoittaa nopeuksia eläinten läheisyydessä ja välttää suuria ryhmiä. Se on seurausta tapauksista, joissa haita on häiritty. Kesäisin Cornwallin ja Devonin edustalla usein nähtävät hait voivat kasvaa jopa 10 metrin pituisiksi ja painaa seitsemän tonnia. Ne syövät planktonia, ja vaikka niitä ei yleensä pidetä vaarallisina, niiden koko ja voima tekevät niistä olentoja, joita on kohdeltava kunnioittavasti ja varovaisesti. Trustin mukaan tämä on otettu huomioon säännöstössä. Se sanoi: "Näiden upeiden olentojen tarkkailun jännityksen vuoksi on usein raportoitu, että veneet tai muut veneet ovat törmänneet haikaloihin ja että uimarit ja muut veden käyttäjät ovat häirinneet niitä." Aiheeseen liittyvät Internet-linkit National Marine Aquarium Shark Trust</w:t>
      </w:r>
    </w:p>
    <w:p>
      <w:r>
        <w:rPr>
          <w:b/>
        </w:rPr>
        <w:t xml:space="preserve">Yhteenveto</w:t>
      </w:r>
    </w:p>
    <w:p>
      <w:r>
        <w:t xml:space="preserve">Uimareita ja veneilijöitä pyydetään olemaan häiritsemättä haita osana uusia käytännesääntöjä.</w:t>
      </w:r>
    </w:p>
    <w:p>
      <w:r>
        <w:rPr>
          <w:b/>
          <w:u w:val="single"/>
        </w:rPr>
        <w:t xml:space="preserve">Asiakirjan numero 55568</w:t>
      </w:r>
    </w:p>
    <w:p>
      <w:r>
        <w:t xml:space="preserve">Leicester Royal Infirmary pahoittelee leikkauksen viivästymistä</w:t>
      </w:r>
    </w:p>
    <w:p>
      <w:r>
        <w:t xml:space="preserve">Burton-on-the-Woldsista kotoisin oleva Joy Fellows lähetettiin kotiin Leicesterin kuninkaallisesta sairaalasta elokuussa, kun leikkausaikataulu oli ylittynyt. Hän kertoi, ettei ole sen jälkeen pystynyt työskentelemään tyrän ja sappirakon aiheuttamien kipujen vuoksi. Rouva Fellowsille on nyt kerrottu, että hänen leikkauksensa on tarkoitus tehdä 31. tammikuuta. University Hospitals of Leicester NHS Trustin lausunnossa sanottiin: "Valitettavasti rouva Fellowsin leikkausta siirrettiin, koska hänen kirurgiaan tarvittiin leikkaamaan erittäin huonokuntoisia potilaita. "Vaikka rouva Fellows ei tarvitse hätäleikkausta, kyseessä on monimutkainen tapaus, ja se on osoitettu kirurgille, jolla on erityistä asiantuntemusta ja kokemusta." Trust ilmoitti pyytäneensä anteeksi viivästyksen aiheuttamaa kärsimystä rouva Fellowsilta. Crohnin tautia sairastava Fellows sanoi, ettei hän ollut varma, että hänen leikkauksensa tapahtuisi tammikuussa. Hän sanoi: "Olen alkanut huolestua koko asiasta, koska se on jatkunut jo niin kauan ja minua on huijattu niin monta kertaa. "Minut otettiin ensimmäisen kerran hoitoon 23. elokuuta, ja minut lähetettiin kotiin 11 tunnin kuluttua, koska leikkausaika oli loppunut", hän sanoi. NHS:n palveluksessa työskentelevä Fellows sanoi, ettei hän ollut tuolloin huolissaan, koska hän ymmärsi, että viivästyksiä voi joskus sattua. Hän sanoi kuitenkin olevansa tyytymätön siihen, että sairaalassa kesti niin kauan ennen kuin hänelle oli varattu uusi aika.</w:t>
      </w:r>
    </w:p>
    <w:p>
      <w:r>
        <w:rPr>
          <w:b/>
        </w:rPr>
        <w:t xml:space="preserve">Yhteenveto</w:t>
      </w:r>
    </w:p>
    <w:p>
      <w:r>
        <w:t xml:space="preserve">Sairaalasäätiö on pyytänyt anteeksi Leicestershirestä kotoisin olevalta naiselta, joka odottaa yhä leikkausta neljä kuukautta sen jälkeen, kun hänen oli määrä saada hoitoa.</w:t>
      </w:r>
    </w:p>
    <w:p>
      <w:r>
        <w:rPr>
          <w:b/>
          <w:u w:val="single"/>
        </w:rPr>
        <w:t xml:space="preserve">Asiakirjan numero 55569</w:t>
      </w:r>
    </w:p>
    <w:p>
      <w:r>
        <w:t xml:space="preserve">HMP Highpoint: Shabol Ahmed oli "koekaniini".</w:t>
      </w:r>
    </w:p>
    <w:p>
      <w:r>
        <w:t xml:space="preserve">Shabol Ahmed, 33, romahti käytettyään synteettistä kannabista Suffolkissa sijaitsevassa Highpointin vankilassa heinäkuussa 2016. Suffolkissa aloitetun tutkinnan yhteydessä kuultiin, että Ahmed, jolla oli oppimisvaikeuksia, oli käyttänyt huumetta harjoituspihalla muiden vankien kanssa. Eräs vanki sanoi, että joidenkin mielestä "oli hauskaa katsella ihmisten yliannostusta". Zia Islam sanoi: "Joitakin ihmisiä käytettiin koekaniineina". 'Lattialla' Hän sanoi uskovansa, että näin tapahtui 18. heinäkuuta 2016, koska "siinä spliffissä käytettiin niin paljon spicea". "Jos joku polttaisi sitä huvikseen, hän ei olisi mitenkään käyttänyt yhtä paljon ja yhtä voimakasta", hän sanoi. "Näin, kun ihmiset ottivat kaksi vetoa ja 10 sekunnissa he olivat lattialla." Ahmed vietiin sairaalaan sen jälkeen, kun hän oli romahtanut kello 18.25 BST, mutta hän palasi vielä samana iltana. Hänet löydettiin kuolleena sellistään seuraavana päivänä. Islam, joka vietti seitsemän kuukautta Ahmedin viereisessä sellissä, sanoi, ettei hän uskonut Ahmedin käyttäneen spicea sellissään palattuaan sairaalasta, koska hänellä ei ollut sytytintä. Hän sanoi, että Ahmed oli tuomittu ryöstöstä ja "halusi vain istua tuomionsa". Ahmedin sisko Nazma Begum sanoi, että hänen veljensä oli "huolehtivainen, rakastava ja huolehti nuoremmista sisaristaan". "Uskon, että veljeäni käytettiin hyväksi, häntä kiusattiin ja käytettiin hyväksi, koska hän ei osannut lukea tai kirjoittaa", sanoi Begum. Tutkinta jatkuu.</w:t>
      </w:r>
    </w:p>
    <w:p>
      <w:r>
        <w:rPr>
          <w:b/>
        </w:rPr>
        <w:t xml:space="preserve">Yhteenveto</w:t>
      </w:r>
    </w:p>
    <w:p>
      <w:r>
        <w:t xml:space="preserve">Haavoittuvassa asemassa oleva vanki kuoli päivää sen jälkeen, kun vangit olivat antaneet hänelle psykoaktiivista lääkettä Spicea ja käyttäneet häntä "koekaniinina", on kuultu tutkinnassa.</w:t>
      </w:r>
    </w:p>
    <w:p>
      <w:r>
        <w:rPr>
          <w:b/>
          <w:u w:val="single"/>
        </w:rPr>
        <w:t xml:space="preserve">Asiakirjan numero 55570</w:t>
      </w:r>
    </w:p>
    <w:p>
      <w:r>
        <w:t xml:space="preserve">Kaksi kolmasosaa itsemurhan tehneistä skotlantilaisista "työskenteli tuolloin".</w:t>
      </w:r>
    </w:p>
    <w:p>
      <w:r>
        <w:t xml:space="preserve">Skotlannin itsemurhatietokannan tutkimus osoitti kuitenkin, että itsemurhia tehtiin kolme kertaa enemmän köyhillä alueilla. Miehet tappoivat itsensä todennäköisemmin (73 %), ja eniten itsemurhia tehtiin 35-54-vuotiaiden keskuudessa. NHS Health Scotlandin mukaan raportti osoittaa, että itsemurhien vähentämisessä on edistytty hyvin viimeisten 15 vuoden aikana. Luvut osoittavat, että lähes kolme neljäsosaa (73 %) vuosina 2011-17 itsemurhaan kuolleista oli ollut yhteydessä terveydenhuoltopalveluihin kuolemaa edeltäneen vuoden aikana. NHS Health Scotlandin mukaan yleinen malli "heijastaa laajempaa sosiaalista ja taloudellista eriarvoisuutta". Sen mukaan mielenterveyden ja työhyvinvoinnin parantamiseen työpaikoilla on panostettava nykyistä enemmän. NHS Health Scotland sanoi: "Kansallisiin itsemurhien ehkäisyohjelmiin on sisällytettävä kattava kansanterveydellinen lähestymistapa, jolla pyritään vähentämään leimautumista, parantamaan koko väestön henkistä hyvinvointia ja puuttumaan huonon mielenterveyden taustalla oleviin syihin." Skotlannin hallitus on asettanut tavoitteeksi vähentää maan itsemurhien määrää 20 prosentilla vuoteen 2022 mennessä. Itsemurhia ehkäisevä hyväntekeväisyysjärjestö Samaritans oli aiemmin väittänyt, että Skotlannin hallitus ei ota asiaa tarpeeksi vakavasti. Jos jokin itsemurhaan liittyvistä asioista on vaikuttanut sinuun, apua on saatavilla. Jos sinä tai joku tuttavasi kamppailee, voit löytää tukea täältä. Lisäksi osoitteessa bbc.co.uk/actionline on luettelo järjestöistä, jotka voivat auttaa.</w:t>
      </w:r>
    </w:p>
    <w:p>
      <w:r>
        <w:rPr>
          <w:b/>
        </w:rPr>
        <w:t xml:space="preserve">Yhteenveto</w:t>
      </w:r>
    </w:p>
    <w:p>
      <w:r>
        <w:t xml:space="preserve">Kaksi kolmasosaa (67 %) viimeisten seitsemän vuoden aikana itsemurhan tehneistä skotlantilaisista oli tuolloin työssäkäyviä, ilmenee virallisten lukujen analyysistä.</w:t>
      </w:r>
    </w:p>
    <w:p>
      <w:r>
        <w:rPr>
          <w:b/>
          <w:u w:val="single"/>
        </w:rPr>
        <w:t xml:space="preserve">Asiakirjan numero 55571</w:t>
      </w:r>
    </w:p>
    <w:p>
      <w:r>
        <w:t xml:space="preserve">Valtuusto hyväksyi S4C:n uuden Carmarthenin pääkonttorin rakentamisen</w:t>
      </w:r>
    </w:p>
    <w:p>
      <w:r>
        <w:t xml:space="preserve">Yr Egin -niminen rakennus sijaitsee Walesin yliopiston Trinity St Davidin kampuksella Carmarthenissa. Se on tarkoitus avata vuonna 2018, ja sinne on tarkoitus sijoittaa noin 25 yritystä, joiden toivotaan tuovan 11 miljoonaa puntaa vuodessa paikalliseen talouteen. Seitsemänkymmentäviisi työpaikkaa siirretään, mukaan lukien 55 S4C:n työpaikkaa Cardiffista. Alue, jolla uusi rakennus sijaitsee, on varattu sekakäyttöön, johon kuuluu 1 100 uutta asuntoa ja peruskoulu. Suunnittelulupa on myönnetty myös tälle alueelle johtavalle tielle. Neuvoston johtaja Emlyn Dole sanoi: "Tämä on Carmarthenin kipeästi tarvitsema kehityshanke, joka tuo alueelle merkittävää taloudellista lisäpotkua ja tarjoaa merkittäviä etuja paikallisyhteisölle." Walesinkielinen lähetystoiminnan harjoittaja ilmoitti suunnitelmistaan muuttaa Cardiffista Carmartheniin maaliskuussa 2014.</w:t>
      </w:r>
    </w:p>
    <w:p>
      <w:r>
        <w:rPr>
          <w:b/>
        </w:rPr>
        <w:t xml:space="preserve">Yhteenveto</w:t>
      </w:r>
    </w:p>
    <w:p>
      <w:r>
        <w:t xml:space="preserve">Carmarthenshiren valtuusto on antanut vihreää valoa S4C:n uudelle pääkonttorille.</w:t>
      </w:r>
    </w:p>
    <w:p>
      <w:r>
        <w:rPr>
          <w:b/>
          <w:u w:val="single"/>
        </w:rPr>
        <w:t xml:space="preserve">Asiakirjan numero 55572</w:t>
      </w:r>
    </w:p>
    <w:p>
      <w:r>
        <w:t xml:space="preserve">James Corden iloitsee "ylivoimaisesta" yhdysvaltalaisesta chat-show-reaktiosta</w:t>
      </w:r>
    </w:p>
    <w:p>
      <w:r>
        <w:t xml:space="preserve">Brittiläisen näyttelijän ja koomikon debyytti The Late, Late Show'ssa sai kiitosta faneilta ja kriitikoilta, mutta hän sanoo, että edessä on "kivinen vuosi" katsojaluvuissa. Corden sanoi BBC Radio 4:n Today-ohjelmassa, että "on aivan liian aikaista arvioida show'ta tai muita tämäntyyppisiä ohjelmia". Hän sanoi, että hänen uusi roolinsa oli "pelottava, mutta alku on ollut hieno". Yhdysvalloissa suhteellisen tuntematon Corden sai maanantaina Los Angelesissa kuvattuun ensimmäiseen ohjelmaan mukaan Hollywood-tähdet Tom Hanksin ja Mila Kunisin. Corden kertoi Todaylle: "Olimme valmistautuneet hirvittävään kritiikin rynnistykseen, eikä koskaan uskoisi, että nämä jutut saavat osakseen tällaista ylistystä...". "Jos arvostelut tai reaktio olisi ollut kamala, olisimme kaikki sanoneet: 'No, nämä jutut eivät koskaan murru heti, ja meidän täytyy ottaa aikaa.'" Corden sanoi olleensa "hyvin onnekas" päästessään lähetykseen David Lettermanin pitkäaikaisen talk show'n jälkeen. Hän sanoi kuitenkin, että vasta syyskuussa, kun Stephen Colbert ottaa eläkkeelle jäävän juontajan paikan, "meitä aletaan arvioida, olemmeko löytäneet yleisön".</w:t>
      </w:r>
    </w:p>
    <w:p>
      <w:r>
        <w:rPr>
          <w:b/>
        </w:rPr>
        <w:t xml:space="preserve">Yhteenveto</w:t>
      </w:r>
    </w:p>
    <w:p>
      <w:r>
        <w:t xml:space="preserve">James Corden on puhunut "ylivoimaisesta" reaktiosta hänen myöhäisillan yhdysvaltalaiseen keskusteluohjelmaansa ja sanonut pelänneensä kritiikin "hirvittävää rynnäkköä".</w:t>
      </w:r>
    </w:p>
    <w:p>
      <w:r>
        <w:rPr>
          <w:b/>
          <w:u w:val="single"/>
        </w:rPr>
        <w:t xml:space="preserve">Asiakirjan numero 55573</w:t>
      </w:r>
    </w:p>
    <w:p>
      <w:r>
        <w:t xml:space="preserve">Jerseyn suolanpoistolaitos käynnistetään</w:t>
      </w:r>
    </w:p>
    <w:p>
      <w:r>
        <w:t xml:space="preserve">Laitos alkaa valmistaa juomavettä merestä keskiviikkona. Lokakuun sademäärä on ollut vain 29 prosenttia pitkän aikavälin keskiarvosta, ja vesivarastoihin on varastoitu 36,5 prosenttia vedestä. Val de la Marin altaaseen asennetun vesitiiviin kalvon asennustyöt on saatu päätökseen, ja sitä täytetään vähitellen uudelleen. Yhtiön mukaan sen on kuitenkin käytettävä suolanpoistolaitosta, joka tuottaa vajaan kolmanneksen päivittäisestä vedentoimituksesta. Vaikea ennustaa Jersey Waterin toimitusjohtaja Howard Snowden sanoi, että yhtiö oli varoittanut, että se voi joutua käyttämään suolanpoistolaitosta, jos kuiva sää jatkuu, ja se oli valmistellut sitä viimeisen kuukauden aikana. Hän sanoi: "Varotoimenpiteenä aiomme käyttää laitosta ensi viikon ajan aluksi 50 prosentin kapasiteetilla." Hän sanoi kuitenkin, että lokakuu on yleensä vuoden toiseksi sateisin kuukausi, mutta Jersey odottaa edelleen tähän aikaan vuodesta tarvittavia merkittäviä sateita. Snowden sanoi: "Vaikka sadetta ennustetaan tulevalle viikolle, sademalleja on yhä vaikeampi ennustaa, joten emme voi ottaa riskiä, että varastointikapasiteetti pienenee entisestään." Hän pyysi saaren asukkaita käyttämään vettä järkevästi.</w:t>
      </w:r>
    </w:p>
    <w:p>
      <w:r>
        <w:rPr>
          <w:b/>
        </w:rPr>
        <w:t xml:space="preserve">Yhteenveto</w:t>
      </w:r>
    </w:p>
    <w:p>
      <w:r>
        <w:t xml:space="preserve">Tämän syksyn vähäiset sateet ovat pakottaneet Jersey Waterin päättämään käynnistää suolanpoistolaitoksensa ensimmäistä kertaa viiteen vuoteen.</w:t>
      </w:r>
    </w:p>
    <w:p>
      <w:r>
        <w:rPr>
          <w:b/>
          <w:u w:val="single"/>
        </w:rPr>
        <w:t xml:space="preserve">Asiakirjan numero 55574</w:t>
      </w:r>
    </w:p>
    <w:p>
      <w:r>
        <w:t xml:space="preserve">Toyota ja Nissan kutsuvat takaisin 6,5 miljoonaa autoa turvatyynyjen takia</w:t>
      </w:r>
    </w:p>
    <w:p>
      <w:r>
        <w:t xml:space="preserve">Toyota kertoi kutsuvansa takaisin vajaat viisi miljoonaa autoa, mukaan lukien Corolla, Vitz ja muut maaliskuun 2003 ja marraskuun 2007 välisenä aikana valmistetut mallit. Nissan kutsuu takaisin noin 1,56 miljoonaa autoa saman ongelman vuoksi. Molemmat autonvalmistajat ilmoittivat, että takaisinkutsu on tutkimustarkoituksessa, eikä onnettomuuksia tai loukkaantumisia ole raportoitu. Maailman suurin autonvalmistaja Toyota kertoi, että takaisinkutsu koskee 35:tä sen eri puolilla maailmaa valmistamaa mallia ja että se koskee 1,36 miljoonaa autoa Japanissa. Tämä on viimeisin askel japanilaisen autonosien valmistajan Takatan valmistamien, mahdollisesti räjähtävien turvatyynyjen aiheuttamassa tarinassa, joka on yhdistetty ainakin kuuteen kuolemantapaukseen - kaikki Hondan autoissa. Lisää takaisinkutsuja tulossa Toyotan ja Nissanin takaisinkutsujen julkistamisen jälkeen Honda - Japanin kolmanneksi suurin autonvalmistaja - ilmoitti, että se valmistautuu ilmoittamaan myös muista turvatyynyihin liittyvistä takaisinkutsuista. Hondan takaisinkutsumien määrästä ei annettu tarkempia tietoja. Maaliskuussa Honda oli ilmoittanut kutsuvansa Yhdysvalloissa takaisin vielä 100 000 ajoneuvoa, jotka liittyvät turvatyynyihin. Kymmenen eri autonvalmistajaa on vuodesta 2008 lähtien kutsunut maailmanlaajuisesti takaisin noin 25 miljoonaa ajoneuvoa, joissa on Takata-turvatyynyt.</w:t>
      </w:r>
    </w:p>
    <w:p>
      <w:r>
        <w:rPr>
          <w:b/>
        </w:rPr>
        <w:t xml:space="preserve">Yhteenveto</w:t>
      </w:r>
    </w:p>
    <w:p>
      <w:r>
        <w:t xml:space="preserve">Japanilaiset autojätit Toyota ja Nissan kutsuvat takaisin yhteensä 6,5 miljoonaa autoa maailmanlaajuisesti vaihtaakseen mahdollisesti vialliset Takatan valmistamat turvatyynyjen puhalluslaitteistot.</w:t>
      </w:r>
    </w:p>
    <w:p>
      <w:r>
        <w:rPr>
          <w:b/>
          <w:u w:val="single"/>
        </w:rPr>
        <w:t xml:space="preserve">Asiakirjan numero 55575</w:t>
      </w:r>
    </w:p>
    <w:p>
      <w:r>
        <w:t xml:space="preserve">HMP Dorchesterin kodit: Ruumiiden kaivamiseen myönnetty lupa</w:t>
      </w:r>
    </w:p>
    <w:p>
      <w:r>
        <w:t xml:space="preserve">Salisburyn piispa on antanut City and Country -yhtiölle luvan siirtää Dorchesterin vankilan pyhitettyyn maahan haudatut ruumiit. Paikalle uskotaan haudatun viimeinen Dorsetissa hirtetty nainen. Oscar-palkittu käsikirjoittaja Julian Fellowes on aiemmin vaatinut, että kaikki paikalla olevat ruumiit on kaivettava esiin. City and Country -yhtiöllä on lupa rakentaa alueelle, mutta se myönsi elokuussa, että "resurssien puute" oli johtanut viivästymiseen. Sen on nyt haettava ministeriöltä hautauslupaa, ennen kuin ruumiit voidaan siirtää. Rakennuttaja ei kuitenkaan ole vielä kertonut, kuinka monta ruumista se aikoo poistaa entisestä vankilasta, joka suljettiin vuonna 2013. Paikalle haudattujen entisten vankien joukossa uskotaan olevan Martha Brown, viimeinen Dorsetissa hirtetty nainen. Kirjailija Thomas Hardy oli todistamassa hänen teloitustaan, ja hänen sanotaan inspiroineen hänen romaaniaan Tess of the d'Urbervilles. Salisburyn hiippakunnan tiedottaja sanoi aiemmin, että kaikki talteen otetut ruumiit haudattaisiin "asianmukaisella kristillisellä tavalla" Poundburyn hautausmaalla.</w:t>
      </w:r>
    </w:p>
    <w:p>
      <w:r>
        <w:rPr>
          <w:b/>
        </w:rPr>
        <w:t xml:space="preserve">Yhteenveto</w:t>
      </w:r>
    </w:p>
    <w:p>
      <w:r>
        <w:t xml:space="preserve">Entiseen vankilaan haudattujen ruumiiden kaivamiselle on myönnetty lupa ennen kuin paikalle aiotaan rakentaa 200 asuntoa.</w:t>
      </w:r>
    </w:p>
    <w:p>
      <w:r>
        <w:rPr>
          <w:b/>
          <w:u w:val="single"/>
        </w:rPr>
        <w:t xml:space="preserve">Asiakirjan numero 55576</w:t>
      </w:r>
    </w:p>
    <w:p>
      <w:r>
        <w:t xml:space="preserve">Southamptonin lastensairaalan lasten päivystysosastoa ehdotetaan perustettavaksi.</w:t>
      </w:r>
    </w:p>
    <w:p>
      <w:r>
        <w:t xml:space="preserve">Tällä hetkellä lapset joutuvat käyttämään aikuisten päivystysosastoa, kun taas lastenosasto sijaitsee neljä kerrosta ylempänä. Toimitusjohtaja Fiona Dalton sanoi, että osaston päivittäminen nuoremmille potilaille on "välttämätöntä". Sairaalasäätiö ja hyväntekeväisyysjärjestö sekä Murray Parish Trust rahoittavat hanketta 2,8 miljoonalla punnalla. Cutting It -näyttelijät Jim Murray ja Sarah Parish perustivat säätiön edesmenneen tyttärensä Ella-Jaynen muistoksi, jota hoidettiin sairaalassa mutta joka kuoli synnynnäiseen sydämen vajaatoimintaan. Ms Dalton sanoi: "Tämä kehitys on olennainen osa strategiaamme." Tohtori Peter Wilson, lasten tehohoidon erikoislääkäri ja sairaalan johtaja, sanoi: "Jotta voimme jatkossakin tarjota poikkeuksellisen hyviä pediatrisia palveluja, tarvitsemme tiloja, jotka pystyvät vastaamaan tulevaan kysyntään." "Tarvitsemme myös tiloja, jotka pystyvät vastaamaan tulevaan kysyntään." Aiheeseen liittyvät Internet-linkit Southampton General Hospital</w:t>
      </w:r>
    </w:p>
    <w:p>
      <w:r>
        <w:rPr>
          <w:b/>
        </w:rPr>
        <w:t xml:space="preserve">Yhteenveto</w:t>
      </w:r>
    </w:p>
    <w:p>
      <w:r>
        <w:t xml:space="preserve">Southamptonin lastensairaalaan on aloitettu merkittävä varainkeruu 4,8 miljoonan punnan arvoisen lasten hätä- ja traumaosaston rakentamiseksi.</w:t>
      </w:r>
    </w:p>
    <w:p>
      <w:r>
        <w:rPr>
          <w:b/>
          <w:u w:val="single"/>
        </w:rPr>
        <w:t xml:space="preserve">Asiakirjan numero 55577</w:t>
      </w:r>
    </w:p>
    <w:p>
      <w:r>
        <w:t xml:space="preserve">Battersean voimalaitoksen tulipalo pelottaa TV-tempauksen jälkeen</w:t>
      </w:r>
    </w:p>
    <w:p>
      <w:r>
        <w:t xml:space="preserve">Lounais-Lontoossa sijaitsevaan Grade II*-luokituksen saaneeseen rakennukseen heijastettiin liekkejä, jotta voitaisiin mainostaa tutkimusmatkailija Bear Gryllsin uutta ohjelmaa Discovery Channelilla. Lontoon palokunta kertoi, että se sai hälytyksen kello 19.50 BST ja tajusi, että kyseessä oli väärä hälytys, kun se saapui paikalle. 39 hehtaarin laajuiselle alueelle on tarkoitus rakentaa 3 500 asuntoa, toimistoja, kauppoja ja puisto. Osana temppua tv-juontaja laskeutui rakennuksesta alas, kun liekit nousivat maasta. Palokunnan edustaja sanoi: "Menimme paikalle ja heti kun pääsimme paikalle, tajusimme, ettei kyseessä ollut meille tärkeä tapaus. "Mutta suhtaudumme jokaiseen puheluun vakavasti." Malesialainen konsortio kehittää aluetta uudelleen ja kunnostaa rakennuksen, ja 8 miljardin punnan arvoisen hankkeen loppuunsaattaminen kestää vähintään 10 vuotta. Rakennus, joka tunnetaan neljästä savupiipustaan, on ollut tyhjillään sen jälkeen, kun se poistettiin käytöstä vuonna 1983, ja se on Englannin kulttuuriperintörekisterin uhanalaisuusluettelossa.</w:t>
      </w:r>
    </w:p>
    <w:p>
      <w:r>
        <w:rPr>
          <w:b/>
        </w:rPr>
        <w:t xml:space="preserve">Yhteenveto</w:t>
      </w:r>
    </w:p>
    <w:p>
      <w:r>
        <w:t xml:space="preserve">Palomiehet kutsuttiin Battersea Power Stationiin sen jälkeen, kun TV-temppu aiheutti huolta siitä, että historiallinen rakennus oli syttynyt tuleen.</w:t>
      </w:r>
    </w:p>
    <w:p>
      <w:r>
        <w:rPr>
          <w:b/>
          <w:u w:val="single"/>
        </w:rPr>
        <w:t xml:space="preserve">Asiakirjan numero 55578</w:t>
      </w:r>
    </w:p>
    <w:p>
      <w:r>
        <w:t xml:space="preserve">Darlingtonin II-luokan kirjasto suljetaan.</w:t>
      </w:r>
    </w:p>
    <w:p>
      <w:r>
        <w:t xml:space="preserve">Crown Streetin kirjasto Darlingtonissa suljetaan, ja sen palvelut siirtyvät kaupungin Dolphin-vapaa-ajankeskukseen. Kampanjoijat sanovat, että yhteisö käytti kirjastoa hyvin ja järjesti aiemmin mielenosoituksen sen pelastamiseksi. Kaupunginvaltuusto hyväksyi sulkemisen torstaina pidetyssä kokouksessa ja sanoi, että siirto säästää työväenpuolueen johtamalle viranomaiselle yli 300 000 puntaa vuodessa. Darlingtonin kaupunginvaltuutettu Nick Wallis sanoi: "Valtuuston on säästettävä lähes 12 miljoonaa puntaa vuodessa vuoteen 2019/20 mennessä. "Kirjaston siirtäminen Crown Streetiltä Dolphin Centreen säästää yli 310 000 puntaa vuodessa." Gemma Macdonald, joka kampanjoi Crown Streetin kirjaston pelastamiseksi, sanoi: "Aktiivisten kirjastonkäyttäjien osalta pärjäämme todella hyvin. Kyllä, kirjaston käyttö on vähentynyt, mutta meidän on tarkasteltava kirjastoja eri tavalla." Friends of Darlington Libraries -ryhmän tiedottaja sanoi, että viranomainen "sivuuttaa" yleisen mielipiteen ja lupasi jatkaa taistelua. Neuvosto vahvisti myös, että Cockertonin kirjastosta tulee yhteisön ylläpitämä kirjasto ja että myös liikkuva kirjastopalvelu lakkautetaan.</w:t>
      </w:r>
    </w:p>
    <w:p>
      <w:r>
        <w:rPr>
          <w:b/>
        </w:rPr>
        <w:t xml:space="preserve">Yhteenveto</w:t>
      </w:r>
    </w:p>
    <w:p>
      <w:r>
        <w:t xml:space="preserve">II-luokan kirjasto aiotaan sulkea satojen tuhansien punnan säästöjen vuoksi.</w:t>
      </w:r>
    </w:p>
    <w:p>
      <w:r>
        <w:rPr>
          <w:b/>
          <w:u w:val="single"/>
        </w:rPr>
        <w:t xml:space="preserve">Asiakirjan numero 55579</w:t>
      </w:r>
    </w:p>
    <w:p>
      <w:r>
        <w:t xml:space="preserve">Tarjotaan 4 miljoonaa puntaa Northamptonin luostarin kunnostamiseksi.</w:t>
      </w:r>
    </w:p>
    <w:p>
      <w:r>
        <w:t xml:space="preserve">Northamptonissa sijaitsevan Delapren luostarin kunnostamiseen tarvitaan yhteensä 15 miljoonaa puntaa, sillä se on II*-luokan rakennus. Northamptonin kaupunginvaltuusto on jättänyt lottorahastolle 284 000 punnan tarjouksen hakemuksen valmisteluun tarkoitetun rahoituksen ensimmäistä vaihetta varten. Sen jälkeen se hakee toisessa vaiheessa 3,5 miljoonan punnan restaurointiavustusta. Northamptonin kaupunginvaltuuston johtaja David Palethorpe sanoi: "Haluamme, että Delapren luostari on tärkeä maamerkki paikallisella ja kansallisella kulttuuriperintökartalla ja merkittävä nähtävyys, joka tuo ihmisiä Northamptoniin. "Heritage Lottery Fund -rahaston tuki antaisi meille mahdollisuuden ottaa jännittävän askeleen eteenpäin tämän todella tärkeän ja kauniin rakennuksen ja sen upean pihapiirin säilyttämisessä." Valtuusto on tunnustanut luostarin tärkeimmäksi kulttuuriperintöön liittyväksi painopistealueekseen ja luvannut tukea sitä noin 800 000 punnan restaurointirahastolla rohkaistakseen muita organisaatioita investoimaan.</w:t>
      </w:r>
    </w:p>
    <w:p>
      <w:r>
        <w:rPr>
          <w:b/>
        </w:rPr>
        <w:t xml:space="preserve">Yhteenveto</w:t>
      </w:r>
    </w:p>
    <w:p>
      <w:r>
        <w:t xml:space="preserve">Northamptonshiressä sijaitsevan 850 vuotta vanhan luostarin kunnostustyöt aloitetaan Heritage Lottery Fund -rahastolle lähes neljän miljoonan punnan arvosta.</w:t>
      </w:r>
    </w:p>
    <w:p>
      <w:r>
        <w:rPr>
          <w:b/>
          <w:u w:val="single"/>
        </w:rPr>
        <w:t xml:space="preserve">Asiakirjan numero 55580</w:t>
      </w:r>
    </w:p>
    <w:p>
      <w:r>
        <w:t xml:space="preserve">Kenialaisia naisia kehotetaan pidättäytymään seksistä äänestystarkoituksessa</w:t>
      </w:r>
    </w:p>
    <w:p>
      <w:r>
        <w:t xml:space="preserve">Mombasan rannikkokaupungin naisten edustaja Mishi Mboko sanoo, että se oli paras strategia opposition äänten keräämiseksi. "Naiset, tämä on strategia, joka teidän pitäisi omaksua. Se on paras. Kieltäkää heiltä seksi, kunnes he näyttävät teille äänestäjäkorttinsa", hän sanoi. Rekisteröinti päättyy 17. helmikuuta. Mboko sanoi, että seksi on voimakas ase ja rohkaisee vastahakoisia miehiä kiirehtimään rekisteröitymään äänestäjiksi maanantaina alkaneessa äänestyksessä. Hän sanoi, että boikotti ei vaikuttaisi hänen mieheensä, koska hän on jo rekisteröitynyt, Standard-sanomalehti kertoo. Kenian presidentti Uhuru Kenyatta pyrkii toiselle kaudelle, ja hänen odotetaan saavan haastajakseen ehdokkaan, jota tukee oppositiopuolueiden liittouma, johon kuuluu myös Mbokon ODM-puolue. Mboko sanoi, että oppositioliitolla on paremmat mahdollisuudet voittaa vaalit, jos sen kannattajat rekisteröityvät sankoin joukoin. Sukupuoliboikotit ovat yleisiä Keniassa. Vuonna 2009 naisaktivistit pitivät viikon mittaisen seksilakon saadakseen silloisen presidentin Mwai Kibakin ja pääministeri Raila Odingan sekä heidän liittolaisensa tekemään sovinnon riitojensa jälkeen.</w:t>
      </w:r>
    </w:p>
    <w:p>
      <w:r>
        <w:rPr>
          <w:b/>
        </w:rPr>
        <w:t xml:space="preserve">Yhteenveto</w:t>
      </w:r>
    </w:p>
    <w:p>
      <w:r>
        <w:t xml:space="preserve">Kenialainen kansanedustaja on pyytänyt naisia pidättäytymään seksistä miehiltään, kunnes he rekisteröityvät äänestäjiksi 8. elokuuta pidettäviä vaaleja varten.</w:t>
      </w:r>
    </w:p>
    <w:p>
      <w:r>
        <w:rPr>
          <w:b/>
          <w:u w:val="single"/>
        </w:rPr>
        <w:t xml:space="preserve">Asiakirjan numero 55581</w:t>
      </w:r>
    </w:p>
    <w:p>
      <w:r>
        <w:t xml:space="preserve">Vandaalit iskivät Portlandin MEMO-sukupuuttoon liittyviin veistoksiin</w:t>
      </w:r>
    </w:p>
    <w:p>
      <w:r>
        <w:t xml:space="preserve">Portlandiin suunnitellaan rakennettavaksi Mass Extinction Memorial Observatory (MEMO), jossa on sukupuuttoon kuolleiden lajien kiviveistoksia. Neljä käsin veistettyä veistosta on murskattu, samoin kuin useita kaiverrettuja kiviä. Hankkeen johtaja Seb Brooke kuvasi vandalismia "järkytykseksi", mutta sanoi, että se ei estä hankkeen etenemistä. "Joukkosukupuutto" Hän sanoi: "Se on järkytys, koska kivet ovat olleet siellä kaksi vuotta koskematta. "Tämä ei kuitenkaan vaikuta hankkeeseen. Tavallaan se on vain lujittanut päättäväisyyttä. "Tosiasia on, että elämme joukkosukupuuton aikaa, ja yritämme tuoda tätä esiin, ja se on tärkeää." Hankkeen takana oleva ryhmä yrittää kerätä varoja rakennuksen rakentamiseen ja muiden veistosten valmistumiseen. Nyt se toivoo saavansa veistokset korjattua ennen kuin yksi sen suojelijoista, amerikkalainen biologi Edward O Wilson, vierailee paikalla marraskuussa. Vahingon uskotaan tapahtuneen 2. elokuuta kello 17.00 ja 8. elokuuta kello 09.00 välisenä aikana. Dorsetin poliisi on pyytänyt silminnäkijöitä.</w:t>
      </w:r>
    </w:p>
    <w:p>
      <w:r>
        <w:rPr>
          <w:b/>
        </w:rPr>
        <w:t xml:space="preserve">Yhteenveto</w:t>
      </w:r>
    </w:p>
    <w:p>
      <w:r>
        <w:t xml:space="preserve">Vandaalit ovat vahingoittaneet Dorsetin rannikolla sijaitsevan uuden luonnonsuojelunähtävyyden kiviveistoksia.</w:t>
      </w:r>
    </w:p>
    <w:p>
      <w:r>
        <w:rPr>
          <w:b/>
          <w:u w:val="single"/>
        </w:rPr>
        <w:t xml:space="preserve">Asiakirjan numero 55582</w:t>
      </w:r>
    </w:p>
    <w:p>
      <w:r>
        <w:t xml:space="preserve">Young's Seafoodin pelätään menettävän jopa 330 työpaikkaa Grimsbyssä.</w:t>
      </w:r>
    </w:p>
    <w:p>
      <w:r>
        <w:t xml:space="preserve">Yrityksen mukaan Sainsbury'sin jalostussopimuksen menettäminen vaikutti Grimsbyn Marsden Roadissa ja Aberdeenshiren Fraserburghissa sijaitseviin toimipaikkoihin. Ammattiliitto Unite sanoi, että "pahimmassa tapauksessa" 330 työpaikkaa menetettäisiin Grimsbyn tukikohdassa. Young's ilmoitti keskustelevansa vaikutuksista henkilöstön ja sidosryhmien kanssa. Tuoreen lohen ja savulohen jalostussopimusta ei uusittu hiljattain järjestetyn tarjouskilpailun jälkeen. Sopimuksen odotetaan siirtyvän uudelle toimittajalle marraskuusta alkaen. Uniten aluevastaava Dave Monaghan sanoi, että Young's pyrkii täyttämään sopimuksen menettämisen jättämän tyhjiön. Hän sanoi: "Teemme tulevina päivinä ja viikkoina tiivistä yhteistyötä johdon kanssa, jotta voimme lieventää mahdollisia työpaikkojen menetyksiä. Tällä hetkellä emme voi sanoa, kuinka monta työpaikkaa mahdollisesti menetetään. "Pahimmassa tapauksessa menetetään noin 330 työpaikkaa." "Pahimmassa tapauksessa menetetään noin 330 työpaikkaa."</w:t>
      </w:r>
    </w:p>
    <w:p>
      <w:r>
        <w:rPr>
          <w:b/>
        </w:rPr>
        <w:t xml:space="preserve">Yhteenveto</w:t>
      </w:r>
    </w:p>
    <w:p>
      <w:r>
        <w:t xml:space="preserve">Ammattiliitto pelkää, että sadat työpaikat voivat kadota Young's Seafood -yrityksestä Grimsbyssä sen jälkeen, kun yritys on menettänyt elintärkeän sopimuksen.</w:t>
      </w:r>
    </w:p>
    <w:p>
      <w:r>
        <w:rPr>
          <w:b/>
          <w:u w:val="single"/>
        </w:rPr>
        <w:t xml:space="preserve">Asiakirjan numero 55583</w:t>
      </w:r>
    </w:p>
    <w:p>
      <w:r>
        <w:t xml:space="preserve">Pidätykset "todistivat" TRO:n ja LTTE:n välisen yhteyden.</w:t>
      </w:r>
    </w:p>
    <w:p>
      <w:r>
        <w:t xml:space="preserve">Yhdysvaltain valtiovarainministeriö ilmoitti torstaina TRO-varojen jäädyttämisestä. "Yhdysvaltain hallitus on tullut siihen tulokseen, että TRO on kerännyt Yhdysvalloissa varoja LTTE:n puolesta yksittäisten edustajien verkoston kautta", Yhdysvaltain Sri Lankan suurlähettiläs Robert O' Blake kertoi toimittajille. FBI pidätti elokuussa 2006 ja huhtikuussa 2007 yhdeksän henkilöä epäiltynä LTTE:n tukemisesta. Poliittinen ratkaisu "Kolme heistä on jo tunnustanut syyllisyytensä salaliittoon aineellisen tuen antamiseksi ja kolme muuta on tunnustanut syyllisyytensä lahjussyytteisiin", suurlähettiläs lisäsi. Yhdysvallat kielsi LTTE:n ulkomaisena terroristijärjestönä vuonna 1997. "Nämä pidätykset johtivat myös TRO:n ja LTTE:n välisten operatiivisten ja taloudellisten yhteyksien paljastumiseen", suurlähettiläs Blake kertoi toimittajille Colombossa. Hän korosti, että TRO:n varojen jäädyttäminen oli LTTE:tä eikä Sri Lankan tamiliyhteisöä vastaan suunnattu toimi. "Yhdysvallat tukee edelleen oikeudenmukaista poliittista neuvotteluratkaisua, joka vastaa kaikkien yhteisöjen, myös Sri Lankan tamilisukuisten, toiveita". TRO:n vastaus TRO kuitenkin kiisti syytökset jyrkästi. TRO:n suunnittelujohtaja John Christy sanoi BBC:n tamililaiselle yksikölle, että hänen järjestönsä ei ole auttanut LTTE:n operatiivista toimintaa. Hän syytti Sri Lankan hallitusta länsimaisten viranomaisten painostamisesta LTTE:n ja TRO:n toiminnan heikentämiseksi.</w:t>
      </w:r>
    </w:p>
    <w:p>
      <w:r>
        <w:rPr>
          <w:b/>
        </w:rPr>
        <w:t xml:space="preserve">Yhteenveto</w:t>
      </w:r>
    </w:p>
    <w:p>
      <w:r>
        <w:t xml:space="preserve">Yhdysvalloissa äskettäin tehdyt pidätykset ovat viranomaisten mukaan osoittaneet, että Tamil Rehabilitation Organisation (TRO) ja LTTE:n välillä on selviä yhteyksiä.</w:t>
      </w:r>
    </w:p>
    <w:p>
      <w:r>
        <w:rPr>
          <w:b/>
          <w:u w:val="single"/>
        </w:rPr>
        <w:t xml:space="preserve">Asiakirjan numero 55584</w:t>
      </w:r>
    </w:p>
    <w:p>
      <w:r>
        <w:t xml:space="preserve">Lapset voittivat Loganairin pyrstöevän suunnittelukilpailun</w:t>
      </w:r>
    </w:p>
    <w:p>
      <w:r>
        <w:t xml:space="preserve">Orkneysaarilta kotoisin olevat nuoret tytöt voittivat Loganairin kilpailussa jokaisen Britten Norman Islander -lentokoneen, jota käytetään saarten välisessä liikenteessä. Yksi osuus on Westrayn ja Papa Westrayn välinen 1,7 meripeninkulman hyppy. Danni Muir, 11, ja Erynn Stevenson, 14, olivat voittajat. Stronsay Junior High High -luokassa opiskeleva Erynn valittiin auringonlaskua esittävän pastellitaideteoksensa perusteella. Danni Dounby Community Schoolista sai ensimmäisen palkinnon alakouluikäisten sarjassa, kun hän teki kuvituksen Orcadian taivaanrannasta, jossa on kaksi käpylintua. Molemmat voittivat pari meno-paluulippua mihin tahansa Loganairin Skotlannin verkoston kohteeseen. Loganairin toimitusjohtaja Jonathan Hinkles sanoi: "Erittäin vaikuttavaa": "Ensinnäkin haluan onnitella kahta voittajataiteilijaa - on hieno saavutus, että he pystyivät torjumaan yli 500 muun työn kilpailun. "Teidän suunnitelmanne tullaan näkemään Orkneysaarten yläpuolella, mikä on todellakin palkinto, jota ei voi ostaa rahalla. "Saamiemme teosten laatu oli erittäin vaikuttava, ja oli melko vaikeaa karsia ehdokaslistaa, saati sitten valita kokonaisvoittajaa." Lyhyimmän osuuden pitäisi kestää kaksi minuuttia, mutta se voidaan tehdä 47 sekunnissa, jos tuuli auttaa. Orkneysaarten välinen lentoliikenne sai hiljattain miljoonannen matkustajansa.</w:t>
      </w:r>
    </w:p>
    <w:p>
      <w:r>
        <w:rPr>
          <w:b/>
        </w:rPr>
        <w:t xml:space="preserve">Yhteenveto</w:t>
      </w:r>
    </w:p>
    <w:p>
      <w:r>
        <w:t xml:space="preserve">Kaksi koululaista on voittanut kilpailun, jonka tarkoituksena oli suunnitella uudelleen lentokoneiden pyrstösiivet, joita käytetään maailman lyhimmällä reittilennolla.</w:t>
      </w:r>
    </w:p>
    <w:p>
      <w:r>
        <w:rPr>
          <w:b/>
          <w:u w:val="single"/>
        </w:rPr>
        <w:t xml:space="preserve">Asiakirjan numero 55585</w:t>
      </w:r>
    </w:p>
    <w:p>
      <w:r>
        <w:t xml:space="preserve">Uusi hyytymislääke suositellaan NHS: lle sydänpotilaille</w:t>
      </w:r>
    </w:p>
    <w:p>
      <w:r>
        <w:t xml:space="preserve">Hallituksen valvovan viranomaisen NICE:n mukaan potilaat, joilla on eteisvärinää (AF), eli epäsäännöllistä ja joskus nopeaa sydämenlyöntiä, voivat nyt saada rivaroksibaania nykyisen varfariinilääkkeen sijasta. NICE hyväksyi hiljattain toisen lääkkeen - dabigatraanin - AF:n hoitoon. Asiantuntijoiden mukaan nämä kaksi uutta vaihtoehtoa ovat tervetulleita, sillä varfariini voi olla ongelmallinen. Varfariini voi aiheuttaa haittavaikutuksia, ja sitä on seurattava tarkasti toistuvin verikokein, jotta voidaan varmistaa, että annostus on oikea. AF:stä kärsii Yhdistyneessä kuningaskunnassa noin 800 000 ihmistä. Professori Carole Longson NICE:stä sanoi: "Tiedämme, että joidenkin varfariinia käyttävien ihmisten voi olla vaikea pitää veren hyytymistä oikealla tasolla. Rivaroksabaani, kuten dabigatraanieteksilaatti, jonka NICE hyväksyi äskettäin vaihtoehdoksi tähän käyttöaiheeseen, voi hyödyttää AF:ää sairastavia. "Siksi olemme tyytyväisiä voidessamme suositella rivaroksabaania toisena kustannustehokkaana vaihtoehtona aivohalvauksen ja systeemisen embolian ehkäisyyn eteisvärinää sairastaville." Suositukset koskevat NHS-potilaita Englannissa ja Walesissa. British Heart Foundationin mukaan kaikkien näitä hoitoja harkitsevien tulisi keskustella asiasta yleislääkärinsä kanssa.</w:t>
      </w:r>
    </w:p>
    <w:p>
      <w:r>
        <w:rPr>
          <w:b/>
        </w:rPr>
        <w:t xml:space="preserve">Yhteenveto</w:t>
      </w:r>
    </w:p>
    <w:p>
      <w:r>
        <w:t xml:space="preserve">Ohjeiden mukaan sadattuhannet sydänpotilaat voisivat hyötyä uudentyyppisestä verenohennuslääkkeestä, joka vähentäisi aivohalvausriskiä.</w:t>
      </w:r>
    </w:p>
    <w:p>
      <w:r>
        <w:rPr>
          <w:b/>
          <w:u w:val="single"/>
        </w:rPr>
        <w:t xml:space="preserve">Asiakirjan numero 55586</w:t>
      </w:r>
    </w:p>
    <w:p>
      <w:r>
        <w:t xml:space="preserve">Leedsin kaupunginvaltuusto ostaa historiallisen keskustan hallin</w:t>
      </w:r>
    </w:p>
    <w:p>
      <w:r>
        <w:t xml:space="preserve">Grade II* -luokitukseen kuuluva First White Cloth Hall on osa Leedsin kaupunginvaltuuston suunnitelmaa kaupungin vanhimman kadun Kirkgaten kunnostamiseksi. Vuonna 1711 rakennettu rappeutunut sali on Historic Englandin Heritage at Risk -rekisterissä. Kaupunginvaltuutettu Richard Lewis sanoi: "First White Cloth Hall on erittäin tärkeä osa kaupunkimme perintöä." Lewis lisäsi, että rakennus otettaisiin takaisin käyttöön niin pian kuin mahdollista. Valtuuston toimeenpaneva komitea hyväksyi suunnitelmat omistusoikeuden ostamiseksi sen jälkeen, kun ensimmäiset yritykset päästä 300 vuoden vuokrasopimukseen omistajien kanssa olivat epäonnistuneet. Hallilla oli tärkeä rooli siinä, että Leedsistä tuli läänin tekstiilikaupan keskus. Viranomaiset ovat saaneet 1,5 miljoonaa puntaa Heritage Lottery Fund -rahastosta investoidakseen hankkeeseen yhdessä 668 000 punnan pääomaohjelman ja ennakoidun 1,5 miljoonan punnan yksityisen vastinrahoituksen kanssa. Historic England on varannut halliin 250 000 puntaa lisää. Aiheeseen liittyvät Internet-linkit Historic England Heritage Lottery Fund Leedsin kaupunginvaltuusto (Leeds City Council)</w:t>
      </w:r>
    </w:p>
    <w:p>
      <w:r>
        <w:rPr>
          <w:b/>
        </w:rPr>
        <w:t xml:space="preserve">Yhteenveto</w:t>
      </w:r>
    </w:p>
    <w:p>
      <w:r>
        <w:t xml:space="preserve">Yksi Leedsin historiallisimmista rakennuksista aiotaan ostaa osana 3,9 miljoonan punnan restaurointihanketta.</w:t>
      </w:r>
    </w:p>
    <w:p>
      <w:r>
        <w:rPr>
          <w:b/>
          <w:u w:val="single"/>
        </w:rPr>
        <w:t xml:space="preserve">Asiakirjan numero 55587</w:t>
      </w:r>
    </w:p>
    <w:p>
      <w:r>
        <w:t xml:space="preserve">Lincolnshiren jäniksenmetsästykseen käytetyt koirat "takavarikoidaan".</w:t>
      </w:r>
    </w:p>
    <w:p>
      <w:r>
        <w:t xml:space="preserve">Piirikunnan poliisivoimien mukaan sekä maanviljelijöiltä että jäniksenmetsästyksestä kiinnijääneiltä saatu palaute oli suurin pelote. Rikokset alkavat perinteisesti lisääntyä syksyllä sadonkorjuun jälkeen ja jatkuvat kevääseen asti. Viime kaudella 176 miestä pidätettiin tai ilmoitettiin haastettavaksi. Vilkkaimpina marras- ja joulukuukausina saatiin keskimäärin 15 puhelua päivässä, ja Etelä-Hollannin alue kärsi eniten, poliisi kertoi. Lincolnshiren poliisi sanoi, että se keskittyy myös yhteistyöhön naapurivoimien kanssa osana torjuntatoimia. Kansallisen maanviljelijäliiton Lincolnshiren neuvonantaja Gordon Corner, joka vastaa Hollandin alueesta, oli tyytyväinen toimenpiteeseen. Hän sanoi, että monet maanviljelijät olivat joutuneet väkivallan ja uhkailun kohteeksi kohdatessaan jäniksenmetsästäjäjengejä. Jäniksenmetsästys Lähde: KTM: Lincolnshiren poliisi</w:t>
      </w:r>
    </w:p>
    <w:p>
      <w:r>
        <w:rPr>
          <w:b/>
        </w:rPr>
        <w:t xml:space="preserve">Yhteenveto</w:t>
      </w:r>
    </w:p>
    <w:p>
      <w:r>
        <w:t xml:space="preserve">Lincolnshiren jäniksenmetsästyksen torjumiseksi perustettu poliisiryhmä on ilmoittanut keskittyvänsä koirien ja ajoneuvojen takavarikointiin osana vuosittaista kampanjaansa.</w:t>
      </w:r>
    </w:p>
    <w:p>
      <w:r>
        <w:rPr>
          <w:b/>
          <w:u w:val="single"/>
        </w:rPr>
        <w:t xml:space="preserve">Asiakirjan numero 55588</w:t>
      </w:r>
    </w:p>
    <w:p>
      <w:r>
        <w:t xml:space="preserve">Brightonin i360-torniin on asennettu lasinen näköalapaikka</w:t>
      </w:r>
    </w:p>
    <w:p>
      <w:r>
        <w:t xml:space="preserve">162-metrinen i360-torni avataan kesällä, ja se tunnetaan nimellä British Airways i360. 90 tonnin painoinen kapseli koostuu 24 käsintehdystä lasisegmentistä, ja siihen mahtuu 200 ihmistä. Se nousee 137 metrin korkeuteen kaupungin West Pierin edustalle. Tornista avautuvat näkymät jopa 26 mailin päähän Sussexin rannikkoa pitkin Bexhillistä Chichesteriin. Tornin on suunnitellut Marks Barfield Architects - tiimi, joka on suunnitellut London Eye -tornin. Rantaan rakennetaan myös rantarakennus, jossa kävijät nousevat maihin, ja sinne tulee brasserie, kahvila ja lahjatavarakauppa. Rakennuttajat toivovat tornin houkuttelevan vähintään 700 000 kävijää vuodessa, mikä tekee siitä kaupungin suosituimman maksullisen nähtävyyden. Ovelta ostettu lippu maksaa aikuisilta 15 puntaa ja lapsilta 7,50 puntaa.</w:t>
      </w:r>
    </w:p>
    <w:p>
      <w:r>
        <w:rPr>
          <w:b/>
        </w:rPr>
        <w:t xml:space="preserve">Yhteenveto</w:t>
      </w:r>
    </w:p>
    <w:p>
      <w:r>
        <w:t xml:space="preserve">Brightonin rantakadulle rakennettavaan uuteen valtavaan torniin on asennettu lasinen näköalatasanne.</w:t>
      </w:r>
    </w:p>
    <w:p>
      <w:r>
        <w:rPr>
          <w:b/>
          <w:u w:val="single"/>
        </w:rPr>
        <w:t xml:space="preserve">Asiakirjan numero 55589</w:t>
      </w:r>
    </w:p>
    <w:p>
      <w:r>
        <w:t xml:space="preserve">Honda ennustaa minimaalista tuloskasvua</w:t>
      </w:r>
    </w:p>
    <w:p>
      <w:r>
        <w:t xml:space="preserve">Se odottaa 525 miljardin jenin (4,4 miljardin dollarin; 2,9 miljardin punnan) nettovoittoa ensi maaliskuuhun päättyvältä tilikaudelta sen jälkeen, kun se viime vuonna laski 8,9 prosenttia 523 miljardiin jeniin. Viime vuonna yhtiö kärsi laatuongelmista, viivästyneistä ajoneuvojen lanseerauksista ja takaisinkutsuista. Honda joutuu kohtaamaan kovempaa kilpailua myös Yhdysvalloissa, kun halvempi polttoaine on lisännyt suurempien katumaastureiden kysyntää. Tammi-maaliskuun neljänneksellä, joka oli viimeisen tilikauden viimeinen neljännes, nettovoitto laski 43 prosenttia 97,8 miljardiin jeniin. Yhdysvaltain elpyminen? Honda on joutunut tarkastelun kohteeksi sen jälkeen, kun sen suurimman turvatyynyjen toimittajan Takatan valmistamat vialliset turvatyynyjen turvatyynyjen puhalluslaukut on vaihdettu miljoonien ajoneuvojen takaisinkutsun yhteydessä. Vaikka Hondan myynti ja imago ovat kärsineet, Hondan varatoimitusjohtaja Tetsuo Iwamura oli optimistinen kysynnän piristymisen suhteen myöhemmin tänä vuonna. "Odotamme, että myynti Yhdysvalloissa alkaa elpyä tämän tilikauden loppupuoliskolla uuden Pilotin ja Civicin lanseerauksen myötä", hän sanoi Tokiossa pidetyssä lehdistötilaisuudessa. Helmikuussa autonvalmistaja korvasi toimitusjohtajansa Takanobu Iton toisella johtajalla, Takahiro Hachigolla, muiden johtomuutosten ohella.</w:t>
      </w:r>
    </w:p>
    <w:p>
      <w:r>
        <w:rPr>
          <w:b/>
        </w:rPr>
        <w:t xml:space="preserve">Yhteenveto</w:t>
      </w:r>
    </w:p>
    <w:p>
      <w:r>
        <w:t xml:space="preserve">Japanilainen autonvalmistaja Honda on ennustanut, että kuluvan tilikauden tulos kasvaa vain 0,4 prosenttia, kun viime vuonna tulos jäi odotuksista.</w:t>
      </w:r>
    </w:p>
    <w:p>
      <w:r>
        <w:rPr>
          <w:b/>
          <w:u w:val="single"/>
        </w:rPr>
        <w:t xml:space="preserve">Asiakirjan numero 55590</w:t>
      </w:r>
    </w:p>
    <w:p>
      <w:r>
        <w:t xml:space="preserve">Näyttelijä Paul Walker kuoli auto-onnettomuudessa ja tulipalossa saamiinsa vammoihin</w:t>
      </w:r>
    </w:p>
    <w:p>
      <w:r>
        <w:t xml:space="preserve">Walker, 40, oli matkustajana Porschessa, jota ystävänsä ajoi, kun se törmäsi tolppaan ja syttyi tuleen. Los Angelesin piirikunnan kuolinsyyntutkija totesi, että kuljettaja Roger Rodas kuoli pelkästään törmäysvammoihin. Walker näytteli Fast &amp; Furious -hittielokuvissa, joissa juhlittiin vauhdikkaita takaa-ajoja. Molempien miesten kerrotaan mediatietojen mukaan kuolleen muutamassa sekunnissa kolarin jälkeen. Myrkytystutkimusten tulokset saadaan vasta useiden viikkojen kuluttua. Tutkijat jatkavat yhden auton kolarin syyn selvittämistä, mutta ovat sanoneet, että nopeuden uskotaan vaikuttaneen siihen. Fast &amp; Furious -elokuvasarjan seitsemännen osan tuotanto on keskeytetty hänen kuolemansa vuoksi. Kuvausten oli määrä jatkua Atlantassa tällä viikolla. Universal Pictures on kieltäytynyt sanomasta, milloin kuvaukset aloitetaan uudelleen.</w:t>
      </w:r>
    </w:p>
    <w:p>
      <w:r>
        <w:rPr>
          <w:b/>
        </w:rPr>
        <w:t xml:space="preserve">Yhteenveto</w:t>
      </w:r>
    </w:p>
    <w:p>
      <w:r>
        <w:t xml:space="preserve">Yhdysvaltalaisnäyttelijä Paul Walker kuoli törmäykseen ja tulipaloon lauantaina Kaliforniassa sattuneessa auto-onnettomuudessa, todettiin ruumiinavauksessa.</w:t>
      </w:r>
    </w:p>
    <w:p>
      <w:r>
        <w:rPr>
          <w:b/>
          <w:u w:val="single"/>
        </w:rPr>
        <w:t xml:space="preserve">Asiakirjan numero 55591</w:t>
      </w:r>
    </w:p>
    <w:p>
      <w:r>
        <w:t xml:space="preserve">Yhdysvaltain uutisankkurin kallo murtui kahakassa kollegansa kanssa</w:t>
      </w:r>
    </w:p>
    <w:p>
      <w:r>
        <w:t xml:space="preserve">WSAZ-TV:n Chelsea Ambrizia, 26, syytetään pahoinpitelystä. Hänen väitetään tönäisseen aseman juontajaa Erica Bivensia Charlestonissa viime sunnuntaina. Kallonmurtuman lisäksi Länsi-Virginian ankkuri sai riidassa repeämän korvatorven, kertoo Charleston Gazette-Mail. Ei ole selvää, missä väitetty tappelu tapahtui tai mikä oli sen syy. Gazette-Mailin mukaan Ambriz voi joutua jopa vuodeksi vankilaan. Hänen on määrä saapua Kanawha Magistrate Courtiin 21. syyskuuta. WSAZ:n asemapäällikköä ei tavoitettu perjantaina kommentoimaan asiaa.</w:t>
      </w:r>
    </w:p>
    <w:p>
      <w:r>
        <w:rPr>
          <w:b/>
        </w:rPr>
        <w:t xml:space="preserve">Yhteenveto</w:t>
      </w:r>
    </w:p>
    <w:p>
      <w:r>
        <w:t xml:space="preserve">Yhdysvaltalainen paikallinen säätiedottaja on pidätetty sen jälkeen, kun uutisankkuri sai kallonmurtuman.</w:t>
      </w:r>
    </w:p>
    <w:p>
      <w:r>
        <w:rPr>
          <w:b/>
          <w:u w:val="single"/>
        </w:rPr>
        <w:t xml:space="preserve">Asiakirjan numero 55592</w:t>
      </w:r>
    </w:p>
    <w:p>
      <w:r>
        <w:t xml:space="preserve">Guernseyn osavaltiot hylkäävät sunnuntaikaupan kokeilun</w:t>
      </w:r>
    </w:p>
    <w:p>
      <w:r>
        <w:t xml:space="preserve">Kaksikymmentäkahdeksan poliitikkoa äänesti varapresidentti Mike Hadleyn ehdotusta vastaan, jonka mukaan lakeja vapautettaisiin joulukuussa alkavaksi 12 kuukauden koeajaksi. Varapuheenjohtaja Hadley on nyt ilmoittanut eroavansa kauppa- ja työministeriöstä. Hän sanoi, että kyseessä on hyvin tärkeä osasto, eikä hänestä tuntunut, että hän voisi enää jatkaa tehtävässä. Ehdotuksen hylkääminen Yhdysvalloissa tarkoittaa, että suuret kaupat, kuten Waitrose ja B&amp;Q, sekä Co-opin ja Marks and Spencersin suuremmat konttorit eivät voi olla auki sunnuntaisin. Tällä hetkellä Guernseyssä päivittäistavarakaupat, joiden pinta-ala on yli 400 neliömetriä (4 300 neliöjalkaa), eivät voi avata sunnuntaisin. Pääministeri Peter Harwood oli kehottanut jäseniä hylkäämään suunnitelman ja väitti, että nykyisiin lakeihin olisi tehtävä hienovaraisia muutoksia, ei niinkään täydellistä lakkauttamista.</w:t>
      </w:r>
    </w:p>
    <w:p>
      <w:r>
        <w:rPr>
          <w:b/>
        </w:rPr>
        <w:t xml:space="preserve">Yhteenveto</w:t>
      </w:r>
    </w:p>
    <w:p>
      <w:r>
        <w:t xml:space="preserve">Guernseyn osavaltioiden jäsenet ovat hylänneet ehdotuksen saaren sunnuntaikauppalainsäädännön purkamisesta.</w:t>
      </w:r>
    </w:p>
    <w:p>
      <w:r>
        <w:rPr>
          <w:b/>
          <w:u w:val="single"/>
        </w:rPr>
        <w:t xml:space="preserve">Asiakirjan numero 55593</w:t>
      </w:r>
    </w:p>
    <w:p>
      <w:r>
        <w:t xml:space="preserve">Genovan sillan romahdus: 20 ihmistä: Italian syyttäjät tutkivat 20 ihmistä</w:t>
      </w:r>
    </w:p>
    <w:p>
      <w:r>
        <w:t xml:space="preserve">Heihin kuuluu myös sillan hallinnoinnista vastanneen Autostrade-yhtiön johtajia. Neljäkymmentäkolme ihmistä sai surmansa onnettomuudessa, kun Morandin sillan 220 metrin pituinen osa syöksyi äkillisesti 45 metriä alas ja kymmeniä ajoneuvoja putosi. Tapahtuma herätti kiivaan keskustelun Italian infrastruktuurin turvallisuudesta. Autostrade per l'Italia, joka hallinnoi lähes puolta maan moottoriteistä, ei ole kommentoinut asiaa. Genovan tuomarit sanoivat, että tutkinnan kohteena olevia henkilöitä voidaan syyttää turvallisuusmääräysten laiminlyönnistä sekä taposta. Nimetön oikeuslähde kertoi uutistoimisto Reutersille, että Italian infrastruktuuriministeriön johtavat virkamiehet ovat tutkinnan kohteena. Italian hallitus on syyttänyt Autostradea valtavien voittojen keräämisestä, vaikka se ei ole investoinut moottoriteiden kunnossapitoon. Corriere Della Sera -sanomalehden mukaan kyseessä oli viides italialainen siltaromahdus viiden vuoden aikana. Aiemmin oli esitetty raportteja ja kommentteja, joissa kyseenalaistettiin, miten A10-moottoritien Morandin silta oli rakennettu ja kuinka kauan se kestäisi. Autostrade väittää tarkastaneensa sillan kolmen kuukauden välein käyttäen erittäin erikoistunutta tekniikkaa. Hallitus sanoi elokuussa harkitsevansa moottoriteiden kansallistamista - mutta pääministeri Giuseppe Conte sanoi torstaina toimittajille, että tämä ei ole "ainoa vastaus".</w:t>
      </w:r>
    </w:p>
    <w:p>
      <w:r>
        <w:rPr>
          <w:b/>
        </w:rPr>
        <w:t xml:space="preserve">Yhteenveto</w:t>
      </w:r>
    </w:p>
    <w:p>
      <w:r>
        <w:t xml:space="preserve">Italialaiset syyttäjät tutkivat 20:tä ihmistä epäiltynä kuolemantuottamuksesta Genovassa viime kuussa tapahtuneeseen moottoritiesillan romahdukseen liittyen.</w:t>
      </w:r>
    </w:p>
    <w:p>
      <w:r>
        <w:rPr>
          <w:b/>
          <w:u w:val="single"/>
        </w:rPr>
        <w:t xml:space="preserve">Asiakirjan numero 55594</w:t>
      </w:r>
    </w:p>
    <w:p>
      <w:r>
        <w:t xml:space="preserve">Wokingham Borough Councilin "tietomurto" kadonneiden tietueiden vuoksi</w:t>
      </w:r>
    </w:p>
    <w:p>
      <w:r>
        <w:t xml:space="preserve">Perheenjäsenen Wokingham Borough Councililta pyytämät sosiaalipalvelujen asiakirjat katosivat sen jälkeen, kun jakelukuljettaja oli jättänyt ne pyytäjän kodin ulkopuolelle elokuussa 2013. Asiakirjat sisälsivät yksityiskohtaisia tietoja väitteistä, jotka koskivat pyynnön esittäjän entisen kumppanin laiminlyöntiä ja hyväksikäyttöä. Neuvosto on suostunut ryhtymään toimenpiteisiin. "Useita virheitä" Tutkinnan suorittanut Information Commissioner's Office (ICO) totesi, että kuljettajalle ei ollut kerrottu tietojen arkaluonteisuudesta eikä siitä, että toimitus edellytti allekirjoitusta tai että se oli palautettava neuvostolle, jos ketään ei ollut saatavilla. Neuvosto ei myöskään ollut sopinut pyynnön esittäjän kanssa sopivaa toimitusaikaa, lisäsi se. ICO:n täytäntöönpanotoimista vastaava johtaja Stephen Eckersley totesi, että neuvoston tekemien virheiden sarja johti siihen, että sosiaalipalvelujen tiedot toimitettiin "ottamatta huomioon niiden sisältöä". Neuvosto on luvannut varmistaa, että arkaluonteisia henkilötietoja sisältävät toimitukset tehdään jatkossa turvallisesti. Se sanoi myös varmistavansa, että sen henkilöstö saa säännöllisesti koulutusta tietosuojasta ja tietoturvasta.</w:t>
      </w:r>
    </w:p>
    <w:p>
      <w:r>
        <w:rPr>
          <w:b/>
        </w:rPr>
        <w:t xml:space="preserve">Yhteenveto</w:t>
      </w:r>
    </w:p>
    <w:p>
      <w:r>
        <w:t xml:space="preserve">Valtuusto rikkoi tietosuojalakia sen jälkeen, kun pienen lapsen hoitoon liittyvät arkaluonteiset tiedot katosivat, kuten tutkimuksessa on todettu.</w:t>
      </w:r>
    </w:p>
    <w:p>
      <w:r>
        <w:rPr>
          <w:b/>
          <w:u w:val="single"/>
        </w:rPr>
        <w:t xml:space="preserve">Asiakirjan numero 55595</w:t>
      </w:r>
    </w:p>
    <w:p>
      <w:r>
        <w:t xml:space="preserve">15 kuollut Kebitigollewassa</w:t>
      </w:r>
    </w:p>
    <w:p>
      <w:r>
        <w:t xml:space="preserve">Kebitigollewan poliisi kertoi toimittaja Athula Bandaralle, että kaksi claymore-pommia on räjähtänyt täpötäydessä bussissa, jossa oli siviilimatkustajia. Bussi oli matkalla Abhimanapuran alueella Padaviyassa, kun isku tapahtui noin klo 1945 SLT. Poliisin mukaan kuolleiden joukossa on kolme naista. LTTE syytti Turvallisuusviranomaiset syyttivät tamilitiikereitä siviileihin kohdistuneista hyökkäyksistä. Ainakin 64 siviiliä sai surmansa Kebitigollewassa matkustajabussissa tapahtuneessa miinaräjähdyksessä viime vuoden kesäkuussa. Tämä on viimeisin siviileihin kohdistuneista iskuista kahden viikon aikana. Kansainväliset aselepovalvojat syyttivät molempia osapuolia 49 siviilin tappamisesta neljän päivän aikana viime viikolla. Sri Lankan viranomaiset syyttivät LTTE:tä ainakin 20 siviilin tappamisesta pommiräjähdyksessä Nugegodassa, Colombossa. Turvallisuusjoukkoja syytetään kymmenien siviilien tappamisesta tiikerien hallitsemille alueille tehdyissä ilmaiskuissa.</w:t>
      </w:r>
    </w:p>
    <w:p>
      <w:r>
        <w:rPr>
          <w:b/>
        </w:rPr>
        <w:t xml:space="preserve">Yhteenveto</w:t>
      </w:r>
    </w:p>
    <w:p>
      <w:r>
        <w:t xml:space="preserve">Ainakin 15 kuoli ja 23 loukkaantui Claymore-iskussa matkustajabussia vastaan Kebitigollewassa Anuradhapuran kaupungissa, kertoo poliisi.</w:t>
      </w:r>
    </w:p>
    <w:p>
      <w:r>
        <w:rPr>
          <w:b/>
          <w:u w:val="single"/>
        </w:rPr>
        <w:t xml:space="preserve">Asiakirjan numero 55596</w:t>
      </w:r>
    </w:p>
    <w:p>
      <w:r>
        <w:t xml:space="preserve">Saltburnin pysäköintimaksut suunnitelma peruutettu neuvoston toimesta</w:t>
      </w:r>
    </w:p>
    <w:p>
      <w:r>
        <w:t xml:space="preserve">Redcarin ja Clevelandin neuvosto oli ehdottanut rajoituksia Saltburnin ympäristössä, mutta on nyt hylännyt ne kuulemisen jälkeen. Kauppiaat ja asukkaat järjestivät protestikokouksia, joissa vastustettiin muutoksia, joiden pelättiin pelottavan turisteja ja ostoksia. Neuvosto sanoi, että "tunteiden voimakkuus" oli otettu huomioon. Valtuutettu Steve Goldswain sanoi kuitenkin, että pysäköintipolitiikkaa on edelleen tarkistettava koko kaupunginosassa. "Teemme tätä työtä tulevina kuukausina", hän sanoi. Middlesbrough Southin ja East Clevelandin kansanedustaja Tom Blenkinsop oli tyytyväinen Saltburnin päätökseen ja sanoi, että tällainen "ankara lähestymistapa" oli ollut "tarpeeton".</w:t>
      </w:r>
    </w:p>
    <w:p>
      <w:r>
        <w:rPr>
          <w:b/>
        </w:rPr>
        <w:t xml:space="preserve">Yhteenveto</w:t>
      </w:r>
    </w:p>
    <w:p>
      <w:r>
        <w:t xml:space="preserve">Suunnitelmat uusien pysäköintimaksujen käyttöönotosta merenrantakaupungissa on hylätty.</w:t>
      </w:r>
    </w:p>
    <w:p>
      <w:r>
        <w:rPr>
          <w:b/>
          <w:u w:val="single"/>
        </w:rPr>
        <w:t xml:space="preserve">Asiakirjan numero 55597</w:t>
      </w:r>
    </w:p>
    <w:p>
      <w:r>
        <w:t xml:space="preserve">Metron kuljettajat "kieltäytyivät ottamasta kyytiin" oviongelman jälkeen</w:t>
      </w:r>
    </w:p>
    <w:p>
      <w:r>
        <w:t xml:space="preserve">RMT:n mukaan toiminta on seurausta turvallisuuteen liittyvistä huolenaiheista joissakin Piccadilly Line -junissa. Transport for London (TfL) sanoi, että ongelmat oli ratkaistu aiemmin ja normaali liikenne oli jatkunut. Sen mukaan Piccadilly Line -linjalla oli kuitenkin ollut perjantaina signaalivika. TfL:n mukaan myöhästymiset oli alennettu vähäisiksi perjantai-iltana. RMT:n mukaan toiminta, johon osallistui jopa 25 kuljettajaa, oli seurausta torstai-iltana lähellä Piccadilly Circusta sattuneesta tapauksesta, jossa ovet eivät sulkeutuneet kunnolla. London Undergroundin mukaan torstain välikohtaukseen osallisena ollut juna poistettiin liikenteestä. Se kertoi testanneensa muun junakaluston ovet, eikä niissä havaittu vikoja. TfL:n edustaja sanoi: "Eilen illalla hieman ennen iltakahdeksaa Piccadilly Line -junan kuljettaja havaitsi Piccadilly Circus -asemalla, että kaksi viimeisen vaunun ovea ei sulkeutunut kunnolla, kun juna alkoi liikkua laiturilla hitaasti. "Turvajärjestelmä toimi ja kuljettaja noudatti oikeita turvallisuusmenettelyjä. "Kaikki matkustajat saatettiin turvallisesti pois junasta, joka poistettiin välittömästi käytöstä, kunnes asiaa on tutkittu perusteellisesti."</w:t>
      </w:r>
    </w:p>
    <w:p>
      <w:r>
        <w:rPr>
          <w:b/>
        </w:rPr>
        <w:t xml:space="preserve">Yhteenveto</w:t>
      </w:r>
    </w:p>
    <w:p>
      <w:r>
        <w:t xml:space="preserve">Ammattiliittojen johtajat ovat sanoneet, että Tube-matkustajille aiheutui viivästyksiä, kun jotkut veturinkuljettajat kieltäytyivät ottamasta heitä kyytiin oviin liittyvien turvallisuuspelkojen vuoksi.</w:t>
      </w:r>
    </w:p>
    <w:p>
      <w:r>
        <w:rPr>
          <w:b/>
          <w:u w:val="single"/>
        </w:rPr>
        <w:t xml:space="preserve">Asiakirjan numero 55598</w:t>
      </w:r>
    </w:p>
    <w:p>
      <w:r>
        <w:t xml:space="preserve">Jason Manford tähdittää Sweeney Todd -tuotantoa</w:t>
      </w:r>
    </w:p>
    <w:p>
      <w:r>
        <w:t xml:space="preserve">Entinen One Show -juontaja esittää italialaista parturi-kampaajaa Adolfo Pirelliä neljän viikon ajan 2.-27. heinäkuuta. Roolin esitti Sacha Baron Cohen Tim Burtonin vuonna 2007 tekemässä elokuvasovituksessa, jonka pääosassa oli Johnny Depp. Lontoon Adelphi-teatterissa esitettävässä produktiossa Michael Ball näyttelee Toddia ja Imelda Staunton rouva Lovettia, joka on hänen piirakoita valmistava rikoskumppaninsa. Jonathan Kentin ohjaama Stephen Sondheimin musikaalin uusintaversio on siirretty Chichester Festival Theatresta, jossa se sai viime vuonna ensi-iltansa saadessaan kriitikoiden suosiota. Manford tuuraa Robert Burtia - joka siirtyy alkuperäisen näyttelijäkaartin muiden jäsenten kanssa - kun tämä esiintyy Glyndebournen teatterissa. West Endin tuotanto alkaa ennakkonäytökset tänä viikonloppuna ja saa ensi-iltansa 20. maaliskuuta. Manfordilla on aiempaa näyttelijäkokemusta televisiosta, muun muassa Channel 4:n Shameless-sarjasta ja BBC:n komediasarjasta Ideal. Stand up -koomikko tunnetaan kuitenkin parhaiten roolistaan Channel 4:n paneeliohjelman 8 Out of 10 Cats joukkueen kapteenina.</w:t>
      </w:r>
    </w:p>
    <w:p>
      <w:r>
        <w:rPr>
          <w:b/>
        </w:rPr>
        <w:t xml:space="preserve">Yhteenveto</w:t>
      </w:r>
    </w:p>
    <w:p>
      <w:r>
        <w:t xml:space="preserve">Koomikko Jason Manford debytoi kesällä West Endin Sweeney Todd -näytelmässä.</w:t>
      </w:r>
    </w:p>
    <w:p>
      <w:r>
        <w:rPr>
          <w:b/>
          <w:u w:val="single"/>
        </w:rPr>
        <w:t xml:space="preserve">Asiakirjan numero 55599</w:t>
      </w:r>
    </w:p>
    <w:p>
      <w:r>
        <w:t xml:space="preserve">Somersetin hyväntekeväisyysjärjestö Key4Life kehottaa yrityksiä työllistämään entisiä rikoksentekijöitä.</w:t>
      </w:r>
    </w:p>
    <w:p>
      <w:r>
        <w:t xml:space="preserve">Somersetissä toimiva Key4Life auttaa opettamaan tunne-elämän ja käyttäytymisen taitoja hevosterapian, haastattelutaitojen ja mentoroinnin avulla. Sen perustaja Eva Hamilton sanoi: Hamilton: "Useimmat ihmiset eivät halua koskea [entisiin rikoksentekijöihin] pylväästä." "Useimmat ihmiset eivät halua koskea [entisiin rikoksentekijöihin] pylväästä." Oikeusministeriön mukaan työpaikan saaminen voi vähentää rikoksen uusimista kolmanneksella. Key4Life perustettiin seitsemän vuotta sitten, ja sillä on ohjelmia Bristolissa, Somersetissa ja Lontoossa. Se toimii vankiloissa ja nuorten rikoksentekijöiden laitoksissa Ashfieldissä, Isisissä, Portlandissa, Wormwood Scrubsissa, Guys Marshissa ja Brixtonissa. "Kierteen katkaiseminen" Hamilton lisäsi: "Kun he tapaavat nuoret miehemme, kaikki muuttuu, koska heidän mielikuvansa siitä ihmisestä, jota he luulivat todella ilkeäksi, on itse asiassa todella kunnon kaveri edessäni." Niistä 251 miehestä, joita hyväntekeväisyysjärjestö on auttanut, 160:llä oli työpaikka vuosi vapautumisensa jälkeen. Eräs entinen rikoksentekijä, Saje, kertoi BBC:lle: "Olen viettänyt suurimman osan elämästäni vankilassa ja ehdonalaisessa, mutta nyt olen siinä vaiheessa, että haluan parantaa elämääni ja jättää kaiken sen taakseni, katkaista kierteen ja jatkaa elämääni, sillä en ole enää sellainen henkilö." Työ- ja eläkeministeriön mukaan puolet kaikista työnantajista sanoo, etteivät he harkitsisi entisen rikoksentekijän palkkaamista. Maidontuottaja Arthur Crutchley on yksi hyväntekeväisyysjärjestön hanketta tukevista työnantajista. Hän sanoi: "En ole koskaan nähnyt, että tämä olisi voinut olla hyvä asia: "Tiedän, että he haluavat epätoivoisesti todistaa kykynsä."</w:t>
      </w:r>
    </w:p>
    <w:p>
      <w:r>
        <w:rPr>
          <w:b/>
        </w:rPr>
        <w:t xml:space="preserve">Yhteenveto</w:t>
      </w:r>
    </w:p>
    <w:p>
      <w:r>
        <w:t xml:space="preserve">Hyväntekeväisyysjärjestö on kehottanut työnantajia antamaan entisille rikoksentekijöille töitä, koska he "näkevät edessään kunnollisen miehen" sen sijaan, että tuomitsisivat heidät rikollisen menneisyytensä perusteella.</w:t>
      </w:r>
    </w:p>
    <w:p>
      <w:r>
        <w:rPr>
          <w:b/>
          <w:u w:val="single"/>
        </w:rPr>
        <w:t xml:space="preserve">Asiakirjan numero 55600</w:t>
      </w:r>
    </w:p>
    <w:p>
      <w:r>
        <w:t xml:space="preserve">Bussimatkojen hintoja korotetaan Jerseyssä</w:t>
      </w:r>
    </w:p>
    <w:p>
      <w:r>
        <w:t xml:space="preserve">Liikenne- ja teknisten palvelujen osasto ilmoitti, että 10. tammikuuta alkaen kaikki pidemmät bussimatkat eli B-matkat nousevat 1,60 punnasta 1,70 puntaan. Saaren ainoan julkisen linja-autoliikenteen harjoittajan Connexin 1,10 punnan hintaisiin matkoihin ei tehdä muutoksia. Liikenteen vt. johtaja Tristen Dodd sanoi: "Hinnat on asetettava realistiselle tasolle ja niiden on pysyttävä elinkustannusten nousun mukana."</w:t>
      </w:r>
    </w:p>
    <w:p>
      <w:r>
        <w:rPr>
          <w:b/>
        </w:rPr>
        <w:t xml:space="preserve">Yhteenveto</w:t>
      </w:r>
    </w:p>
    <w:p>
      <w:r>
        <w:t xml:space="preserve">Jerseyn bussimatkojen hintoja aiotaan korottaa pidemmillä matkoilla.</w:t>
      </w:r>
    </w:p>
    <w:p>
      <w:r>
        <w:rPr>
          <w:b/>
          <w:u w:val="single"/>
        </w:rPr>
        <w:t xml:space="preserve">Asiakirjan numero 55601</w:t>
      </w:r>
    </w:p>
    <w:p>
      <w:r>
        <w:t xml:space="preserve">Sports Directin perustaja Ashley saa 65 miljoonan punnan bonuksen</w:t>
      </w:r>
    </w:p>
    <w:p>
      <w:r>
        <w:t xml:space="preserve">Yritys ehdottaa, että Newcastle Unitedin omistajalle Ashleylle annetaan kahdeksan miljoonaa kantaosaketta. Suurin institutionaalinen osakkeenomistaja on ilmoittanut äänestävänsä paketin hyväksymisen puolesta 4. huhtikuuta. Osakkeet maksettaisiin heinäkuussa 2018 Ashleylle, joka ei tällä hetkellä saa palkkaa tai bonusta Sports Directiltä, jonka hän perusti vuonna 1982. Yhtiö haluaa antaa osakkeet tunnustuksena yrityksen menestyksestä. Odey Asset Management on vahvistanut, että se aikoo äänestää osakkeiden myöntämisen puolesta, Sports Directin puheenjohtaja Keith Hellawell sanoi. Osakkeiden myöntämisen ehtona on, että yritys saavuttaa koko vuoden ydintuloksen 330 miljoonaa puntaa vuonna 2014 ja 410 miljoonaa puntaa vuonna 2015 sekä muita taloudellisia ehtoja. Ashleylle ehdotettu vastaava palkkio on epäonnistunut kahdesti aiemmin. Toinen yritys ei päässyt äänestykseen, kun osakkeenomistajat olivat huolissaan siihen liittyvistä tulostavoitteista.</w:t>
      </w:r>
    </w:p>
    <w:p>
      <w:r>
        <w:rPr>
          <w:b/>
        </w:rPr>
        <w:t xml:space="preserve">Yhteenveto</w:t>
      </w:r>
    </w:p>
    <w:p>
      <w:r>
        <w:t xml:space="preserve">Ison-Britannian suurin urheilualan vähittäismyyjä Sports Direct aikoo antaa perustaja Mike Ashleylle 65,8 miljoonan punnan arvoisen osakepalkkion.</w:t>
      </w:r>
    </w:p>
    <w:p>
      <w:r>
        <w:rPr>
          <w:b/>
          <w:u w:val="single"/>
        </w:rPr>
        <w:t xml:space="preserve">Asiakirjan numero 55602</w:t>
      </w:r>
    </w:p>
    <w:p>
      <w:r>
        <w:t xml:space="preserve">Kuninkaalliset puolustavat Kensingtonin palatsin asunnon korjauskustannuksia</w:t>
      </w:r>
    </w:p>
    <w:p>
      <w:r>
        <w:t xml:space="preserve">Tehdään laajoja töitä, mukaan lukien uuden katon rakentaminen. Kuninkaallinen perhe ei ole vielä vahvistanut kokonaiskustannuksia, mutta ne julkaistaan ensi viikolla. Tiedottajan mukaan talossa ei aiemmin ollut juoksevaa vettä, ja pariskunta oli maksanut kaikki sisätilojen kalusteet. Hän lisäsi, että asbesti poistettiin ja sähköt uusittiin. "Ei ylellinen" Prinssi Williamin ja Catherinen Lontoon asunto on Sir Christopher Wrenin suunnittelema, ja se oli prinsessa Margaretin ja lordi Snowdonin koti. Prinsessa jäi sinne avioeronsa jälkeen ja asui siellä kuolemaansa asti vuonna 2002. Asuinhuoneistoa kunnostettiin viimeksi vuonna 1963. Pariskunnan tiedottaja sanoi: "Tämä on herttuan ja herttuattaren ainoa virallinen asuinpaikka. He aikovat asua täällä vielä monta, monta vuotta. "Meidän oli myös otettava huomioon, että Kensingtonin palatsi on suojeltu muinaismuisto, ja kaikista kunnostustöistä oli sovittava English Heritage -järjestön kanssa". "Cambridgen herttua ja herttuatar maksoivat yksityisesti kaikki sisätilojen kalusteet, myös matot ja verhot. "He pitivät myös huolen siitä, että eritelmät eivät ole yltiöpäisiä."</w:t>
      </w:r>
    </w:p>
    <w:p>
      <w:r>
        <w:rPr>
          <w:b/>
        </w:rPr>
        <w:t xml:space="preserve">Yhteenveto</w:t>
      </w:r>
    </w:p>
    <w:p>
      <w:r>
        <w:t xml:space="preserve">Kuninkaallinen perhe on puolustanut Cambridgen herttuan ja herttuattaren Kensingtonin palatsin asunnon kunnostusta, koska sen on kerrottu maksavan veronmaksajille noin 4 miljoonaa puntaa.</w:t>
      </w:r>
    </w:p>
    <w:p>
      <w:r>
        <w:rPr>
          <w:b/>
          <w:u w:val="single"/>
        </w:rPr>
        <w:t xml:space="preserve">Asiakirjan numero 55603</w:t>
      </w:r>
    </w:p>
    <w:p>
      <w:r>
        <w:t xml:space="preserve">Kim Cattrall vetäytyy Royal Courtin näyttämöroolista</w:t>
      </w:r>
    </w:p>
    <w:p>
      <w:r>
        <w:t xml:space="preserve">Sex and the City -tähden oli määrä näytellä pääroolia Penelope Skinnerin uudessa näytelmässä nimeltä Linda. Cattrall sanoi lausunnossaan, että "suurella surulla ja lääkäreideni neuvojen perusteella" hän ei pystyisi jatkamaan tuotannossa. Tähti, 59, kiitti teatteria "siitä, että sain laittaa terveyteni etusijalle". Olivier-palkinnon saanut Noma Dumezweni on tullut Cattrallin tilalle, ja hän liittyy harjoituksiin perjantaina. Royal Courtin taiteellinen johtaja Vicky Featherstone sanoi teatterin olevan "syvästi pahoillaan siitä, että Kim ei pysty jatkamaan tuotantoa". "Olemme erittäin kiitollisia ja myös innoissamme siitä, että Noma Dumezweni, yksi loistavimmista näyttelijöistämme, on suostunut ottamaan tämän haasteen vastaan näin lyhyellä varoitusajalla. "Olemme iloisia, että näistä vaikeuksista huolimatta Penelope Skinnerin tärkeä näytelmä voi avautua yleisöllemme mahdollisimman vähin häiriöin." Esitykset alkavat 26. marraskuuta, ja lehdistöilta on 1. joulukuuta.</w:t>
      </w:r>
    </w:p>
    <w:p>
      <w:r>
        <w:rPr>
          <w:b/>
        </w:rPr>
        <w:t xml:space="preserve">Yhteenveto</w:t>
      </w:r>
    </w:p>
    <w:p>
      <w:r>
        <w:t xml:space="preserve">Näyttelijä Kim Cattrall on vetäytynyt Lontoon Royal Court -teatterin näytelmästä alle viikkoa ennen ensi-iltaa lääkärin määräyksestä.</w:t>
      </w:r>
    </w:p>
    <w:p>
      <w:r>
        <w:rPr>
          <w:b/>
          <w:u w:val="single"/>
        </w:rPr>
        <w:t xml:space="preserve">Asiakirjan numero 55604</w:t>
      </w:r>
    </w:p>
    <w:p>
      <w:r>
        <w:t xml:space="preserve">Tuhannet osallistuvat Great Dorset Steam Fair -tapahtumaan</w:t>
      </w:r>
    </w:p>
    <w:p>
      <w:r>
        <w:t xml:space="preserve">Tapahtuma järjestetään Tarrant Hintonin kylässä, Blandford Forumin lähellä 600 hehtaarin näyttelyalueella. Höyryveturit ja näytösveturit, joita käytetään tapahtuman tivolin voimanlähteenä, ovat edelleen tärkein vetonaula satojen vanhojen ajoneuvojen ohella. Veturit polttavat noin 200 tonnia hiiltä viisipäiväisten messujen aikana, jotka houkuttelevat jopa 200 000 kävijää. Nyt 47. kerran järjestettävät messut kestävät 6. syyskuuta asti. Aiheeseen liittyvät Internet-linkit Great Dorset Steam Fair</w:t>
      </w:r>
    </w:p>
    <w:p>
      <w:r>
        <w:rPr>
          <w:b/>
        </w:rPr>
        <w:t xml:space="preserve">Yhteenveto</w:t>
      </w:r>
    </w:p>
    <w:p>
      <w:r>
        <w:t xml:space="preserve">Kymmenien tuhansien ihmisten odotetaan saapuvan Dorsetiin Great Dorset Steam Fair -tapahtumaan.</w:t>
      </w:r>
    </w:p>
    <w:p>
      <w:r>
        <w:rPr>
          <w:b/>
          <w:u w:val="single"/>
        </w:rPr>
        <w:t xml:space="preserve">Asiakirjan numero 55605</w:t>
      </w:r>
    </w:p>
    <w:p>
      <w:r>
        <w:t xml:space="preserve">Alderneyn ambulanssipalvelu rahoitetaan kiinteistöveroista</w:t>
      </w:r>
    </w:p>
    <w:p>
      <w:r>
        <w:t xml:space="preserve">Vapaaehtoinen palvelu maksettiin aiemmin tilauksesta, mutta nyt se rahoitetaan kiinteistöveroista. Alderneyn osavaltioiden mukaan se maksaa 20-50 puntaa vuodessa kotitaloutta kohti kiinteistön arvosta riippuen. Mallin muutos on seurausta vanhan palvelun lakkauttamisesta joulukuussa. Edellinen vapaaehtoinen miehistö lähti lakon jälkeen, joka johtui päällikön irtisanomisesta. Päätöksensä jälkeen Alderney-valtiot teettivät kyselyn, jossa kartoitettiin yleisön mielipidettä siirtymisestä pois tilausjärjestelmästä. Kyselyyn vastanneista 240 henkilöstä 76 prosenttia kannatti siirtymistä. Äänestäneistä 220 oli saaren vakituisia asukkaita, 11 kakkosasunnon omistajia ja yhdeksän vierailijoita. Uusi rahoitus otetaan kiinteistöverosta, kuten vapaaehtoisen palokunnan kohdalla. Aiempi rahoitusmalli maksoi 40 puntaa vuodessa yksityishenkilöltä, 95 puntaa perheeltä ja 250 puntaa päivystysmaksua kaikilta, jotka eivät ole liittyneet.</w:t>
      </w:r>
    </w:p>
    <w:p>
      <w:r>
        <w:rPr>
          <w:b/>
        </w:rPr>
        <w:t xml:space="preserve">Yhteenveto</w:t>
      </w:r>
    </w:p>
    <w:p>
      <w:r>
        <w:t xml:space="preserve">Alderneyn ambulanssipalvelu rahoitetaan saaren talousarviosta asukkaille tehdyn kyselyn perusteella.</w:t>
      </w:r>
    </w:p>
    <w:p>
      <w:r>
        <w:rPr>
          <w:b/>
          <w:u w:val="single"/>
        </w:rPr>
        <w:t xml:space="preserve">Asiakirjan numero 55606</w:t>
      </w:r>
    </w:p>
    <w:p>
      <w:r>
        <w:t xml:space="preserve">Yritykset hakevat apua vähimmäispalkkalain vuoksi</w:t>
      </w:r>
    </w:p>
    <w:p>
      <w:r>
        <w:t xml:space="preserve">Säännöt tulevat voimaan 1. lokakuuta, jolloin vähintään 19-vuotiaille työntekijöille on maksettava vähintään 6 puntaa tunnilta ja 16-18-vuotiaille 4,25 puntaa tunnilta. Työsuhdeasioista vastaava päävirkamies Toni Airley sanoi, että he olivat saaneet paljon kyselyjä. Hänen mukaansa suurin osa noudattaa jo tulevaa lainsäädäntöä. Toni Airley sanoi: Tara Airley sanoi: "Kesäkuusta lähtien, jolloin hinnat julkistettiin, olemme saaneet jatkuvasti yhteydenottoja ihmisiltä, jotka ovat tarkastelleet, miten heidän palkkansa on järjestetty ja miten he vähentävät ruokaa ja majoitusta ja tarkistavat, että kaikki on kunnossa. "Suurin osa on täysin kunnossa, on vain ymmärrettävä, mitkä ovat velvollisuudet työnantajana."</w:t>
      </w:r>
    </w:p>
    <w:p>
      <w:r>
        <w:rPr>
          <w:b/>
        </w:rPr>
        <w:t xml:space="preserve">Yhteenveto</w:t>
      </w:r>
    </w:p>
    <w:p>
      <w:r>
        <w:t xml:space="preserve">Kauppa- ja työllisyysministeriö on ilmoittanut, että työnantajat pyytävät jatkuvasti neuvoja Guernseyn uusista vähimmäispalkkalaeista.</w:t>
      </w:r>
    </w:p>
    <w:p>
      <w:r>
        <w:rPr>
          <w:b/>
          <w:u w:val="single"/>
        </w:rPr>
        <w:t xml:space="preserve">Asiakirjan numero 55607</w:t>
      </w:r>
    </w:p>
    <w:p>
      <w:r>
        <w:t xml:space="preserve">Haudagainin liikenneympyrä: Suunnitelma kaksikaistaisten teiden rakentamisesta ruuhkien helpottamiseksi</w:t>
      </w:r>
    </w:p>
    <w:p>
      <w:r>
        <w:t xml:space="preserve">Anderson Driven päässä oleva liikenneympyrä on pullonkaula. Liikenneministeri Keith Brown kehotti paikallisia asukkaita ja tienkäyttäjiä ottamaan kantaa ehdotuksiin. Haudagainin liikenneympyrän työt käynnistyisivät vasta vuonna 2018, kun Aberdeenin ohitustien rakentaminen on saatu päätökseen. Brown sanoi: "Haudagainin pullonkaula on aiheuttanut ruuhkia A90-tietä käyttäville autoilijoille jo vuosien ajan. "Tämä vaihtoehto, joka on alkuperäinen ensisijainen vaihtoehto, tarjoaa parhaat matka-aikasäästöt, vähentää ruuhkia ja onnettomuusriskiä. "Se tarjoaa myös turvallisia ylityspaikkoja jalankulkijoille ja pyöräilijöille. "Otamme huomioon kaikki tehdyt kommentit, kun kehitämme edelleen Haudagainia koskevia ehdotuksiamme, jotta voimme julkaista määräysluonnokset kesällä 2015 niin, että olemme valmiita aloittamaan työt keväällä 2018." Näyttely avattiin Lord Provost Henry E Rae -yhteisökeskuksessa puoliltapäivin, ja se jatkuu perjantaina. Samaan aikaan Transport Scotland ilmoitti, että Aberdeenin ohitustien rakentamista koskevasta urakasta on nyt saatu kolme tarjousta.</w:t>
      </w:r>
    </w:p>
    <w:p>
      <w:r>
        <w:rPr>
          <w:b/>
        </w:rPr>
        <w:t xml:space="preserve">Yhteenveto</w:t>
      </w:r>
    </w:p>
    <w:p>
      <w:r>
        <w:t xml:space="preserve">Aberdeenin pahamaineisen Haudagainin liikenneympyrän parantamista uudella kaksiajorataisella yhteydellä koskevat suunnitelmat ovat tulleet julkisuuteen.</w:t>
      </w:r>
    </w:p>
    <w:p>
      <w:r>
        <w:rPr>
          <w:b/>
          <w:u w:val="single"/>
        </w:rPr>
        <w:t xml:space="preserve">Asiakirjan numero 55608</w:t>
      </w:r>
    </w:p>
    <w:p>
      <w:r>
        <w:t xml:space="preserve">Hullin troolareiden muistopäivän vietto</w:t>
      </w:r>
    </w:p>
    <w:p>
      <w:r>
        <w:t xml:space="preserve">Kadonneiden troolareiden päivän 24. vuosittainen jumalanpalvelus pidettiin teltassa lähellä Humber-jokea. Se järjestetään aina tammi- tai helmikuussa, jolloin useimmat troolarit menetettiin. Tapahtumassa muisteltiin muun muassa Ross Clevelandin, St Romanuksen ja Kingston Peridotin menetyksiä vain yhden kuukauden aikana vuonna 1968. Fishermen's Mission -järjestön ylitarkastaja Tracey Stephens sanoi, että on tärkeää, että perheillä on paikka, jonne mennä muistelemaan kadonneita läheisiään. Hän sanoi: "Olen yksi niistä perheenjäsenistä, jotka tulevat paikalle vain muistamaan setääni. Meillä ei ole paikkaa, jossa muistella häntä, ja kun katsomme merelle, ajattelemme häntä." Karl Turner, Hull Eastin työväenpuolueen kansanedustaja, sanoi: "On hyvin tärkeää, että ihmiset kokoontuvat yhteen ja muistavat tämän kaupungin kalastajia. "Menetimme tuhansia ihmisiä kalastusalalla, koska he lähtivät merelle järkyttävissä olosuhteissa." St Andrews Quay -kauppapuistossa lähellä Sailmakers' Armsia järjestetyn tapahtuman tarkoituksena oli ylläpitää Hullin kalasatamaperintöä ja muistaa miehiä, jotka työskentelivät näin vaarallisessa ammatissa.</w:t>
      </w:r>
    </w:p>
    <w:p>
      <w:r>
        <w:rPr>
          <w:b/>
        </w:rPr>
        <w:t xml:space="preserve">Yhteenveto</w:t>
      </w:r>
    </w:p>
    <w:p>
      <w:r>
        <w:t xml:space="preserve">Sadat ihmiset ovat osallistuneet Hullissa järjestettyyn muistotilaisuuteen, jossa muistettiin yli 6 000 merellä kadonnutta troolarin kuljettajaa.</w:t>
      </w:r>
    </w:p>
    <w:p>
      <w:r>
        <w:rPr>
          <w:b/>
          <w:u w:val="single"/>
        </w:rPr>
        <w:t xml:space="preserve">Asiakirjan numero 55609</w:t>
      </w:r>
    </w:p>
    <w:p>
      <w:r>
        <w:t xml:space="preserve">Isle of Man TT: Milanon lennot vahvistettu TT-viikolle</w:t>
      </w:r>
    </w:p>
    <w:p>
      <w:r>
        <w:t xml:space="preserve">Lennot kuljettavat noin 150 matkustajaa Milanon ja Mansaaren välillä TT-viikolla 1.-8. kesäkuuta 2012. Mansaaren asukkaat voivat matkustaa Italiaan samalla viikolla. TT- ja moottoriurheilun kehittämispäällikkö Paul Phillips sanoo olevansa iloinen siitä, että yhä useammat italialaiset fanit pääsevät kokemaan TT-kisat. Phillips sanoi: "Palasin juuri Milanon autonäyttelystä, ja Mansaaren TT on uskomattoman suosittu Italiassa. Tämä sopimus on fantastinen tapahtumalle. Milanossa toimiva Cinehollywood järjestää lennot italialaisen Mistralair-lentoyhtiön kanssa. Saarella toimiva Regency Travel huolehtii järjestelyistä saarella. Tony Lawrence Regency Travelista sanoi: "Tämä lento on suuri piristysruiske TT:lle, ja meihin on jo tullut yhteydenottoja muista mahdollisista kohteista eri puolilta Eurooppaa, jotka haluaisivat tehdä jotain vastaavaa." Hallituksen lukujen mukaan Mansaarella vieraili TT-tapahtuman aikana vuonna 2011 yli 31 000 ihmistä.</w:t>
      </w:r>
    </w:p>
    <w:p>
      <w:r>
        <w:rPr>
          <w:b/>
        </w:rPr>
        <w:t xml:space="preserve">Yhteenveto</w:t>
      </w:r>
    </w:p>
    <w:p>
      <w:r>
        <w:t xml:space="preserve">Italian ja Mansaaren väliset suorat lennot otetaan käyttöön vuoden 2012 TT-kisojen ajaksi, kuten on vahvistettu.</w:t>
      </w:r>
    </w:p>
    <w:p>
      <w:r>
        <w:rPr>
          <w:b/>
          <w:u w:val="single"/>
        </w:rPr>
        <w:t xml:space="preserve">Asiakirjan numero 55610</w:t>
      </w:r>
    </w:p>
    <w:p>
      <w:r>
        <w:t xml:space="preserve">Xanax: Kuusi huumeidenkäyttäjää hoidetaan Brightonissa ja Hovessa</w:t>
      </w:r>
    </w:p>
    <w:p>
      <w:r>
        <w:t xml:space="preserve">Lääkettä, joka tunnetaan myös nimellä alpratsolaami, saa Yhdistyneessä kuningaskunnassa yksityisellä reseptillä. Joillekin brittiläisille teini-ikäisille ja nuorille aikuisille siitä on tullut suosittu virkistyshuume, jota käytetään laittomasti. Public Health Englandin mukaan huumeiden käyttäjät, jotka ostavat huumeita verkosta, ovat "kuoleman uhreja". Alpratsolaami muistuttaa diatsepaamia (Valium), mutta on noin 20 kertaa vahvempi, Brighton and Hoven kaupunginvaltuusto kertoi. Tohtori Peter Wilkinson, neuvoston kansanterveyskonsultti, sanoi: "Xanaxin käytöstä ollaan yhä enemmän huolissaan. Sillä voi olla monenlaisia haitallisia vaikutuksia, ja yliannostukset voivat olla kohtalokkaita erityisesti silloin, kun sitä käytetään alkoholin ja muiden huumeiden kanssa." Neuvoston mukaan "ainakin kuusi nuorta" oli tarvinnut sairaalahoitoa 24. helmikuuta ja 2. maaliskuuta välisenä aikana. Marraskuussa 2017 räppäri Lil Peep löydettiin kuolleena sen jälkeen, kun hän oli saanut yliannostuksen Xanaxia, johon oli sekoitettu Fentanyyliä - voimakasta synteettistä kipulääkettä. Rosanna O'Connor, Public Health Englandin alkoholi-, huume- ja tupakkakysymyksistä vastaava johtaja, sanoi: "Se on todellinen ja välitön huolenaihe nuorten keskuudessa, joille se näyttää olevan ensisijainen huume. "Ihmiset ostavat tavaroita internetistä, eikä heillä ole takeita siitä, mitä he saavat, joten heidän ostamiensa huumeiden sisältö voi muuttua huumeesta toiseen." "He todella uhkaavat kuolemaa, koska nämä aineet ovat vaarallisia." Helmikuussa BBC South East havaitsi, että Xanaxia myytiin laittomasti lapsille sosiaalisen median sivustoilla. Huumejärjestö Addactionin mukaan jopa 13-vuotiaat lapset olivat ostaneet sitä verkosta.</w:t>
      </w:r>
    </w:p>
    <w:p>
      <w:r>
        <w:rPr>
          <w:b/>
        </w:rPr>
        <w:t xml:space="preserve">Yhteenveto</w:t>
      </w:r>
    </w:p>
    <w:p>
      <w:r>
        <w:t xml:space="preserve">Brightonissa ja Hovessa ainakin kuusi ihmistä on tarvinnut sairaalahoitoa viikon aikana otettuaan Xanax-lääkettä virkistyskäytössä, kertoi kaupunginhallitus.</w:t>
      </w:r>
    </w:p>
    <w:p>
      <w:r>
        <w:rPr>
          <w:b/>
          <w:u w:val="single"/>
        </w:rPr>
        <w:t xml:space="preserve">Asiakirjan numero 55611</w:t>
      </w:r>
    </w:p>
    <w:p>
      <w:r>
        <w:t xml:space="preserve">Covid: Juoksija, 70, jatkaa Land's End -juoksua vuoden 2020 peruuntumisen jälkeen</w:t>
      </w:r>
    </w:p>
    <w:p>
      <w:r>
        <w:t xml:space="preserve">Michael Williams oli yksi vain kuudesta juoksijasta, jotka kilpailivat vuoden 2020 kilpailussa, joka peruttiin "ilkeiden uhkausten" jälkeen Covid-19:n aiheuttamien huolien vuoksi. Northamptonissa asuva Williams, 70, sanoi, että peruutus oli "valtava pettymys". "En malta odottaa, että pääsen lähtemään", hän sanoi. Tämän vuoden Jogle-tapahtuma, jossa kilpailijat taittavat matkan 17 päivän aikana, alkaa 11. kesäkuuta. Viime vuonna kilpailu peruttiin kolmen päivän jälkeen, koska juoksijoiden turvallisuudesta oltiin huolissaan, kun järjestäjä Steve Worrallo oli kuullut useita "epämiellyttäviä ja ilkeitä" kommentteja. Pian sen jälkeen maassa aloitettiin ensimmäinen koronaviruslukitus, jonka vuoksi kilpailu olisi joka tapauksessa jouduttu keskeyttämään. Williams, joka juoksee Pancreatic Cancer UK:n puolesta vuonna 2002 tautiin kuolleen sisarensa June Locken muistoksi, sanoi: "Se oli valtava pettymys - aivan järkyttävä. "Sanoin heti, että aion palata." Hän on harjoitellut helmi- ja maaliskuussa 600 mailin (965 km) mittaisen virtuaalikisan, ja äskettäin hän juoksi kolmessa päivässä 107 mailia (172 km). Williams on tottunut juoksemaan pitkiä matkoja, ja kerran hän sijoittui ensimmäiseksi kolmipäiväisessä 135 mailin (217 kilometrin) kilpailussa huolimatta siitä, että loppumetreillä hän uupumuksen vuoksi harhaisi lehmäkentällä. "On uskomatonta, mihin kaikkeen voi pystyä, kun vain laittaa itsensä likoon", hän sanoi. "Ihmiset ajattelevat: 'En pystyisi maratoniin, saati sitten siihen, mitä sinä teet', mutta kun juoksin ensimmäisen kerran puolimaratonin, en uskonut pystyväni koko maratoniin. Mutta minä pystyin. "Kaikilla on niitä 'se ei ole mahdollista' -tunteita, mutta ihmiskeho on aivan uskomaton." Etsi BBC News: East of England Facebookissa, Instagramissa ja Twitterissä. Jos sinulla on juttuehdotuksia, lähetä sähköpostia osoitteeseen eastofenglandnews@bbc.co.uk.</w:t>
      </w:r>
    </w:p>
    <w:p>
      <w:r>
        <w:rPr>
          <w:b/>
        </w:rPr>
        <w:t xml:space="preserve">Yhteenveto</w:t>
      </w:r>
    </w:p>
    <w:p>
      <w:r>
        <w:t xml:space="preserve">Ultrajuoksija, jonka yritys juosta John O'Groatsista Land's Endiin keskeytettiin koronaviruspandemian vuoksi, valmistelee toista yritystä 860 mailin (1384 kilometrin) matkalle.</w:t>
      </w:r>
    </w:p>
    <w:p>
      <w:r>
        <w:rPr>
          <w:b/>
          <w:u w:val="single"/>
        </w:rPr>
        <w:t xml:space="preserve">Asiakirjan numero 55612</w:t>
      </w:r>
    </w:p>
    <w:p>
      <w:r>
        <w:t xml:space="preserve">Jillian Grantin kuolema: Mies myöntää sokean naisen murhan</w:t>
      </w:r>
    </w:p>
    <w:p>
      <w:r>
        <w:t xml:space="preserve">Jillian Grant, 38, löydettiin kuolleena asunnosta Tennyson Terrace -nimisellä alueella North Shieldsissä, North Tynesidessa. Mark Smith, 41, Tennyson Terrace -nimisestä talosta, oli kiistänyt murhan, mutta muutti Newcastlen kruununoikeudessa tunnustustaan. Hän myönsi myös vanhempiensa murhayrityksen Newcastlen Heatonissa tehdyssä tuhopolttohyökkäyksessä edellisessä istunnossa. Smith saa tuomion keskiviikkona. Wallsendin York Courtista kotoisin oleva Grant oli osallistunut hyväntekeväisyystyöhön. Hänen perheensä sanoi: "Hän ei antanut sokeutensa estää itseään, sillä hän tarttui tilaisuuksiin matkustaa ja esiintyä RNIB:n puhujana. "Ennen kaikkea hänen perheensä rakasti häntä syvästi."</w:t>
      </w:r>
    </w:p>
    <w:p>
      <w:r>
        <w:rPr>
          <w:b/>
        </w:rPr>
        <w:t xml:space="preserve">Yhteenveto</w:t>
      </w:r>
    </w:p>
    <w:p>
      <w:r>
        <w:t xml:space="preserve">Mies on tunnustanut syyllisyytensä sokean naisen murhaan joulupäivänä.</w:t>
      </w:r>
    </w:p>
    <w:p>
      <w:r>
        <w:rPr>
          <w:b/>
          <w:u w:val="single"/>
        </w:rPr>
        <w:t xml:space="preserve">Asiakirjan numero 55613</w:t>
      </w:r>
    </w:p>
    <w:p>
      <w:r>
        <w:t xml:space="preserve">Kuningatar valmis osallistumaan kuninkaallisiin juhlallisuuksiin</w:t>
      </w:r>
    </w:p>
    <w:p>
      <w:r>
        <w:t xml:space="preserve">Peter HuntDiplomaattinen ja kuninkaallinen kirjeenvaihtaja@BBCPeterHunton Twitter Valtionpäämiehellä ja hänen aviomiehellään on heidän mukaansa oikeus samaan yksityisyyteen kuin muillakin henkilöillä. Heidän lähtöään Buckinghamin palatsista viivästyttänyt raskas flunssa oli selvästi parantunut niin paljon, että 90-vuotias monarkki ja 95-vuotias herttua pystyivät tekemään matkan. He voivat nyt osallistua kuningatar Victorian aloittamaan kuninkaalliseen rituaaliin eli lahjojen avaamiseen jouluaattona. Heidän toipumisensa luonne näkyy seuraavana päivänä, kun uskolliset kokoontuvat Sandringhamiin katsomaan, kun Windsoreja käydään kirkossa. Kuningatar ajetaan sinne yleensä joulupäivänä. Aiemmin prinssi Philip - jopa vakavista vaivoista toipuessaan - on suosinut kävelyä lyhyen matkan vaimonsa Norfolkin yksityiskodista. Lue uutinen täältä.</w:t>
      </w:r>
    </w:p>
    <w:p>
      <w:r>
        <w:rPr>
          <w:b/>
        </w:rPr>
        <w:t xml:space="preserve">Yhteenveto</w:t>
      </w:r>
    </w:p>
    <w:p>
      <w:r>
        <w:t xml:space="preserve">Kuninkaalliset ja heidän neuvonantajansa eivät levitä liikaa yksityiskohtia terveyteen liittyvistä asioista.</w:t>
      </w:r>
    </w:p>
    <w:p>
      <w:r>
        <w:rPr>
          <w:b/>
          <w:u w:val="single"/>
        </w:rPr>
        <w:t xml:space="preserve">Asiakirjan numero 55614</w:t>
      </w:r>
    </w:p>
    <w:p>
      <w:r>
        <w:t xml:space="preserve">"Ei varoja" riippumattomille asianajajille</w:t>
      </w:r>
    </w:p>
    <w:p>
      <w:r>
        <w:t xml:space="preserve">Tutkintalautakunnan puheenjohtaja, eläkkeellä oleva korkeimman oikeuden tuomari Nissanka Udalagama kertoi BBC Sandeshayalle, että tutkinta voi saada apua vain hallituksen lakimiehiltä varojen puutteen vuoksi. Presidentti Rajapaksa nimitti presidentin toimikunnan tutkimaan 15 vakavaa ihmisoikeusloukkausta, mukaan lukien 17 avustustyöntekijän surmaaminen Mutturissa. Toimeksiantoon kuuluu myös viiden opiskelijan, ulkoministeri Lakshman Kadirgamarin ja kansanedustaja Joseph Pararajasinghamin murhien tutkiminen Trincomaleessa. Kaksi lakimiestä on samaa mieltä International Independent Group of Eminent Persons (IIGEP) -ryhmä kritisoi käytäntöä, jonka mukaan yleisen syyttäjänviraston lakimiehet avustavat tutkintaa. IIGEP:n mukaan tutkimusten avoimuus vaarantuu oikeusministeriön osallistumisen vuoksi. Sekä turvallisuusjoukkoja että tamilitiikereitä syytetään vakavista ihmisoikeusloukkauksista, joita tutkimusvaliokunta tutkii. Puheenjohtaja sanoo, että tutkimuslaitoksella ei ole varoja palkata erillistä, hallituksesta riippumatonta lakimiesryhmää, koska varat saa presidentin sihteeristöltä. Tuomari Udalagama kertoi toimittajalle KS Udayakumarille, että kaksi tunnettua asianajajaa on kuitenkin hyväksynyt komitean kutsun. Ranjith Abeysuriya, PC, ja RKW Gunasekara suostuivat avustamaan tutkimuksissa, hän lisäsi.</w:t>
      </w:r>
    </w:p>
    <w:p>
      <w:r>
        <w:rPr>
          <w:b/>
        </w:rPr>
        <w:t xml:space="preserve">Yhteenveto</w:t>
      </w:r>
    </w:p>
    <w:p>
      <w:r>
        <w:t xml:space="preserve">Vakavia ihmisoikeusloukkauksia tutkiva tutkintalautakunta sanoo, ettei se ole voinut palkata riippumattomia asianajajia avustamaan tutkintaa taloudellisten rajoitusten vuoksi.</w:t>
      </w:r>
    </w:p>
    <w:p>
      <w:r>
        <w:rPr>
          <w:b/>
          <w:u w:val="single"/>
        </w:rPr>
        <w:t xml:space="preserve">Asiakirjan numero 55615</w:t>
      </w:r>
    </w:p>
    <w:p>
      <w:r>
        <w:t xml:space="preserve">Guernseyn hyväntekeväisyysjärjestö lähettää ennätysmäärän kenkälaatikoita</w:t>
      </w:r>
    </w:p>
    <w:p>
      <w:r>
        <w:t xml:space="preserve">Keräyksen järjestävä Guernseyn rotaryklubi kertoi BBC Guernseylle, että tiistaina oli lähetetty 3240 laatikollista lahjoja. Koordinaattorit Heather ja Alan Dearman kertoivat, että jokainen laatikko oli tarkastettu, pakattu ja lähetetty Tansaniaan ja Montenegroon jouluksi. Ne lisätään Wessexin alueen 24 000 laatikkoon. Dearman sanoi, että vastaanottajat arvostavat laatikoita suuresti. "Näillä lapsilla ei ole mitään. He eivät saa lahjoja. Siksi haluamme lähettää niitä." Tämän vuoden määrä kasvoi 3 prosenttia vuoden 2010 määrästä ja 2000 laatikosta vuonna 2008. Vapaaehtoiset tarkastavat jokaisen laatikon varmistaakseen, ettei siinä ole nesteitä, makeisia tai suklaata.</w:t>
      </w:r>
    </w:p>
    <w:p>
      <w:r>
        <w:rPr>
          <w:b/>
        </w:rPr>
        <w:t xml:space="preserve">Yhteenveto</w:t>
      </w:r>
    </w:p>
    <w:p>
      <w:r>
        <w:t xml:space="preserve">Guernseyn asukkaat ovat lähettäneet ennätysmäärän kenkälaatikoita vähäosaisille lapsille vuotuisen hyväntekeväisyysvetoomuksen yhteydessä.</w:t>
      </w:r>
    </w:p>
    <w:p>
      <w:r>
        <w:rPr>
          <w:b/>
          <w:u w:val="single"/>
        </w:rPr>
        <w:t xml:space="preserve">Asiakirjan numero 55616</w:t>
      </w:r>
    </w:p>
    <w:p>
      <w:r>
        <w:t xml:space="preserve">HMS Ganges -yhdistys: Martin Foster vangittiin petoksesta</w:t>
      </w:r>
    </w:p>
    <w:p>
      <w:r>
        <w:t xml:space="preserve">Rahat kuuluivat HMS Ganges -yhdistykselle, joka on tarkoitettu ihmisille, jotka palvelivat entisessä laivaston harjoitustukikohdassa Shotley Gatessa lähellä Ipswichiä Suffolkissa. Martin Foster, 54, Haig Roadilta, Uxbridge, oli jo aiemmin myöntänyt kaksi syytettä petoksesta aseman väärinkäytön kautta. Hänet tuomittiin Portsmouth Crown Courtissa. Hampshiren poliisi suoritti tutkinnan sen jälkeen, kun yhdistyksen pankkitileiltä oli elokuun 2010 ja kesäkuun 2012 välisenä aikana nostettu pankkikorttitapahtumilla 4 200 puntaa ja käteisautomaateista yhteensä 74 000 puntaa. Yhdistys kertoi, että sillä oli noin 3 000 jäsentä ja että sen tulot jäsenmaksuista olivat rikosten tapahtumahetkellä noin 30 000 puntaa vuodessa. HMS Ganges -yhdistyksen Shotleyn osaston puheenjohtaja Jim Gitsham sanoi: "Gitshamin jäseniä ilahduttaa se, että hän joutuu vankilaan. "Toivomme, että saamme osan rahoista takaisin häneltä, mutta emme tiedä, onko se mahdollista." Vuonna 1905 avattu HMS Gangesin harjoitustukikohta suljettiin vuonna 1976, ja se on jäänyt autioksi. Portsmouthin kruununoikeudessa on määrä järjestää rikoksen tuottaman hyödyn käsittely 23. tammikuuta.</w:t>
      </w:r>
    </w:p>
    <w:p>
      <w:r>
        <w:rPr>
          <w:b/>
        </w:rPr>
        <w:t xml:space="preserve">Yhteenveto</w:t>
      </w:r>
    </w:p>
    <w:p>
      <w:r>
        <w:t xml:space="preserve">Merivoimien veteraanijärjestön entinen rahastonhoitaja on vangittu 18 kuukaudeksi sen jälkeen, kun järjestön tileiltä oli nostettu lähes 80 000 puntaa.</w:t>
      </w:r>
    </w:p>
    <w:p>
      <w:r>
        <w:rPr>
          <w:b/>
          <w:u w:val="single"/>
        </w:rPr>
        <w:t xml:space="preserve">Asiakirjan numero 55617</w:t>
      </w:r>
    </w:p>
    <w:p>
      <w:r>
        <w:t xml:space="preserve">EU:n selvitysjärjestelmä: Uusilla säännöillä pyritään auttamaan hyväksikäytön uhreja</w:t>
      </w:r>
    </w:p>
    <w:p>
      <w:r>
        <w:t xml:space="preserve">Hallitus ehdottaa muutoksia maahanmuuttosääntöihin, jotka koskevat EU:n sijoittautumisjärjestelmään hakeutuvia henkilöitä. Ihmisten olosuhteet tunnustetaan sen ajan rinnalla, jonka he ovat jo asuneet Yhdistyneessä kuningaskunnassa. Vielä ei ole selvää, miten hakija voi todistaa, että hän on joutunut hyväksikäytön kohteeksi. Sisäministeriön mukaan hakijoille on kuitenkin tarjolla tukea, ja prosessin tavoitteena on tarjota joustavuutta ja ymmärrystä tällaisten olosuhteiden suhteen. EU:n ulkopuolelta tuleva henkilö voisi mahdollisesti käyttää järjestelmää, jos hän on tullut Yhdistyneeseen kuningaskuntaan EU:n kansalaisen kumppanin kanssa, jonka hän on sittemmin jättänyt hyväksikäytön vuoksi, sisäministeriö lisäsi. Yhdistyneessä kuningaskunnassa jo asuvilla henkilöillä on 30. kesäkuuta 2021 asti aikaa hakea. Heidän on toimitettava henkilöllisyystodistus, kuten passi. Heidän on myös toimitettava todiste siitä, että he asuvat Yhdistyneessä kuningaskunnassa, kuten kansallinen vakuutusnumero. Niille, jotka ovat olleet Yhdistyneessä kuningaskunnassa vähintään viisi vuotta, myönnetään vakiintunut asema, mikä tarkoittaa, että he voivat jäädä maahan määräämättömäksi ajaksi.</w:t>
      </w:r>
    </w:p>
    <w:p>
      <w:r>
        <w:rPr>
          <w:b/>
        </w:rPr>
        <w:t xml:space="preserve">Yhteenveto</w:t>
      </w:r>
    </w:p>
    <w:p>
      <w:r>
        <w:t xml:space="preserve">Väkivaltaista parisuhdetta pakenevat ihmiset voivat hakea oleskelulupaa Yhdistyneeseen kuningaskuntaan, vaikka heidän kelpoisuutensa olisi sidoksissa sukulaiseen, jota he pakenivat.</w:t>
      </w:r>
    </w:p>
    <w:p>
      <w:r>
        <w:rPr>
          <w:b/>
          <w:u w:val="single"/>
        </w:rPr>
        <w:t xml:space="preserve">Asiakirjan numero 55618</w:t>
      </w:r>
    </w:p>
    <w:p>
      <w:r>
        <w:t xml:space="preserve">John Travolta ja Kelly Preston saavat poikavauvan</w:t>
      </w:r>
    </w:p>
    <w:p>
      <w:r>
        <w:t xml:space="preserve">Vauva, joka painoi 3,7 kiloa, syntyi tiistaina Floridassa sijaitsevassa sairaalassa, kuten pariskunnan tiedottaja vahvisti. Travoltan perhe, hän jatkoi, oli "hurmioitunut ja hyvin onnellinen perheen uusimmasta jäsenestä". Vuonna 1991 naimisiin menneellä pariskunnalla on 10-vuotias Ella-tytär. Äiti ja vauva ovat "terveitä ja voivat hienosti", sanoi tiedottaja Samantha Mast. Jett Travolta kuoli tammikuussa 2009 kohtaukseen, joka sattui Bahamalla vietetyn perheloman aikana. 16-vuotias kärsi Kawasakin taudista, joka aiheuttaa verisuonitulehduksen pienillä lapsilla. Tämän vuoden syyskuussa Pulp Fiction -tähti, 56, pyysi, että syytteistä luovutaan kahta henkilöä vastaan, joita syytetään yrityksistä kiristää häneltä rahaa hänen poikansa kuoleman jälkeen. Hänen perheensä koki lisää sydänsuruja toukokuussa, kun kaksi hänen koiraansa kuoli onnettomuudessa Mainen lentokentällä. Näyttelijä Preston, 48, nähtiin aiemmin tänä vuonna yhdysvaltalaislaulaja Miley Cyrusin rinnalla elokuvassa The Last Song. Ella Bleu Travolta on myös esiintynyt valkokankaalla, sillä hän näytteli Robin Williamsin tytärtä isänsä vuonna 2009 tekemässä elokuvassa Old Dogs. Aiheeseen liittyvät Internet-linkit John Travolta</w:t>
      </w:r>
    </w:p>
    <w:p>
      <w:r>
        <w:rPr>
          <w:b/>
        </w:rPr>
        <w:t xml:space="preserve">Yhteenveto</w:t>
      </w:r>
    </w:p>
    <w:p>
      <w:r>
        <w:t xml:space="preserve">Näyttelijä John Travolta ja hänen vaimonsa Kelly Preston ovat saaneet Benjamin-nimisen poikavauvan lähes kaksi vuotta teini-ikäisen Jett-pojan kuoleman jälkeen.</w:t>
      </w:r>
    </w:p>
    <w:p>
      <w:r>
        <w:rPr>
          <w:b/>
          <w:u w:val="single"/>
        </w:rPr>
        <w:t xml:space="preserve">Asiakirjan numero 55619</w:t>
      </w:r>
    </w:p>
    <w:p>
      <w:r>
        <w:t xml:space="preserve">Sussexeista Sylvanialaisiin: Pikkuruiset häät kuvannut kuninkaallinen napsauttaja</w:t>
      </w:r>
    </w:p>
    <w:p>
      <w:r>
        <w:t xml:space="preserve">Jonathan HolmesBBC News Joe Short sai tyttäreltään Junolta tehtäväksi raportoida suuresta päivästä. Kun työsulku vaikutti alaan, Short sanoi olevansa "iloinen voidessaan työskennellä" ja viettäneensä päivän häitä kuvaten. Hänen puutarhassaan otetuissa kuvissa näkyy Bentley, telttajuhla ja kuuluisa elokuvakohtaus. "Suurin tehtävä oli pitää koirat loitolla, sillä yksi koirista pissasi teltan päälle", hän sanoi. Short on ollut suurelta osin vailla säännöllisiä hääkuvaustöitä viimeisen vuoden ajan, koska lukitukset ja koronaviruksen aiheuttamat rajoitukset ovat vaikuttaneet asiaan. "Useimmat valokuvaajat ovat vain siirtäneet päivämääriä eteenpäin, koska en voi tehdä mitään juuri nyt. "Kukaan ei ole syypää näihin pariskuntiin, ja olen onnekas, että kaikki ovat olleet ymmärtäväisiä", sanoo Short. "Oli ihanaa saada kamera esiin ja kuvata taas kaunista paria", hän sanoi. Kuvauksista puhuessaan Short sanoi: "Oli hyvin vaikeaa pitää koko seurakunta jaloillaan, varsinkin kun tuuli puhalsi. "Se oli mukava tauko siitä raskaudesta, jonka kanssa olemme kaikki joutuneet kamppailemaan. "Monet ihmiset tunsivat olonsa todella masentuneeksi kolmannen lukituksen jälkeen, ja oli hauskaa viedä ihmiset pois siitä kaikesta vain pieneksi hetkeksi". "Tavallaan se muistuttaa ihmisiä siitä, että se tulee takaisin ja häistä tulee erityisiä, kun ne tapahtuvat uudelleen." . Aiheeseen liittyvät Internet-linkit Joe Short - Bathissa toimiva häävalokuvaaja</w:t>
      </w:r>
    </w:p>
    <w:p>
      <w:r>
        <w:rPr>
          <w:b/>
        </w:rPr>
        <w:t xml:space="preserve">Yhteenveto</w:t>
      </w:r>
    </w:p>
    <w:p>
      <w:r>
        <w:t xml:space="preserve">Prinssi Harryn ja Meghan Marklen häiden kuninkaallinen valokuvaaja on kuvannut seremonian pienemmässä mittakaavassa - Sylvanian Families -leluilla.</w:t>
      </w:r>
    </w:p>
    <w:p>
      <w:r>
        <w:rPr>
          <w:b/>
          <w:u w:val="single"/>
        </w:rPr>
        <w:t xml:space="preserve">Asiakirjan numero 55620</w:t>
      </w:r>
    </w:p>
    <w:p>
      <w:r>
        <w:t xml:space="preserve">Oxfordin John Radcliffe -sairaalan "yleislääkärin leikkaussuunnitelma" hyväksyttiin.</w:t>
      </w:r>
    </w:p>
    <w:p>
      <w:r>
        <w:t xml:space="preserve">Oxfordin John Radcliffe -sairaalassa sijaitseva uusi keskus toimii samalla tavalla kuin yleislääkärin vastaanotto, ja siinä on enintään kaksi lääkäriä ja kaksi sairaanhoitajaa. Potilaat, jotka saapuvat päivystysosaston lievien vammojen yksikköön, arvioidaan uudessa rakennuksessa. Oxfordin kaupunginvaltuusto on myöntänyt sille rakennusluvan. Oxford University Hospitals NHS Foundation Trust (OUH) haluaa avata sen vuoden 2018 alussa. Kliinisten palvelujen johtaja Paul Brennan sanoi, että sen "tavoitteena on vähentää odotusaikoja ja ruuhkia lievien vammojen hoidossa". Tammikuussa John Radcliffe Hospital perui kaikki muut kuin kiireelliset leikkaukset päivystysosastoonsa kohdistuvien paineiden vuoksi. Trust ei ole saavuttanut heinäkuusta 2015 lähtien neljän tunnin odotusaikoja koskevaa tavoitetta. Aiheeseen liittyvät Internet-linkit Oxfordin yliopistolliset sairaalat</w:t>
      </w:r>
    </w:p>
    <w:p>
      <w:r>
        <w:rPr>
          <w:b/>
        </w:rPr>
        <w:t xml:space="preserve">Yhteenveto</w:t>
      </w:r>
    </w:p>
    <w:p>
      <w:r>
        <w:t xml:space="preserve">Erään sairaalan suunnitelma perustaa siirrettävä rakennus päivystysosastonsa ulkopuolelle nopeuttamaan potilaiden vastaanottoa on hyväksytty.</w:t>
      </w:r>
    </w:p>
    <w:p>
      <w:r>
        <w:rPr>
          <w:b/>
          <w:u w:val="single"/>
        </w:rPr>
        <w:t xml:space="preserve">Asiakirjan numero 55621</w:t>
      </w:r>
    </w:p>
    <w:p>
      <w:r>
        <w:t xml:space="preserve">Norwichin räjähdys: "Useita puutteita" maalauskoppiparin kuoleman taustalla</w:t>
      </w:r>
    </w:p>
    <w:p>
      <w:r>
        <w:t xml:space="preserve">Barry Joy, 56, ja Daniel Timbers, 28, saivat surmansa työskennellessään Harford Attachments -yrityksessä Norwichissa heinäkuussa 2015. Tutkintalautakunta totesi, että tehtaalla oli useita puutteita, muun muassa puutteellinen koulutus kopin käytöstä. Kaksi viikkoa kestäneessä tutkinnassa kuultiin 80 todistajaa. Norfolkin Coroners' Courtin valamiehistö totesi myös, että työmaalla, jossa yritys valmisti kauhoja kaivinkoneisiin, oli lukuisia syttymislähteitä sekä suljetulla työalueella että sen ulkopuolella. Valamiehistö päätti myös, että yrityksessä ei ollut luotettavaa kirjanpitoa siitä, että henkilökunta olisi tehnyt erityisiä riskinarviointeja työskentelystä kopin sisällä. Maaliruiskuttaja Joy, Spencer Streetiltä, Norwichista, ja tuotantotyöntekijä Daniel Timbers, Dereham Roadilta, Norwichista, voitiin tunnistaa vain hammastietojen perusteella, koska heidän ruumiinsa olivat palaneet niin pahoin, kuultiin tutkinnassa. Herra Timbers oli sijaistanut sairasta isäänsä, kuten kuolinsyyntutkija sanoi aiemmin. Valamiehistö päätteli, että miehet kuolivat tulipalon vaikutuksiin ja palamishöyryjen hengittämiseen. Lisää reaktioita tähän juttuun löydät BBC Local Livestä: Norfolk Related Internet Links Health and Safety Executive Norfolk Constabulary Norfolk Fire and Rescue The Coroner - Norfolkin lääninhallitus</w:t>
      </w:r>
    </w:p>
    <w:p>
      <w:r>
        <w:rPr>
          <w:b/>
        </w:rPr>
        <w:t xml:space="preserve">Yhteenveto</w:t>
      </w:r>
    </w:p>
    <w:p>
      <w:r>
        <w:t xml:space="preserve">Kaksi miestä, jotka jäivät loukkuun maaliruiskutuskopissa syttyneeseen "rajuun tulipaloon", kuoli useiden puutteiden vuoksi, kuultiin tutkinnassa.</w:t>
      </w:r>
    </w:p>
    <w:p>
      <w:r>
        <w:rPr>
          <w:b/>
          <w:u w:val="single"/>
        </w:rPr>
        <w:t xml:space="preserve">Asiakirjan numero 55622</w:t>
      </w:r>
    </w:p>
    <w:p>
      <w:r>
        <w:t xml:space="preserve">Walsallin huumepoliisi löysi tähän mennessä suurimman kannabistilan</w:t>
      </w:r>
    </w:p>
    <w:p>
      <w:r>
        <w:t xml:space="preserve">Slaney Roadilla sijaitsevasta kiinteistöstä löytyi yli 6000 kasvia noin klo 09:30 BST perjantaina. Kasvit olivat levinneet 40 huoneeseen, ja se on West Midlandsin poliisin mukaan huumepoliisin tähän mennessä suurin löytö. Poliisi ilmoitti, että sen kannabiksen hävittämisryhmä oli siivonnut tapahtumapaikan, ja se työskenteli Western Power Distributionin kanssa tehdäkseen paikasta turvallisen. Kasvien kasvattamista varten oli ohitettu sähköt, ja poliisit löysivät lukuisia johtoja ja panssaroituja kaapeleita, joilla syöttö oli toteutettu. Poliisin mukaan alue on nyt tyhjä, mutta pidätyksiä ei ole tehty. Poliisi pyysi kaikkia, joilla on tietoja, ilmoittautumaan.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Walsallissa on löydetty kannabiskasvattamo, jonka arvioitu arvo on 6,5 miljoonaa puntaa, kertoo poliisi.</w:t>
      </w:r>
    </w:p>
    <w:p>
      <w:r>
        <w:rPr>
          <w:b/>
          <w:u w:val="single"/>
        </w:rPr>
        <w:t xml:space="preserve">Asiakirjan numero 55623</w:t>
      </w:r>
    </w:p>
    <w:p>
      <w:r>
        <w:t xml:space="preserve">Tauntonin Firepoolin elvytyshankkeen suunnitelmat hylätään.</w:t>
      </w:r>
    </w:p>
    <w:p>
      <w:r>
        <w:t xml:space="preserve">Firepoolin alue on ollut tyhjillään kahdeksan vuotta, ja sinne oli esitetty suunnitelmia uudesta elokuvateatterista sekä kaupoista, asunnoista ja pysäköintitiloista. 105 miljoonan punnan suuruinen hanke hylättiin, koska rakennuksen visuaalinen vaikutus ja pysäköintiongelmat aiheuttivat huolta. Pete Davies St Modwenin rakennuttajalta sanoi, että he olivat "erittäin pettyneitä" päätökseen. Tone-joen varrella sijaitsevan Firepoolin alueesta on jo rakennettu asuntoja ja toimistoja, ja alueen kehittämiseksi on ehdotettu useita erilaisia ideoita vuodesta 2004 lähtien. Taunton Deane Boroughin kaupunginvaltuutettu Roger Habgood sanoi, että he ovat edelleen sitoutuneet Firepoolin kehittämiseen: "Se on tärkeä alue, ja meidän on saatava se kuntoon - tähän on mahdollisuus vain kerran, ja toivottavasti St Modwen palaa takaisin muutetun suunnitelman kanssa.</w:t>
      </w:r>
    </w:p>
    <w:p>
      <w:r>
        <w:rPr>
          <w:b/>
        </w:rPr>
        <w:t xml:space="preserve">Yhteenveto</w:t>
      </w:r>
    </w:p>
    <w:p>
      <w:r>
        <w:t xml:space="preserve">Viimeisimmät suunnitelmat Tauntonin keskustassa sijaitsevan vanhan karjamarkkinapaikan kunnostamisesta on hylätty.</w:t>
      </w:r>
    </w:p>
    <w:p>
      <w:r>
        <w:rPr>
          <w:b/>
          <w:u w:val="single"/>
        </w:rPr>
        <w:t xml:space="preserve">Asiakirjan numero 55624</w:t>
      </w:r>
    </w:p>
    <w:p>
      <w:r>
        <w:t xml:space="preserve">Oakhillin puukotus: Oakhakhakhissa: Mies syytettynä murhasta</w:t>
      </w:r>
    </w:p>
    <w:p>
      <w:r>
        <w:t xml:space="preserve">Peter Weldonin, jonka kotipaikka on The Old Maltings, Oakhill, Somerset, on määrä saapua myöhemmin Pohjois-Somersetin käräjäoikeuteen. Poliisi löysi 52-vuotiaan miehen kuolleena The Old Maltingsissa sijaitsevasta kiinteistöstä torstaina. Poliisin mukaan uhri on tunnistettu Stuart Nobleksi, joka käytti myös nimeä Stuart Hopkin. Hänen perheensä osoitti kunnioitusta sanomalla: "Olemme todella murtuneita ja sanoinkuvaamattoman järkyttyneitä siitä, että Stuartin elämä on viety niin traagisesti. "Stuart jättää aukon perheeseemme, mutta pysyy sydämissämme ikuisesti."</w:t>
      </w:r>
    </w:p>
    <w:p>
      <w:r>
        <w:rPr>
          <w:b/>
        </w:rPr>
        <w:t xml:space="preserve">Yhteenveto</w:t>
      </w:r>
    </w:p>
    <w:p>
      <w:r>
        <w:t xml:space="preserve">69-vuotiasta miestä syytetään toisen miehen murhasta, joka puukotettiin kuoliaaksi.</w:t>
      </w:r>
    </w:p>
    <w:p>
      <w:r>
        <w:rPr>
          <w:b/>
          <w:u w:val="single"/>
        </w:rPr>
        <w:t xml:space="preserve">Asiakirjan numero 55625</w:t>
      </w:r>
    </w:p>
    <w:p>
      <w:r>
        <w:t xml:space="preserve">Pidätys Portsmouthin vanhainkodin jouluillallisen varkaudesta</w:t>
      </w:r>
    </w:p>
    <w:p>
      <w:r>
        <w:t xml:space="preserve">Harrison Housesta vietiin sunnuntai-iltana jopa 600 punnan arvoista juhla-ateriaa varten ostettuja ruokia. Southseasta kotoisin oleva 47-vuotias mies on pidätetty epäiltynä murtovarkaudesta. Paulsgrovesta kotoisin oleva 25-vuotias mies, joka pidätettiin epäiltynä samasta rikoksesta, on sittemmin vapautettu tutkimusten jatkuessa. Stamshaw Roadin kodissa asuvat 23 ihmistä olivat säästäneet koko vuoden ajan maksaakseen jouluaterian. Asukas Frances Copping sanoi, että he olivat "menettäneet kaiken" varkauden jälkeen, mukaan lukien lihanlihapalat ja alkoholipullot, joita säilytettiin keittiövarastossa. Tiedotusvälineiden uutisoinnin jälkeen kolme paikallista yritystä on sittemmin tarjoutunut korvaamaan ruoan.</w:t>
      </w:r>
    </w:p>
    <w:p>
      <w:r>
        <w:rPr>
          <w:b/>
        </w:rPr>
        <w:t xml:space="preserve">Yhteenveto</w:t>
      </w:r>
    </w:p>
    <w:p>
      <w:r>
        <w:t xml:space="preserve">Toinen mies on pidätetty sen jälkeen, kun jouluruokaa ja -juomaa oli varastettu Portsmouthin vanhainkodista.</w:t>
      </w:r>
    </w:p>
    <w:p>
      <w:r>
        <w:rPr>
          <w:b/>
          <w:u w:val="single"/>
        </w:rPr>
        <w:t xml:space="preserve">Asiakirjan numero 55626</w:t>
      </w:r>
    </w:p>
    <w:p>
      <w:r>
        <w:t xml:space="preserve">Vetoomus ilmoittaa merkkejä Kentin karkeasti nukkuvista henkilöistä</w:t>
      </w:r>
    </w:p>
    <w:p>
      <w:r>
        <w:t xml:space="preserve">Porchlight tekee säännöllisesti omia etsintöjään, mutta toivoo, että yleisöltä saatavat lisätiedot auttavat sitä löytämään enemmän haavoittuvassa asemassa olevia ihmisiä. Strateginen johtaja Gill Bryant sanoi, että jotkut ihmiset, kuten koiran ulkoiluttajat tai jätteiden kerääjät, olivat ulkona epätavallisina aikoina. Hän lisäsi, että nämä ihmiset saattavat havaita merkkejä asunnottomuudesta. Maaseutualueet Hän sanoi: "Yleisön kyky antaa meille tarkkoja tietoja yösijoista on ratkaisevan tärkeää, jotta voimme saada ihmiset pois kaduilta ja pitkäaikaisiin asuntoihin. "Se on erityisen hyödyllistä suurilla maaseutualueilla, joilla raakamatkustajat ovat yleensä hyvin piilossa." Porchlightin neuvontapalvelun kysyntä Kentissä on ollut suurta, ja viimeisten kuuden kuukauden aikana on tehty yli 400 lähetteen käsittelyä, hän sanoi. Palvelu vastaanotti keskimäärin 744 puhelua kuukaudessa, ja vuosina 2009/2010 se auttoi yli 1 900 haavoittuvassa asemassa olevaa ihmistä. Hiljattain yhdeksän paikallishallinnon alueella tehdyssä vuotuisessa katulaskennassa havaittiin yhteensä 25 yökyläilijää. Kentin laajuinen hyväntekeväisyysjärjestö, joka tarjoaa neuvontapalveluja, tukiasuntoja ja asunnottomuuden ennaltaehkäisyä, toimii tällä hetkellä Shepwayn, Ashfordin, Sevenoaksin ja Tunbridge Wellsin alueilla.</w:t>
      </w:r>
    </w:p>
    <w:p>
      <w:r>
        <w:rPr>
          <w:b/>
        </w:rPr>
        <w:t xml:space="preserve">Yhteenveto</w:t>
      </w:r>
    </w:p>
    <w:p>
      <w:r>
        <w:t xml:space="preserve">Kentissä asunnottomuutta torjuva hyväntekeväisyysjärjestö on pyytänyt yleisöä ilmoittamaan tilapäisistä suojista tai muista merkeistä, jotka viittaavat siihen, että ihmiset nukkuvat ulkona.</w:t>
      </w:r>
    </w:p>
    <w:p>
      <w:r>
        <w:rPr>
          <w:b/>
          <w:u w:val="single"/>
        </w:rPr>
        <w:t xml:space="preserve">Asiakirjan numero 55627</w:t>
      </w:r>
    </w:p>
    <w:p>
      <w:r>
        <w:t xml:space="preserve">Muovijäte: Juoksijat joutuvat hylkäämään roskat</w:t>
      </w:r>
    </w:p>
    <w:p>
      <w:r>
        <w:t xml:space="preserve">Sunnuntain Conwy Half Marathonin järjestäjät kertoivat, että toimenpiteet on otettu käyttöön, koska muovista on tulossa "kasvava ongelma". Run Walesin verkkosivujen mukaan juoksijat poistetaan tuloksista, jos heidät nähdään heittämässä roskia vesipysäkin ulkopuolelle tai jos he eivät ole juoksunjohtajan kanssa. Juoksuun osallistui noin 3 000 juoksijaa. Järjestäjät eivät ole vielä kertoneet, oliko ketään suljettu pois kilpailusta, joka alkoi kaupungin linnan edustalta kello 10.00 GMT. Run Wales noudattaa kisajärjestäjien keskuudessa kasvavaa suuntausta vähentää tapahtumien ympäristövaikutuksia. Huhtikuussa 2019 järjestettävä Lontoon maraton kokeili useita toimenpiteitä roskaantumisen vähentämiseksi sen jälkeen, kun kaduilta oli vuonna 2018 poistettu 47 000 muovipulloa. Näihin toimenpiteisiin kuului muun muassa kompostoituvien kuppien käyttäminen muovipullojen sijasta joillakin reitin varrella sijaitsevilla asemilla ja kokonaan tai osittain kierrätysmuovista valmistettujen muovipullojen käyttäminen. Tämän vuoden Cardiffin puolimaratonilla käytettiin 100-prosenttisesti kierrätettäviä muovipulloja, kierrätyspaperia kaikessa painetussa mainonnassa ja kierrätyssinkistä valmistettuja mitaleja.</w:t>
      </w:r>
    </w:p>
    <w:p>
      <w:r>
        <w:rPr>
          <w:b/>
        </w:rPr>
        <w:t xml:space="preserve">Yhteenveto</w:t>
      </w:r>
    </w:p>
    <w:p>
      <w:r>
        <w:t xml:space="preserve">Pohjois-Walesin suurimman juoksutapahtuman juoksijoita varoitettiin, että heidät hylätään, jos he pudottivat roskia kilpailun aikana.</w:t>
      </w:r>
    </w:p>
    <w:p>
      <w:r>
        <w:rPr>
          <w:b/>
          <w:u w:val="single"/>
        </w:rPr>
        <w:t xml:space="preserve">Asiakirjan numero 55628</w:t>
      </w:r>
    </w:p>
    <w:p>
      <w:r>
        <w:t xml:space="preserve">Monmouthshiren ja Breconin kanavan kalojen pelastus ennen korjauksia</w:t>
      </w:r>
    </w:p>
    <w:p>
      <w:r>
        <w:t xml:space="preserve">Se on osa hanketta, jolla kunnostetaan osa 200 vuotta vanhaa Monmouthshiren ja Breconin kanavaa Llanhamlachin lähellä. Pelastusoperaation suorittaa Walesin Canal &amp; River Trust torstaina. Hyväntekeväisyysjärjestö toivoo saavansa pyydystettyä karppeja, särki- ja lahnoja, lahnoja ja ahvenia, jotka sitten sijoitetaan uudelleen kanavan toiseen osaan. Kevin Phillips, hyväntekeväisyysjärjestön vesiväylien valvoja, sanoi, että kala-asiantuntijaryhmä käyttää sähkökalastusmenetelmää. "Tämä kutittaa kaloja niin, että ne lakkaavat väliaikaisesti uimasta, ja ne voidaan ottaa varovasti verkkoon ja sijoittaa uudelleen", hän sanoi. Korjaustöiden aikana kanavasta valutetaan yli 2,5 miljoonaa litraa vettä, minkä jälkeen insinöörit kiinnittävät 100 metriä seiniä savella vuotojen estämiseksi. Kanava on "yksi Brecon Beaconsin suosituimmista nähtävyyksistä", ja se "tarvitsee paljon hoitoa ja huomiota", Phillips lisäsi.</w:t>
      </w:r>
    </w:p>
    <w:p>
      <w:r>
        <w:rPr>
          <w:b/>
        </w:rPr>
        <w:t xml:space="preserve">Yhteenveto</w:t>
      </w:r>
    </w:p>
    <w:p>
      <w:r>
        <w:t xml:space="preserve">Powysin kanavasta yritetään pelastaa satoja kaloja ennen suuria korjaustöitä.</w:t>
      </w:r>
    </w:p>
    <w:p>
      <w:r>
        <w:rPr>
          <w:b/>
          <w:u w:val="single"/>
        </w:rPr>
        <w:t xml:space="preserve">Asiakirjan numero 55629</w:t>
      </w:r>
    </w:p>
    <w:p>
      <w:r>
        <w:t xml:space="preserve">Aucklandin linnan "kadonnut" kappeli löytyi kaivauksissa</w:t>
      </w:r>
    </w:p>
    <w:p>
      <w:r>
        <w:t xml:space="preserve">Arkeologien mukaan 12. vuosisadan rakennuksen sijainti Aucklandin linnassa Durhamin kreivikunnassa oli "pysynyt mysteerinä vuosisatojen ajan". Se oli kadonnut linnan alle sen jälkeen, kun se tuhoutui vuonna 1646. Linnaa hallinnoivan Auckland Project -hankkeen arkistonhoitaja John Castling sanoi, että löydöt tarjoavat "uusia ja arvokkaita tietoja". Newcastlen kuvernööri Sir Arthur Hazelrigg, joka osti linnan Englannin sisällissodan lopussa, purki kappelin. Sen peruspilarin kivet löytyivät kahtia halkaistuna, mikä viittaa siihen, että hän on saattanut käyttää räjähteitä, sanoivat arkistonhoitajat. Yli 90 arkeologin, opiskelijan ja vapaaehtoisen tekemissä kaivauksissa kaivettiin esiin myös 1200-luvun keittiö ja "harvinaisia" säilyneen oluen valmistukseen käytetyn puisen säiliön puutavaraa. Durhamin yliopiston arkeologi, professori Chris Gerrard sanoi, että "tämän mittakaavan töitä on harvoin tehty missään päin Eurooppaa".</w:t>
      </w:r>
    </w:p>
    <w:p>
      <w:r>
        <w:rPr>
          <w:b/>
        </w:rPr>
        <w:t xml:space="preserve">Yhteenveto</w:t>
      </w:r>
    </w:p>
    <w:p>
      <w:r>
        <w:t xml:space="preserve">900 vuotta vanhasta linnasta on löydetty kaivauksissa kätketty keskiaikainen kappeli.</w:t>
      </w:r>
    </w:p>
    <w:p>
      <w:r>
        <w:rPr>
          <w:b/>
          <w:u w:val="single"/>
        </w:rPr>
        <w:t xml:space="preserve">Asiakirjan numero 55630</w:t>
      </w:r>
    </w:p>
    <w:p>
      <w:r>
        <w:t xml:space="preserve">Pohjois-Korea tuomitsee S-Korean lähetyssaarnaajan elinkautiseen pakkotyöhön</w:t>
      </w:r>
    </w:p>
    <w:p>
      <w:r>
        <w:t xml:space="preserve">Valtion uutistoimiston mukaan Kim Jong-ukiksi nimetty mies oli tunnustanut kaikki rikoksensa. Pjongjangilla on edelleen vankina toinen lähetystyöntekijä, Yhdysvaltain kansalainen Kenneth Bae, joka sai 15 vuotta pakkotyötä vuonna 2013. Uskonnollista toimintaa rajoitetaan Pohjoisessa, ja lähetyssaarnaajia on pidätetty useita kertoja aiemmin. "Herra Kim yritti soluttautua Pjongjangiin tunkeuduttuaan laittomasti rajalle tarkoituksenaan perustaa maanalainen kirkko ja kerätä tietoja Korean demokraattisen kansantasavallan (Pohjois-Korea) sisäisistä asioista houkutellessaan sen asukkaita Etelä-Koreaan ja vakoillakseen Korean demokraattista kansantasavaltaa", uutistoimisto KCNA kertoi. Syyttäjä oli tiettävästi vaatinut 50-vuotiaalle lähetyssaarnaajalle kuolemantuomiota. Tuomio tulee kolme kuukautta sen jälkeen, kun Kim luki ääneen julkisen anteeksipyynnön Pohjois-Korean televisiossa "valtionvastaisista rikoksistaan". Hänet pidätettiin sen jälkeen, kun hän oli tullut maahan Kiinasta viime lokakuussa. Aiemmin tänä vuonna australialainen lähetystyöntekijä John Short karkotettiin Pohjois-Koreasta sen jälkeen, kun hänet oli pidätetty uskonnollisen materiaalin levittämisestä. Koreoiden välit ovat kireät sen jälkeen, kun molempien maiden joukot kävivät äskettäin tulitaistelua.</w:t>
      </w:r>
    </w:p>
    <w:p>
      <w:r>
        <w:rPr>
          <w:b/>
        </w:rPr>
        <w:t xml:space="preserve">Yhteenveto</w:t>
      </w:r>
    </w:p>
    <w:p>
      <w:r>
        <w:t xml:space="preserve">Pohjois-Korea on tuominnut eteläkorealaisen lähetyssaarnaajan elinkautiseen pakkotyöhön sen jälkeen, kun hänet oli tuomittu vakoilusta ja maanalaisen kirkon perustamisesta.</w:t>
      </w:r>
    </w:p>
    <w:p>
      <w:r>
        <w:rPr>
          <w:b/>
          <w:u w:val="single"/>
        </w:rPr>
        <w:t xml:space="preserve">Asiakirjan numero 55631</w:t>
      </w:r>
    </w:p>
    <w:p>
      <w:r>
        <w:t xml:space="preserve">Standard Life Aberdeen menettää 80 miljardin punnan omaisuuseriä koskevan sopimuksensa</w:t>
      </w:r>
    </w:p>
    <w:p>
      <w:r>
        <w:t xml:space="preserve">Lloyds Banking Group on valinnut Schroderin hoitamaan sijoitusrahastoja. Henkilöstö hallinnoi niitä aktiivisesti sen sijaan, että se seuraisi markkinaindeksejä. Lloyds kertoi hiljattain, että 30 miljardia puntaa oli tarkoitus ottaa Standard Life Aberdeenilta ja sijoittaa yhdysvaltalaiseen BlackRockiin. Sopimus lontoolaisen omaisuudenhoitajan Schroderin kanssa ulottuu yhteisyritykseen, jossa Lloydsin vähittäispankkikonsernin sekä sen Bank of Scotland-, Halifax- ja Scottish Widows -brändien varakkaat asiakkaat saavat varallisuudenhoitoneuvontaa. Sopimus on aluksi viisivuotinen, ja sen pitäisi olla toiminnassa ensi huhtikuuhun mennessä. Lloydsin päätös poistaa 109 miljardin punnan arvosta varoja Standard Life Aberdeenista julkistettiin viime helmikuussa. Lloyds oli siirtänyt aiemmin Scottish Widows Investment Partnershipin (SWIP) hallinnoimat rahastot Aberdeen Asset Managementille vuonna 2013. Mutta kun Aberdeen-yhtiö fuusioitui Standard Lifeen Edinburghissa, Lloyds ilmoitti vetävänsä varansa pois vasta laajentuneesta yhtiöstä, koska se oli sen mielestä kilpailija. Standard Life Aberdeen on kiistänyt tämän, ja yritykset ovat nyt välimiesmenettelyssä. Varojen siirto jatkuu, kun välimiesmenettely on päättynyt, mutta Lloydsin lähteen mukaan päätöstä varojen poistamisesta Edinburghin yrityksestä ei ole enää mahdollista perua.</w:t>
      </w:r>
    </w:p>
    <w:p>
      <w:r>
        <w:rPr>
          <w:b/>
        </w:rPr>
        <w:t xml:space="preserve">Yhteenveto</w:t>
      </w:r>
    </w:p>
    <w:p>
      <w:r>
        <w:t xml:space="preserve">Edinburghissa sijaitsevalle rahoitusjätille Standard Life Aberdeenille on vahvistettu toinen isku, kun sen hallinnoimista varoista poistetaan 80 miljardia puntaa.</w:t>
      </w:r>
    </w:p>
    <w:p>
      <w:r>
        <w:rPr>
          <w:b/>
          <w:u w:val="single"/>
        </w:rPr>
        <w:t xml:space="preserve">Asiakirjan numero 55632</w:t>
      </w:r>
    </w:p>
    <w:p>
      <w:r>
        <w:t xml:space="preserve">Coronavirus: Nissan tuottaa tuhansia visiirejä NHS:lle</w:t>
      </w:r>
    </w:p>
    <w:p>
      <w:r>
        <w:t xml:space="preserve">Autonvalmistaja on perustanut Washingtonissa sijaitsevaan tehtaaseensa osien käsittelylinjan. Tuhansia yksittäisiä visiirin osia lajitellaan ja pakataan 125 kappaleen sarjoihin. Tällä viikolla odotetaan lähetettävän yli 77 000 visiiriä, ja ensi viikosta alkaen määrä kasvaa 100 000:een. Visiirit koostuvat joustavasta otsapannasta, kehyksestä ja läpinäkyvästä muovisesta etuosasta. Kun pakkaukset on käsitelty valmiiksi, ne jaetaan NHS:n hankintakeskukseen, kertoi Local Democracy Reporting Service. Visiirit lähetetään näin NHS:n pyynnöstä, jotta minimoidaan riski niiden vahingoittumisesta kuljetuksen aikana ja varmistetaan, että mahdollisimman suuri määrä voidaan lähettää. Nissanin tuotantojohtaja Adam Pennick sanoi, että sen henkilökunta on "tehokkaan toimitusketjun logistiikan asiantuntijoita". Tehtaan autotuotanto keskeytettiin viime kuussa ja suurin osa sen 7 000 työntekijästä jäi lomalle. Seuraa BBC North East &amp; Cumbrian uutisia Twitterissä, Facebookissa ja Instagramissa. Lähetä juttuideoita osoitteeseen northeastandcumbria@bbc.co.uk.</w:t>
      </w:r>
    </w:p>
    <w:p>
      <w:r>
        <w:rPr>
          <w:b/>
        </w:rPr>
        <w:t xml:space="preserve">Yhteenveto</w:t>
      </w:r>
    </w:p>
    <w:p>
      <w:r>
        <w:t xml:space="preserve">Autofirma Nissan valmistaa Wearsidessa sijaitsevassa tehtaassaan tuhansia suojavisiirejä NHS:n työntekijöille koronaviruspandemian aikana.</w:t>
      </w:r>
    </w:p>
    <w:p>
      <w:r>
        <w:rPr>
          <w:b/>
          <w:u w:val="single"/>
        </w:rPr>
        <w:t xml:space="preserve">Asiakirjan numero 55633</w:t>
      </w:r>
    </w:p>
    <w:p>
      <w:r>
        <w:t xml:space="preserve">Man Utd valitsee vanhemmat maskotit korostaakseen yksinäisyyttä</w:t>
      </w:r>
    </w:p>
    <w:p>
      <w:r>
        <w:t xml:space="preserve">Paikalliset fanit, jotka olivat iältään 61-87-vuotiaita, tervehtivät pelaajia ennen ottelua Watfordia vastaan Old Traffordilla osana kampanjaa, jolla halutaan korostaa yksinäisyyttä. Se on jatkoa Manchester Cityn, Burnleyn ja ruotsalaisseura AIK:n ikääntyneiden kannattajien kunniaksi tekemille eleille. Unitedin kumppanuusjohtaja Sean Jefferson sanoi, että he halusivat rohkaista faneja puhuttelemaan ikääntyneitä ihmisiä. "Jokainen pieni ele ja vuorovaikutus voi auttaa osaltaan torjumaan yksinäisyyttä ikääntyneiden keskuudessa", hän sanoi. Age UK:n mukaan yli kaksi miljoonaa yli 75-vuotiasta ihmistä asuu yksin Britanniassa. Hyväntekeväisyysjärjestöltä tukea saaneiden vanhusten maskottien valinta on osa Cadburyn "Donate Your Words" -kampanjaa, jolla kannustetaan ihmisiä "vaikuttamaan ikääntyneiden ihmisten elämään", yrityksen tiedottaja sanoi. Suur-Manchesterin pormestari Andy Burnham lisäsi: "Yksinäisyys on paljon lähempänä kotia kuin monet ihmiset ymmärtävät, ja kaikki tällaiset toimet sen tunnettuuden lisäämiseksi ovat iso askel oikeaan suuntaan."</w:t>
      </w:r>
    </w:p>
    <w:p>
      <w:r>
        <w:rPr>
          <w:b/>
        </w:rPr>
        <w:t xml:space="preserve">Yhteenveto</w:t>
      </w:r>
    </w:p>
    <w:p>
      <w:r>
        <w:t xml:space="preserve">87-vuotias maskotti oli yksi niistä 11:stä, jotka olivat vuosikymmenillä vanhimmat Manchester Unitedin kentälle kävelleet.</w:t>
      </w:r>
    </w:p>
    <w:p>
      <w:r>
        <w:rPr>
          <w:b/>
          <w:u w:val="single"/>
        </w:rPr>
        <w:t xml:space="preserve">Asiakirjan numero 55634</w:t>
      </w:r>
    </w:p>
    <w:p>
      <w:r>
        <w:t xml:space="preserve">Southern-rautatiekuljettajat kuulevat yksityiskohtia Aslef-sopimuksesta</w:t>
      </w:r>
    </w:p>
    <w:p>
      <w:r>
        <w:t xml:space="preserve">Aslef ja RMT-ammattiliitot ovat kiistelleet Govia Thameslinkin (GTR) kanssa vartijoiden tehtäviin tehdyistä muutoksista. RMT sanoi, että 11 päivää kestäneiden neuvottelujen jälkeen aikaansaatu sopimus oli "petos". Aslefin kanssa tehdyn sopimuksen mukaan Southern voi tietyissä olosuhteissa liikennöidä junia ilman vartijaa tai valvojaa. Aslefin apulaispääsihteeri Simon Weller sanoi: "Halusimme toisen, turvallisuuden kannalta tärkeän henkilön juniin, ja sen olemme saaneet. "Joitakin poikkeuksia tulee olemaan, esimerkiksi kun joku sairastuu tai myöhästyy matkalla töihin, mutta ne ovat pääpiirteissään samat kuin ennenkin. "Se on sama järjestely, joka meillä on konduktöörien kanssa vanhassa järjestelmässä." Weller sanoi, että Aslef oli vastustanut suunnitelmia, joiden mukaan RMT:n jäsenten uusien lakkojen sattuessa junia liikennöisi vain kuljettajien voimin, ja niistä oli luovuttu. "He halusivat vain kuljettajien toimintaa, mutta he eivät ole saaneet sitä", hän sanoi. Hän sanoi, että liitto odotti Aslefin jäsenten hyväksyvän sopimuksen, mutta jotkut jäsenet ovat kertoneet BBC:lle, että liitto on "myynyt heidät". RMT:n pääsihteeri Mick Cash on kirjoittanut GTR:n toimitusjohtajalle Charles Hortonille, että hän osallistuu uusiin neuvotteluihin konduktöörien asemasta.</w:t>
      </w:r>
    </w:p>
    <w:p>
      <w:r>
        <w:rPr>
          <w:b/>
        </w:rPr>
        <w:t xml:space="preserve">Yhteenveto</w:t>
      </w:r>
    </w:p>
    <w:p>
      <w:r>
        <w:t xml:space="preserve">Yksityiskohdat veturinkuljettajien ammattiliiton Aslefin ja Southern-rautatieverkon operaattoreiden välillä sovitusta sopimuksesta esitellään myöhemmin ammattiliiton jäsenille.</w:t>
      </w:r>
    </w:p>
    <w:p>
      <w:r>
        <w:rPr>
          <w:b/>
          <w:u w:val="single"/>
        </w:rPr>
        <w:t xml:space="preserve">Asiakirjan numero 55635</w:t>
      </w:r>
    </w:p>
    <w:p>
      <w:r>
        <w:t xml:space="preserve">DoJ:n ja DHS:n "hakkerointi" vähätelty</w:t>
      </w:r>
    </w:p>
    <w:p>
      <w:r>
        <w:t xml:space="preserve">Dave LeePohjois-Amerikan teknologiatoimittaja Eräs hakkeri tai hakkeriryhmä julkaisi Twitterissä tietoja, joiden he sanoivat olevan 9000 DHS:n työntekijän tietoja. Teknologiauutissivusto Motherboardin mukaan hakkeri on sanonut jakavansa pian 20 000 DoJ:n työntekijän, myös FBI:n henkilökunnan, henkilötiedot. Uutissivusto kertoi varmistaneensa pieniä osia tietomurrosta, mutta totesi myös, että osa listatuista tiedoista näytti olevan virheellisiä tai mahdollisesti vanhentuneita. DHS kertoi lausunnossaan toimittajille: "Suhtaudumme näihin raportteihin hyvin vakavasti, mutta tällä hetkellä ei kuitenkaan ole viitteitä siitä, että arkaluonteisia tai henkilökohtaisesti tunnistettavia tietoja olisi rikottu." Myös oikeusministeriö vähätteli tietomurron merkitystä. Hakkerin oletetaan käyttäneen yksinkertaista inhimillistä tekniikkaa ohittaakseen viranomaisten turvajärjestelmien yhden vaiheen. Motherboard siteerasi hakkeria, joka selitti: "Soitin heille ja kerroin, että olin uusi enkä ymmärtänyt, miten päästä [portaalin] ohi. "He kysyivät, oliko minulla tunnuskoodi, sanoin, ettei minulla ollut, ja he sanoivat, että se sopii - käytä vain meidän koodiamme." Hallituksen järjestelmien turvallisuus joutui viime vuonna tarkastelun kohteeksi, kun selvisi, että Office of Personnel Managementista oli varastettu yli viiden miljoonan ihmisen tietoja. Seuraa Dave Leetä Twitterissä @DaveLeeBBC ja Facebookissa.</w:t>
      </w:r>
    </w:p>
    <w:p>
      <w:r>
        <w:rPr>
          <w:b/>
        </w:rPr>
        <w:t xml:space="preserve">Yhteenveto</w:t>
      </w:r>
    </w:p>
    <w:p>
      <w:r>
        <w:t xml:space="preserve">Yhdysvaltain viranomaiset ovat myöntäneet oikeusministeriön ja sisäisen turvallisuuden ministeriön tietomurron, mutta vähättelevät sen vakavuutta.</w:t>
      </w:r>
    </w:p>
    <w:p>
      <w:r>
        <w:rPr>
          <w:b/>
          <w:u w:val="single"/>
        </w:rPr>
        <w:t xml:space="preserve">Asiakirjan numero 55636</w:t>
      </w:r>
    </w:p>
    <w:p>
      <w:r>
        <w:t xml:space="preserve">Poliisi tutkii havaintoja "murhatusta" liettualaisesta miehestä</w:t>
      </w:r>
    </w:p>
    <w:p>
      <w:r>
        <w:t xml:space="preserve">Ricardas Puisys, 35, nähtiin viimeksi hänen työpaikallaan Chatterisissa, Cambridgeshiressä, vuonna 2015. Tutkinta aloitettiin uudelleen viime kuussa sen jälkeen, kun hänen nimissään ilmestyi sosiaalisessa mediassa tili, jolla oli uusia kuvia. Hänestä on nyt tehty "mahdollisia havaintoja" Wisbechissä ja King's Lynnissä. Wisbechissä asunut Puisys nähtiin viimeksi 26. syyskuuta 2015 Nightlayer Leek Companyssa Dean Drovessa, Ireton's Wayssä. Huolimatta useista julkisista vetoomuksista hänen löytämisekseen - sekä englanniksi että liettuaksi - poliisit sanoivat, että hänet on ehkä murhattu. Kesällä löydettiin Wisbechin alueelle jäljitetty Facebook-tili, joka oli hänen nimissään ja jossa oli uusia valokuvia, joiden uskottiin olevan hänestä. "Olemme yrittäneet ottaa yhteyttä tilin takana olevaan henkilöön, mutta emme ole vielä saaneet selville, onko Ricardas elossa", Cambridgeshire Constabulary sanoi. "Viimeisimmän vetoomukseni jälkeen useat yleisön jäsenet ovat antaneet tietoja Ricardasin mahdollisista havainnoista Wisbechin ja Kings Lynnin alueilla", ylikomisario Adam Gallop sanoi. "Ryhmäni seuraa kaikkia johtolankoja Ricardasin löytämiseksi, jos hän on elossa." Vuonna 2015 murhajutun yhteydessä pidätetty mies vapautettiin ilman syytteitä. Gallop sanoi, että Puisysin katoaminen oli "täysi mysteeri", koska ruumista ei ollut löydetty eikä ollut mitään todisteita siitä, että hän oli elossa. Aiheeseen liittyvät Internet-linkit Cambridgeshire Constabularyn poliisilaitos</w:t>
      </w:r>
    </w:p>
    <w:p>
      <w:r>
        <w:rPr>
          <w:b/>
        </w:rPr>
        <w:t xml:space="preserve">Yhteenveto</w:t>
      </w:r>
    </w:p>
    <w:p>
      <w:r>
        <w:t xml:space="preserve">Poliisin mukaan uusi vetoomus neljä vuotta sitten murhatuksi epäillyn liettualaisen miehen löytämiseksi on johtanut useisiin mahdollisiin havaintoihin.</w:t>
      </w:r>
    </w:p>
    <w:p>
      <w:r>
        <w:rPr>
          <w:b/>
          <w:u w:val="single"/>
        </w:rPr>
        <w:t xml:space="preserve">Asiakirjan numero 55637</w:t>
      </w:r>
    </w:p>
    <w:p>
      <w:r>
        <w:t xml:space="preserve">Coronavirus: Daviesin muistoksi</w:t>
      </w:r>
    </w:p>
    <w:p>
      <w:r>
        <w:t xml:space="preserve">Swansean Cwmbwrlan asemalla työskentelevä Gerallt Davies liittyi palvelukseen vuonna 1994. Pomo Jason Killens sanoi, että hänen kuolemansa oli "tuhoisa isku meille kaikille". "Keskitymme nyt tukemaan Geralltin perhettä ja surevia kollegoita tänä erittäin vaikeana aikana", hän sanoi. Davies oli myös St John Ambulance Cymru -järjestön kansallinen operatiivinen johtaja. Hänelle myönnettiin vuonna 2019 MBE-palkinto Walesin ensiaputoiminnan hyväksi tehdyistä palveluista. Rikollisuuden vähentämiseksi perustettu Safer Swansea Partnership -ryhmä sanoi, että Davies huolehti muista ja että hänellä "oli aina hymy kasvoillaan ja aikaa kaikille". Maanantaina Public Health Wales ilmoitti, että Walesissa on kuollut yhdeksän uutta ihmistä koronaviruksen aiheuttamaan tautiin, mikä nostaa kokonaismäärän 584:ään. Päivittäinen luku sisältää sairaaloissa tapahtuneet kuolemantapaukset, ja siihen voi sisältyä myös joitakin kuolemantapauksia, jotka on kirjattu yhteisöissä, kuten hoitokodeissa.</w:t>
      </w:r>
    </w:p>
    <w:p>
      <w:r>
        <w:rPr>
          <w:b/>
        </w:rPr>
        <w:t xml:space="preserve">Yhteenveto</w:t>
      </w:r>
    </w:p>
    <w:p>
      <w:r>
        <w:t xml:space="preserve">Kunnianosoitukset on maksettu ensihoitajalle, joka on Welsh Ambulance Services NHS Trustin toimitusjohtajan mukaan ensimmäinen Covid-19-tautiin kuollut jäsen.</w:t>
      </w:r>
    </w:p>
    <w:p>
      <w:r>
        <w:rPr>
          <w:b/>
          <w:u w:val="single"/>
        </w:rPr>
        <w:t xml:space="preserve">Asiakirjan numero 55638</w:t>
      </w:r>
    </w:p>
    <w:p>
      <w:r>
        <w:t xml:space="preserve">Aurinkoa, musiikkia ja tanssia Leedsin länsi-intialaisissa karnevaaleissa 2019</w:t>
      </w:r>
    </w:p>
    <w:p>
      <w:r>
        <w:t xml:space="preserve">Järjestäjä Mehalia France sanoi: Mehaliaalia France, Mehalia France: "Meillä on kuuma kuuma kuuma kuuma, loistava sää, upeat vibat ja paljon hymyjä." "Meille tulee kuuma kuuma kuuma, loistava sää, upea tunnelma ja paljon hymyjä." Ensimmäinen länsi-intialainen karnevaali järjestettiin Leedsissä vuonna 1967, ja siihen osallistui noin 1 000 ihmistä. Viime vuonna tapahtumassa kävi 150 000 ihmistä. Arthur France, karnevaalin alullepanija, sanoi: "Voimme kaikki yhä nauttia Karibian kulttuurin ensimmäisestä räjähdyksestä". Lisää Yorkshiren tarinoita Arthur France sanoi, että karnevaalit aloitettiin Leedsissä sillä ajatuksella, että Britanniaan asettuneiden länsi-intialaisten olisi voitava osoittaa kulttuuri-identiteettinsä yhteiskunnassa, joka oli tuolloin joskus vieraanvarainen. Nyt ihmiset kerääntyvät Leedsiin katsomaan paraateja, katujuhlia, karibialaista ruokaa, musiikkia, äänentoistoa, taidetta ja pukuja.</w:t>
      </w:r>
    </w:p>
    <w:p>
      <w:r>
        <w:rPr>
          <w:b/>
        </w:rPr>
        <w:t xml:space="preserve">Yhteenveto</w:t>
      </w:r>
    </w:p>
    <w:p>
      <w:r>
        <w:t xml:space="preserve">Tuhannet ihmiset ovat jonottaneet Leedsin kaduilla katsomassa 52. Leedsin länsi-intialaista karnevaalia.</w:t>
      </w:r>
    </w:p>
    <w:p>
      <w:r>
        <w:rPr>
          <w:b/>
          <w:u w:val="single"/>
        </w:rPr>
        <w:t xml:space="preserve">Asiakirjan numero 55639</w:t>
      </w:r>
    </w:p>
    <w:p>
      <w:r>
        <w:t xml:space="preserve">Työmatkakeskustelut: Kerro meille tarinasi</w:t>
      </w:r>
    </w:p>
    <w:p>
      <w:r>
        <w:t xml:space="preserve">BBC käynnistää perjantaina 14. kesäkuuta Crossing Divides On The Move Day -päivän, jossa se tekee yhteistyötä julkisten liikenneyhtiöiden kanssa päivän mittaisen kokeilun, jonka tarkoituksena on herättää keskustelua työmatkaliikkujien keskuudessa. Junissa, busseissa ja raitiovaunuissa eri puolilla Yhdistynyttä kuningaskuntaa järjestetään muun muassa puhuttelevia vaunuja, erikoisilmoituksia ja keskustelunavauskortteja. BBC Newsin verkkosivujen lukija Jason Sutherland-Rowe otti yhteyttä ja kertoi meille sosiaalisesta kerhosta, johon hän liittyi Shoreham-by-Sean ja Lontoon välisessä junassa. Ryhmässä pidettiin viikoittaisia viini- ja naposteluhetkiä, juteltiin ja pidettiin jopa joulujuhlat. Haluaisimme kuulla sinusta, jos olet käynyt merkityksellisen keskustelun, solminut ystävyyden tai jopa löytänyt rakkauden työmatkalla. Kerro meille myös, jos käytät matka-aikasi siihen, että teet jotain hyödyllistä itsellesi. Kiitos kaikille, jotka lähettivät meille anekdoottejaan tätä juttua varten: Junakeskustelu, joka saa minut vieläkin kananlihalle.</w:t>
      </w:r>
    </w:p>
    <w:p>
      <w:r>
        <w:rPr>
          <w:b/>
        </w:rPr>
        <w:t xml:space="preserve">Yhteenveto</w:t>
      </w:r>
    </w:p>
    <w:p>
      <w:r>
        <w:t xml:space="preserve">Oletko koskaan keskustellut työmatkalla tuntemattoman kanssa vai onko työmatkasi arvokasta aikaa itsellesi?</w:t>
      </w:r>
    </w:p>
    <w:p>
      <w:r>
        <w:rPr>
          <w:b/>
          <w:u w:val="single"/>
        </w:rPr>
        <w:t xml:space="preserve">Asiakirjan numero 55640</w:t>
      </w:r>
    </w:p>
    <w:p>
      <w:r>
        <w:t xml:space="preserve">Tulipalo Northfieldissä sijaitsevalla entisellä North Worcestershire Golf Clubilla</w:t>
      </w:r>
    </w:p>
    <w:p>
      <w:r>
        <w:t xml:space="preserve">Noin 40 palomiestä puuttui tulipaloon sen jälkeen, kun 20: 41 BST kutsuttiin entiseen North Worcestershire Golf Clubiin Birminghamissa. Miehistöt työskentelivät rakennuksen eri osissa voimakkaiden liekkien torjumiseksi, West Midlands Fire Service sanoi. Viisitoista palomiestä jäi maanantaina paikalle Hanging Lanella, Northfieldissä, tarkistamaan kuumia kohtia. Palon syttymissyytä ryhdytään tutkimaan. Seuraa BBC West Midlandsia Facebookissa, Twitterissä ja tilaa paikalliset uutispäivitykset suoraan puhelimeesi.</w:t>
      </w:r>
    </w:p>
    <w:p>
      <w:r>
        <w:rPr>
          <w:b/>
        </w:rPr>
        <w:t xml:space="preserve">Yhteenveto</w:t>
      </w:r>
    </w:p>
    <w:p>
      <w:r>
        <w:t xml:space="preserve">Golfkentän ränsistynyt klubirakennus on vaurioitunut pahoin yöllä syttyneessä tulipalossa.</w:t>
      </w:r>
    </w:p>
    <w:p>
      <w:r>
        <w:rPr>
          <w:b/>
          <w:u w:val="single"/>
        </w:rPr>
        <w:t xml:space="preserve">Asiakirjan numero 55641</w:t>
      </w:r>
    </w:p>
    <w:p>
      <w:r>
        <w:t xml:space="preserve">Musiikkiriidassa naapurin kimppuun hyökännyt manxilaismies vangitaan vankilaan</w:t>
      </w:r>
    </w:p>
    <w:p>
      <w:r>
        <w:t xml:space="preserve">Anthony Thompson meni naapurinsa kotiin pyytämään musiikin lopettamista ennen kuin hän suuttui, Douglas Courthouse kuuli. Tämän jälkeen 62-vuotias käytti sorkkaraudan kylkeä työntääkseen miehen aitaa vasten ennen kuin löi häntä kahdesti. Douglasin Cullyn Avenuella asuva Thompson sai 12 viikon vankeusrangaistuksen. Hän myönsi pahoinpitelyn, hyökkäysaseen hallussapidon ja saaren koronavirusmääräysten rikkomisen. Mansaarella aloitettiin 7. tammikuuta kolmiviikkoinen virustorjuntasulku, joka päättyi 1. helmikuuta Covid-19-tapausten vuoksi. Käyttöön otettujen rajoitusten mukaan ihmisiä kiellettiin poistumasta kotoaan ilman perusteltua syytä tai menemästä toisen henkilön omaisuuteen. Oikeus kuuli, että Thompson oli mennyt naapurinsa kotiin 8. tammikuuta, kun väkivaltaisuudet leimahtivat. Miehet olivat aiemmin riidelleet melusta, ja hän otti sorkkaraudan tarkoituksenaan rikkoa stereot, oikeus kuuli. Thompson aloitti hyökkäyksensä, kun naapuri kieltäytyi sammuttamasta musiikkia. Puolustusasianajaja James Peterson sanoi, että kyseessä oli ollut "hulluuden hetki" ja että hän tiesi ottaa yhteyttä poliisiin, jos riitoja tulisi lisää. Thompson määrättiin myös maksamaan 500 punnan korvaukset naapurilleen. Seuraa BBC Isle of Mania Facebookissa ja Twitterissä. Voit myös lähettää juttuideoita osoitteeseen northwest.newsonline@bbc.co.uk Aiheeseen liittyvät Internet-linkit Isle of Man Courts of Justice (Mansaaren tuomioistuimet)</w:t>
      </w:r>
    </w:p>
    <w:p>
      <w:r>
        <w:rPr>
          <w:b/>
        </w:rPr>
        <w:t xml:space="preserve">Yhteenveto</w:t>
      </w:r>
    </w:p>
    <w:p>
      <w:r>
        <w:t xml:space="preserve">Mies, joka uhkasi naapuriaan sorkkaraudalla ennen kuin löi häntä kovasta musiikista Mansaaren toisen lukituksen aikana syntyneessä riidassa, on tuomittu vankilaan.</w:t>
      </w:r>
    </w:p>
    <w:p>
      <w:r>
        <w:rPr>
          <w:b/>
          <w:u w:val="single"/>
        </w:rPr>
        <w:t xml:space="preserve">Asiakirjan numero 55642</w:t>
      </w:r>
    </w:p>
    <w:p>
      <w:r>
        <w:t xml:space="preserve">Palkinto Dorsetin sanomalehden tytölle, joka teki hengenpelastavan puhelun</w:t>
      </w:r>
    </w:p>
    <w:p>
      <w:r>
        <w:t xml:space="preserve">Kotkasilmäinen Naomi Jupp, 15, aavisti, että jokin oli pielessä hänen säännöllisellä kierroksellaan Christchurchissa, Dorsetin osavaltiossa, kun hän ei pystynyt lähettämään sanomalehteä. Hän jätti päivän lehden ulos postilaatikosta ja soitti poliisille, kun hän näki sen seuraavana päivänä uudelleen. Poliisi saapui paikalle ja vei iäkkään asiakkaan sairaalaan hoidettavaksi. Tunnustukseksi neiti Juppin sankarillisesta toiminnasta poliisit antoivat hänelle naapurustotarkastajan erityisen tunnustuspalkinnon. "Olen laittanut paperin puoliksi sisään aiemminkin, kun olen ollut huolissani joistakin muista asiakkaistani", Christchurchista kotoisin oleva teini-ikäinen sanoi. "Onneksi minun ei ole koskaan aiemmin tarvinnut ryhtyä toimenpiteisiin. Tällä kertaa, kun huomasin, että se roikkui vielä ulkona, minusta vain tuntui, että jotain oli vialla ja että minun pitäisi ilmoittaa siitä." Naomin äiti Katherine sanoi tyttärensä olleen "aina huolehtiva, huomaavainen ja tarkkaavainen ihminen". Komisario Nick Lee lisäsi: "Naomin toiminta pelasti tämän herrasmiehen hengen, ja hänen pitäisi olla uskomattoman ylpeä itsestään. Palkinto on meidän tapamme tunnustaa tämä." "Älä pelkää toimia Naomin tavoin, jos luulet jonkun tarvitsevan apua", hän sanoo.</w:t>
      </w:r>
    </w:p>
    <w:p>
      <w:r>
        <w:rPr>
          <w:b/>
        </w:rPr>
        <w:t xml:space="preserve">Yhteenveto</w:t>
      </w:r>
    </w:p>
    <w:p>
      <w:r>
        <w:t xml:space="preserve">Tarkkaavainen paperityttö, joka hälytti, kun hän huomasi asiakkaan päivittäisen toimituksen jäävän noutamatta, on saanut palkinnon.</w:t>
      </w:r>
    </w:p>
    <w:p>
      <w:r>
        <w:rPr>
          <w:b/>
          <w:u w:val="single"/>
        </w:rPr>
        <w:t xml:space="preserve">Asiakirjan numero 55643</w:t>
      </w:r>
    </w:p>
    <w:p>
      <w:r>
        <w:t xml:space="preserve">Keskuslinja: Junat lakkaavat pysähtymästä Tottenham Court Roadilla.</w:t>
      </w:r>
    </w:p>
    <w:p>
      <w:r>
        <w:t xml:space="preserve">Lauantaista alkaen Central Line -junat eivät pysähdy Tottenham Court Roadilla. Transport for London (TfL) on kehottanut vaihtamaan junaa Oxford Circusissa tai Holbornissa vaihtoehtoista reittiä varten. Työn tarkoituksena on parantaa pääsyä Central Line -linjan laitureille, ja lippuhallista ja pohjoislinjalta on uudet sisäänkäynnit ja hissit. Northern Line -linjan junat pysähtyvät edelleen Tottenham Court Roadilla. TfL:n mukaan asema on vuoteen 2016 mennessä täysin esteetön, ja lippuhalli on viisi kertaa nykyistä suurempi. Kahdeksan uutta liukuporrasta Tällä hetkellä noin 150 000 ihmistä käyttää Tottenham Court Roadia päivittäin, mutta TfL odottaa määrän nousevan yli 200 000:een, kun Crossrail palvelee asemaa vuonna 2018. Asemalle tulee kahdeksan liukuporrasta, viisi hissiä, uusia Art on the Underground -laitteita, parempia valvontakameroita ja parempi valaistus. Tottenham Court Roadin metroaseman kunnostaminen on osa Lontoon metron 10 miljardin punnan modernisointiohjelmaa. Central Line -liikenteen odotetaan palaavan Tottenham Court Roadille ensi joulukuussa.</w:t>
      </w:r>
    </w:p>
    <w:p>
      <w:r>
        <w:rPr>
          <w:b/>
        </w:rPr>
        <w:t xml:space="preserve">Yhteenveto</w:t>
      </w:r>
    </w:p>
    <w:p>
      <w:r>
        <w:t xml:space="preserve">Metromatkustajien matkat häiriintyvät lähes vuodeksi, kun Central Line -linjan junat lakkaavat pysähtymästä yhdellä Lontoon vilkkaimmista asemista.</w:t>
      </w:r>
    </w:p>
    <w:p>
      <w:r>
        <w:rPr>
          <w:b/>
          <w:u w:val="single"/>
        </w:rPr>
        <w:t xml:space="preserve">Asiakirjan numero 55644</w:t>
      </w:r>
    </w:p>
    <w:p>
      <w:r>
        <w:t xml:space="preserve">Star Wars -näyttelijä Warwick Davis varastetun asuntovaunun Twitterissä vetoomus</w:t>
      </w:r>
    </w:p>
    <w:p>
      <w:r>
        <w:t xml:space="preserve">Swift Archway Cranford 545 -vaunu varastettiin torstai-iltana Yaxleyssä, Cambridgeshiressä sijaitsevalta tontilta. Davis twiittasi: "Matkailuvaununi varastettiin... vaikka se oli lukittu vetokoukun ja pyörän lukolla!". Haluan vannoa... #rotters". Hän lisäsi, että varkaat olisivat voineet "suunnata A1-tietä pohjoiseen tai etelään tai A14-tietä länteen". Cambridgeshiren poliisi sanoi: "Olemme saaneet ilmoituksen asuntovaunun varastamisesta Yaxleyn alueella torstaina klo 17.00 ja perjantaina klo 12.45 välillä. Tutkimme asiaa." Davis, joka näytteli Wicketin roolia alkuperäisten Star War -elokuvien kolmannessa osassa, esiintyy myös tulevassa Star Wars: Episodi VII -elokuvassa. Davis on näytellyt muun muassa professori Flitwickiä Harry Potter -elokuvissa ja Nikabrikia Narnian kronikoissa: Prinssi Kaspian. Kaikkia, joilla on tietoa asuntovaunusta, pyydetään soittamaan Cambridgeshiren poliisille.</w:t>
      </w:r>
    </w:p>
    <w:p>
      <w:r>
        <w:rPr>
          <w:b/>
        </w:rPr>
        <w:t xml:space="preserve">Yhteenveto</w:t>
      </w:r>
    </w:p>
    <w:p>
      <w:r>
        <w:t xml:space="preserve">Star Wars- ja Harry Potter -tähti Warwick Davis, joka esitti ewokia Jedin paluussa, on ryhtynyt Twitterissä auttamaan varastetun asuntovaunun palauttamisessa.</w:t>
      </w:r>
    </w:p>
    <w:p>
      <w:r>
        <w:rPr>
          <w:b/>
          <w:u w:val="single"/>
        </w:rPr>
        <w:t xml:space="preserve">Asiakirjan numero 55645</w:t>
      </w:r>
    </w:p>
    <w:p>
      <w:r>
        <w:t xml:space="preserve">Maailman conker-pelien kriisi vältetty</w:t>
      </w:r>
    </w:p>
    <w:p>
      <w:r>
        <w:t xml:space="preserve">Northamptonshiren kilpailua uhkasi käpyjen puute, kun taudit ja tuholaiset tuhosivat puut, joissa käpyjä kasvaa. Polebrookissa sijaitsevan Ashton Conker Clubin järjestäjät lähettivät hätäkutsun, kun paikalliset puut tuottivat vain pieniä pähkinöitä. Klubin sihteeri John Hadman sanoi, että nyt 360 osallistujalle riittää isoja käpyjä taistelemaan tittelistä. Kilpailu järjestetään nyt 46. kerran, ja 360 pelaajaa 17 maasta kilpailee mestaruudesta ensi sunnuntaina. Toisin kuin koulun leikkikentällä pelattavassa versiossa, pelissä noudatetaan tiukasti 11:tä sääntöä. Niihin kuuluu muun muassa kielto käyttää aiemmista peleistä peräisin olevia käpyjä uudelleen ja pelaajan hylkääminen, jos hän aiheuttaa nauhojen solmimisen kolme kertaa. Hadman sanoi: "Olemme vieneet pelin pois leikkikentältä ja tehneet siitä katsojaurheilun. "Kansainyhteisön kisat ovat nyt käsillä, joten kuka tietää, ehkäpä seuraavalla kerralla pelataan jopa keilapelejä." Campaign For Real Conkers -järjestö varoitti viime kuussa mahdollisesta kartiopulasta elokuun huonon sään vuoksi. Monet niistä ovat pudonneet puista ennen kuin ne ovat tarpeeksi kypsiä, jotta niitä voisi käyttää suosittuun harrastukseen.</w:t>
      </w:r>
    </w:p>
    <w:p>
      <w:r>
        <w:rPr>
          <w:b/>
        </w:rPr>
        <w:t xml:space="preserve">Yhteenveto</w:t>
      </w:r>
    </w:p>
    <w:p>
      <w:r>
        <w:t xml:space="preserve">Tämän vuoden Conkerin maailmanmestaruuskilpailujen kriisi on vältetty, kun "reilun kokoisia" pähkinöitä vaadittiin.</w:t>
      </w:r>
    </w:p>
    <w:p>
      <w:r>
        <w:rPr>
          <w:b/>
          <w:u w:val="single"/>
        </w:rPr>
        <w:t xml:space="preserve">Asiakirjan numero 55646</w:t>
      </w:r>
    </w:p>
    <w:p>
      <w:r>
        <w:t xml:space="preserve">Kunnianosoitukset Weybridgen "kuoppakuoleman" pyöräilijälle Ralph Brazierille</w:t>
      </w:r>
    </w:p>
    <w:p>
      <w:r>
        <w:t xml:space="preserve">Ralph Brazier, 52, Thames Dittonista, sai kuolettavat vammat kaatuessaan Weybridge Roadilla Weystone Roadin risteyksessä Weybridgessä tiistaina. Hänet vietiin St Peter's Hospitaliin Chertseyssä, Surreyssä, mutta hän kuoli myöhemmin. Surreyn poliisi ja Health and Safety Executive (HSE) tutkivat hänen kuolemansa olosuhteita. Brazierin vaimo Karen sanoi, että kolmen lapsen isää tullaan kaipaamaan kovasti. "Hän oli innoittaja kaikille, jotka tunsivat hänet, ja hän keräsi tuhansia puntia lasten ja syöpäjärjestöjen hyväksi sponsoroitujen pyöräilytapahtumien kautta", hän lisäsi. Roger Geffen kansallisesta pyöräilyjärjestöstä CTC:stä sanoi, että kuopat ovat erityisen vaarallisia pyöräilijöille. "Tämä ei ole ensimmäinen kerta, kun kuulemme pyöräilijöiden kuolleen kuoppakuoppiin. "Muutama vuosi sitten kerrottiin tarina sotilaasta, joka palasi Afganistanista ja kuoli, kun hänen pyöränsä ajautui kuoppaan. "Noin 10-15 prosenttia loukkaantumisvaatimuksista, joita CTC:n lakimiehet käsittelevät 68 000 jäsenemme puolesta, johtuvat huonosta kunnossapidosta."</w:t>
      </w:r>
    </w:p>
    <w:p>
      <w:r>
        <w:rPr>
          <w:b/>
        </w:rPr>
        <w:t xml:space="preserve">Yhteenveto</w:t>
      </w:r>
    </w:p>
    <w:p>
      <w:r>
        <w:t xml:space="preserve">Pyöräilijää, jonka uskotaan pudonneen pyörältään ja kuolleen ajettuaan kuopan yli, on kuvailtu "omistautuneeksi isäksi ja rakastavaksi aviomieheksi".</w:t>
      </w:r>
    </w:p>
    <w:p>
      <w:r>
        <w:rPr>
          <w:b/>
          <w:u w:val="single"/>
        </w:rPr>
        <w:t xml:space="preserve">Asiakirjan numero 55647</w:t>
      </w:r>
    </w:p>
    <w:p>
      <w:r>
        <w:t xml:space="preserve">Tracey Walkerin kuolema: Shetlandin murhasta syytetään kahta oikeudenkäynnissä olevaa henkilöä</w:t>
      </w:r>
    </w:p>
    <w:p>
      <w:r>
        <w:t xml:space="preserve">Dawn Smithin, 28, ja Ross MacDougallin, 32, väitetään tappaneen Tracey Walkerin, 40, Ladies Drivella Lerwickissä 30. heinäkuuta 2019. He kiistävät murhan Edinburghin korkeimmassa oikeudessa. Ensimmäisenä käsittelypäivänä valamiehistö kuuli oikeudellisen asiakirjan, jossa syytteet on esitetty yksityiskohtaisesti. Syyttäjät väittävät, että syytetyt yrittivät ryöstää naiselta rahat ja murhasivat hänet. Heidän väitetään myös pahoinpidelleen Gary Latham -nimistä miestä ja osoitelleen häntä veitsellä. Väitetään, että he vaativat mieheltä rahaa ja huumeita ennen kuin ajoivat häntä takaa. Toisen syytteen mukaan he pyysivät jotakuta antamaan heille alibin, vaihtovaatteet ja laukun tarkoituksenaan estää oikeuden kulku. Lordi Uist kertoi valamiehille, että arvion mukaan juttu voi kestää kahdeksan päivää.</w:t>
      </w:r>
    </w:p>
    <w:p>
      <w:r>
        <w:rPr>
          <w:b/>
        </w:rPr>
        <w:t xml:space="preserve">Yhteenveto</w:t>
      </w:r>
    </w:p>
    <w:p>
      <w:r>
        <w:t xml:space="preserve">Kaksi ihmistä on joutunut oikeuteen, koska heitä syytetään naisen murhasta Shetlannissa lyömällä häntä toistuvasti veitsellä kaulaan.</w:t>
      </w:r>
    </w:p>
    <w:p>
      <w:r>
        <w:rPr>
          <w:b/>
          <w:u w:val="single"/>
        </w:rPr>
        <w:t xml:space="preserve">Asiakirjan numero 55648</w:t>
      </w:r>
    </w:p>
    <w:p>
      <w:r>
        <w:t xml:space="preserve">"Bioninen" nainen ei saa mitalia Lontoon maratonilta.</w:t>
      </w:r>
    </w:p>
    <w:p>
      <w:r>
        <w:t xml:space="preserve">Leicestershiren Eye Kettlebystä kotoisin olevalta Claire Lomasilta, 32, kesti 12 päivää päästä Canary Wharfiin. Hänen odotetaan olevan perillä tiistaina. Järjestäjät ovat kuitenkin sanoneet, ettei hän näy virallisissa tuloksissa. Kilpailun tiedottaja sanoi, että kilpailijoiden on suoritettava 26,2 mailin (42 kilometrin) rata samana päivänä. Lomas halvaantui rinnasta alaspäin ratsastusonnettomuudessa vuonna 2007. Hän on jo saavuttanut 50 000 punnan varainkeruutavoitteensa Spinal Research Charity -järjestölle. Julkkikset, kuten tv-juontaja Gabby Logan ja hänen aviomiehensä, entinen kansainvälinen rugby-pelaaja Kenny, sekä urheilutähdet Tim Henman ja Kelly Holmes ovat osoittaneet tukeaan. 43 000 puntaa maksava puku antaa alaraajahalvaantuneille ihmisille mahdollisuuden seistä, kävellä ja kiivetä portaita liiketunnistimien ja tietokonejärjestelmän avulla. Kun käyttäjän tasapaino muuttuu ja hän haluaa ottaa esimerkiksi askeleen eteenpäin, puku alkaa jäljitellä nivelten reaktiota, jonka ne tekisivät, jos he eivät olisi halvaantuneita. Lontoon maratonin tiedottaja sanoi, että hyväntekeväisyysjärjestöön otettiin yhteyttä ennen kilpailua ja kerrottiin myöhästyneitä maaliin saapuvia henkilöitä koskevasta käytännöstä. Hän lisäsi, että tämä johtui käytännön syistä, koska ajanottojärjestelmä oli purettu eikä ollut mitään keinoa varmistaa, että kilpailija oli tullut maaliin.</w:t>
      </w:r>
    </w:p>
    <w:p>
      <w:r>
        <w:rPr>
          <w:b/>
        </w:rPr>
        <w:t xml:space="preserve">Yhteenveto</w:t>
      </w:r>
    </w:p>
    <w:p>
      <w:r>
        <w:t xml:space="preserve">Halvaantunut nainen, joka on ensimmäinen nainen, joka on kävellyt Lontoon maratonin "bionisessa" puvussa, ei saa mitalia, kun hän suorittaa haasteen.</w:t>
      </w:r>
    </w:p>
    <w:p>
      <w:r>
        <w:rPr>
          <w:b/>
          <w:u w:val="single"/>
        </w:rPr>
        <w:t xml:space="preserve">Asiakirjan numero 55649</w:t>
      </w:r>
    </w:p>
    <w:p>
      <w:r>
        <w:t xml:space="preserve">Ellen-myrsky: myrskytuulet johtavat Mansaaren ja Englannin välisen lauttaliikenteen peruuntumiseen</w:t>
      </w:r>
    </w:p>
    <w:p>
      <w:r>
        <w:t xml:space="preserve">Aamu- ja iltapäivävuorot Douglas-Heysham- ja Douglas-Liverpool-reiteillä on lakkautettu, ilmoitti Isle of Man Steam Packet Company. Douglas Promenade suljettiin yön aikana, kun rannikon ylitys oli heittänyt roskia tielle ja kaatanut tietyömaan ympärillä olevat aidat. Lisätulvia odotetaan noin kello 13.50 BST laskuveden aikaan. Ronaldswayn metrologisen toimiston mukaan rankkasadetta ja jopa 90 km:n (55mph) puuskia odotettiin koko aamupäivän ajan, mikä voi aiheuttaa vahinkoa kaikille kiinnittämättömille esineille, kuten puutarhakalusteille. Seuraa BBC Isle of Mania Facebookissa ja Twitterissä. Voit myös lähettää juttuideoita osoitteeseen northwest.newsonline@bbc.co.uk</w:t>
      </w:r>
    </w:p>
    <w:p>
      <w:r>
        <w:rPr>
          <w:b/>
        </w:rPr>
        <w:t xml:space="preserve">Yhteenveto</w:t>
      </w:r>
    </w:p>
    <w:p>
      <w:r>
        <w:t xml:space="preserve">Ellen-myrskyn aiheuttamat myrskytuulet ovat johtaneet Mansaaren ja Englannin välisten lauttaliikenteen peruutuksiin.</w:t>
      </w:r>
    </w:p>
    <w:p>
      <w:r>
        <w:rPr>
          <w:b/>
          <w:u w:val="single"/>
        </w:rPr>
        <w:t xml:space="preserve">Asiakirjan numero 55650</w:t>
      </w:r>
    </w:p>
    <w:p>
      <w:r>
        <w:t xml:space="preserve">Primal Scream soittaa Wickerman Festivalilla</w:t>
      </w:r>
    </w:p>
    <w:p>
      <w:r>
        <w:t xml:space="preserve">Skotlantilaiset rokkarit nousevat lavalle 26. heinäkuuta, 12. kerran järjestettävän tapahtuman avajaispäivänä East Kirkcarswell Farmilla lähellä Kirkcudbrightia. Festivaalin koordinaattori Helen Chalmers sanoi, että he ovat yksi Britannian "ikonisimmista, kekseliäimmistä ja jännittävimmistä yhtyeistä". Kaksipäiväinen tapahtuma päättyy 27. heinäkuuta perinteiseen jättimäisen Wickerman-hahmon polttamiseen. Chalmers sanoi, että Primal Screamin saaminen oli "suuri saavutus" festivaalille ja sen faneille. Kyseessä on yhtyeen ainoa skotlantilainen festivaalikeikka tänä vuonna. Bändin odotetaan esittelevän materiaalia uudelta albumiltaan - joka on ensimmäinen viiteen vuoteen - vanhempien klassikkokappaleiden ohella. Festivaalin kokoonpanoon liittyy tänä vuonna myös kriitikoiden ylistämä duo Public Service Broadcasting.</w:t>
      </w:r>
    </w:p>
    <w:p>
      <w:r>
        <w:rPr>
          <w:b/>
        </w:rPr>
        <w:t xml:space="preserve">Yhteenveto</w:t>
      </w:r>
    </w:p>
    <w:p>
      <w:r>
        <w:t xml:space="preserve">Primal Scream on julkistettu tämän vuoden Lounais-Skotlannissa järjestettävän Wickerman-festivaalin pääesiintyjäksi.</w:t>
      </w:r>
    </w:p>
    <w:p>
      <w:r>
        <w:rPr>
          <w:b/>
          <w:u w:val="single"/>
        </w:rPr>
        <w:t xml:space="preserve">Asiakirjan numero 55651</w:t>
      </w:r>
    </w:p>
    <w:p>
      <w:r>
        <w:t xml:space="preserve">Mies kuoli työskennellessään veneellä Gunnessin satamaonnettomuudessa</w:t>
      </w:r>
    </w:p>
    <w:p>
      <w:r>
        <w:t xml:space="preserve">Poliisi kutsuttiin keskiviikkona klo 14.30 GMT Groveportin työmaalle Grove Wharfissa Gunnessissa, lähellä Scunthorpea, jossa 54-vuotias loukkaantui kuolettavasti. Työmaata hallinnoiva PD Ports ilmoitti, että toiminta on keskeytetty. Health and Safety Executive ilmoitti, että se oli saanut tiedon tapauksesta ja tutkii asiaa yhdessä poliisin kanssa. Uhrin perheelle on ilmoitettu, poliisi kertoi. PD Ports sanoi lausunnossaan: "On traagista, että pidetty ja arvostettu kollega loukkaantui kuolettavasti onnettomuudessa. "Ajatuksemme ovat kollegamme, hänen perheensä, ystäviensä ja muiden kollegojensa kanssa." Se lisäsi, että "kattava tutkinta" alkoi onnettomuuden jälkeen ja jatkuu edelleen. "Tarjoamme edelleen aktiivista tukea tutkintaviranomaisille." Aiheeseen liittyvät Internet-linkit PD Ports - Groveport Health and Safety Executive (työterveys- ja työturvallisuusvirasto)</w:t>
      </w:r>
    </w:p>
    <w:p>
      <w:r>
        <w:rPr>
          <w:b/>
        </w:rPr>
        <w:t xml:space="preserve">Yhteenveto</w:t>
      </w:r>
    </w:p>
    <w:p>
      <w:r>
        <w:t xml:space="preserve">Mies on kuollut onnettomuudessa työskennellessään veneellä Trent-joen satamassa.</w:t>
      </w:r>
    </w:p>
    <w:p>
      <w:r>
        <w:rPr>
          <w:b/>
          <w:u w:val="single"/>
        </w:rPr>
        <w:t xml:space="preserve">Asiakirjan numero 55652</w:t>
      </w:r>
    </w:p>
    <w:p>
      <w:r>
        <w:t xml:space="preserve">Bristol Music Trustiin nimitetty uusi toimitusjohtaja</w:t>
      </w:r>
    </w:p>
    <w:p>
      <w:r>
        <w:t xml:space="preserve">Louise Mitchell johtaa tapahtumapaikkaa, kun se siirtyy neuvoston hallinnoimasta paikasta säätiön ylläpitämäksi. Louise Mitchell on toiminut Edinburghin festivaalin apulaisjohtajana ja Lontoon filharmonisen orkesterin konserttijohtajana. Hän johti hiljattain Glasgow'n konserttitaloa samankaltaisessa muutoksessa, kun se siirrettiin säätiölle. "Inspiroiva johtaja" Mitchell sanoi odottavansa innolla työskentelyä elinvoimaisessa kaupungissa. "Kaupungissa on valtavasti musiikkilahjakkuutta, ja odotan innolla tulevaa tehtävää." Bristol Music Trustin puheenjohtaja Henry Kenyon sanoi olevansa tyytyväinen nimitykseen. "Louise on arvostettu ja inspiroiva taidejohtaja, jolla on todistetusti kokemusta tulevaisuuteen suuntautuneen musiikkisäätiön ja konserttisalin johtamisesta Glasgow'ssa." Mitchell aloittaa uudessa tehtävässään toukokuussa.</w:t>
      </w:r>
    </w:p>
    <w:p>
      <w:r>
        <w:rPr>
          <w:b/>
        </w:rPr>
        <w:t xml:space="preserve">Yhteenveto</w:t>
      </w:r>
    </w:p>
    <w:p>
      <w:r>
        <w:t xml:space="preserve">Bristolissa sijaitsevan Colston Hallin hallinnointia varten perustettu säätiö on nimittänyt ensimmäisen toimitusjohtajansa.</w:t>
      </w:r>
    </w:p>
    <w:p>
      <w:r>
        <w:rPr>
          <w:b/>
          <w:u w:val="single"/>
        </w:rPr>
        <w:t xml:space="preserve">Asiakirjan numero 55653</w:t>
      </w:r>
    </w:p>
    <w:p>
      <w:r>
        <w:t xml:space="preserve">Kaksoisamputoitu malli kävelee New Yorkin muotiviikoilla</w:t>
      </w:r>
    </w:p>
    <w:p>
      <w:r>
        <w:t xml:space="preserve">Birminghamin Daisy-May Demetren uskotaan olevan ensimmäinen kaksoisamputoitu lapsi, joka kävelee virallisessa New Yorkin muotiviikon näytöksessä. Hänen isänsä Alex sanoi, että Daisy oli "uskomaton" ja "todella ylpeä itsestään", kun hän esiintyi Lulu et Gigi -merkin mallina. Hänen on määrä mallintua Eiffel-tornin huipulla Pariisin muotiviikoilla myöhemmin tässä kuussa. Daisy syntyi fibulaarisen hemimelian vuoksi, jolloin osa tai koko sääriluu puuttuu. Hän aloitti mallinuransa kahdeksanvuotiaana esiintymällä River Islandilla. Kutsu New Yorkin muotiviikoille tuli sen jälkeen, kun Lulu et Gigi -suunnittelija Eni Hegedűs-Buiron oli nähnyt Daisyn kävelevän Lontoon lasten muotiviikoilla. Sunnuntaina hänen seuranaan catwalkilla oli myös hänen isosiskonsa Ella, 11, joka oli mukana. Demetre sanoi: "Daisy ja Ella pärjäsivät molemmat upeasti. "[Daisy] käveli kuin ammattilainen, ja hänellä oli hauskaa. "Hän oli todella ylpeä itsestään siitä, mitä hän saavutti." Saatat olla myös kiinnostunut: Seuraa BBC West Midlandsia Facebookissa ja Twitterissä ja tilaa paikalliset uutispäivitykset suoraan puhelimeesi.</w:t>
      </w:r>
    </w:p>
    <w:p>
      <w:r>
        <w:rPr>
          <w:b/>
        </w:rPr>
        <w:t xml:space="preserve">Yhteenveto</w:t>
      </w:r>
    </w:p>
    <w:p>
      <w:r>
        <w:t xml:space="preserve">Yhdeksänvuotias malli, jolta amputoitiin molemmat jalat vauvana, on kävellyt New Yorkin muotiviikoilla.</w:t>
      </w:r>
    </w:p>
    <w:p>
      <w:r>
        <w:rPr>
          <w:b/>
          <w:u w:val="single"/>
        </w:rPr>
        <w:t xml:space="preserve">Asiakirjan numero 55654</w:t>
      </w:r>
    </w:p>
    <w:p>
      <w:r>
        <w:t xml:space="preserve">Ranskan kirkkoisku: Kaksi pidätetty papin murhasta</w:t>
      </w:r>
    </w:p>
    <w:p>
      <w:r>
        <w:t xml:space="preserve">Farid K, 30, hyökkääjä Abdel Malik Petitjeanin serkku, pidätettiin epäiltynä "terroristisesta yhteistoiminnasta". Toinen mies, Jean-Philippe Steven J, 20, asetettiin virallisen tutkinnan kohteeksi, koska hänen väitettiin yrittäneen matkustaa Syyriaan kesäkuussa Petitjeanin kanssa. Poliisi ampui Petitjeanin ja rikostoverinsa Adel Kermichen, molemmat 19, kuoliaaksi. He olivat keskeyttäneet viime tiistaina jumalanpalveluksen Saint-Etienne-du-Rouvrayssa, lähellä Rouenia, ottaneet panttivankeja ja viiltäneet isä Jacques Hamelin, 86, kurkun auki. Mitä tiedämme kirkkoiskusta Kunnianosoitukset isä Jacques Hamelille Profiili: Abdel Malik Petitjean Kermiche "oli aivopesty" Pariisin syyttäjänviraston mukaan molemmat sunnuntaina pidätetyt miehet ovat pidätettyinä. Kehitys tapahtui, kun muslimit ympäri Ranskaa osallistuivat katoliseen messuun solidaarisuuden osoituksena murhan jälkeen. Ranskan muslimineuvosto CFCM kehotti muslimeja osoittamaan "solidaarisuutta ja myötätuntoa" murhan johdosta. Petitjean oli ollut tarkkailulistalla mahdollisena turvallisuusuhkana kesäkuusta lähtien yritettyään päästä Syyriaan Turkista. Myös Adel Kermiche oli turvallisuuspalvelun tiedossa. Niin sanottu Islamilainen valtio (IS) julkaisi videon, jonka se kertoi kahden miehen vannovan uskollisuutta ryhmälle.</w:t>
      </w:r>
    </w:p>
    <w:p>
      <w:r>
        <w:rPr>
          <w:b/>
        </w:rPr>
        <w:t xml:space="preserve">Yhteenveto</w:t>
      </w:r>
    </w:p>
    <w:p>
      <w:r>
        <w:t xml:space="preserve">Normandian kirkossa tapahtuneesta papin murhasta on aloitettu virallinen tutkinta kahdelle miehelle, joista yhden serkku on murhaajan serkku.</w:t>
      </w:r>
    </w:p>
    <w:p>
      <w:r>
        <w:rPr>
          <w:b/>
          <w:u w:val="single"/>
        </w:rPr>
        <w:t xml:space="preserve">Asiakirjan numero 55655</w:t>
      </w:r>
    </w:p>
    <w:p>
      <w:r>
        <w:t xml:space="preserve">Toisinajattelija kieltäytyy kättelemästä Martin McGuinnessia</w:t>
      </w:r>
    </w:p>
    <w:p>
      <w:r>
        <w:t xml:space="preserve">Sinn Fein -poliitikko tarjoutui kättelemään Gary Donnellya, joka on ehdolla kaupunginvaltuutetuksi. Donnelly kertoi BBC:lle, että hän kättelee mielellään muita Sinn Feinin jäseniä, mutta että hän "ei luota McGuinnessiin". McGuiness sanoi, että asia kuuluu Donnellylle. "Se on hänen valintansa", McGuiness sanoi. "Aivan kuten on niiden ihmisten, joita hän väittää edustavansa ja jotka eivät uskalla tulla huoneeseen keskustelemaan tekojensa järjettömyydestä minun ja Gerry Adamsin kaltaisten ihmisten kanssa." Hän sanoi, että hän ei halua puhua siitä. Donnelly sanoi, että hänen mielestään McGuinness oli "hylännyt tasavaltalaisyhteisön". "Olen kiertänyt aluetta, erityisesti Creggania, Bogsidea ja Brandywelliä", hän sanoi. "Työväenluokan ihmisiltä saamani viesti on, että he tuntevat itsensä hylätyiksi ja että Provisional-liike on pettänyt heidät." Donnelly sanoi, ettei hän voi puhua "toisinajattelijoiden republikaanikampanjan" puolesta, vaan hän puhui "riippumattomana republikaanina".</w:t>
      </w:r>
    </w:p>
    <w:p>
      <w:r>
        <w:rPr>
          <w:b/>
        </w:rPr>
        <w:t xml:space="preserve">Yhteenveto</w:t>
      </w:r>
    </w:p>
    <w:p>
      <w:r>
        <w:t xml:space="preserve">Eräs toisinajattelija on kieltäytynyt kättelemästä varapääministeri Martin McGuinnessia äänestyspaikalla Londonderryssä.</w:t>
      </w:r>
    </w:p>
    <w:p>
      <w:r>
        <w:rPr>
          <w:b/>
          <w:u w:val="single"/>
        </w:rPr>
        <w:t xml:space="preserve">Asiakirjan numero 55656</w:t>
      </w:r>
    </w:p>
    <w:p>
      <w:r>
        <w:t xml:space="preserve">Asbestista kärsivä Cwmcarn High School suljetaan pysyvästi.</w:t>
      </w:r>
    </w:p>
    <w:p>
      <w:r>
        <w:t xml:space="preserve">Neuvoston vuonna 2012 teettämässä raportissa todettiin, että asbesti aiheutti mahdollisen terveysriskin Cwmcarn High Schoolissa. Sen 900 oppilasta opetettiin 19 kilometrin päässä sijaitsevassa Coleg Gwentin Ebbw Valen koulussa, mikä johti vanhempien vastalauseisiin. Koulu avattiin uudelleen vuonna 2014, mutta sen oppilasmäärä on puolittunut, ja koulun johtokunnan mukaan koulun olosuhteet ovat olleet "ennennäkemättömät". Tutkintaa edeltäneessä kuulemisessa kerrottiin, että työntekijän kuolemanpaikalta löytyi vuonna 2013 katkaistu sähkökaapeli. Vanhemmille lähettämässään kirjeessä johtokunta ilmoitti, että koulu suljettaisiin kahden vuoden kuluttua. Johtokunnan puheenjohtaja Gary Thomas sanoi: "Koulun oppilasmäärä on puolittunut viimeisten viiden vuoden aikana, ja se jatkaa edelleen laskuaan, ja lisäksi South Islwynin alueen oppilasmäärä on laskenut ja laskee edelleen, joten koulu on kestämätön." Sulkemissuunnitelmat alkavat syyskuussa.</w:t>
      </w:r>
    </w:p>
    <w:p>
      <w:r>
        <w:rPr>
          <w:b/>
        </w:rPr>
        <w:t xml:space="preserve">Yhteenveto</w:t>
      </w:r>
    </w:p>
    <w:p>
      <w:r>
        <w:t xml:space="preserve">Koulu, joka suljettiin asbestin löydyttyä ja poistotyöntekijän kuoltua, suljetaan lopullisesti.</w:t>
      </w:r>
    </w:p>
    <w:p>
      <w:r>
        <w:rPr>
          <w:b/>
          <w:u w:val="single"/>
        </w:rPr>
        <w:t xml:space="preserve">Asiakirjan numero 55657</w:t>
      </w:r>
    </w:p>
    <w:p>
      <w:r>
        <w:t xml:space="preserve">Thatcherin syntymäkotimuseota Granthamiin vaaditaan</w:t>
      </w:r>
    </w:p>
    <w:p>
      <w:r>
        <w:t xml:space="preserve">Britannian ensimmäinen naispääministeri syntyi Margaret Hilda Robertsina Granthamissa 13. lokakuuta 1925. Granthamin ja Stamfordin kansanedustaja Nick Boles sanoi, että olisi sopivaa juhlia hänen saavutuksiaan hänen kotikaupungissaan. Hänen mukaansa olisi sopivaa, että hänen synnyinpaikkansa olisi museon sijaintipaikka. Kiinteistö on nykyisin terveyskeskus. "Merkittävä hahmo" Boles sanoi, että Granthamin asukkailla oli hyvin ristiriitaisia tunteita entistä pääministeriä kohtaan. "Luulen, että jotkut ihmiset ovat hyvin ylpeitä hänestä: he näkevät hänessä ruumiillistuman joistakin tämän maailmanosan arvoista, jotka liittyvät siihen, että perheestä huolehtiminen ei ole turhaa, että pitää huolta omasta perheestään, että ei tuhlaa rahaa, jota ei ole, että puolustaa itseään ja että kiusaajat eivät ota häntä rikki. "Ja muut ihmiset katsovat, että monet Granthamin yritykset lopettivat toimintansa 80-luvulla, monet suuret insinööri- ja teollisuusyritykset, ja syyttävät häntä siitä. "Toivon, että ajan myötä he kaikki ymmärtävät, että hän oli merkittävä henkilö, jolla oli poikkeuksellisia saavutuksia." Granthamin museon tiedottaja sanoi, että museolla on jo Baroness Thatcher -näyttely, jossa on esillä hänen sininen pukunsa ja yksi alkuperäisistä häntä esittävistä Spitting Image -nukeista. Rakennuksessa, jossa hän syntyi, toimii nykyisin luonnonlääketieteen keskus, joka houkuttelee matkailijoita kaikkialta maailmasta. North Paradessa sijaitseva kiinteistö oli hänen isänsä Alfred Robertsin omistama kauppa hänen syntymänsä aikaan.</w:t>
      </w:r>
    </w:p>
    <w:p>
      <w:r>
        <w:rPr>
          <w:b/>
        </w:rPr>
        <w:t xml:space="preserve">Yhteenveto</w:t>
      </w:r>
    </w:p>
    <w:p>
      <w:r>
        <w:t xml:space="preserve">Kun paronitar Thatcher täyttää 85 vuotta, konservatiivien kansanedustaja on vaatinut, että hänen synnyinseuduilleen Lincolnshireen perustetaan hänelle omistettu museo.</w:t>
      </w:r>
    </w:p>
    <w:p>
      <w:r>
        <w:rPr>
          <w:b/>
          <w:u w:val="single"/>
        </w:rPr>
        <w:t xml:space="preserve">Asiakirjan numero 55658</w:t>
      </w:r>
    </w:p>
    <w:p>
      <w:r>
        <w:t xml:space="preserve">Ellie Gouldin kuolema: Gould: Poika, 17, oikeudessa murhasyytteessä</w:t>
      </w:r>
    </w:p>
    <w:p>
      <w:r>
        <w:t xml:space="preserve">Chippenhamin Hardenhuish Schoolin 12. luokan oppilas Ellie kuoli perjantaina Calnessa sijaitsevassa talossa saamiinsa puukotusvammoihin, kertoo Wiltshiren poliisi. Poika, jonka nimeä ei voida mainita hänen ikänsä vuoksi, ilmestyi Salisburyn tuomaristuomioistuimeen sen jälkeen, kun hänet oli pidätetty Chippenhamissa. Hänen on määrä saapua Bristol Crown Courtiin torstaina. Hardenhuish School sanoi lausunnossaan olevansa "järkyttynyt ja surullinen" 17-vuotiaan Ellien kuolemasta. "Ellie oli lahjakas, suosittu ja rakastettu kouluyhteisömme jäsen, jota tullaan kaipaamaan", koulu sanoi. Wiltshiren poliisipäällikkö Kier Pritchard sanoi: "Mikä tahansa menetys on traumaattinen, mutta kun nuori ihminen, jolla oli koko elämä edessään, viedään näin äkillisesti, se on epätoivoisen surullista perheelle, ystäville ja kaikille niille, jotka tukivat häntä elämässään. "Ammattilaiset auttavat ihmisiä selviytymään tästä."</w:t>
      </w:r>
    </w:p>
    <w:p>
      <w:r>
        <w:rPr>
          <w:b/>
        </w:rPr>
        <w:t xml:space="preserve">Yhteenveto</w:t>
      </w:r>
    </w:p>
    <w:p>
      <w:r>
        <w:t xml:space="preserve">17-vuotias poika on saapunut oikeuteen syytettynä koulutyttö Ellie Gouldin murhasta.</w:t>
      </w:r>
    </w:p>
    <w:p>
      <w:r>
        <w:rPr>
          <w:b/>
          <w:u w:val="single"/>
        </w:rPr>
        <w:t xml:space="preserve">Asiakirjan numero 55659</w:t>
      </w:r>
    </w:p>
    <w:p>
      <w:r>
        <w:t xml:space="preserve">Australian poliisi vapauttaa sotilaan "katkaistujen käsien" vuoksi</w:t>
      </w:r>
    </w:p>
    <w:p>
      <w:r>
        <w:t xml:space="preserve">Armeijan virkamiehet ilmoittivat Australian liittovaltion poliisille Afganistanissa vuonna 2013 sattuneesta tapauksesta kaksi vuotta sitten. Väitetyt yksityiskohdat vuotivat tuolloin australialaisiin tiedotusvälineisiin, mikä herätti keskustelua armeijan toimintatavoista Afganistanissa. Poliisi on siirtänyt asian takaisin Australian puolustusvoimille (ADF). Tutkinta koski australialaisten ja afgaanisotilaiden yhteistä operaatiota kapinallisten jäljittämiseksi Zabulin maakunnassa, kertoivat australialaiset tiedotusvälineet. Australian Broadcasting Corp kertoi, että SAS-sotilas irrotti kahdelta operaatiossa kuolleelta mieheltä oikean käden, jotta heidät voitaisiin myöhemmin tunnistaa biometristen testien avulla. The Australian sanomalehti kertoi, että se tapahtui "taistelun kuumuudessa", jolloin ohitettiin tavanomainen menetelmä sormenjälkien ottamiseksi. Australian armeijan virkamiehet eivät ole puhuneet tapauksesta julkisesti. Australian liittovaltion poliisi (AFP) kertoi torstaina lyhyessä lausunnossaan saaneensa tutkimuksensa päätökseen. "Koska asia on nyt Australian puolustusvoimien käsiteltävänä, AFP:n ei olisi asianmukaista kommentoida asiaa enempää", se sanoi. Toukokuussa Australia kertoi lähettävänsä Afganistaniin 30 sotilasneuvonantajaa lisää, mikä nostaa sen nykyisen sijoituksen 300:aan.</w:t>
      </w:r>
    </w:p>
    <w:p>
      <w:r>
        <w:rPr>
          <w:b/>
        </w:rPr>
        <w:t xml:space="preserve">Yhteenveto</w:t>
      </w:r>
    </w:p>
    <w:p>
      <w:r>
        <w:t xml:space="preserve">Australian SAS-joukkojen sotilas ei joudu syytteeseen, koska hän oli katkaissut kuolleiden miesten kädet, joiden epäiltiin olevan Taleban-kapinallisia.</w:t>
      </w:r>
    </w:p>
    <w:p>
      <w:r>
        <w:rPr>
          <w:b/>
          <w:u w:val="single"/>
        </w:rPr>
        <w:t xml:space="preserve">Asiakirjan numero 55660</w:t>
      </w:r>
    </w:p>
    <w:p>
      <w:r>
        <w:t xml:space="preserve">"Päivä elämässä" - valokuvaajat kuvaavat Cardiffia</w:t>
      </w:r>
    </w:p>
    <w:p>
      <w:r>
        <w:t xml:space="preserve">Pääkaupunki kuvattiin sosiaalisen kokeilun "Päivä elämässä" aikana, jotta sitä voitaisiin tarkastella asukkaiden silmin. Se oli yksi kuudesta osallistuneesta kaupungista eri puolilla Yhdistynyttä kuningaskuntaa. Valokuvaajat ottivat kuvan kolmen minuutin välein keskiyöstä keskiyöhön, muun muassa torikojuista, työmatkalaisista, shoppailijoista ja yöelämästä. Kuvat tallensivat tuoreiden tuotteiden valikoiman sekä kaupungin keskustan kaduilla sijaitsevissa ulkokojuissa että Cardiffin torilla. Kuvaajat ottivat kuvia myös kaupungissa tuolloin järjestetyistä mielenosoituksista, joista toinen koski brexitiä ja toinen eläinten oikeuksia. Cardiffin taideteoksia ikuistettiin, samoin kuin kaupungin tunnettuja maisemia ja puistoja. Bussimyyjiä kuvattiin sekä Cardiffin kaduilla yleinen näky - ihmisiä, joilla on päällään Walesin lippuja. Yleiskuvia otettiin myös shoppailijoista ja ihmisistä kahviloissa tai jopa vain istumassa kadulla juttelemassa. Illan - ja sateen - koittaessa valokuvaajat ikuistivat sateelta suojautuvia ihmisiä sekä tyypillisiä kohtauksia Cardiffin vilkkaasta yöelämästä. Aiheeseen liittyvät Internet-linkit Päivä elämässä - Cardiff</w:t>
      </w:r>
    </w:p>
    <w:p>
      <w:r>
        <w:rPr>
          <w:b/>
        </w:rPr>
        <w:t xml:space="preserve">Yhteenveto</w:t>
      </w:r>
    </w:p>
    <w:p>
      <w:r>
        <w:t xml:space="preserve">Yli 40 amatööri- ja ammattivalokuvaajaa käytti 24 tuntia tallentaakseen päivän Cardiffin asukkaiden elämässä.</w:t>
      </w:r>
    </w:p>
    <w:p>
      <w:r>
        <w:rPr>
          <w:b/>
          <w:u w:val="single"/>
        </w:rPr>
        <w:t xml:space="preserve">Asiakirjan numero 55661</w:t>
      </w:r>
    </w:p>
    <w:p>
      <w:r>
        <w:t xml:space="preserve">Intian presidentti hylkää kuolemaantuomittujen armonpyynnön</w:t>
      </w:r>
    </w:p>
    <w:p>
      <w:r>
        <w:t xml:space="preserve">He sanoivat, että Devinder Pal Singh Bhullarilta Punjabista ja Mahendra Nath Dasilta Assamista on evätty armo. Das todettiin syylliseksi karmeaan murhaan, kun taas Bhullar tuomittiin "terrori-iskujen suunnittelusta". Tämä on ensimmäinen kerta sitten vuoden 2004, kun presidentti on antanut suostumuksensa kuolemantuomioon. Kuolemanrangaistusta annetaan Intiassa harvoin, ja presidentti lykkää sitä usein määräämättömäksi ajaksi tai muuttaa sen. Bhullar tuomittiin kuolemaan elokuussa 2001 "terrori-iskujen suunnittelusta" vuonna 1993 Delhissä, jossa useita ihmisiä kuoli. Hänen armahduspyyntönsä on ollut vireillä vuodesta 2002. Das tuomittiin kuolemaan vuonna 1999 murhasta. Intiassa on pitkä lista kuolemaantuomittuja, joihin kuuluu muun muassa Mohammad Ajmal Amir Qasab - Pakistanin kansalainen, joka kuului Mumbaissa (Bombayssä) vuonna 2008 165 ihmistä surmanneeseen 10 hyökkääjän ryhmään. Viimeisin teloitus pidettiin elokuussa 2004, kun Dhananjoy Chatterjee, joka oli tuomittu koulutytön raiskauksesta ja murhasta vuonna 1990, hirtettiin. Intian itsenäisyysjohtajan Mahatma Gandhin ja entisen pääministerin Indira Gandhin salamurhaajat kuuluvat niihin, jotka on teloitettu viimeisten 60 vuoden aikana. Kun korkein oikeus on vahvistanut tuomitun kuolemantuomion, hän voi pyytää presidentiltä armahdusta. Presidentti hyväksyy tai hylkää armahdushakemuksen vasta pyydettyään neuvoa Intian kabinetilta.</w:t>
      </w:r>
    </w:p>
    <w:p>
      <w:r>
        <w:rPr>
          <w:b/>
        </w:rPr>
        <w:t xml:space="preserve">Yhteenveto</w:t>
      </w:r>
    </w:p>
    <w:p>
      <w:r>
        <w:t xml:space="preserve">Intian presidentti Pratibha Patil on hylännyt kahden kuolemaantuomitun tuomitun armahdusanomukset ja avannut näin tien heidän teloitukselleen, kertovat viranomaiset.</w:t>
      </w:r>
    </w:p>
    <w:p>
      <w:r>
        <w:rPr>
          <w:b/>
          <w:u w:val="single"/>
        </w:rPr>
        <w:t xml:space="preserve">Asiakirjan numero 55662</w:t>
      </w:r>
    </w:p>
    <w:p>
      <w:r>
        <w:t xml:space="preserve">Olivia Colman vahvistaa Broadchurchin paluun</w:t>
      </w:r>
    </w:p>
    <w:p>
      <w:r>
        <w:t xml:space="preserve">Helen BushbyBBC:n viihde- ja taidetoimittaja Murhamysteeri vangitsi ITV:n katsojat huhtikuussa, ja sen katsojamäärä oli parhaimmillaan 8,9 miljoonaa. 11-vuotiaan pojan kuolemasta kertova draama sai myös kriitikoiden suosiota. Kaksinkertainen Bafta-voittaja Colman sanoi, että hänen paluunsa on "kiveen hakattu", mutta lisäsi, ettei hän ole mukana Yhdysvaltain uusintaversiossa. Hänen Broadchurch-tähtensä David Tennantin kerrotaan näyttelevän pääosaa yhdysvaltalaisessa versiossa, jonka kuvausten odotetaan alkavan tammikuussa ja joka lähetetään Fox-kanavalla kaudella 2014-2015. 'Tunnen itseni onnekkaaksi' Colman, joka kuvaa parhaillaan myös BBC Two:n komedian Rev paluuta, sanoi, kuinka "onnekkaalta" hänestä tuntuu tehdä monenlaisia rooleja. "Olen aina nauttinut työstäni ja olen onnekas, kun saan tehdä sitä - kyllä, tunnen itseni onnekkaaksi", hän sanoi. Hän voitti toukokuussa kaksi Baftaa rooleistaan elokuvissa Accused ja Twenty Twelve. Colman ja Tennant voittivat Broadchurchin parhaan näyttelijän ja parhaan näyttelijättären palkinnot Specsavers Crime Thriller Awards -kilpailussa lokakuussa, ja näyttelijä Andrew Buchan palkittiin parhaana miessivuosana. Sarja sai myös parhaan tv-ohjelman palkinnon. Daily Telegraph -lehden mukaan draamasta tehdään myös romaani, jonka oikeudet on ostanut Little, Brown Book Group. Käsikirjoittaja Chris Chibnallin kerrotaan kirjoittavan kirjan yhdessä brittiläisen psykologisen trillerikirjailija Erin Kellyn kanssa. Lehden mukaan se julkaistaan elokuussa 2014.</w:t>
      </w:r>
    </w:p>
    <w:p>
      <w:r>
        <w:rPr>
          <w:b/>
        </w:rPr>
        <w:t xml:space="preserve">Yhteenveto</w:t>
      </w:r>
    </w:p>
    <w:p>
      <w:r>
        <w:t xml:space="preserve">Näyttelijä Olivia Colman on vahvistanut näyttelevänsä menestyksekkään ITV:n salapoliisisarjan Broadchurchin toisessa sarjassa, jossa hän näyttelee uudelleen rikoskomisario Ellie Milleriä.</w:t>
      </w:r>
    </w:p>
    <w:p>
      <w:r>
        <w:rPr>
          <w:b/>
          <w:u w:val="single"/>
        </w:rPr>
        <w:t xml:space="preserve">Asiakirjan numero 55663</w:t>
      </w:r>
    </w:p>
    <w:p>
      <w:r>
        <w:t xml:space="preserve">Breadxit: Bake Offin siirtyminen Channel 4:lle.</w:t>
      </w:r>
    </w:p>
    <w:p>
      <w:r>
        <w:t xml:space="preserve">Reaktio jakautuu sosiaalisessa mediassa kolmeen suuntaan: "En pidä mainoksista", "Ketä kiinnostaa?". Se on ohjelma piirakoiden tekemisestä", ja sitten tietenkin pakolliset sanaleikit ja vieno huumori. Keskitytään siis jälkimmäiseen. Simon Rix, rokkibändi Kaiser Chiefsin jäsen, huomauttaa, että tarina olisi voinut olla suurempi: Toiset taas nostavat esiin katsojien kannalta perustellun näkökohdan: Upeat pulla-aiheiset sanaleikit juoksevat loppuun asti Ottaen huomioon Breadxit-hashtagin käytön, tuntuu vain sopivalta, että jotkut Twitterissä yrittävät kouluttaa meitä ohjelman perustuslaillisen lainsäädännön hienouksissa: Ja tietysti kulinaariset analogiat ovat lisääntyneet. Tai ylipaistettu. Tai jotain, joka liittyy ruokailuvälineisiin. Kyllä, todennäköisesti tulee mainoksia Vaikka valtaosa Channel 4:n versiota kohtaan tunnetuista peloista liittyy sponsoroitujen viestien keskeytyksiin, monet muutkin ovat kuvitelleet kaupallisen tuotannon aiempia norsunloukkuja. Ja landslidegirl haluaisi muistuttaa, että jotkut ihmiset pitivät Bake Offista jo ennen kuin se oli siistiä. (Eli oletettavasti kuumana.)</w:t>
      </w:r>
    </w:p>
    <w:p>
      <w:r>
        <w:rPr>
          <w:b/>
        </w:rPr>
        <w:t xml:space="preserve">Yhteenveto</w:t>
      </w:r>
    </w:p>
    <w:p>
      <w:r>
        <w:t xml:space="preserve">Great British Bake Off esitetään vuodesta 2017 alkaen Channel 4:llä, ei BBC:llä. Juontajat Mel Gierdroyc ja Sue Perkins eivät vaihda lähetysyhtiötä.</w:t>
      </w:r>
    </w:p>
    <w:p>
      <w:r>
        <w:rPr>
          <w:b/>
          <w:u w:val="single"/>
        </w:rPr>
        <w:t xml:space="preserve">Asiakirjan numero 55664</w:t>
      </w:r>
    </w:p>
    <w:p>
      <w:r>
        <w:t xml:space="preserve">Rupert Murdoch osti tarinallisen sosiaalisen median yrityksen</w:t>
      </w:r>
    </w:p>
    <w:p>
      <w:r>
        <w:t xml:space="preserve">Dublinissa sijaitseva yritys on ostettu 25 miljoonalla dollarilla (15,3 miljoonalla punnalla). Storyful on erikoistunut sosiaalisen median sisällön lisensointiin ja jakeluun suurille uutisorganisaatioille, kuten Wall Street Journalille ja BBC:lle. "Uskomme, että sosiaalisen median aikakaudella journalismin on oltava avointa, innovatiivista ja yhteistoiminnallista", Storyfulin perustaja Mark Little sanoo. Little perusti yrityksen vuonna 2010. Hän oli aiemmin toiminut juontajana Irlannin televisiokanavalla RTE:llä. Storyfulin liiketoiminta on verkkovideoiden aitouden todentamista, ja se myös lisensoi suosittujen virusvideoiden käyttöoikeuksia lähetystoiminnan harjoittajille. Yritys pysyy nykyisessä toimipaikassaan Dublinissa ja toimii itsenäisenä yrityksenä. News Corpin toimitusjohtaja Robert Thomson lisäsi: "Storyfulista on tullut arvokkaiden videoiden kylätori, joka käyttää journalistista herkkyyttä, rehellisyyttä ja luovuutta käyttäjien tuottaman sisällön löytämiseen, todentamiseen ja kaupallistamiseen."</w:t>
      </w:r>
    </w:p>
    <w:p>
      <w:r>
        <w:rPr>
          <w:b/>
        </w:rPr>
        <w:t xml:space="preserve">Yhteenveto</w:t>
      </w:r>
    </w:p>
    <w:p>
      <w:r>
        <w:t xml:space="preserve">Rupert Murdochin mediayhtiö NewsCorp on ostanut irlantilaisen "sosiaalisen median uutistoimiston" Storyfulin.</w:t>
      </w:r>
    </w:p>
    <w:p>
      <w:r>
        <w:rPr>
          <w:b/>
          <w:u w:val="single"/>
        </w:rPr>
        <w:t xml:space="preserve">Asiakirjan numero 55665</w:t>
      </w:r>
    </w:p>
    <w:p>
      <w:r>
        <w:t xml:space="preserve">Walesin taideneuvosto leikkaa yritysten rahoitusta</w:t>
      </w:r>
    </w:p>
    <w:p>
      <w:r>
        <w:t xml:space="preserve">Se tapahtuu sen jälkeen, kun Walesin hallitus on vähentänyt ACW:lle myöntämänsä rahoituksen määrää miljoonalla punnalla. Viime viikolla elin ilmoitti, että sen oli määrä laatia investointistrategia, joka määrittää, miten se käyttää budjettinsa seuraavien viiden vuoden aikana. Yritykset saavat joulukuussa 2015 tietää, saavatko ne edelleen rahoitusta. ACW jakaa vuosittaisia avustuksia 69 organisaatiolle, kuten Welsh National Operalle, National Theatre Walesille ja Ballet Cymrulle. Järjestö ilmoitti, että sen saama Walesin hallituksen rahoitus on vähentynyt 10 prosenttia vuodesta 2010. Sen jälkeen se on pyrkinyt suojelemaan etulinjan toimintaa vähentämällä avustuksia muihin kehitysohjelmiin ja leikkaamalla juoksevia kuluja. ACW:n puheenjohtaja professori Dai Smith sanoi, että Walesin taide ei ole immuuni julkisen rahoituksen supistumiselle, mutta varoitti, että leikkausten vaikutusten hallinta olisi haastavaa.</w:t>
      </w:r>
    </w:p>
    <w:p>
      <w:r>
        <w:rPr>
          <w:b/>
        </w:rPr>
        <w:t xml:space="preserve">Yhteenveto</w:t>
      </w:r>
    </w:p>
    <w:p>
      <w:r>
        <w:t xml:space="preserve">Walesin taideneuvoston (Arts Council of Wales, ACW) rahoittamien organisaatioiden rahoitusta leikataan ensi vuonna 2,1 prosenttia.</w:t>
      </w:r>
    </w:p>
    <w:p>
      <w:r>
        <w:rPr>
          <w:b/>
          <w:u w:val="single"/>
        </w:rPr>
        <w:t xml:space="preserve">Asiakirjan numero 55666</w:t>
      </w:r>
    </w:p>
    <w:p>
      <w:r>
        <w:t xml:space="preserve">Tamar Valleyn hedelmätarhojen tietokanta luodaan</w:t>
      </w:r>
    </w:p>
    <w:p>
      <w:r>
        <w:t xml:space="preserve">Vapaaehtoiset kävivät 102 hedelmätarhassa Tamarin laaksossa, joka on luonnonkauneuden alue, ja kirjasivat niiden tilan. He kirjasivat myös hedelmät, kuten omenat, kirsikat, päärynät ja luumut. Peoples Trust for Endangered Species -järjestö käyttää tietoja koko Englannin laajuiseen karttaan hedelmätarhoista. Tutkimus osoitti myös, että 39 hedelmätarhaa hoidettiin aktiivisesti, 59:ssä ei ollut merkkejä viimeaikaisesta hoidosta ja 24 hedelmätarhaa oli vaarassa. Tutkimuksen kohteena olleista 102:sta 71:ssä oli "veteraanipuiden piirteitä", kuten kuoren hilseilyä ja koloja, jotka kannustivat lintuja, lepakoita ja hyönteisiä käyttämään niitä.</w:t>
      </w:r>
    </w:p>
    <w:p>
      <w:r>
        <w:rPr>
          <w:b/>
        </w:rPr>
        <w:t xml:space="preserve">Yhteenveto</w:t>
      </w:r>
    </w:p>
    <w:p>
      <w:r>
        <w:t xml:space="preserve">Devonin ja Cornwallin rajalla sijaitsevaan laaksoon on luotu tietokanta hedelmätarhoista.</w:t>
      </w:r>
    </w:p>
    <w:p>
      <w:r>
        <w:rPr>
          <w:b/>
          <w:u w:val="single"/>
        </w:rPr>
        <w:t xml:space="preserve">Asiakirjan numero 55667</w:t>
      </w:r>
    </w:p>
    <w:p>
      <w:r>
        <w:t xml:space="preserve">Koirat pelastettiin, kun ne oli löydetty "huonoissa olosuhteissa".</w:t>
      </w:r>
    </w:p>
    <w:p>
      <w:r>
        <w:t xml:space="preserve">Poliisit kävivät RSPCA:n kanssa Tredegarissa sijaitsevassa kiinteistössä tiistaina kello 19.00 BST rikostutkintaa varten. Kaupungista kotoisin oleva 42-vuotias nainen pidätettiin epäiltynä rikollisen omaisuuden hankkimisesta, käyttämisestä tai hallussapidosta sekä tarpeettoman kärsimyksen aiheuttamisesta suojellulle eläimelle. Gwentin poliisi ilmoitti, että hänet oli vapautettu tutkimusten jatkuessa. "Tutkimuksemme jatkuu, ja avustamme RSPCA:ta ja Trading Standardsia heidän tutkimuksissaan", poliisin tiedottaja sanoi. RSPCA:n tiedottaja lisäsi: "Useita koiria on poistettu kiinteistöstä ja sijoitettu hoitopaikkaamme tutkimusten ajaksi. "Tämä on meneillään oleva tapaus, eikä meidän olisi aiheellista kommentoida asiaa enempää tällä hetkellä", hän kertoi Local Democracy Reporting Service -palvelulle.</w:t>
      </w:r>
    </w:p>
    <w:p>
      <w:r>
        <w:rPr>
          <w:b/>
        </w:rPr>
        <w:t xml:space="preserve">Yhteenveto</w:t>
      </w:r>
    </w:p>
    <w:p>
      <w:r>
        <w:t xml:space="preserve">Poliisin mukaan Blaenau Gwentissä on löydetty yli 90 koiraa - joista osa on kuollut - "huonoissa olosuhteissa".</w:t>
      </w:r>
    </w:p>
    <w:p>
      <w:r>
        <w:rPr>
          <w:b/>
          <w:u w:val="single"/>
        </w:rPr>
        <w:t xml:space="preserve">Asiakirjan numero 55668</w:t>
      </w:r>
    </w:p>
    <w:p>
      <w:r>
        <w:t xml:space="preserve">Saudi-Arabian turvallisuusoikeus vangitsee runoilija Habib al-Maatiqin</w:t>
      </w:r>
    </w:p>
    <w:p>
      <w:r>
        <w:t xml:space="preserve">Habib al-Maatiq on ollut pidätettynä jo yli vuoden, ja hänen kerrotaan vapautuneen. Ei ole selvää, mistä häntä syytettiin, mutta hän oli mukana verkkosivustolla, joka raportoi itäisen maakunnan shiialaisen enemmistön uudistuksia kannattavista mielenosoituksista. Hänen vangitsemisensa sai aikaan Twitterissä vetoomuksen hänen vapauttamisensa puolesta, #FreeHabibNow. PEN International -kampanjaryhmän mukaan Maatiq pidätettiin helmikuussa 2012 Al-Fajr Cultural Network -verkkosivuston toimistossa Jubailin itäisessä kaupungissa. Kollega Hussein Malik al-Salam pidätettiin seuraavana päivänä, samoin toisen uutissivuston johtaja Jalal Mohammed al-Jamal. Heidät pidettiin myöhemmin vankilassa Dammamissa. Al-Fajr Cultural Network suljettiin Maatiqin pidätyksen jälkeen. Itäisessä maakunnassa vuonna 2011 puhjenneiden mielenosoitusten jälkeen satoja ihmisiä on pidätetty ja kymmeniä on edelleen vangittuna. Turvallisuusjoukkojen väitetään myös käyttäneen kohtuuttomia voimakeinoja mielenosoittajia vastaan, ja noin 10:n on kerrottu saaneen surmansa. Viranomaisten mukaan joukot ovat avanneet tulen vasta, kun aseistetut ihmiset ovat kohdanneet heidät.</w:t>
      </w:r>
    </w:p>
    <w:p>
      <w:r>
        <w:rPr>
          <w:b/>
        </w:rPr>
        <w:t xml:space="preserve">Yhteenveto</w:t>
      </w:r>
    </w:p>
    <w:p>
      <w:r>
        <w:t xml:space="preserve">Saudi-Arabiassa sijaitseva turvallisuusoikeus on tuominnut shiialaisen runoilijan ja toimittajan vuodeksi vankeuteen itäisen maakunnan mielenosoituksiin liittyen.</w:t>
      </w:r>
    </w:p>
    <w:p>
      <w:r>
        <w:rPr>
          <w:b/>
          <w:u w:val="single"/>
        </w:rPr>
        <w:t xml:space="preserve">Asiakirjan numero 55669</w:t>
      </w:r>
    </w:p>
    <w:p>
      <w:r>
        <w:t xml:space="preserve">120 työpaikkaa vaarassa, kun Marshall Aviationin konttori suljetaan</w:t>
      </w:r>
    </w:p>
    <w:p>
      <w:r>
        <w:t xml:space="preserve">Marshall Aviation Services aloittaa 45 päivän neuvottelut Broughtonin työntekijöiden kanssa. Unite Walesin mukaan se merkitsisi lentokonehuoltoalan "lähes hävittämistä" Pohjois-Walesista. Yhtiö syytti mahdollista sulkemista liiketoiminnan "merkittävistä tappioista" ja sanoi tukevansa työntekijöitä kuulemisen aikana. Yrityksen mukaan prosessi ei vaikuta sen muihin yrityksiin Cambridgessa, Kirkbymoorsidessa, Brize Nortonissa ja Birminghamissa. Uniten tiedottaja sanoi, että liitto työskentelee jäsentensä ja yrityksen kanssa yrityksen pelastamiseksi.</w:t>
      </w:r>
    </w:p>
    <w:p>
      <w:r>
        <w:rPr>
          <w:b/>
        </w:rPr>
        <w:t xml:space="preserve">Yhteenveto</w:t>
      </w:r>
    </w:p>
    <w:p>
      <w:r>
        <w:t xml:space="preserve">Yli 120 työpaikkaa saattaa olla vaarassa sen jälkeen, kun ilmailualan yritys ilmoitti suunnitelmistaan sulkea Flintshiren toimipisteensä.</w:t>
      </w:r>
    </w:p>
    <w:p>
      <w:r>
        <w:rPr>
          <w:b/>
          <w:u w:val="single"/>
        </w:rPr>
        <w:t xml:space="preserve">Asiakirjan numero 55670</w:t>
      </w:r>
    </w:p>
    <w:p>
      <w:r>
        <w:t xml:space="preserve">Covid-19: Kolme sakkoa 150 mailin matkasta "eeppisen" yön viettoon</w:t>
      </w:r>
    </w:p>
    <w:p>
      <w:r>
        <w:t xml:space="preserve">Auto, jolla he matkustivat, havaittiin M4-tiellä Berkshiren osavaltiossa varhain sunnuntaiaamuna. Sen nopeus oli 128 kilometriä tunnissa 50 mailia tunnissa, kertoi Thames Valleyn poliisi. Kuljettajaa, joka oli oppilas, syytettiin myös huumausaineen vaikutuksen alaisena ajamisesta. Maidenheadin kohdalla A308M-tiellä pysäytetyssä autossa ei ollut L-kilpiä, ja koska kuljettaja oli oppilas, hänellä ei ollut ajokorttia eikä vakuutusta, poliisi lisäsi. Kaikki kolme henkilöä, jotka olivat eri kotitalouksista, saivat kukin 200 punnan sakot Covid-19-rikoksesta. Facebookissa julkaistussa viestissä poliisi totesi, että Citroen-auto oli "joka puolella tietä ja piti myös keskikaistaa hallussaan huomattavan pitkään". Poliisit päättivät pysäyttää ajoneuvon, "koska kuljettajan epäiltiin selvästi olevan alkoholin vaikutuksen alaisena hirvittävän ajotapansa perusteella". Viestissä lisätään, että kaikki kolme ihmistä olivat "matkalla kotiin "eeppisestä" illanvietosta". Aiheeseen liittyvät Internet-linkit Thames Valleyn poliisi</w:t>
      </w:r>
    </w:p>
    <w:p>
      <w:r>
        <w:rPr>
          <w:b/>
        </w:rPr>
        <w:t xml:space="preserve">Yhteenveto</w:t>
      </w:r>
    </w:p>
    <w:p>
      <w:r>
        <w:t xml:space="preserve">Kolme ihmistä, jotka matkustivat yli 150 mailia Bristolista Lontooseen viettääkseen "eeppisen" yön, ovat saaneet sakot Covid-19-sääntöjen rikkomisesta, poliisi on kertonut.</w:t>
      </w:r>
    </w:p>
    <w:p>
      <w:r>
        <w:rPr>
          <w:b/>
          <w:u w:val="single"/>
        </w:rPr>
        <w:t xml:space="preserve">Asiakirjan numero 55671</w:t>
      </w:r>
    </w:p>
    <w:p>
      <w:r>
        <w:t xml:space="preserve">M4 Port Talbotin liittymän 41 sulkemisaika vahvistettu</w:t>
      </w:r>
    </w:p>
    <w:p>
      <w:r>
        <w:t xml:space="preserve">Kuuden kuukauden kokeilun aikana Port Talbotin liittymän 41 länteen suuntautuva liittymä suljetaan kahdesti päivässä viikon aikana. Se tapahtuu maanantaista perjantaihin kello 07:00-09:00 ja 16:00-18:00 välillä. Suunnitelmissa oli sulkea risteys kokonaan kokeilun ajaksi, mutta niitä muutettiin kauppiaiden valitusten jälkeen. Sulkemisajoista sovittiin Walesin hallituksen, Neath Port Talbotin neuvoston, Port Talbotin kauppakamarin, paikallisyhteisön ja Business Walesin edustajien kokouksessa. Erillisenä toimenpiteenä keskinopeuskameroita asennetaan M4-tien sille osuudelle, jossa kiinteä kamera poistettiin kahdeksan vuotta sitten, koska se aiheutti ruuhkia. Uudet kamerat asennetaan myöhemmin tänä kesänä moottoritien länsipuolella Port Talbotin kohdalla sijaitsevalle 50mph-vyöhykkeelle.</w:t>
      </w:r>
    </w:p>
    <w:p>
      <w:r>
        <w:rPr>
          <w:b/>
        </w:rPr>
        <w:t xml:space="preserve">Yhteenveto</w:t>
      </w:r>
    </w:p>
    <w:p>
      <w:r>
        <w:t xml:space="preserve">M4-tien ruuhkien vähentämiseen ruuhka-aikoina tähtäävä hanke alkaa 4. elokuuta.</w:t>
      </w:r>
    </w:p>
    <w:p>
      <w:r>
        <w:rPr>
          <w:b/>
          <w:u w:val="single"/>
        </w:rPr>
        <w:t xml:space="preserve">Asiakirjan numero 55672</w:t>
      </w:r>
    </w:p>
    <w:p>
      <w:r>
        <w:t xml:space="preserve">Onchan sydänpysähdys uimari, 81, kiittää uima-altaan "vartijoita</w:t>
      </w:r>
    </w:p>
    <w:p>
      <w:r>
        <w:t xml:space="preserve">Onchanista kotoisin oleva 81-vuotias Roy Higgins pelastettiin Mansaaren kansallisen urheilukeskuksen hengenpelastajien toimesta, kun he huomasivat hänet vaikeuksissa 14. heinäkuuta. Pelastajat tekivät elvytyksen ja käyttivät defibrillaattoria hänen sydämensä käynnistämiseksi uudelleen. Hän palasi kiittämään auttajia ja sanoi olevansa "kunnioitusta herättävä [kaikille] mukana olleille", ja hengenpelastaja Pieter De Bruin sanoi, että oli "hyvin tunteellista" nähdä hänet jälleen. Tapahtuman jälkeen taitava uimari vietiin Noble's Hospitaliin jatkohoitoon. Hän sanoi, että oli "todella fantastista" palata altaaseen "tapaamaan elämäni suojelijoita". "Toivottavasti he ovat yhtä tyytyväisiä lopputulokseen kuin minä", hän sanoi. "Haluaisin antaa ikuisen kiitokseni koko tiimille. "Ilman heidän koulutustaan ja toimintaansa en olisi täällä kertomassa tarinaa." De Bruin sanoi, että oli "uskomaton tunne herättää joku henkiin", ja lisäsi: "Oli hyvin tunteellista nähdä Roy uudelleen ja tavata hänen vaimonsa." Seuraa BBC Isle of Mania Facebookissa ja Twitterissä. Voit myös lähettää juttuideoita osoitteeseen northwest.newsonline@bbc.co.uk</w:t>
      </w:r>
    </w:p>
    <w:p>
      <w:r>
        <w:rPr>
          <w:b/>
        </w:rPr>
        <w:t xml:space="preserve">Yhteenveto</w:t>
      </w:r>
    </w:p>
    <w:p>
      <w:r>
        <w:t xml:space="preserve">Uimari, joka sai sydänpysähdyksen altaassa ollessaan, on osoittanut kunnioitusta "suojelijoille", jotka pelastivat hänen henkensä.</w:t>
      </w:r>
    </w:p>
    <w:p>
      <w:r>
        <w:rPr>
          <w:b/>
          <w:u w:val="single"/>
        </w:rPr>
        <w:t xml:space="preserve">Asiakirjan numero 55673</w:t>
      </w:r>
    </w:p>
    <w:p>
      <w:r>
        <w:t xml:space="preserve">NI:n työttömyys laskee 13. peräkkäisen kuukauden ajan</w:t>
      </w:r>
    </w:p>
    <w:p>
      <w:r>
        <w:t xml:space="preserve">Julian O'NeillBBC News NI Business Correspondent Työttömyyskorvausta hakevien kokonaismäärä laski 700:lla helmikuussa - 13. lasku peräkkäin. Se on nyt 57 800. Paikallisen valmistusteollisuuden tuotantoa koskevat luvut osoittavat 5,5 prosentin kasvua edellisvuoteen verrattuna, vaikka vuoden 2013 kolmen viimeisen kuukauden aikana tapahtui pieni notkahdus. Yritysministeri Arlene Foster sanoi: "On rohkaisevaa, että työttömyyskorvausta hakevien määrä vähenee edelleen. "Paikallistalouden kasvun jatkuvat myönteiset merkit ovat rohkaisevia." Tuotantoa koskevien tietojen lisäksi on julkaistu lukuja myös palvelusektorista, joka kattaa esimerkiksi rahoitus- ja vähittäiskaupan kaltaiset yritykset. Se osoitti 4 prosentin kasvua vuoden 2013 viimeisellä neljänneksellä verrattuna vuoden 2012 vastaavaan ajanjaksoon. Pohjois-Irlannin työttömyysaste pysyy ennallaan 7,5 prosentissa, joka on Yhdistyneen kuningaskunnan keskiarvoa korkeampi. Fosterin mukaan se on kuitenkin edelleen "hyvässä vertailussa" Irlannin tasavallan ja EU:n korkeampiin työttömyyslukuihin nähden. Dankse Bankin pääekonomisti Angela McGowan huomautti, että ongelmia on edelleen, vaikka Pohjois-Irlanti on "elpymässä". Työpaikkaluvut osoittavat, että alue kamppailee nuoriso- ja pitkäaikaistyöttömyyden kanssa. Hän sanoi, että Lontoon on esitettävä "joitakin erityisiä alueellisia kasvualoitteita".</w:t>
      </w:r>
    </w:p>
    <w:p>
      <w:r>
        <w:rPr>
          <w:b/>
        </w:rPr>
        <w:t xml:space="preserve">Yhteenveto</w:t>
      </w:r>
    </w:p>
    <w:p>
      <w:r>
        <w:t xml:space="preserve">Pohjois-Irlannin talous osoittaa edelleen merkkejä kohentumisesta, ilmenee uusimmista virallisista työpaikkoja ja tuotantoa koskevista tiedoista.</w:t>
      </w:r>
    </w:p>
    <w:p>
      <w:r>
        <w:rPr>
          <w:b/>
          <w:u w:val="single"/>
        </w:rPr>
        <w:t xml:space="preserve">Asiakirjan numero 55674</w:t>
      </w:r>
    </w:p>
    <w:p>
      <w:r>
        <w:t xml:space="preserve">Angela Rippon esittää Morecambe and Wise -tanssin uudelleen.</w:t>
      </w:r>
    </w:p>
    <w:p>
      <w:r>
        <w:t xml:space="preserve">67-vuotias tähti palaa tanssinumeroon, jonka hän esitti Eric Morecamben ja Ernie Wisen kanssa vuonna 1976. Yli 26 miljoonaa ihmistä katsoi sketsin, joka oli osa koomikkojen vuotuista jouluspesiaalia. Rippon tanssii BBC:n nykyisten uutistenlukijoiden rinnalla Strictly Come Dancing -jaksossa hyväntekeväisyyskeräyksessä. Heidän lisäkseen mukana on Strictlyn ammattitanssijoita. Kuuluisassa kohtauksessa Rippon ilmestyi uutistenlukijan pöydän takaa. Hän oli pukeutunut silinterihattuun ja frakkiin, ja hän esitti Morcamben ja Wisen parina tanssisalijakson, joka oli sävelletty Let's Face The Music And Dance -musiikkiin. Tämän vuoden Children In Need -sketsissä Ripponin - joka aikoinaan juonsi Strictly Come Dancingin edeltäjää - rinnalla esiintyvät Sian Williams, Sophie Raworth, Susanna Reid ja Emily Maitlis. Jakso alkaa siten, että he istuvat työpöytänsä takana pukeutuneina nörttilaseihin, valkoisiin puseroihin ja lyijykynähameisiin, ennen kuin he aloittavat räväkän tanssirutiinin violeteissa, kimaltelevissa trikoissa. Jakso lähetetään vuotuisen hyväntekeväisyysmaratonin aikana BBC One -kanavalla perjantaina kello 19.00 GMT.</w:t>
      </w:r>
    </w:p>
    <w:p>
      <w:r>
        <w:rPr>
          <w:b/>
        </w:rPr>
        <w:t xml:space="preserve">Yhteenveto</w:t>
      </w:r>
    </w:p>
    <w:p>
      <w:r>
        <w:t xml:space="preserve">Entinen uutistenlukija Angela Rippon aikoo esittää uudelleen yhden television kuuluisimmista hetkistä Children In Need -ohjelman hyväksi, kuten BBC on ilmoittanut.</w:t>
      </w:r>
    </w:p>
    <w:p>
      <w:r>
        <w:rPr>
          <w:b/>
          <w:u w:val="single"/>
        </w:rPr>
        <w:t xml:space="preserve">Asiakirjan numero 55675</w:t>
      </w:r>
    </w:p>
    <w:p>
      <w:r>
        <w:t xml:space="preserve">Salfordin puukotus: Teini loukkaantui vakavasti katuhyökkäyksessä</w:t>
      </w:r>
    </w:p>
    <w:p>
      <w:r>
        <w:t xml:space="preserve">17-vuotiaan pojan kimppuun hyökättiin hieman ennen kello 14.45 BST Tatton Streetillä Ordsallissa, Salfordissa. Greater Manchesterin poliisi (GMP) kertoi, että hänet oli viety sairaalaan vakavien vammojen vuoksi, vaikka niiden ei uskota olevan hengenvaarallisia. Poliisi ilmoitti, että rikospaikalla on eristyssulku ja että tutkinta on aloitettu, mutta pidätyksiä ei ole tehty. Aiheeseen liittyvät Internet-linkit Suur-Manchesterin poliisi</w:t>
      </w:r>
    </w:p>
    <w:p>
      <w:r>
        <w:rPr>
          <w:b/>
        </w:rPr>
        <w:t xml:space="preserve">Yhteenveto</w:t>
      </w:r>
    </w:p>
    <w:p>
      <w:r>
        <w:t xml:space="preserve">Teini-ikäistä on puukotettu ja loukkaantunut vakavasti katuhyökkäyksessä.</w:t>
      </w:r>
    </w:p>
    <w:p>
      <w:r>
        <w:rPr>
          <w:b/>
          <w:u w:val="single"/>
        </w:rPr>
        <w:t xml:space="preserve">Asiakirjan numero 55676</w:t>
      </w:r>
    </w:p>
    <w:p>
      <w:r>
        <w:t xml:space="preserve">WhatsApp antaa viestien kadota seitsemän päivän jälkeen</w:t>
      </w:r>
    </w:p>
    <w:p>
      <w:r>
        <w:t xml:space="preserve">Facebookin omistama sovellus, jolla on maailmanlaajuisesti kaksi miljardia käyttäjää, sanoi, että asetus auttaa pitämään keskustelut yksityisinä. Vastaanottajat voivat kuitenkin edelleen ottaa kuvakaappauksen tai lähettää eteenpäin viestejä, valokuvia tai videoita, jotka he haluavat säilyttää. Vaihtoehto ilmestyy WhatsAppin käyttäjille marraskuun loppuun mennessä. Yhtiö sanoi blogissaan, että viestit voidaan asettaa vanhenemaan seitsemän päivän kuluttua, jotta "keskustelujen pysyvyys ei ole pysyvää, mutta ne pysyvät käytännöllisinä, jotta et unohda, mistä juttelitte". Huhtikuussa 2019 Facebookin toimitusjohtaja Mark Zuckerberg lupasi tehdä useita muutoksia sosiaaliseen verkostoon tarjotakseen käyttäjille enemmän yksityisyyttä. Yksi hänen ehdottamistaan muutoksista oli tarjota enemmän "efemerisiä" tapoja jakaa sisältöä, kuten katoavia viestejä. Yhtiö toivoo myös integroivansa viestialustansa, jolloin WhatsApp, Instagram ja Facebook Messenger olisivat yhteentoimivia. Kilpaileva viestisovellus Snapchat, joka on antanut inspiraatiota monille Facebookin ominaisuuksille, on rakennettu katoavien viestien periaatteelle. "Huomionarvoista, että tämä tuli WhatsAppiin niin kauan, kun otetaan huomioon, että se lanseerasi Status-ominaisuuden (myös katoava ominaisuus) jo vuonna 2017, että ephemeral on valtava asia ja että puhumme Facebookista", Tech Crunchin toimittaja Ingrid Lunden sanoi Twitterissä.</w:t>
      </w:r>
    </w:p>
    <w:p>
      <w:r>
        <w:rPr>
          <w:b/>
        </w:rPr>
        <w:t xml:space="preserve">Yhteenveto</w:t>
      </w:r>
    </w:p>
    <w:p>
      <w:r>
        <w:t xml:space="preserve">WhatsApp ottaa käyttöön "katoavat viestit" -vaihtoehdon, joka poistaa keskustelut sekä lähettäjän että vastaanottajan puhelimesta seitsemän päivän kuluttua.</w:t>
      </w:r>
    </w:p>
    <w:p>
      <w:r>
        <w:rPr>
          <w:b/>
          <w:u w:val="single"/>
        </w:rPr>
        <w:t xml:space="preserve">Asiakirjan numero 55677</w:t>
      </w:r>
    </w:p>
    <w:p>
      <w:r>
        <w:t xml:space="preserve">Kiina estää pörssi-indeksin nettihaun Tiananmen-ottelun jälkeen</w:t>
      </w:r>
    </w:p>
    <w:p>
      <w:r>
        <w:t xml:space="preserve">Tämä tapahtui sen jälkeen, kun indeksi oli maanantaina laskenut 64,89 pistettä. Luvut vastaavat 4. kesäkuuta 1989, jolloin mielenosoittajiin kohdistettiin tukahduttamistoimet Pekingin Tiananmenin aukiolla. Kiina kieltää ankarasti viittaukset ratsioihin ja on sensuroinut myös muita levottomuuksiin liittyviä termejä. Haku sanalla "Shanghai Composite Index" Weibossa, Twitterin kiinalaisessa versiossa, johti seuraavaan viestiin: "Asiaa koskevien lakien, asetusten ja käytäntöjen mukaan tämän hakusanan tuloksia ei voida näyttää". Korrelaatio ei rajoittunut vain osakeindeksin laskuun. Markkinat avautuivat 2 346,98 pisteessä, ja monet bloggaajat tulkitsivat 23:n viittaavan pakkosodan 23. vuosipäivään, ja loput numerot, 46,98, muodostivat uudelleen järjestettynä jälleen pakkosodan päivämäärän. "Whoa, nämä luvut ovat liian outoja! Todella siistiä", eräs bloggaaja sanoi uutistoimisto Reutersin mukaan. Se siteerasi toista bloggaajaa sanomalla, että "alkuluku ja pudotus ovat molemmat liian karmivia". Armeija ampui alasajon aikana satoja demokratian puolesta kokoontuneita siviilejä.</w:t>
      </w:r>
    </w:p>
    <w:p>
      <w:r>
        <w:rPr>
          <w:b/>
        </w:rPr>
        <w:t xml:space="preserve">Yhteenveto</w:t>
      </w:r>
    </w:p>
    <w:p>
      <w:r>
        <w:t xml:space="preserve">Kiina on estänyt termin "Shanghai Composite Index" käytön joillakin maan suosituimmista mikrobloggaussivustoista.</w:t>
      </w:r>
    </w:p>
    <w:p>
      <w:r>
        <w:rPr>
          <w:b/>
          <w:u w:val="single"/>
        </w:rPr>
        <w:t xml:space="preserve">Asiakirjan numero 55678</w:t>
      </w:r>
    </w:p>
    <w:p>
      <w:r>
        <w:t xml:space="preserve">Bishop Aucklandin turvahälytysmies Simon Flint tunnustaa syyllisyytensä</w:t>
      </w:r>
    </w:p>
    <w:p>
      <w:r>
        <w:t xml:space="preserve">Simon Flintillä oli mieltymys aseisiin, mutta hän ei aikonut vahingoittaa ketään tai vahingoittaa omaisuutta, kerrottiin Teesside Crown Courtille. 42-vuotias Eaglescliffen Meadowfield Drivella asuva mies myönsi omistavansa miekkoja, varsijousia ja räjähteitä, kuten rakettimörssäreitä ja kemikaaleja. Flint määrättiin tutkintavankeuteen, ja hänen on määrä saada tuomionsa 16. joulukuuta. Hänet oli pidätetty kesäkuussa ajoneuvossa A689-tiellä lähellä Coundon Industrial Estatea sen jälkeen, kun oli ilmoitettu, että mies oli uhkaillut nuoria varsijousella Bishop Aucklandin alueella. Paikalle jouduttiin kutsumaan pomminpurkuasiantuntijoita, ja tie oli suljettuna lähes vuorokauden ajan, kun poliisi suoritti tutkimuksia. Flint tunnusti aiemmin pidetyssä kuulemistilaisuudessa syyllisyytensä pahoinpitelyyn ja kahteen kielletyn aseen hallussapitoon. Hän oli aiemmassa kuulemisessa myöntänyt kaksi syytettä kielletyn aseen hallussapidosta, hyökkäysaseen hallussapidosta ja teräaseen hallussapidosta. Aiheeseen liittyvät Internet-linkit HM Courts Service</w:t>
      </w:r>
    </w:p>
    <w:p>
      <w:r>
        <w:rPr>
          <w:b/>
        </w:rPr>
        <w:t xml:space="preserve">Yhteenveto</w:t>
      </w:r>
    </w:p>
    <w:p>
      <w:r>
        <w:t xml:space="preserve">Mies, jonka pidätys aiheutti massiivisen turvallisuusoperaation, on myöntänyt omistavansa laittomia aseita ja räjähteitä.</w:t>
      </w:r>
    </w:p>
    <w:p>
      <w:r>
        <w:rPr>
          <w:b/>
          <w:u w:val="single"/>
        </w:rPr>
        <w:t xml:space="preserve">Asiakirjan numero 55679</w:t>
      </w:r>
    </w:p>
    <w:p>
      <w:r>
        <w:t xml:space="preserve">Cameronilta kysyttiin Lontoo-Swansea-rautatieverkon parantamisen aikataulusta.</w:t>
      </w:r>
    </w:p>
    <w:p>
      <w:r>
        <w:t xml:space="preserve">Sanomalehtiartikkelin mukaan Yhdistyneen kuningaskunnan hallitus aikoo "supistaa ja lakkauttaa rautateiden sähköistyshankkeita". Pääministerin kysymysten aikana Cameron sanoi Plaid Cymru -puolueen kansanedustajalle Jonathan Edwardsille, että ministerit ovat sitoutuneet Lontoo-Swansea -hankkeeseen. Hän sanoi kuitenkin, että Network Railin on saatava kustannuksensa "kuriin". "Ehdottomasti sitoutunut", Edwards kysyi: "Voitteko kertoa parlamentille ja Walesin kansalle, onko hallituksenne politiikkana edelleen saattaa loppuun [parannus] Swanseaan vuoteen 2018 mennessä ja rahoittaa osittain Valleyn ratoja?", kysyi Edwards. Cameron vastasi: "Olemme ehdottomasti sitoutuneet Great Western Main Line -radan sähköistämiseen Cardiffiin ja Swanseaan. "Osallistumme myös 125 miljoonalla punnalla laajemman Valley Lines -linjan sähköistämisen kustannuksiin. On elintärkeää, että tämä työ etenee. "Meidän on varmistettava, että Network Rail saa kustannuksensa kuriin ja että sillä on vahva johto, ja me varmistamme, että nämä asiat toteutuvat."</w:t>
      </w:r>
    </w:p>
    <w:p>
      <w:r>
        <w:rPr>
          <w:b/>
        </w:rPr>
        <w:t xml:space="preserve">Yhteenveto</w:t>
      </w:r>
    </w:p>
    <w:p>
      <w:r>
        <w:t xml:space="preserve">David Cameron on haastettu kertomaan, saadaanko Lontoon ja Swansean välisen rautatielinjan sähköistämistä koskeva hanke valmiiksi vuoteen 2018 mennessä.</w:t>
      </w:r>
    </w:p>
    <w:p>
      <w:r>
        <w:rPr>
          <w:b/>
          <w:u w:val="single"/>
        </w:rPr>
        <w:t xml:space="preserve">Asiakirjan numero 55680</w:t>
      </w:r>
    </w:p>
    <w:p>
      <w:r>
        <w:t xml:space="preserve">Musharraf tutkintavankeudessa Benazir Bhutton tapauksen vuoksi</w:t>
      </w:r>
    </w:p>
    <w:p>
      <w:r>
        <w:t xml:space="preserve">Hänet pidätettiin myöhään torstaina, koska häntä syytettiin pitkään siitä, että hän ei ollut huolehtinut tarpeeksi Bhutton turvallisuudesta tämän palattua maanpaosta. Bhutton hallitus syytti Talebania hänen murhastaan vaalitilaisuudessa Rawalpindissä samana vuonna. Määräyksen mukaan hänet pidetään kotiarestissa kolme päivää. Musharraf on jo kotiarestissa kotonaan Islamabadissa syytettynä tuomareiden erottamisesta, kun hän määräsi poikkeustilan marraskuussa 2007. Tuon vangitsemismääräyksen on määrä päättyä toukokuun alussa. Raporttien mukaan hän suorittaa Bhutton tapaukseen liittyvän kolmen päivän tutkintavankeuden samanaikaisesti. Hän on torjunut kaikki häntä vastaan nostetut syytteet poliittisesti motivoituneina. Entinen sotilashallitsija palasi Pakistaniin maanpaosta siinä toivossa, että hän voisi johtaa puoluettaan ensi kuun vaaleihin, mutta häneltä on evätty oikeus osallistua vaaleihin. Hän kaappasi vallan vallankaappauksessa vuonna 1999 ja hallitsi maata yhdeksän vuotta ennen kuin hänet syrjäytettiin vaaleissa. Hän lähti lopulta maasta ja asui maanpaossa Dubaissa ja Lontoossa. Pakistanin talebanit ovat myös vannoneet murhaavansa entisen presidentin. YK:n vuonna 2010 laatimassa raportissa todettiin, että Benazir Bhutton kuolema olisi voitu estää, ja todettiin, että Musharrafin hallitus ei tarjonnut riittävää suojelua - tuolloin Musharrafin avustajat torjuivat raportin "valheiden pakkauksena".</w:t>
      </w:r>
    </w:p>
    <w:p>
      <w:r>
        <w:rPr>
          <w:b/>
        </w:rPr>
        <w:t xml:space="preserve">Yhteenveto</w:t>
      </w:r>
    </w:p>
    <w:p>
      <w:r>
        <w:t xml:space="preserve">Pakistanilainen tuomioistuin on määrännyt entisen sotilashallitsijan Pervez Musharrafin kotiarestiin oppositiojohtaja Benazir Bhutton kuoleman vuoksi.</w:t>
      </w:r>
    </w:p>
    <w:p>
      <w:r>
        <w:rPr>
          <w:b/>
          <w:u w:val="single"/>
        </w:rPr>
        <w:t xml:space="preserve">Asiakirjan numero 55681</w:t>
      </w:r>
    </w:p>
    <w:p>
      <w:r>
        <w:t xml:space="preserve">Afrikkalaiset siirtolaiset ottavat yhteen Ranskan Calais'n satamassa</w:t>
      </w:r>
    </w:p>
    <w:p>
      <w:r>
        <w:t xml:space="preserve">Maanantai-iltana ruoanjakelukeskuksessa alkanut tappelu hajosi aluksi poliisin toimesta, mutta jatkui myöhemmin yöllä. Sadat siirtolaiset asuvat Calais'n sataman epävirallisissa leireissä ja yrittävät päästä laittomasti Britanniaan. Ranskan poliisi on kuukausia yrittänyt hajottaa leirejä, mutta siirtolaiset sanovat, ettei heillä ole muuta paikkaa, minne mennä. Viimeisin sudanilaisten ja eritrealaisten siirtolaisten välinen tappelu päättyi toista kertaa, kun mellakkapoliisit lähetettiin paikalle. Sunnuntaina sattuneessa vastaavassa välikohtauksessa loukkaantui noin 13 ihmistä. Toukokuussa viranomaiset yrittivät evakuoida siirtolaiset sataman lähelle rakennetuista leireistä oikeuden päätösten jälkeen, mutta monet ovat vain siirtyneet eri puolille kaupunkia.</w:t>
      </w:r>
    </w:p>
    <w:p>
      <w:r>
        <w:rPr>
          <w:b/>
        </w:rPr>
        <w:t xml:space="preserve">Yhteenveto</w:t>
      </w:r>
    </w:p>
    <w:p>
      <w:r>
        <w:t xml:space="preserve">Afrikkalaisten siirtolaisten välisissä yhteenotoissa Ranskan Calais'n satamakaupungissa on loukkaantunut yli 50 ihmistä.</w:t>
      </w:r>
    </w:p>
    <w:p>
      <w:r>
        <w:rPr>
          <w:b/>
          <w:u w:val="single"/>
        </w:rPr>
        <w:t xml:space="preserve">Asiakirjan numero 55682</w:t>
      </w:r>
    </w:p>
    <w:p>
      <w:r>
        <w:t xml:space="preserve">Glastonbury-festivaali: Dolly-koira yhdistettiin omistajansa kanssa uudelleen</w:t>
      </w:r>
    </w:p>
    <w:p>
      <w:r>
        <w:t xml:space="preserve">Valkoinen lurjus löytyi teltasta, kun 1 200 hehtaarin suuruista Worthy Farm -aluetta siivottiin festivaalin jälkeen. Eläintenpelastajat ottivat sen luokseen, ja 68-vuotias nainen, joka varasti show'n debyyttiesiintymisellään Glastonburyssa, tarjoutui adoptoimaan sen. Happy Landings Animal Shelter -eläinsuojan mukaan koira, lempinimeltään Dolly, luovutettiin kuitenkin takaisin omistajalleen torstaina. "Haluaisimme kiittää kaikkia tuesta ja lahjoituksista, joiden ansiosta olemme voineet hoitaa Dollya täällä ollessaan ilman, että se on taloudellisesti vienyt rahaa keneltäkään hoidossamme olevilta pelastetuilta koirilta", sanoi turvakodin tiedottaja. "Haluaisin selventää kaikille, jotka puhuvat syytteeseenpanosta hylkäämisestä, että koiran jättäminen päiväksi ei ole lain mukaan rikos. "Omistaja palasi takaisin ja teki myöhemmin ilmoituksen koiran katoamisesta. Kielimuuri oli melkoinen."</w:t>
      </w:r>
    </w:p>
    <w:p>
      <w:r>
        <w:rPr>
          <w:b/>
        </w:rPr>
        <w:t xml:space="preserve">Yhteenveto</w:t>
      </w:r>
    </w:p>
    <w:p>
      <w:r>
        <w:t xml:space="preserve">Glastonbury-festivaaleilta löytynyt koira, jonka Dolly Parton tarjoutui ottamaan takaisin kotiin, on yhdistetty omistajiensa kanssa.</w:t>
      </w:r>
    </w:p>
    <w:p>
      <w:r>
        <w:rPr>
          <w:b/>
          <w:u w:val="single"/>
        </w:rPr>
        <w:t xml:space="preserve">Asiakirjan numero 55683</w:t>
      </w:r>
    </w:p>
    <w:p>
      <w:r>
        <w:t xml:space="preserve">Intian rautatieministeriä pilkataan nopeutetusta junavideosta</w:t>
      </w:r>
    </w:p>
    <w:p>
      <w:r>
        <w:t xml:space="preserve">Rautatie- ja hiiliministeri Piyush Goyal twiittasi, että juna oli "ohittamassa salamannopeasti". Trainspotter Abhishek Jaiswal vastasi sitten alkuperäisellä kuvamateriaalilla, jonka hän sanoi kuvanneensa joulukuussa rautatieaiheista YouTube-kanavaansa varten. Jaiswalin videolla sama juna kulkee paljon hitaammin. Virallisella Twitter-tilillään julkaisemassaan videossa Goyal sanoo, että videolla näkyy "Intian ensimmäinen 'Make in India' -aloitteen puitteissa rakennettu puolikorkea nopeusjuna, Vande Bharat Express". Intian rautatieministerinä hän vastaa maailman neljänneksi suurimmasta rautatieverkosta. Juna, Train 18, onkin Intian tähän mennessä nopein juna. Se kulkee pääkaupungin Delhin ja Varanasiin välillä 130 kilometrin tuntinopeudella. Vastauksena Jaiswal kuitenkin twiittasi linkin omaan versioonsa klipistä, joka julkaistiin hänen YouTube-kanavallaan The Rail Mail 20. joulukuuta. Siinä sama juna on huomattavasti hitaampi. Jaiswal sanoo, että klippi on kuvattu Asaotin asemalla pohjoisessa Haryanan osavaltiossa. Intialainen Alt News -uutissivusto yhdisti sitten kaksi videota, jotta niitä voisi katsoa vierekkäin. Vaihdon jälkeen ihmiset ovat pilkanneet ministeriä verkossa omilla videoillaan "suurnopeusjunista". Samaan aikaan jotkut tarjosivat omaa muokkausosaamistaan. Goyal ei ole vielä vastannut väitteisiin. Hän on kuitenkin jatkanut junavideoiden julkaisemista sosiaalisessa mediassaan.</w:t>
      </w:r>
    </w:p>
    <w:p>
      <w:r>
        <w:rPr>
          <w:b/>
        </w:rPr>
        <w:t xml:space="preserve">Yhteenveto</w:t>
      </w:r>
    </w:p>
    <w:p>
      <w:r>
        <w:t xml:space="preserve">Intian rautateistä vastaavaa miestä on pilkattu hänen jaettuaan videon "suurnopeusjunasta", joka osoittautui hitaamman junan aikakuvaukseksi.</w:t>
      </w:r>
    </w:p>
    <w:p>
      <w:r>
        <w:rPr>
          <w:b/>
          <w:u w:val="single"/>
        </w:rPr>
        <w:t xml:space="preserve">Asiakirjan numero 55684</w:t>
      </w:r>
    </w:p>
    <w:p>
      <w:r>
        <w:t xml:space="preserve">Ice Bucket Challenge rahoittaa ALS:n (MND) tutkimukseen liittyvää geenin löytämistä.</w:t>
      </w:r>
    </w:p>
    <w:p>
      <w:r>
        <w:t xml:space="preserve">Tutkijat ovat tunnistaneet uuden sairauteen vaikuttavan geenin, NEK1:n. Ice Bucket Challenge on kerännyt 115 miljoonaa dollaria (87,7 miljoonaa puntaa), kun ihmiset ovat kaataneet kylmää vettä päälleen ja lähettäneet videon sosiaaliseen mediaan. Sitä kritisoitiin tempaukseksi, mutta sillä on rahoitettu kuutta tutkimushanketta. Ice Bucket Challenge: Mitä sen jälkeen on tapahtunut? Ice Bucket Challenge: "Joka kuudes britti osallistui" Kun Ice Bucket Challenge levisi Iraniin Nature Genetics -lehdessä julkaistu Project MinE -hankkeen tutkimus on kaikkien aikojen laajin perinnöllisen ALS:n eli motoneuronisairauden (MND) tutkimus. Yli 80 tutkijaa 11 maassa etsi ALS:n riskigeenejä perheistä, joissa on esiintynyt tautia. "Hienostunut geenianalyysi, joka johti tähän löydökseen, oli mahdollista vain siksi, että käytettävissä oli suuri määrä ALS-näytteitä", Lucie Bruijn ALS Associationista sanoo. Geeni NEK1:n tunnistaminen tarkoittaa, että tutkijat voivat nyt kehittää sitä hoitavaa geeniterapiaa. Vaikka vain 10 prosentilla ALS-potilaista on ALS:n perinnöllinen muoto, tutkijat uskovat, että geenit vaikuttavat paljon suurempaan osaan tapauksista. Sosiaalinen media oli kesällä 2014 tulvillaan videoita, joissa ihmiset kaatoivat kylmää vettä päähänsä kerätäkseen rahaa ALS-tautia varten. Yli 17 miljoonaa ihmistä latasi videoita Facebookiin, mukaan lukien monet julkkikset, jotka vastasivat haasteeseen, ja videoita katsoi 440 miljoonaa ihmistä maailmanlaajuisesti. Mikä on amyotrofinen lateraaliskleroosi (ALS), joka tunnetaan myös nimellä motoneuronisairaus (MND)?</w:t>
      </w:r>
    </w:p>
    <w:p>
      <w:r>
        <w:rPr>
          <w:b/>
        </w:rPr>
        <w:t xml:space="preserve">Yhteenveto</w:t>
      </w:r>
    </w:p>
    <w:p>
      <w:r>
        <w:t xml:space="preserve">ALS Associationin mukaan vuonna 2014 levinnyt Ice Bucket Challenge on rahoittanut merkittävän tieteellisen geenilöydön etenevässä hermoston rappeutumissairaudessa ALS:ssa.</w:t>
      </w:r>
    </w:p>
    <w:p>
      <w:r>
        <w:rPr>
          <w:b/>
          <w:u w:val="single"/>
        </w:rPr>
        <w:t xml:space="preserve">Asiakirjan numero 55685</w:t>
      </w:r>
    </w:p>
    <w:p>
      <w:r>
        <w:t xml:space="preserve">Surf Snowdonia -aaltokeskuksen rakentaminen Dolgarrogin alumiinitehtaalle alkaa</w:t>
      </w:r>
    </w:p>
    <w:p>
      <w:r>
        <w:t xml:space="preserve">Dolgarrogissa sijaitsevan entisen alumiinitehtaan alueelle rakennettava vetonaula, johon kuuluu myös wakeboard-järvi, voidaan toteuttaa, jos suunnittelua koskevat ehdot täyttyvät. Surf Snowdonia -hanke voisi luoda 135 työpaikkaa rakentamisen aikana ja noin 60 työpaikkaa sen jälkeen, käy ilmi Conwyn valtuutetuille esitetystä raportista. Surffijärvi voisi olla avoinna kesällä 2014. Suunnitelmissa on muun muassa "aaltopuutarha", jossa on laguuneja, vesiliukumäki, wakeboard-järvi, mökkejä, ravintola, vähittäiskauppa ja leikkitiloja sekä pääparkkipaikka, johon mahtuu jopa 250 autopaikkaa. Conwy Adventure Leisure jätti suunnitteluhakemuksen järjestettyään aiemmin tänä vuonna julkisen kuulemisen. Suunnittelulupa myönnettiin, ja sen ehtona oli muun muassa uusi meluselvitys. Dolgarrog Aluminium, joka työllisti 170 ihmistä, suljettiin vuonna 2007, ja alueen kehittämiseksi perustettiin toimintaryhmä.</w:t>
      </w:r>
    </w:p>
    <w:p>
      <w:r>
        <w:rPr>
          <w:b/>
        </w:rPr>
        <w:t xml:space="preserve">Yhteenveto</w:t>
      </w:r>
    </w:p>
    <w:p>
      <w:r>
        <w:t xml:space="preserve">Valtuutetut ovat tukeneet Conwy Valleyn suunnitteilla olevaa monen miljoonan punnan surffausnähtävyyttä ja "aaltopuutarhaa".</w:t>
      </w:r>
    </w:p>
    <w:p>
      <w:r>
        <w:rPr>
          <w:b/>
          <w:u w:val="single"/>
        </w:rPr>
        <w:t xml:space="preserve">Asiakirjan numero 55686</w:t>
      </w:r>
    </w:p>
    <w:p>
      <w:r>
        <w:t xml:space="preserve">Kuuban gay pride vaatii samaa sukupuolta olevien avioliittojen laillistamista</w:t>
      </w:r>
    </w:p>
    <w:p>
      <w:r>
        <w:t xml:space="preserve">Tilaisuuden järjesti presidentti Raul Castron tytär Mariela Castro. Vaikka samaa sukupuolta olevien avioliitot ovat edelleen laittomia, kymmenet parit osallistuivat symbolisiin homohäihin, joita kuubalaiset ja yhdysvaltalaiset uskonnolliset johtajat johtivat. Kuuban laki kielsi kaksi vuotta sitten työpaikoilla tapahtuvan seksuaaliseen suuntautumiseen perustuvan syrjinnän. Kahdeksannen vuosittaisen homo- ja transfobian vastaisen marssin vihkiseremoniat olivat protesti sille, että homoavioliitot ja samaa sukupuolta olevien liittojen solmiminen on edelleen laitonta Kuubassa. Kuubalaiset LGBT-järjestöt toivovat, että homoavioliitot laillistetaan ennen heidän marssiaan ensi vuonna. Kaikista aloista, joilla Kuuba on muuttunut Fidel Castron jätettyä vallan, homojen ja lesbojen oikeuksien parantaminen saarella on yksi merkittävimmistä, sanoo BBC:n Will Grant Havannasta. "Samaa sukupuolta olevien avioliitot ovat jo laillisia Argentiinassa ja Uruguayssa sekä Meksikossa. Ja me olemme aina juhlineet heidän saavutuksiaan", Kuuban seksuaaliterveysinstituuttia johtava Mariela Castro sanoo. "Joten meitä ei kiinnosta olla ensimmäinen. Meille kyse on vain siitä, että saavutamme sen ensimmäisenä", hän lisäsi.</w:t>
      </w:r>
    </w:p>
    <w:p>
      <w:r>
        <w:rPr>
          <w:b/>
        </w:rPr>
        <w:t xml:space="preserve">Yhteenveto</w:t>
      </w:r>
    </w:p>
    <w:p>
      <w:r>
        <w:t xml:space="preserve">Yli 1 000 kuubalaista lesboa, homoa, biseksuaalia ja transsukupuolista on marssinut Havannan kaduilla protestoidakseen syrjintää vastaan.</w:t>
      </w:r>
    </w:p>
    <w:p>
      <w:r>
        <w:rPr>
          <w:b/>
          <w:u w:val="single"/>
        </w:rPr>
        <w:t xml:space="preserve">Asiakirjan numero 55687</w:t>
      </w:r>
    </w:p>
    <w:p>
      <w:r>
        <w:t xml:space="preserve">Freddie Husseyn perävaunun kuolema: Hussein Hussein: Vanhemmat "pettyneitä", että lakimuutosta ei ole suunnitteilla.</w:t>
      </w:r>
    </w:p>
    <w:p>
      <w:r>
        <w:t xml:space="preserve">Scott ja Donna Husseyn Freddie-poika sai kuolemaan johtaneet päävammat, kun hän sai törmäyksen, kun hän käveli äitinsä kanssa Bedminsterissä, Bristolissa, tammikuussa 2014. Bristolin eteläisen osavaltion työväenpuolueen kansanedustaja Karin Smyth nosti perheen tapauksen esiin alahuoneessa erityiskeskustelussa. Ministeri sulki pois uuden lainsäädännön, mutta on suostunut tapaamaan perheen. Freddie Hussey sai surmansa, kun kaksitonninen perävaunu irtosi Land Roverista ja suistui jalkakäytävän yli murskaamalla hänet. Andrew Jones, liikenneministeriön parlamentaarinen alivaltiosihteeri, sanoi, että uusi lainsäädäntö voisi olla "suhteettoman raskas". Scott ja Donna Hussey ovat vaatineet MoT:n kaltaista testiä, jota sovellettaisiin perävaunuihin ja hinattaviin laitteisiin. Jones sanoi, että vuoden 2014 lukujen mukaan hinattavien ajoneuvojen kanssa oli tapahtunut 1 257 liikenneonnettomuutta, joissa kuoli 39 ihmistä ja loukkaantui 214 vakavasti. Hän sanoi kuitenkin tapaavansa Freddien vanhemmat, jotka ovat kampanjoineet asian puolesta poikansa kuoleman jälkeen. Keskustelun jälkeen Smith sanoi olevansa tyytyväinen siihen, että ministeri "otti asian hyvin vakavasti" ja että hän oli esittänyt useita selkeitä toimia, joihin hän on luvannut ryhtyä. Hallenista kotoisin oleva 37-vuotias Tony Davies todettiin syylliseksi Freddien kuoleman aiheuttamiseen huolimattomalla ajotavalla. Hänet tuomittiin 200 tunnin yhdyskuntapalveluun.</w:t>
      </w:r>
    </w:p>
    <w:p>
      <w:r>
        <w:rPr>
          <w:b/>
        </w:rPr>
        <w:t xml:space="preserve">Yhteenveto</w:t>
      </w:r>
    </w:p>
    <w:p>
      <w:r>
        <w:t xml:space="preserve">Karanneen perävaunun tappaman kolmevuotiaan pojan vanhemmat sanoivat olevansa "pettyneitä" siihen, että lakiin ei ole suunnitteilla muutoksia turvallisuuden parantamiseksi.</w:t>
      </w:r>
    </w:p>
    <w:p>
      <w:r>
        <w:rPr>
          <w:b/>
          <w:u w:val="single"/>
        </w:rPr>
        <w:t xml:space="preserve">Asiakirjan numero 55688</w:t>
      </w:r>
    </w:p>
    <w:p>
      <w:r>
        <w:t xml:space="preserve">West Hatch RSPCA kuntoutti harvinaisen lepakon.</w:t>
      </w:r>
    </w:p>
    <w:p>
      <w:r>
        <w:t xml:space="preserve">West Hatchin pelastuslaitoksen henkilökunta on hoitanut sitä takaisin terveeksi, kun se oli kärsinyt sisäisestä verenvuodosta. Villieläinavustaja Paul Kennedy sanoi: "Se ei ole kovin vahva eikä osannut lentää kovin hyvin, kun se tuli tänne, joten meidän on annettava sille liikuntaa." Isossa-Britanniassa on tehty noin 650 havaintoa tästä lepakosta, joka on Nathusius-pipistrelle. Kennedy sanoi: "Se on ollut hieman ahtaalla vajassa. "He olivat siirtämässä sisätiloihin puulavoja, ja se oli itse asiassa talvehtimassa puun sisällä." Hänen mukaansa lepakko on sittemmin edistynyt hyvin ja on "vakaa". "Meillä on ollut hyvin kylmä talvi, mikä on hyväksi lepakoille, koska ne voivat talvehtia talviunille. "Mutta kun meillä on leutoja kausia, ne heräävät joskus, ja silloin ne joutuvat ongelmiin." Henkilökunta yrittää nyt pitää lepakon hereillä, jotta se pääsisi liikkumaan ja parantamaan siipensä kunnolla. "Ihannetapauksessa haluaisimme laittaa sen ulkolepakkoalueellemme, mutta jos teemme niin, se vain nukahtaa."</w:t>
      </w:r>
    </w:p>
    <w:p>
      <w:r>
        <w:rPr>
          <w:b/>
        </w:rPr>
        <w:t xml:space="preserve">Yhteenveto</w:t>
      </w:r>
    </w:p>
    <w:p>
      <w:r>
        <w:t xml:space="preserve">Harvinainen lepakkolaji, joka löytyi "hieman puristuneena" rakennusmökistä, on ollut RSPCA:n kuntoutuksessa.</w:t>
      </w:r>
    </w:p>
    <w:p>
      <w:r>
        <w:rPr>
          <w:b/>
          <w:u w:val="single"/>
        </w:rPr>
        <w:t xml:space="preserve">Asiakirjan numero 55689</w:t>
      </w:r>
    </w:p>
    <w:p>
      <w:r>
        <w:t xml:space="preserve">Chicagossa 24 ampumista ja viisi murhaa viikonlopun aikana</w:t>
      </w:r>
    </w:p>
    <w:p>
      <w:r>
        <w:t xml:space="preserve">Kaksi lasta loukkaantui, kun asemiehet avasivat tulen kokoontumisessa lauantaina. Viimeisin kuolemaan johtanut ampuminen tapahtui sunnuntaiaamuna. 52-vuotias mies löydettiin kuolleena päähän ammuttu luoti. Viime vuonna Chicagossa tehtiin 561 murhaa, mikä on enemmän kuin kahdessa suurimmassa yhdysvaltalaisessa kaupungissa - New Yorkissa ja Los Angelesissa - yhteensä. Vuoden 2019 kahden ensimmäisen kuukauden aikana Chicagossa tehtiin 44 murhaa. Lauantaina ammutut kaksi lasta loukkaantuivat osallistuessaan vauvakutsuille South Sidessa. He ovat kriittisessä mutta vakaassa tilassa. Poliisin mukaan ampuminen saattoi "johtua alueella meneillään olevasta jengikonfliktista". Myöhemmin lauantaina 19-vuotias mies ammuttiin kuoliaaksi kaupungin eteläosassa, kun hän seisoi ulkona ystävänsä kanssa. Häntä kohti ammuttiin laukauksia autosta, kertoi Chicago Sun Times. Ystävän kerrotaan olevan hyvässä kunnossa. Sunnuntaiaamuna 32-vuotiasta miestä ammuttiin selkään myös South Sidessa. Hänet vietiin sairaalaan, jossa hänet todettiin kuolleeksi. Viime elokuussa Chicagon poliisi pyysi lisäapua aseväkivallan torjumiseksi sen jälkeen, kun viikonlopun aikana oli tapahtunut useita ampumisia. Chicagon poliisi kertoo, että 1. maaliskuuta mennessä se oli takavarikoinut tänä vuonna yli 1 600 laitonta asetta. Luvut vastaavat yhden laittoman aseen poistamista kadulta 53 minuutin välein.</w:t>
      </w:r>
    </w:p>
    <w:p>
      <w:r>
        <w:rPr>
          <w:b/>
        </w:rPr>
        <w:t xml:space="preserve">Yhteenveto</w:t>
      </w:r>
    </w:p>
    <w:p>
      <w:r>
        <w:t xml:space="preserve">Chicagossa tapahtui viikonloppuna 24 ampumavälikohtausta ja viisi murhaa, ja poliisin mukaan aseväkivalta on lisääntynyt Yhdysvaltain kolmanneksi suurimmassa kaupungissa.</w:t>
      </w:r>
    </w:p>
    <w:p>
      <w:r>
        <w:rPr>
          <w:b/>
          <w:u w:val="single"/>
        </w:rPr>
        <w:t xml:space="preserve">Asiakirjan numero 55690</w:t>
      </w:r>
    </w:p>
    <w:p>
      <w:r>
        <w:t xml:space="preserve">Diptonin avolouhos: Hallitus tarkistaa suunnitteluluvan</w:t>
      </w:r>
    </w:p>
    <w:p>
      <w:r>
        <w:t xml:space="preserve">Banks Mining sai huhtikuussa luvan louhia 500 000 tonnia hiiltä Pont Valleysta, joka sijaitsee lähellä Diptonia. Useita mielenosoittajia on sakotettu, koska he olivat estäneet pääsyn alueelle väittäen, että siellä asuu harvinainen vesilintu. Yhteisöministeri James Brokenshire on suostunut harkitsemaan, pitäisikö suunnittelulupa peruuttaa. Tämä on seurausta siitä, että kampanjoijat vaativat, että suunnitteluprosessia tarkastellaan uudelleen. Kampanjoija June Davison, joka asuu lähellä aluetta, sanoi: "Ministeri ei voi korjata vahinkoa, joka täällä on tapahtunut, mutta vähintä, mitä hän voi tehdä, on estää sen paheneminen." Banks Miningin tiedottaja sanoi: "Emme usko, että olisi mitään perusteita peruuttaa suunnittelulupaa, joka myönnettiin järjestelmälle asianmukaisten menettelyjen kautta." "Emme usko, että olisi mitään perusteita peruuttaa suunnittelulupaa, joka myönnettiin järjestelmälle asianmukaisten menettelyjen kautta."</w:t>
      </w:r>
    </w:p>
    <w:p>
      <w:r>
        <w:rPr>
          <w:b/>
        </w:rPr>
        <w:t xml:space="preserve">Yhteenveto</w:t>
      </w:r>
    </w:p>
    <w:p>
      <w:r>
        <w:t xml:space="preserve">Hallituksen on määrä tarkastella uudelleen ympäristöprotestien keskipisteenä olevan Durhamin kreivikunnan avolouhoksen tulevaisuutta.</w:t>
      </w:r>
    </w:p>
    <w:p>
      <w:r>
        <w:rPr>
          <w:b/>
          <w:u w:val="single"/>
        </w:rPr>
        <w:t xml:space="preserve">Asiakirjan numero 55691</w:t>
      </w:r>
    </w:p>
    <w:p>
      <w:r>
        <w:t xml:space="preserve">Whole Foods vetää pois muoviin pakatut mandariinit myynnistä</w:t>
      </w:r>
    </w:p>
    <w:p>
      <w:r>
        <w:t xml:space="preserve">Muovin tuhlausta kritisoiva twiitti julkaistiin torstaina, ja sitä on sittemmin twiitattu 60 000 kertaa. Mandariineja, helposti kuorittavaa lajiketta nimeltä Sumos, oli saatavilla joissakin kaupoissa Pohjois-Kaliforniassa. Whole Foods twiittasi sittemmin takaisin: "Ehdottomasti meidän virheemme. Nämä on vedetty pois." Twitter-käyttäjä Nathalie Gordon julkaisi kuvan ja kirjoitti: "Kunpa luonto keksisi keinon peittää nämä appelsiinit, jotta meidän ei tarvitsisi tuhlata niin paljon muovia niihin." Sen alle hän postasi kuvan Sumo-mandariineista. Lehdistötiedotteessa Whole Foods Market sanoi: "Monet asiakkaamme rakastavat leikattujen tuotteiden tarjoamaa mukavuutta, ja tämä oli yksinkertainen tapaus, jossa kourallinen kauppoja kokeili kausituotetta. "Appelsiini- ja mandariiniviipaleet ovat jo pitkään olleet myymälöidemme perussuosikkeja. Olemme iloisia siitä, että jotkut asiakkaat huomauttivat asiasta, jotta pystyimme tarkastelemaan asiaa tarkemmin ja jättämään Sumot niiden luonnollisessa pakkauksessa - kuoressa." Jälleenmyyjä kertoi BBC:lle, että pakatut appelsiini- ja mandariiniviipaleet jäävät hyllyille. Sumo on tavaramerkkinimi sitrushedelmälle, joka on helposti kuorittava, makea, siemenetön ja tavallista mandariinia suurempi.</w:t>
      </w:r>
    </w:p>
    <w:p>
      <w:r>
        <w:rPr>
          <w:b/>
        </w:rPr>
        <w:t xml:space="preserve">Yhteenveto</w:t>
      </w:r>
    </w:p>
    <w:p>
      <w:r>
        <w:t xml:space="preserve">Whole Foods Market on poistanut muovipakkauksissa olevat valmiiksi kuoritut mandariinit myynnistä sen jälkeen, kun asiakkaan kuva ja twiitti levisi.</w:t>
      </w:r>
    </w:p>
    <w:p>
      <w:r>
        <w:rPr>
          <w:b/>
          <w:u w:val="single"/>
        </w:rPr>
        <w:t xml:space="preserve">Asiakirjan numero 55692</w:t>
      </w:r>
    </w:p>
    <w:p>
      <w:r>
        <w:t xml:space="preserve">Myöhäisillan rantakäynti tuo kuljettajan kylmään veteen</w:t>
      </w:r>
    </w:p>
    <w:p>
      <w:r>
        <w:t xml:space="preserve">Mies oli ajanut ulos liukuväylältä Shoeburynessissa Southendissä torstaina. Hänen pelastuslaitoksensa sanoi, ettei se voinut auttaa, ja Essexin poliisin saapuessa paikalle auto oli jo aaltojen vallassa. Poliisit joutuivat nostamaan sen vedestä, koska pelkäsivät sen huuhtoutuvan mereen. Kukaan ei loukkaantunut, ja mies jäi järjestämään auton talteenottoa. Ylikonstaapeli Colin Shead ja poliisimestari Dave Jackson Essexin poliisin tieliikennepoliisiyksiköstä kutsuttiin paikalle noin kello 00.45 perjantaina, kun epätoivoinen kuljettaja ei löytänyt ketään muuta pelastamaan autoaan. "Mies oli yrittänyt tehdä kolmipistekäännöksen poistuakseen rannalta, mutta jäi sen sijaan kunnolla jumiin hiekkaan, ja vuorovesi oli tulossa", ylikonstaapeli Shead kertoi. "Kesti yli 30 minuuttia ajaa kahdella maastoautolla Colchesterista Southendiin, jolloin auto oli jo syvällä. "Vuorovesi nosti autoa ylöspäin, ja pelkäsimme, että se joutuisi mereen, mikä olisi aiheuttanut vielä enemmän ongelmia." Hän ja hänen kollegansa "kiinnittivät sen maastoautoihin ja raahasivat sen ulos", hän sanoi. Ylikonstaapeli Shead lisäsi, että auto oli ollut miehellä vain kaksi viikkoa.</w:t>
      </w:r>
    </w:p>
    <w:p>
      <w:r>
        <w:rPr>
          <w:b/>
        </w:rPr>
        <w:t xml:space="preserve">Yhteenveto</w:t>
      </w:r>
    </w:p>
    <w:p>
      <w:r>
        <w:t xml:space="preserve">Onneton kuljettaja joutui kylmään veteen, kun hänen autonsa jäi jumiin nousuveden keskelle, kun hän kävi myöhään illalla kumppaninsa kanssa syrjäisellä rannalla.</w:t>
      </w:r>
    </w:p>
    <w:p>
      <w:r>
        <w:rPr>
          <w:b/>
          <w:u w:val="single"/>
        </w:rPr>
        <w:t xml:space="preserve">Asiakirjan numero 55693</w:t>
      </w:r>
    </w:p>
    <w:p>
      <w:r>
        <w:t xml:space="preserve">Game of Thrones: Kit Haringtonin ja Rose Leslien hääpäivä julkistettiin</w:t>
      </w:r>
    </w:p>
    <w:p>
      <w:r>
        <w:t xml:space="preserve">Pariskunta tapasi vuonna 2012 fantasiasarjassa, jossa he näyttelivät näyttelijäparia Jon Snow ja Ygritte. Heidän kihlauksestaan ilmoitettiin viime vuoden syyskuussa. Kesäkuun 23. päivä on merkitty Huntlyn maistraattiin Aberdeenshireen. Näyttelijän isä, kaupunginvaltuutettu Seb Leslie, omistaa linnan West Gariochin vaalipiirissään. Leslie jätti näyttelijäkaartin kaksi vuotta tapaamisensa jälkeen, kun taas Haringtonista tuli yksi sarjan suurimmista tähdistä - hän esiintyi suositun tv-draaman jokaisessa sarjassa. Harington kertoi aiemmin L'Uomo Voguelle, että Leslieen oli "helppo" rakastua. Hän sanoi, että hänen paras muistonsa sarjasta olivat kolme viikkoa Islannissa, kun he kuvasivat toista tuotantokautta vuonna 2012. "Koska maa on kaunis, koska revontulet ovat maagisia ja koska rakastuin siellä", hän sanoi. "Jos olet jo valmiiksi ihastunut johonkuhun, ja sitten hän näyttelee rakkautesi kiinnostuksen kohdetta sarjassa, rakastuminen on hyvin helppoa."</w:t>
      </w:r>
    </w:p>
    <w:p>
      <w:r>
        <w:rPr>
          <w:b/>
        </w:rPr>
        <w:t xml:space="preserve">Yhteenveto</w:t>
      </w:r>
    </w:p>
    <w:p>
      <w:r>
        <w:t xml:space="preserve">Game of Thrones -tähdet Kit Harington ja Rose Leslie menevät naimisiin Skotlannin koillisosassa ensi kuussa.</w:t>
      </w:r>
    </w:p>
    <w:p>
      <w:r>
        <w:rPr>
          <w:b/>
          <w:u w:val="single"/>
        </w:rPr>
        <w:t xml:space="preserve">Asiakirjan numero 55694</w:t>
      </w:r>
    </w:p>
    <w:p>
      <w:r>
        <w:t xml:space="preserve">Oradour-sur-Glane: Ranskan natsien joukkomurhapaikan ilkivallan jälkeen</w:t>
      </w:r>
    </w:p>
    <w:p>
      <w:r>
        <w:t xml:space="preserve">Kuvat Oradour-sur-Glanen kylässä sijaitsevasta kirjoituksesta osoittavat, että tekstissä "marttyyrikylä" sana "marttyyri" on korvattu sanalla "valehtelija". SS-joukot tuhosivat kylän vuonna 1944, ja 642 asukasta kuoli. Kylän vanhat rauniot ovat säilyneet juuri sellaisina kuin ne olivat verilöylyn jälkeen. Sodan jälkeen lähelle rakennettiin uusi kylä. Oradour-sur-Glanen pormestari Philippe Lacroix sanoi olevansa järkyttynyt ja lisäsi: "Tiedämme, mitä täällä tapahtui, mutta tietysti on aina ihmisiä, jotka yrittävät kertoa valheita." Macron sanoi, että kaikki mahdollinen tehdään vandalismiin syyllistyneiden jäljittämiseksi ja rankaisemiseksi. Ranskan viranomaiset ovat tuominneet teon laajalti. Pääministeri Jean Castex sanoi tuntevansa "vihaa" kuullessaan tapauksesta. "Tämän paikan tahriminen... on myös marttyyrien muiston tahrimista", hän sanoi. "Hävetkää ne, jotka tekivät tämän", oikeusministeri Eric Dupond-Moretti twiittasi. Ranskan sisäministeri Gérald Darmanin kuvaili vandalismia "marttyyrien muiston päälle sylkemisenä". Mitä kylälle tapahtui? Kesäkuun 10. päivänä 1944 SS-joukkojen joukko-osasto piiritti Oradour-sur-Glanen pikkuruisen kylän Limousinin alueella eteläisessä Keski-Ranskassa. Jotkut uskovat, että joukot halusivat kostaa saksalaisen sotilaan sieppauksen, mutta jotkut sanovat, että vastarintaliikkeen jäsenet asuivat toisessa, läheisessä kylässä. Suurin osa uhreista oli naisia ja lapsia. Monet heistä ajettiin paikalliseen kirkkoon, johon heitettiin käsikranaatteja ennen kuin se sytytettiin tuleen. Miehet lukittiin latoon. Konekiväärimiehet ampuivat heidän jalkoihinsa, sitten he kaadettiin bensiiniin ja sytytettiin tuleen. Vuosia myöhemmin tehdyssä tutkimuksessa noin 60 sotilasta joutui oikeuden eteen 1950-luvulla. Kaksikymmentä heistä tuomittiin, mutta kaikki vapautettiin myöhemmin.</w:t>
      </w:r>
    </w:p>
    <w:p>
      <w:r>
        <w:rPr>
          <w:b/>
        </w:rPr>
        <w:t xml:space="preserve">Yhteenveto</w:t>
      </w:r>
    </w:p>
    <w:p>
      <w:r>
        <w:t xml:space="preserve">Ranskan presidentti Emmanuel Macron on tuominnut "sanoinkuvaamattomaksi" muistomerkin häpäisemisen paikassa, jossa tapahtui yksi natsien pahimmista julmuuksista Ranskassa toisen maailmansodan aikana.</w:t>
      </w:r>
    </w:p>
    <w:p>
      <w:r>
        <w:rPr>
          <w:b/>
          <w:u w:val="single"/>
        </w:rPr>
        <w:t xml:space="preserve">Asiakirjan numero 55695</w:t>
      </w:r>
    </w:p>
    <w:p>
      <w:r>
        <w:t xml:space="preserve">Kuvissa: Kuvia villieläinaiheisesta Belladrumista: Kuvia villieläinaiheisesta Belladrumista</w:t>
      </w:r>
    </w:p>
    <w:p>
      <w:r>
        <w:t xml:space="preserve">Lähes 16 000 ihmistä osallistui musiikkiin, lavaesityksiin ja avioliittoon. Tapahtuman aikana pidettiin tänä vuonna useita häitä. Eräs morsian ja hänen sulhasensa poistuivat Belladrumin temppelistä, jossa seremoniat pidettiin, torvisoittokunnan musiikin tahdissa. Juhlijoita kannustetaan pukeutumaan Belladrumiin. Tämän kesän teemana oli villieläimet. Muistutuksia teemasta löytyi kaikkialta paikasta, muun muassa gorillasta ja norsuista. Belladrum järjestettiin perjantaina ja lauantaina. Pääesiintyjiä olivat muun muassa Razorlight, Sir Tom Jones ja Frightened Rabbit. Jones oli perjantai-illan pääesiintyjä. Street trials -pyöräilijä Danny MacAskill Skyeltä ja Duncan Shaw Invernessistä veivät Belladrumiin myös uuden Drop and Roll -pyöräshow'nsa. Tapahtuma päättyi myöhään lauantaina ilotulitukseen ja norsunmuotoisen nuotion polttamiseen.</w:t>
      </w:r>
    </w:p>
    <w:p>
      <w:r>
        <w:rPr>
          <w:b/>
        </w:rPr>
        <w:t xml:space="preserve">Yhteenveto</w:t>
      </w:r>
    </w:p>
    <w:p>
      <w:r>
        <w:t xml:space="preserve">11. Belladrum Tartan Heart -festivaali on järjestetty Beaulyn lähellä Highlandsissa.</w:t>
      </w:r>
    </w:p>
    <w:p>
      <w:r>
        <w:rPr>
          <w:b/>
          <w:u w:val="single"/>
        </w:rPr>
        <w:t xml:space="preserve">Asiakirjan numero 55696</w:t>
      </w:r>
    </w:p>
    <w:p>
      <w:r>
        <w:t xml:space="preserve">Sloughin kansanedustaja lahjoittaa 14 268 puntaa Comic Relief -järjestölle "naiivin" Twitter-lupauksen jälkeen.</w:t>
      </w:r>
    </w:p>
    <w:p>
      <w:r>
        <w:t xml:space="preserve">Slough'n kansanedustaja Fiona MacTaggart lähetti viestin klo 20:25 GMT ja antoi uusintatwiittauksen määräajaksi 21:00. Työväenpuolueen kansanedustaja kiitti 14 268 uudelleentwiittaajaa siitä, että he olivat "niin anteliaita minulle", ja kirjoitti, ettei hän "kadu mitään", vaikka oli "Twitterin naiivi". Hän kutsui syytöksiä, joiden mukaan hän vaatisi rahat takaisin kulukorvauksina, "surullisiksi". "Tiesin, että se olisi paljon, mutta se oli enemmän kuin odotin", MacTaggart sanoi. "Odotin antavani noin 10 000 puntaa, mutta se oli riski, jonka otin". Hän sanoi halunneensa keksiä mielenkiintoisen tavan kannustaa Twitterissä muita lahjoittamaan Comic Reliefille. "Joku Australiasta twiittasi sen uudelleen ja sanoi lahjoittaneensa 30 Australian dollaria, joten se on aika hienoa". Hän lisäsi: "Comic Relief -järjestössä on kyse siitä, että lahjoittaminen on omituista. "Ensimmäisen kerran, kun tein mitään tukea Comic Reliefille, olin opettaja ja opetin päivän ajan kanaksi pukeutuneena." Hän sai osakseen kriittisiä twiittejä lahjoituksestaan, kuten @greyfox63, joka kirjoitti, että kansanedustaja "luultavasti vaatisi sen takaisin kulukorvauslomakkeellaan joka tapauksessa". MacTaggart vastasi: "Niin surullista, että niin monet ihmiset sanoivat näin. Minä en tee sitä." Kansanedustaja, joka on edustanut Sloughia vuodesta 1997, on edesmenneen monimiljonäärisen kiinteistökehittäjän Sir Ian MacTaggartin tytär ja peri suuren osan hänen omaisuudestaan. Lahjoituksestaan hän sanoi: "Hän ei ole vielä saanut lahjoitusta: "Se on melko suuri osa säästöistäni, mutta minulla on siihen varaa." Hän sanoi: "Se on aika suuri osa säästöistäni, mutta minulla on siihen varaa." Hän lisäsi kuitenkin, ettei aio enää lähettää Twitteriin lahjoituslupauksia.</w:t>
      </w:r>
    </w:p>
    <w:p>
      <w:r>
        <w:rPr>
          <w:b/>
        </w:rPr>
        <w:t xml:space="preserve">Yhteenveto</w:t>
      </w:r>
    </w:p>
    <w:p>
      <w:r>
        <w:t xml:space="preserve">Berkshiren parlamentin jäsen lahjoittaa 14 268 puntaa Comic Relief -järjestölle lähetettyään "naiivin" Twitter-viestin, jossa hän lupasi lahjoittaa hyväntekeväisyyteen 1 punnan jokaisesta uudelleentwiittauksesta.</w:t>
      </w:r>
    </w:p>
    <w:p>
      <w:r>
        <w:rPr>
          <w:b/>
          <w:u w:val="single"/>
        </w:rPr>
        <w:t xml:space="preserve">Asiakirjan numero 55697</w:t>
      </w:r>
    </w:p>
    <w:p>
      <w:r>
        <w:t xml:space="preserve">YouTube palauttaa Southamptonin "pedofiilinmetsästäjän" videot</w:t>
      </w:r>
    </w:p>
    <w:p>
      <w:r>
        <w:t xml:space="preserve">Kanavalla on videoita kansalaispidätyksistä, joita Stephen Dure, joka tunnetaan myös nimellä Stevie Trap, on tehnyt Hampshiressä. Aiemmin Dure sanoi olevansa "harmissaan" siitä, että YouTube on kieltänyt tilin toisen kerran. YouTube sanoi toimineensa nopeasti korjatakseen "virheensä". Yhtiö sanoi lausunnossaan: "Kun sivustollamme on valtava määrä videoita, joskus teemme väärän päätöksen." Aiemmin YouTube julkaisi Duren kanavalla viestin, jossa todettiin: "Tämä tili on lopetettu, koska se on rikkonut useasti tai vakavasti YouTuben käytäntöä, joka kieltää häirintään, kiusaamiseen tai uhkailuun tarkoitetun sisällön." Syyskuussa Dure sai 15 viikon vankeustuomion, koska hän oli syyttänyt erästä miestä valheellisesti teini-ikäisten houkuttelusta. Väärin syytetty uhri kertoi, että hänet oli erotettu ja hänen kotiinsa oli hyökätty sen seurauksena. Southamptonista kotoisin oleva Dure sanoi, ettei hänelle ollut kerrottu, miksi kanava oli poistettu ja sitten palautettu. Hän sanoi: "Minusta tuntuu, että median huomiolla on ollut suuri merkitys sille, että sain kanavani takaisin." Hän sanoi: "Minusta tuntuu, että median huomiolla on ollut suuri merkitys sille, että sain kanavani takaisin." Kampanjoija sanoi, että hän aikoo luoda oman verkkosivuston ja sovelluksen videoiden isännöintiä varten tulevaisuudessa. Dure esiintyi BBC:n Inside Out -ohjelmassa vuonna 2017, jolloin hän selitti, miten hän esiintyi internetissä lapsena "vangitakseen" seksuaalirikollisia. Hänen YouTube- ja Facebook-sivuillaan on esitetty videoita, joissa hän kohtaa epäiltyjä rikoksentekijöitä tapaamisten järjestämisen jälkeen. TRAP Communityn Facebook-sivulla on yli 240 000 seuraajaa.</w:t>
      </w:r>
    </w:p>
    <w:p>
      <w:r>
        <w:rPr>
          <w:b/>
        </w:rPr>
        <w:t xml:space="preserve">Yhteenveto</w:t>
      </w:r>
    </w:p>
    <w:p>
      <w:r>
        <w:t xml:space="preserve">YouTube on palauttanut pedofiilien metsästäjäksi itseään tituleeraavan henkilön tilin vain tunteja sen jälkeen, kun se oli poistanut sen "kiusaamisen" ja "uhkaavan" sisällön vuoksi.</w:t>
      </w:r>
    </w:p>
    <w:p>
      <w:r>
        <w:rPr>
          <w:b/>
          <w:u w:val="single"/>
        </w:rPr>
        <w:t xml:space="preserve">Asiakirjan numero 55698</w:t>
      </w:r>
    </w:p>
    <w:p>
      <w:r>
        <w:t xml:space="preserve">Lennonin murhaajalta evätään ehdonalainen kuudennen kerran</w:t>
      </w:r>
    </w:p>
    <w:p>
      <w:r>
        <w:t xml:space="preserve">Mark David Chapman, 55, ei päässyt kuudetta kertaa vapaaksi ehdonalaislautakunnan videohaastattelun jälkeen. Chapman, jolla on ollut mielisairauksia, tunnusti syyllisyytensä entisen Beatlen ampumiseen kuoliaaksi kadulla New Yorkin kotinsa ulkopuolella vuonna 1980. Viranomaisten mukaan häntä voidaan seuraavan kerran kuulla ehdonalaisesta elokuussa 2012. Kirjallisessa lausunnossaan ehdonalaislautakunta tunnusti hänen rikosrekisterinsä, mutta viittasi siihen, että hän osoitti "piittaamattomuutta" "yhteiskuntamme normeja ja ihmiselämän pyhyyttä kohtaan" suunnittelemalla Lennonin murhan huolellisesti. "Tämä harkittu, järjetön ja itsekäs teko, jolla oli traagiset seuraukset... johtaa siihen johtopäätökseen, että harkinnanvarainen vapauttamisesi on tällä hetkellä sopimatonta ja ristiriidassa yhteisön hyvinvoinnin kanssa", New Yorkin osavaltion ehdonalaislautakunta kirjoitti.</w:t>
      </w:r>
    </w:p>
    <w:p>
      <w:r>
        <w:rPr>
          <w:b/>
        </w:rPr>
        <w:t xml:space="preserve">Yhteenveto</w:t>
      </w:r>
    </w:p>
    <w:p>
      <w:r>
        <w:t xml:space="preserve">John Lennonin tappaneelta mieheltä on evätty ehdonalainen vapautus, ja hän pysyy vankilassa vielä ainakin kaksi vuotta, New Yorkin osavaltion viranomaiset ovat ilmoittaneet.</w:t>
      </w:r>
    </w:p>
    <w:p>
      <w:r>
        <w:rPr>
          <w:b/>
          <w:u w:val="single"/>
        </w:rPr>
        <w:t xml:space="preserve">Asiakirjan numero 55699</w:t>
      </w:r>
    </w:p>
    <w:p>
      <w:r>
        <w:t xml:space="preserve">Intia: Manmohan Singh sekoittaa kabinettia uudelleen</w:t>
      </w:r>
    </w:p>
    <w:p>
      <w:r>
        <w:t xml:space="preserve">Tätä pidetään yrityksenä saada nuorempia poliitikkoja kongressipuolueen johtamaan hallitukseen ennen vuoden 2014 kansallisia vaaleja. Rahul Gandhi, joka kuuluu vaikutusvaltaiseen Nehru-Gandhi-dynastiaan ja jota pidetään tulevana johtajana, kieltäytyi liittymästä kabinettiin. Intian hallitusta ovat viime vuosina koetelleet useat korruptioskandaalit. Seitsemän uuden ministerin lisäksi 15 nuorempaa ministeriä vannoi virkavalansa. Keskeisiä salkkuja, joita uudelleenjärjestely koskee, ovat öljy, ulkoasiat ja oikeus. Ulkoministeri SM Krishna, 80, erosi perjantaina tehdäkseen tilaa nuoremmille. Hänen tilalleen on tullut Salman Khurshid, 59, joka oli aiemmin oikeusministeri. Kongressi on ollut hallitseva voima Intian politiikassa lähes koko viimeiset 65 vuotta. Mutta sen jälkeen, kun se valittiin uudelleen vuonna 2009, sitä ovat tahraantuneet syytökset korruptiosta ja kansallisen omaisuuden väärinkäytöksistä. Pääoppositiopuolue BJP:n tiedottaja Rajiv Pratap Rudi sanoi AFP:lle, että uudelleenjärjestely oli "hallituksen turhaa toimintaa, jolla se pyrkii korjaamaan imagoaan, kun se joutuu kohtaamaan</w:t>
      </w:r>
    </w:p>
    <w:p>
      <w:r>
        <w:rPr>
          <w:b/>
        </w:rPr>
        <w:t xml:space="preserve">Yhteenveto</w:t>
      </w:r>
    </w:p>
    <w:p>
      <w:r>
        <w:t xml:space="preserve">Intian pääministeri Manmohan Singh on tuonut hallitukseen 22 uutta ministeriä suuressa uudelleenjärjestelyssä.</w:t>
      </w:r>
    </w:p>
    <w:p>
      <w:r>
        <w:rPr>
          <w:b/>
          <w:u w:val="single"/>
        </w:rPr>
        <w:t xml:space="preserve">Asiakirjan numero 55700</w:t>
      </w:r>
    </w:p>
    <w:p>
      <w:r>
        <w:t xml:space="preserve">Walesin teatteripalkinnoilla palkitaan saavutuksia</w:t>
      </w:r>
    </w:p>
    <w:p>
      <w:r>
        <w:t xml:space="preserve">Sen väistyvä taiteellinen johtaja Terry Hands sai erityismaininnan Cardiffissa pidetyssä palkintoseremoniassa, sillä hän jättää tehtävänsä 18 vuoden jälkeen. Walesin kansallisooppera sai neljä palkintoa, ja sen kuoro voitti parhaan yhtyeen palkinnon. Palkinnoilla palkitaan näyttelijöitä, laulajia, tanssijoita, suunnittelijoita ja kirjailijoita Walesissa tuotetuista esityksistä. Voittajia ehdottavat kriitikot, jotka arvioivat esityksiä vuoden mittaan. Daniel Llewelyn-Williams voitti parhaan englanninkielisen näyttelijän palkinnon Clwyd Theatr Cymru -teatterin Not About Heroes -näytelmästä.</w:t>
      </w:r>
    </w:p>
    <w:p>
      <w:r>
        <w:rPr>
          <w:b/>
        </w:rPr>
        <w:t xml:space="preserve">Yhteenveto</w:t>
      </w:r>
    </w:p>
    <w:p>
      <w:r>
        <w:t xml:space="preserve">Moldissa sijaitseva Clwyd Theatr Cymru sai Walesin teatteripalkinnon erityispalkinnon.</w:t>
      </w:r>
    </w:p>
    <w:p>
      <w:r>
        <w:rPr>
          <w:b/>
          <w:u w:val="single"/>
        </w:rPr>
        <w:t xml:space="preserve">Asiakirjan numero 55701</w:t>
      </w:r>
    </w:p>
    <w:p>
      <w:r>
        <w:t xml:space="preserve">Emotionaalista tukea tarjoava pitbull "raateli tytön Portlandin lentokentällä".</w:t>
      </w:r>
    </w:p>
    <w:p>
      <w:r>
        <w:t xml:space="preserve">Mirna Gonzalez sanoo, että hänen tyttärensä Gabriela sai pysyviä vammoja, kun toisen matkustajan koira puri häntä, kun he odottivat koneeseen pääsyä. Oikeudenkäynnissä koiranomistajaa, Alaska Airlinesia ja lentokenttää vastaan kerrotaan, että tapaus sattui 18. joulukuuta 2017. Sen mukaan koira ei ollut häkissä kuljettuaan turvatarkastuksen läpi. "Välikohtauksen seurauksena Gabriella Gonzalez kärsi vammoja kasvojensa, silmänsä, silmäluomiensa, kyynelkanavansa ja huulensa lihaksissa, jänteissä, luissa, hermoissa ja pehmytkudoksissa sekä henkistä traumaa", oikeuskanteessa sanotaan ja lisätään, että perhe oli matkalla Texasiin. Kanteen mukaan koiran omistajan, Michelle Brannan, olisi pitänyt tietää, että hänen koirallaan "oli ilkivaltaisia taipumuksia". Se myös syyttää lentokenttää ja lentoyhtiötä siitä, että ne loivat "kohtuuttoman riskin yleisölle aiheutuvasta vahingosta" sallimalla koiran päästä matkustajatilaan ilman häkkiä. Portlandin lentokentän tiedottaja kertoi Oregonian-sanomalehdelle, että lentokentän työntekijät voivat vain kysyä matkustajalta, onko hänen eläimensä koulutettu palvelukseen ja mitä palvelua se tarjoaa. "Matkustajan tarvitsee vastata vain näihin kysymyksiin, ja meidän on hyväksyttävä vastaus", Kara Simonds sanoi. Alaska Airlines ja Brannan eivät ole kommentoineet tapausta. On epäselvää, mitä koiralle tapahtui. Lisää emotionaalisista tukieläimistä</w:t>
      </w:r>
    </w:p>
    <w:p>
      <w:r>
        <w:rPr>
          <w:b/>
        </w:rPr>
        <w:t xml:space="preserve">Yhteenveto</w:t>
      </w:r>
    </w:p>
    <w:p>
      <w:r>
        <w:t xml:space="preserve">Portlandin lentokentällä "emotionaalisen tuen" pitbullin kasvoihin raateleman viisivuotiaan tytön äiti on nostanut 1,1 miljoonan dollarin (800 000 puntaa) oikeusjutun.</w:t>
      </w:r>
    </w:p>
    <w:p>
      <w:r>
        <w:rPr>
          <w:b/>
          <w:u w:val="single"/>
        </w:rPr>
        <w:t xml:space="preserve">Asiakirjan numero 55702</w:t>
      </w:r>
    </w:p>
    <w:p>
      <w:r>
        <w:t xml:space="preserve">Työttömyys: Pohjois-Irlannin luvut laskevat 36 100:aan</w:t>
      </w:r>
    </w:p>
    <w:p>
      <w:r>
        <w:t xml:space="preserve">Julian O'NeillBBC News NI Business Correspondent Työttömien määrä oli heinäkuussa 36 100, kun se oli laskenut neljättä kertaa peräkkäin. Pohjois-Irlannin työttömyysaste laski 6,0 prosenttiin, mutta se on edelleen korkeampi kuin Yhdistyneen kuningaskunnan 4,9 prosentin keskiarvo. Luvut paljastavat myös, että nuorisotyöttömien määrä on kasvanut 5 prosenttia kesäkuuhun verrattuna. Alle 25-vuotiaista 9 125 henkilöä hakee työhön liittyviä etuuksia. Talousministeri Simon Hamilton sanoi: "Olen iloinen siitä, että työttömyysrekisterissä on lähes 7 000 ihmistä vähemmän kuin vuosi sitten. "Myös työttömyysaste on edelleen oikeansuuntainen, ja se on erittäin hyvä verrattuna Euroopan unionin keskiarvoon, joka on 8,6 prosenttia." Pohjois-Irlanti on edelleen muuta Yhdistynyttä kuningaskuntaa heikommassa asemassa työelämässä olevien ihmisten määrän suhteen. Hamiltonin mukaan työssä on 21 000 ihmistä enemmän kuin vuosi sitten. Pohjois-Irlannin työllisyysaste on 69 prosenttia, kun se Yhdistyneessä kuningaskunnassa on keskimäärin 74,5 prosenttia. "Jatkamme kovaa työtä tämän edistyksen jatkamiseksi, kun pyrimme saavuttamaan tavoitteemme rakentaa globaalisti kilpailukykyinen talous", hän lisäsi.</w:t>
      </w:r>
    </w:p>
    <w:p>
      <w:r>
        <w:rPr>
          <w:b/>
        </w:rPr>
        <w:t xml:space="preserve">Yhteenveto</w:t>
      </w:r>
    </w:p>
    <w:p>
      <w:r>
        <w:t xml:space="preserve">Virallisten tietojen mukaan työttömyysetuuksia hakevien määrä on Pohjois-Irlannissa vähentynyt 600:lla.</w:t>
      </w:r>
    </w:p>
    <w:p>
      <w:r>
        <w:rPr>
          <w:b/>
          <w:u w:val="single"/>
        </w:rPr>
        <w:t xml:space="preserve">Asiakirjan numero 55703</w:t>
      </w:r>
    </w:p>
    <w:p>
      <w:r>
        <w:t xml:space="preserve">Guernsey-valtioiden jäsenmäärän vähentämistä koskeva kehotus</w:t>
      </w:r>
    </w:p>
    <w:p>
      <w:r>
        <w:t xml:space="preserve">Apulaisseriffi Carol Steere johtaa ehdotusta apulaisseriffien määrän vähentämisestä 45:stä 38:aan. Hän sanoi, että siirtyminen saarenlaajuiseen äänestykseen tässä vaiheessa ei olisi mahdollista. Steere sanoi: "Siirtyminen nykyisestä piirijärjestelmästä yhtäkkiä saaren laajuisiin vaaleihin... En usko, että se on lainkaan käytännöllistä." Jos ehdotus hyväksytään, jokaisesta seitsemästä vaalipiiristä leikattaisiin yksi paikka. Varapuheenjohtaja Steere sanoi, että vähennyksen tavoitteena on "palata perusasioihin" ja käyttää sitä "muutoksen ensimmäisenä vaiheena". Hän sanoi, että vuonna 2012 valittujen kansanedustajien tehtävänä olisi sen jälkeen päättää, mitä muutoksia vaaliprosessiin tehdään, jos tehdään, ennen vuotta 2016. Varapuheenjohtaja Steere sanoi: "Nelivuotiskauden toinen vuosi on sopivin aika keskustella tästä asiasta uudelleen." Esityksestä on määrä keskustella helmikuun valtiopäivien kokouksessa yhdessä useiden muiden ehdotettujen vaihtoehtojen kanssa suositellulle saaren laajuiselle äänestykselle kaikkien 45 paikan osalta.</w:t>
      </w:r>
    </w:p>
    <w:p>
      <w:r>
        <w:rPr>
          <w:b/>
        </w:rPr>
        <w:t xml:space="preserve">Yhteenveto</w:t>
      </w:r>
    </w:p>
    <w:p>
      <w:r>
        <w:t xml:space="preserve">Guernseyn osavaltioiden jäsenten määrän vähentämistä on kuvattu ensimmäiseksi askeleeksi kohti saaren laajuisia vaaleja.</w:t>
      </w:r>
    </w:p>
    <w:p>
      <w:r>
        <w:rPr>
          <w:b/>
          <w:u w:val="single"/>
        </w:rPr>
        <w:t xml:space="preserve">Asiakirjan numero 55704</w:t>
      </w:r>
    </w:p>
    <w:p>
      <w:r>
        <w:t xml:space="preserve">Yliopisto on "väärä lupaus" liian monille nuorille</w:t>
      </w:r>
    </w:p>
    <w:p>
      <w:r>
        <w:t xml:space="preserve">Katherine SellgrenBBC Newsin koulutustoimittaja Keskustaoikeistolainen ryhmä kehottaa ministereitä vähentämään paikkoja kursseilla, jotka tarjoavat vain vähän taloudellista hyötyä, ja lisäämään paikkoja 18 vuoden jälkeisessä teknisessä koulutuksessa. Sen raportissa todetaan myös, että lainoja takaisin maksaville valmistuneille olisi tarjottava verohelpotuksia, jotka voivat olla jopa 50 penniä jokaisesta maksettavasta punnasta. Hallitus tarkastelee parhaillaan 18 vuoden jälkeistä koulutusta ja rahoitusta. Onward-raportissa tunnustetaan, että "koulutuksella on oma arvonsa" ja että "toimeentulon hankkiminen ei ole ainoa syy opiskeluun", mutta siinä todetaan, että liian monille nuorille "myydään vääriä lupauksia". "Liian monet joutuvat maksamaan suuria summia takaisin tutkinnoista, jotka eivät auta heitä taloudellisesti, ja liian harvoille tarjotaan sen sijaan laadukkaita teknisiä ja oppisopimuskoulutusvaihtoehtoja", raportissa sanotaan. Tutkimuksen mukaan vuosina 2015-16: Onward-raportissa kehotetaan hallitusta: Raportin toinen laatija ja konservatiivien kansanedustaja Neil O'Brien sanoi: "Liian monille opiskelijoille myydään tehokkaasti väärin yliopistokoulutus". Hän sanoi, että on olemassa "huomattava vähemmistö, joka ei ansaitse paljon mutta jää suurten velkojen kanssa". "Meidän pitäisi ohjata ihmisiä pois kursseilta, jotka eivät johda hyviin tuloksiin." Koulutusministeriön tiedottaja sanoi: "Opiskelijat odottavat oikeutetusti, että tutkinnoltaan saa vastinetta rahalle, minkä vuoksi hallitus on tekemässä suurta tarkistusta 18 vuoden jälkeisestä koulutuksesta ja sen rahoituksesta - varmistaakseen, että meillä on järjestelmä, joka on yhtenäinen, kaikkien saatavilla ja tarjoaa vastinetta rahalle sekä opiskelijoille että veronmaksajille."</w:t>
      </w:r>
    </w:p>
    <w:p>
      <w:r>
        <w:rPr>
          <w:b/>
        </w:rPr>
        <w:t xml:space="preserve">Yhteenveto</w:t>
      </w:r>
    </w:p>
    <w:p>
      <w:r>
        <w:t xml:space="preserve">Jopa neljäsosa englantilaisista opiskelijoista suorittaa tutkinnon, josta ei saa riittäviä tuloja lainakustannustensa kattamiseksi, sanoo ajatushautomo.</w:t>
      </w:r>
    </w:p>
    <w:p>
      <w:r>
        <w:rPr>
          <w:b/>
          <w:u w:val="single"/>
        </w:rPr>
        <w:t xml:space="preserve">Asiakirjan numero 55705</w:t>
      </w:r>
    </w:p>
    <w:p>
      <w:r>
        <w:t xml:space="preserve">Hastingsin maanvyörymälinja avataan uudelleen "ensi viikon alussa".</w:t>
      </w:r>
    </w:p>
    <w:p>
      <w:r>
        <w:t xml:space="preserve">Junaliikenne Hastingsin ja Tunbridge Wellsin kautta Lontooseen on ollut keskeytyksissä joulukuusta lähtien. Robertsbridgen ja Battlen välisen linjan oli määrä avautua uudelleen 3. maaliskuuta. Network Railin mukaan rautatielinja oli rakennettu uudelleen Whatlingtonin lähellä sen jälkeen, kun maanvyörymän korjaukset olivat epäonnistuneet maaliskuun alussa. Linja kärsi ensimmäisen kerran useista maanvyöryistä joulukuussa. Korjauksiin käytettiin aluksi yli 10 000 tonnia kiveä Stonegatessa Hastingsin ja Tunbridge Wellsin yhdistävällä radalla. "Ympäri vuorokauden" Sateiden lisääntyminen aiheutti kuitenkin uusia maanvyöryjä Whatlingtonin ympäristössä, minkä vuoksi bussit joutuivat jatkamaan junien korvaamista Battlen ja Robertsbridgen välillä. Yhtiön reitin toimitusjohtaja Dave Ward sanoi, että paikan vakauttaminen oli ollut vaikeaa. "Luulimme, että olimme korjanneet liukuman, mutta se petti jälleen kolme viikkoa sitten", hän sanoi. Hän sanoi, että miehistöt olivat työskennelleet "kellon ympäri" ja että kyseisellä rataosuudella oli käytetty 144 paalua ja 15 000 tonnia painolastia. "Rautatie on käytännössä jouduttu rakentamaan uudelleen. Se on ollut erittäin vaikeaa", hän sanoi. "Voimme vain pyytää anteeksi."</w:t>
      </w:r>
    </w:p>
    <w:p>
      <w:r>
        <w:rPr>
          <w:b/>
        </w:rPr>
        <w:t xml:space="preserve">Yhteenveto</w:t>
      </w:r>
    </w:p>
    <w:p>
      <w:r>
        <w:t xml:space="preserve">East Sussexin, Kentin ja Lontoon yhdistävä rautatielinja avataan uudelleen ensi viikon alussa sen jälkeen, kun se oli ollut suljettuna kuukausia maanvyöryjen vuoksi, kertoo Network Rail.</w:t>
      </w:r>
    </w:p>
    <w:p>
      <w:r>
        <w:rPr>
          <w:b/>
          <w:u w:val="single"/>
        </w:rPr>
        <w:t xml:space="preserve">Asiakirjan numero 55706</w:t>
      </w:r>
    </w:p>
    <w:p>
      <w:r>
        <w:t xml:space="preserve">Teini syyllistyi Clapham Southin metroaseman murhaan</w:t>
      </w:r>
    </w:p>
    <w:p>
      <w:r>
        <w:t xml:space="preserve">Malcolm Mide-Madariolaa, 17, kuvailtiin "viattomaksi uhriksi", joka oli puolustanut ystäväänsä tappelun aikana. 17-vuotias poika todettiin Old Bailey -oikeudessa syylliseksi murhaan, ja hänet tuomitaan 5. heinäkuuta. Treynae Campbell, 19, Longfield Crescentistä, Sydenhamista, vapautettiin murhasta ja taposta. Oikeus kuuli, kuinka Peckhamista kotoisin olevaa Mide-Madariolaa puukotettiin kolme kertaa, joista kerran sydämeen, tappelun aikana 2. marraskuuta. Väkivaltaisuudet leimahtivat kaksi päivää aiemmin sattuneen college-riidan jälkeen. Valamiehille kerrottiin, että metsästysveitsi oli 10-12 tuumaa pitkä ja siinä oli kaareva terä. Campbell oli aiemmin tunnustanut syyllisyytensä terällä tai kärjellä varustetun esineen hallussapitoon. Tappaja, jonka nimeä ei voida oikeudellisista syistä mainita, todettiin myös syylliseksi teräaseella tai kärjellä varustetun esineen hallussapitoon. Aiheeseen liittyvät Internet-linkit HM Courts &amp; Tribunals Service (HM Courts &amp; Tribunals Service)</w:t>
      </w:r>
    </w:p>
    <w:p>
      <w:r>
        <w:rPr>
          <w:b/>
        </w:rPr>
        <w:t xml:space="preserve">Yhteenveto</w:t>
      </w:r>
    </w:p>
    <w:p>
      <w:r>
        <w:t xml:space="preserve">Teini on tuomittu opiskelijan murhasta, jota puukotettiin metsästysveitsellä Clapham Southin metroaseman ulkopuolella.</w:t>
      </w:r>
    </w:p>
    <w:p>
      <w:r>
        <w:rPr>
          <w:b/>
          <w:u w:val="single"/>
        </w:rPr>
        <w:t xml:space="preserve">Asiakirjan numero 55707</w:t>
      </w:r>
    </w:p>
    <w:p>
      <w:r>
        <w:t xml:space="preserve">Gloucesterissa tarjotaan "kaljalasit" -ajokoetta.</w:t>
      </w:r>
    </w:p>
    <w:p>
      <w:r>
        <w:t xml:space="preserve">Erityisesti suunnitellut suojalasit jäljittelevät visuaalista vääristymää, havaintokyvyn heikkenemistä ja hallinnan puutetta, jotka haittaavat rattijuoppoja. Safer Gloucester on järjestänyt tapahtuman samaan aikaan BRAKE-tietoturvallisuusviikon ja alkoholitietoisuusviikon kanssa. Kaikki yli 12-vuotiaat voivat kokeilla, jos he yltävät polkimiin. Komisario Richard Burge Gloucestershiren poliisista sanoi: "Juhlakauden aikana monet ihmiset viettävät illan ulkona seurustellen ja juhlien, ja useimmat aikovat päästä turvallisesti kotiin bussilla tai taksilla. "Valitettavasti jotkut ottavat riskin ja ajavat luullessaan, että he ovat alle rajan, mutta vaarantavat itsensä ja muut. Jotkut saattavat olla rajan yläpuolella vielä seuraavana aamuna. "Ainoa turvallinen tapa on ottaa käyttöön henkilökohtainen nollaraja ja välttää alkoholin nauttimista lainkaan, jos on ajamassa." Safer Gloucesterin puheenjohtaja Jennie Dallimore sanoi: "Tämän tapahtuman avulla jokainen voi itse nähdä, miten se vaikuttaa ajotaitoihin. "Tästä pitäisi tulla hieno ilta, jolla on vakava viesti, ja kannustan kaikkia, nuoria ja vanhoja, tulemaan paikalle." Concession Cirkitz Internationalin kanssa järjestettävä tapahtuma järjestetään perjantaina.</w:t>
      </w:r>
    </w:p>
    <w:p>
      <w:r>
        <w:rPr>
          <w:b/>
        </w:rPr>
        <w:t xml:space="preserve">Yhteenveto</w:t>
      </w:r>
    </w:p>
    <w:p>
      <w:r>
        <w:t xml:space="preserve">Gloucesterin asukkaat voivat nähdä, miten juominen vaikuttaa heidän ajokykyynsä, kun he pukevat olutlasit päähänsä ja ajavat go-kartilla.</w:t>
      </w:r>
    </w:p>
    <w:p>
      <w:r>
        <w:rPr>
          <w:b/>
          <w:u w:val="single"/>
        </w:rPr>
        <w:t xml:space="preserve">Asiakirjan numero 55708</w:t>
      </w:r>
    </w:p>
    <w:p>
      <w:r>
        <w:t xml:space="preserve">Covid-pandemia "katastrofaalinen" Yorkshiren ja Lincolnshiren siiderinvalmistajille</w:t>
      </w:r>
    </w:p>
    <w:p>
      <w:r>
        <w:t xml:space="preserve">Itä-Yorkshiressä sijaitsevan Colemans Ciderin mukaan varastossa oli 20 000 litraa siiderin omenoita huippuvuoden jälkeen. Colemansin Steve Jackson sanoi, että tilanne oli "katastrofaalinen". Monet alueen siiderintekijät sanovat, että liiketoiminnan väheneminen tarkoittaa, että suuri osa nykyisestä sadosta jää myymättä. Lisää Yorkshiren tarinoita Jackson sanoi, että Driffieldissä sijaitsevalla Colemansilla oli suuria toiveita vuodelle 2020, ennen kuin koronaviruksen vuoksi häät ja festivaalit peruttiin. "Se on ollut suoraan sanottuna katastrofaalista", hän sanoi. "Meidän oli tarkoitus avata 1. huhtikuuta uusissa tiloissa ja uudella baarilla, mutta kaikki meni pieleen. "Se vain putosi jyrkänteeltä, mitä meihin tulee." Guy Williams Skidbrooke Cyderista Louthissa, Lincolnshiressä, sanoi, että vaikka supermarketit olivat myyneet enemmän pulloja ihmisille kotona, suuri osa hänen kaupastaan tapahtuu pubeissa, ravintoloissa ja tapahtumissa, ja se oli pudonnut "jyrkänteeltä" maaliskuussa. Hän sanoi: "90 prosenttia myynnistämme tapahtuu normaalisti maaliskuun ja syyskuun välisenä aikana, ja 90 prosenttia siitä menee pubeihin ja tukkukauppiaille, joten siideristä ei ole pulaa. Pickering Road Community Orchard, joka on Hullin NHS:n perustama voittoa tavoittelematon yritys terveellisen ravitsemuksen edistämiseksi, sanoi, että se on valmistanut 1 000 pulloa omenamehua, joka yleensä myydään kahviloihin, ravintoloihin, pubeihin ja klubeihin. Seuraa BBC Yorkshirea Facebookissa, Twitterissä ja Instagramissa. Lähetä juttuideoita osoitteeseen yorkslincs.news@bbc.co.uk.</w:t>
      </w:r>
    </w:p>
    <w:p>
      <w:r>
        <w:rPr>
          <w:b/>
        </w:rPr>
        <w:t xml:space="preserve">Yhteenveto</w:t>
      </w:r>
    </w:p>
    <w:p>
      <w:r>
        <w:t xml:space="preserve">Alkoholipitoisen omenajuoman tuottajien mukaan tuhansia litroja kesätapahtumiin valmistettua siideriä menee hukkaan pandemian vuoksi.</w:t>
      </w:r>
    </w:p>
    <w:p>
      <w:r>
        <w:rPr>
          <w:b/>
          <w:u w:val="single"/>
        </w:rPr>
        <w:t xml:space="preserve">Asiakirjan numero 55709</w:t>
      </w:r>
    </w:p>
    <w:p>
      <w:r>
        <w:t xml:space="preserve">Xu Zhiyong: Zong Zhiu Zong: Aktivisti puhuu kiinalaisesta vankilasta</w:t>
      </w:r>
    </w:p>
    <w:p>
      <w:r>
        <w:t xml:space="preserve">Käsiraudoissa ja kaltereiden takana nähty Xu kehottaa maanmiehiään yhdistämään voimansa demokraattisten vapauksien puolesta. Vaikka yhteiskunta olisi kuinka "absurdi", hän sanoi, "tämä maa tarvitsee rohkeita kansalaisia, jotka voivat nousta ja pitää kiinni vakaumuksestaan". Oikeusaktivisti pidätettiin viime kuussa, ja häntä syytettiin "väkijoukkojen kokoamisesta yleisen järjestyksen häiritsemiseksi". Hänen ystävänsä kertoi uutistoimisto AP:lle, että yksi Xun asianajajista kuvasi videon 1. elokuuta. Xu, jota pidetään maltillisena kiinalaisten oikeuksien puolustajien keskuudessa, sanoi Wall Street Journalin videolla olevansa valmis "uhraamaan mitä tahansa" "vapauden, yleisen hyvän ja uskon" puolesta. Pekingissä asuva aktivisti on vaatinut hallituksen avoimuutta ja virkamiehiä paljastamaan omaisuutensa. Aiemmin hän on kampanjoinut kuolemaantuomittujen vankien ja vauvanmaitomyrkytysskandaalista kärsineiden perheiden puolesta. Häntä vastaan vuonna 2009 nostetut veronkiertosyytteet hylättiin julkisen paheksunnan jälkeen.</w:t>
      </w:r>
    </w:p>
    <w:p>
      <w:r>
        <w:rPr>
          <w:b/>
        </w:rPr>
        <w:t xml:space="preserve">Yhteenveto</w:t>
      </w:r>
    </w:p>
    <w:p>
      <w:r>
        <w:t xml:space="preserve">Vangittu kiinalainen kansalaisoikeustaistelija Xu Zhiyong on puhunut videoviestissä vankisellistään.</w:t>
      </w:r>
    </w:p>
    <w:p>
      <w:r>
        <w:rPr>
          <w:b/>
          <w:u w:val="single"/>
        </w:rPr>
        <w:t xml:space="preserve">Asiakirjan numero 55710</w:t>
      </w:r>
    </w:p>
    <w:p>
      <w:r>
        <w:t xml:space="preserve">Kolminkertaisesti amputoitu kersantti Tom Neathway lähtee Dakar-ralliin</w:t>
      </w:r>
    </w:p>
    <w:p>
      <w:r>
        <w:t xml:space="preserve">Kersantti Tom Neathway, joka toimi Oxfordshiren RAF Brize Nortonissa siviilitehtävissä, loukkaantui, kun ansapommi räjähti vuonna 2008. Hän on nyt toipunut tarpeeksi, jotta hän voi kilpailla Race2Recovery-joukkueessa muiden haavoittuneiden sotilaiden kanssa. Kersantti Neathway sanoi: "Ralli on muuttunut melkein kokopäivätyöksi." Hän kertoi, että hänen tiiminsä lähtee 31. joulukuuta osallistuakseen kilpailuun, joka alkaa 5. tammikuuta Limasta, Perusta. Rallin 6 000 mailin pituinen reitti kulkee Argentiinan läpi ja sen on määrä päättyä Santiagoon Chilessä 19. tammikuuta. Laskuvarjorykmentin 2. pataljoonan kersantti Neathway sanoi: "Olemme harjoitelleet kerran tai kaksi kertaa kuukaudessa, ja äskettäin palasimme kahden viikon koulutuksesta Marokosta. "Olemme onnekkaita, koska se on hyvin sotilaallista ja siinä käytetään karttoja, kompassia ja suuntia, joten olemme tavallaan mukavuusalueillamme." Hän sanoi, että hän on hyvin onnekas. Hän sanoi, että joukkueen rallissa keräämät rahat menevät Wiltshiressä sijaitsevan Tedworth House -nimisen henkilöstön palautuskeskuksen hyväksi. Kersantti Neathway, joka ajaa yhdessä kapteeni Anthony Harrisin, Royal Regiment of Fusiliersin, kanssa, sanoi: "Minua ei ole koskaan hoidettu siellä, mutta olen nähnyt tilat, ja ne ovat uskomattomat - siksi haluan kerätä rahaa." Hän sanoi toivovansa, että ralli keräisi "miljoonia" Tedworth Houselle, ja jouluun mennessä oli jo kerätty lähes miljoona puntaa.</w:t>
      </w:r>
    </w:p>
    <w:p>
      <w:r>
        <w:rPr>
          <w:b/>
        </w:rPr>
        <w:t xml:space="preserve">Yhteenveto</w:t>
      </w:r>
    </w:p>
    <w:p>
      <w:r>
        <w:t xml:space="preserve">Laskuvarjojääkäri, joka menetti molemmat jalkansa ja kätensä räjähdyksessä Afganistanissa, on lähtenyt Worcestershiren kotoaan osallistuakseen Dakar-ralliin.</w:t>
      </w:r>
    </w:p>
    <w:p>
      <w:r>
        <w:rPr>
          <w:b/>
          <w:u w:val="single"/>
        </w:rPr>
        <w:t xml:space="preserve">Asiakirjan numero 55711</w:t>
      </w:r>
    </w:p>
    <w:p>
      <w:r>
        <w:t xml:space="preserve">Bristolin eläintarhan pysäköintikiista jatkuu</w:t>
      </w:r>
    </w:p>
    <w:p>
      <w:r>
        <w:t xml:space="preserve">Tällä hetkellä se maksaa Downsia hallinnoivalle ryhmälle 7 500 puntaa vuodessa Ladies Mile -alueen käytöstä. Toukokuussa 2017 eläintarhan pomot lupasivat, etteivät he kysyisi sitä uudelleen sen jälkeen, kun nykyinen lupa päättyy joulukuussa. Tuolloin Bristolin kaupunginvaltuutetut totesivat, että "pysäköintiä ei pitäisi tapahtua Downsissa" ja että se "on lopetettava". Kun eläintarhan tiedottajalta kuitenkin kysyttiin, lopettaisiko se maan käytön vuoden loppuun mennessä, hän vastasi, että se "keskustelee" tulevista pysäköintijärjestelyistä, kuten Local Democracy Reporting Service -lehti paljasti. Susan Carter Downs for People -ryhmästä sanoi olevansa "tyrmistynyt" siitä, että eläintarha ja Downs-komitea "näyttävät neuvottelevan suljettujen ovien takana pysäköinnin jatkumisesta tulevaisuudessa, vaikka eläintarha on aiemmin vakuuttanut, että pysäköinti loppuu tänä vuonna". "Pysäköinnin jatkamisesta ei pitäisi neuvotella, ja kaikki päätökset pitäisi tehdä yleisölle avoimissa kokouksissa."</w:t>
      </w:r>
    </w:p>
    <w:p>
      <w:r>
        <w:rPr>
          <w:b/>
        </w:rPr>
        <w:t xml:space="preserve">Yhteenveto</w:t>
      </w:r>
    </w:p>
    <w:p>
      <w:r>
        <w:t xml:space="preserve">Bristolin eläintarhan pomot eivät ole vakuuttaneet, että se lopettaa kaupungin Downsissa sijaitsevan pysäköintialueen käytön.</w:t>
      </w:r>
    </w:p>
    <w:p>
      <w:r>
        <w:rPr>
          <w:b/>
          <w:u w:val="single"/>
        </w:rPr>
        <w:t xml:space="preserve">Asiakirjan numero 55712</w:t>
      </w:r>
    </w:p>
    <w:p>
      <w:r>
        <w:t xml:space="preserve">Ministeri Ken Skatesin kehotus "Taidetta kaikille" Walesissa</w:t>
      </w:r>
    </w:p>
    <w:p>
      <w:r>
        <w:t xml:space="preserve">Ken Skates kertoi Walesin taideneuvoston vuosikokouksessa, että kaikenlaiset ihmiset voisivat hyötyä osallistumisesta. Hän sanoi, että draaman ja urheilun harrastaminen oli auttanut häntä selviytymään mielisairaudesta. Skates kehotti myös taideryhmiä "tutkimaan ja hyödyntämään kaikkia rahoitusvaihtoehtoja" - myös joukkorahoitusta - mutta korosti, ettei kyse ole valtion tuen poistamisesta. "Jos haluamme todella lisätä investointeja ja osallistumista, meidän on tutkittava ja hyödynnettävä kaikki mahdollisuudet saada lisää rahoitusta", hän sanoi BBC Walesille puhuttuaan torstaina Cardiffissa pidetyssä konferenssissa.</w:t>
      </w:r>
    </w:p>
    <w:p>
      <w:r>
        <w:rPr>
          <w:b/>
        </w:rPr>
        <w:t xml:space="preserve">Yhteenveto</w:t>
      </w:r>
    </w:p>
    <w:p>
      <w:r>
        <w:t xml:space="preserve">Walesista voi tulla "Euroopan aktiivisin ja luovin kansakunta", sanoo kulttuurista vastaava ministeri.</w:t>
      </w:r>
    </w:p>
    <w:p>
      <w:r>
        <w:rPr>
          <w:b/>
          <w:u w:val="single"/>
        </w:rPr>
        <w:t xml:space="preserve">Asiakirjan numero 55713</w:t>
      </w:r>
    </w:p>
    <w:p>
      <w:r>
        <w:t xml:space="preserve">Walthamstow'n puukotus jätti pojan loukkaantuneeksi</w:t>
      </w:r>
    </w:p>
    <w:p>
      <w:r>
        <w:t xml:space="preserve">Hyökkäys tapahtui noin kello 12.20 GMT Copeland Roadilla Walthamstow'ssa, josta poliisi löysi loukkaantuneen pojan, jonka uskotaan olevan noin kymmenvuotias. Hänet vietiin sairaalaan vammojen vuoksi, jotka eivät olleet hengenvaarallisia. Toista uhria, jolla oli lieviä vammoja, puhuttiin paikan päällä, poliisit kertoivat. Ketään ei ole pidätetty hyökkäyksen yhteydessä.</w:t>
      </w:r>
    </w:p>
    <w:p>
      <w:r>
        <w:rPr>
          <w:b/>
        </w:rPr>
        <w:t xml:space="preserve">Yhteenveto</w:t>
      </w:r>
    </w:p>
    <w:p>
      <w:r>
        <w:t xml:space="preserve">Teiniä on puukotettu katuhyökkäyksessä Itä-Lontoossa.</w:t>
      </w:r>
    </w:p>
    <w:p>
      <w:r>
        <w:rPr>
          <w:b/>
          <w:u w:val="single"/>
        </w:rPr>
        <w:t xml:space="preserve">Asiakirjan numero 55714</w:t>
      </w:r>
    </w:p>
    <w:p>
      <w:r>
        <w:t xml:space="preserve">Viimeiset työntekijät jättävät Angleseyn teurastamon, kun Welsh Country Foodsin tehdas suljetaan.</w:t>
      </w:r>
    </w:p>
    <w:p>
      <w:r>
        <w:t xml:space="preserve">Edelliset omistajat, Vion, asettivat elintarviketehtaan ja teurastamon myyntiin viime vuonna. Koko 325 työntekijää irtisanottiin sen jälkeen, kun 2 Sisters Food Group oli ostanut sen Llangefnissä sijaitsevan sisarlaitoksen. Gaerwenin tehdas oli ollut Pohjois-Walesin suurin karitsanlihan jalostuslaitos, joka käsitteli 640 000 karitsaa vuodessa. Tehtaan toiminta päättyi kuitenkin huhtikuussa, kun suurin osa työntekijöistä irtisanottiin. Perjantaina lähtevien yhdeksän viimeisen työntekijän joukossa on viisi johtajaa, kaksi insinööriä ja kaksi piha-alueen työntekijää. Nykyiset omistajat, Amber Real Estates, joka on 2 Sisters Foodin osasto, sulkevat laitoksen. Sen jälkeen kun 2 Sisters Food osti Llangefnin entisen Vionin tehtaan, se on lisännyt työvuoroja ja julistanut haettavaksi 300 uutta virkaa kanojen käsittelyyn tehtaalla.</w:t>
      </w:r>
    </w:p>
    <w:p>
      <w:r>
        <w:rPr>
          <w:b/>
        </w:rPr>
        <w:t xml:space="preserve">Yhteenveto</w:t>
      </w:r>
    </w:p>
    <w:p>
      <w:r>
        <w:t xml:space="preserve">Viimeiset yhdeksän työntekijää lähtevät Angleseyn Gaerwenissa sijaitsevasta Welsh Country Foodsin tehtaasta, kun se suljetaan.</w:t>
      </w:r>
    </w:p>
    <w:p>
      <w:r>
        <w:rPr>
          <w:b/>
          <w:u w:val="single"/>
        </w:rPr>
        <w:t xml:space="preserve">Asiakirjan numero 55715</w:t>
      </w:r>
    </w:p>
    <w:p>
      <w:r>
        <w:t xml:space="preserve">Rutlandin onnettomuudessa silmänsä menettänyt maastoautoilija palaa töihin</w:t>
      </w:r>
    </w:p>
    <w:p>
      <w:r>
        <w:t xml:space="preserve">Neil Grangerin auton vaijeri katkesi, ja hän menetti autonsa hallinnan peruutettaessa mäkeä ylös Tixover Quarryn louhoksessa Rutlandissa 7. huhtikuuta. 49-vuotias kertoi, että hänen autonsa laukesi mäkeä alaspäin ja hänen päänsä joutui ulos ikkunasta, jolloin se jäi loukkuun. Hän jäi koomaan viikon ajaksi onnettomuuden jälkeen. Granger kertoi, että kolme ihmistä nosti hänet autosta onnettomuuspaikalla ja piti hänet hengissä, kunnes ambulanssi saapui paikalle. Cambridgeshiren Willinghamista kotoisin oleva Granger sanoi: "En muista mitään, mitä tapahtui viisi minuuttia ennen onnettomuutta ja viikko sen jälkeen". Lentoambulanssimiehistö hoiti häntä paikan päällä, minkä jälkeen hänet vietiin Queen's Medical Centreen Nottinghamiin. Menetettyään toisen silmänsä Granger sanoi, että hänen näkönsä jäljellä olevaan silmään oli vahvistunut huomattavasti, ja hän sai ajokortin takaisin kesäkuussa. Sähkölinjojen parissa työskentelevä Granger palaa työhönsä ensimmäistä kertaa maanantaina. "Olen valmis palaamaan. Katson vain eteenpäin", hän sanoi. Hän lisäsi, että onnettomuus ei estä häntä palaamasta maastoautoilun pariin. "Se on osa elämää, onnettomuuksia sattuu." Granger sanoi haluavansa nyt kerätä rahaa ambulanssille kiittääkseen miehistöä hänen pelastamisestaan ja järjestääkseen varainkeruutapahtuman 13. lokakuuta. Seuraa BBC East Midlandsia Facebookissa, Twitterissä tai Instagramissa. Lähetä juttuideoita osoitteeseen eastmidsnews@bbc.co.uk.</w:t>
      </w:r>
    </w:p>
    <w:p>
      <w:r>
        <w:rPr>
          <w:b/>
        </w:rPr>
        <w:t xml:space="preserve">Yhteenveto</w:t>
      </w:r>
    </w:p>
    <w:p>
      <w:r>
        <w:t xml:space="preserve">Mies, joka menetti silmänsä, kun hänen päänsä puristui puun ja auton väliin maastoajelutapahtumassa, on palaamassa töihin viisi kuukautta onnettomuuden jälkeen.</w:t>
      </w:r>
    </w:p>
    <w:p>
      <w:r>
        <w:rPr>
          <w:b/>
          <w:u w:val="single"/>
        </w:rPr>
        <w:t xml:space="preserve">Asiakirjan numero 55716</w:t>
      </w:r>
    </w:p>
    <w:p>
      <w:r>
        <w:t xml:space="preserve">Tata Steelin sulautuminen viivästyy henkilöstöneuvottelujen vuoksi</w:t>
      </w:r>
    </w:p>
    <w:p>
      <w:r>
        <w:t xml:space="preserve">Thyssenkruppin mukaan molempien yhtiöiden hallitusten odotettiin päättävän hankkeesta kesäkuun loppuun mennessä. Tata työllistää 7 000 työntekijää Walesissa, muun muassa Shottonissa ja Yhdistyneen kuningaskunnan suurimmassa terästehtaassa Port Talbotissa. Yhtiöt ovat väittäneet, että sulautuminen parantaisi niiden kilpailukykyä ja tehokkuutta. Molemmat yritykset kohtaavat haastavat maailmanmarkkinat, joilla teräksen tuotanto ylittää selvästi kysynnän. Samalla kun neuvottelut Tatan ja ammattiliittojen välillä jatkuvat, Thyssenkrupp on jo saanut saksalaisilta työntekijöiltä hyväksynnän ehdoille, jotka tasoittavat tietä fuusiolle. Thyssenkrupp ja Tata sopivat syyskuussa periaatteessa Euroopan terästoimintojensa yhdistämisestä, jolloin niistä tulisi ArcelorMittalin jälkeen maanosan toiseksi suurin teräksentuottaja. Niiden tavoitteena oli aiemmin ollut allekirjoittaa kauppa vuoden 2018 alussa. Tatan tiedottaja sanoi: "Jatkamme edelleen due diligence -vaihetta Thyssenkruppin kanssa ehdotetusta yhteisyrityksestä."</w:t>
      </w:r>
    </w:p>
    <w:p>
      <w:r>
        <w:rPr>
          <w:b/>
        </w:rPr>
        <w:t xml:space="preserve">Yhteenveto</w:t>
      </w:r>
    </w:p>
    <w:p>
      <w:r>
        <w:t xml:space="preserve">Tata Steelin ja saksalaisen Thyssenkruppin fuusio viivästyy, koska neuvottelut Tatan brittiläisten ja hollantilaisten työntekijöiden kanssa viivästyvät.</w:t>
      </w:r>
    </w:p>
    <w:p>
      <w:r>
        <w:rPr>
          <w:b/>
          <w:u w:val="single"/>
        </w:rPr>
        <w:t xml:space="preserve">Asiakirjan numero 55717</w:t>
      </w:r>
    </w:p>
    <w:p>
      <w:r>
        <w:t xml:space="preserve">Leatherheadin murhasta epäilty pidätetty kuulusteluja varten</w:t>
      </w:r>
    </w:p>
    <w:p>
      <w:r>
        <w:t xml:space="preserve">Philip Bagwellin murhasta ja murhasta epäiltynä pidätetty 32-vuotias mies on edelleen vangittuna, kun tuomarit myönsivät poliiseille 36 tunnin lisäajan. Bagwellin ruumis löydettiin keskiviikkona North Streetillä sijaitsevasta kiinteistöstä. Surreyn poliisin mukaan ruumiinavaus osoitti, että Bagwellilla oli vakavia vammoja päässä ja vatsassa. Poliisit sanoivat olevansa tietoisia huhuista, joiden mukaan häntä oli puukotettu, mutta sanoivat, etteivät hänen vammansa "vastaa veitsihyökkäystä". Myös 33-vuotias mies, joka pidätettiin epäiltynä murhan salaliitosta, on sittemmin vapautettu ilman syytteitä. Lidlin ja Penny Black -pubin välinen eristyssulku on poistettu, mutta poliisit sanoivat, että poliisi pysyy alueella.</w:t>
      </w:r>
    </w:p>
    <w:p>
      <w:r>
        <w:rPr>
          <w:b/>
        </w:rPr>
        <w:t xml:space="preserve">Yhteenveto</w:t>
      </w:r>
    </w:p>
    <w:p>
      <w:r>
        <w:t xml:space="preserve">Poliisi on saanut lisäaikaa kuulustella miestä, jota epäillään 54-vuotiaan miehen tappamisesta Leatherheadissa.</w:t>
      </w:r>
    </w:p>
    <w:p>
      <w:r>
        <w:rPr>
          <w:b/>
          <w:u w:val="single"/>
        </w:rPr>
        <w:t xml:space="preserve">Asiakirjan numero 55718</w:t>
      </w:r>
    </w:p>
    <w:p>
      <w:r>
        <w:t xml:space="preserve">Thornabyn äiti kiittää poliiseja tukehtuvan vauvan auttamisesta</w:t>
      </w:r>
    </w:p>
    <w:p>
      <w:r>
        <w:t xml:space="preserve">PC:t Neil Cooper ja Jonathan Burniston luulivat Charlotte Edmondsin hajonneen, kun he näkivät hänen autonsa pysähtyneen tiistaina A19-tiellä. He kuitenkin huomasivat, että hänen 15 kuukauden ikäinen poikansa Samuel oli tukehtunut sairastuttuaan. Samuel toipuu kotona sen jälkeen, kun poliisit antoivat hänelle ensiapua ennen kuin hänet vietiin sairaalaan. Klikkaa tästä viimeisimmät uutiset Koillismaan uutiset 30-vuotias Edmonds, Thornabysta, sanoi: "Hän on kuollut: "Ajoin Samuelin kanssa A19-tietä pitkin, kun hän alkoi oksentaa ja tukehtua, joten pysähdyin nurmikon reunalle. "Nostin hänet ylös ja hän oli ihan levoton, joten soitin heti hätänumeroon. "Poliisit tulivat kuin tyhjästä ja auttoivat pientä poikaani. "Ilman heitä en tiedä, mitä olisin tehnyt. He olivat uskomattomia." PC Cooper sanoi: Cooper: "Poliisina joutuu kohtaamaan kaikenlaisia tapauksia, mutta eilen kohtasimme jokaisen vanhemman painajaisen. "Olen todella iloinen, että pystyimme auttamaan ja että Samuel on nyt täysin toipumassa."</w:t>
      </w:r>
    </w:p>
    <w:p>
      <w:r>
        <w:rPr>
          <w:b/>
        </w:rPr>
        <w:t xml:space="preserve">Yhteenveto</w:t>
      </w:r>
    </w:p>
    <w:p>
      <w:r>
        <w:t xml:space="preserve">Äiti, jonka poikavauva alkoi tukehtua autonsa takapenkillä, on ylistänyt kahta ohikulkevaa poliisia, jotka tulivat hänen avukseen.</w:t>
      </w:r>
    </w:p>
    <w:p>
      <w:r>
        <w:rPr>
          <w:b/>
          <w:u w:val="single"/>
        </w:rPr>
        <w:t xml:space="preserve">Asiakirjan numero 55719</w:t>
      </w:r>
    </w:p>
    <w:p>
      <w:r>
        <w:t xml:space="preserve">Thaimaan lentokoneet nostavat jännitystä Kambodžassa ennen Preah Vihearin tuomiota</w:t>
      </w:r>
    </w:p>
    <w:p>
      <w:r>
        <w:t xml:space="preserve">Helikopteri ja pieni tähystyskone nähtiin varhain lauantaina. Jännitys rajalla on kova ennen YK:n korkeimman oikeuden maanantaina antamaa tuomiota siitä, missä raja kulkee muinaisen temppelin ympärillä. Alueella vuonna 2011 käydyissä taisteluissa kuoli 18 ihmistä ja tuhannet joutuivat jättämään kotinsa. BBC:n Jonathan Head Bangkokista kertoo, että Kambodžan joukot ovat kaivaneet juoksuhautoja ja bunkkereita temppelin lähelle, ja samanlaisia linnoituksia on näkyvissä Thaimaan puolella. Kambodžan aluekomentaja kenraali Srey Deuk kertoi kuitenkin BBC:lle lauantaina, ettei hän odota ongelmia Thaimaan armeijan kanssa maanantain tuomion jälkeen. Hän sanoi, että temppelille ei ole tuotu joukkojen vahvistuksia. Kansainvälisen tuomioistuimen (ICJ) vuonna 1962 antama tuomio julisti temppelin kuuluvan Kambodžalle, mutta ei koskenut sitä ympäröivää aluetta. Kambodža pyysi selvennystä tuomioon vuonna 2011 taistelujen puhjettua. Molemmat maat ovat sopineet noudattavansa kansainvälisen tuomioistuimen päätöstä, mutta pelkona on, että nationalistiset ryhmät saattavat lietsoa väkivaltaa rajakylissä. Thaimaalainen nationalistiryhmä Thai Patriotic Network on jo sanonut, että se hylkää ICJ:n tuomion, The Nation -lehti kertoi. Kambodžan pääministeri Hun Sen on käskenyt rajan varrella olevia joukkoja pysymään rauhallisina. "Haluaisin vedota kaikkiin asevoimiin, jotka ovat palveluksessa puolustamassa rajaa, jotta ne pysyisivät rauhallisina, käyttäisivät äärimmäistä maltillisuutta ja välttäisivät kaikkea toimintaa, joka voisi johtaa jännitteisiin tai yhteenottoihin", hän sanoi torstaina televisiolähetyksessä. Hän sanoi, että hän ja Thaimaan pääministeri Yingluck Shinawatra olivat sopineet, että maiden "on noudatettava tätä päätöstä ja pyrittävä säilyttämään rauha ja vakaus rajalla hinnalla millä hyvänsä".</w:t>
      </w:r>
    </w:p>
    <w:p>
      <w:r>
        <w:rPr>
          <w:b/>
        </w:rPr>
        <w:t xml:space="preserve">Yhteenveto</w:t>
      </w:r>
    </w:p>
    <w:p>
      <w:r>
        <w:t xml:space="preserve">Thaimaan rajalla sijaitsevien Kambodžan asevoimien päällikkö on kutsunut koolle hätäkokouksen sen jälkeen, kun thaimaalaisten lentokoneiden nähtiin lentävän matalalla kiistanalaisen Preah Vihear -temppelin lähellä sijaitsevan alueen yllä.</w:t>
      </w:r>
    </w:p>
    <w:p>
      <w:r>
        <w:rPr>
          <w:b/>
          <w:u w:val="single"/>
        </w:rPr>
        <w:t xml:space="preserve">Asiakirjan numero 55720</w:t>
      </w:r>
    </w:p>
    <w:p>
      <w:r>
        <w:t xml:space="preserve">Samantha Gosneyn murha: Gosney Gosney: Poliisi pidätti miehen</w:t>
      </w:r>
    </w:p>
    <w:p>
      <w:r>
        <w:t xml:space="preserve">Warringtonista kotoisin oleva 23-vuotias mies vietiin poliisiasemalle kuulusteltavaksi maanantaina. Samantha Gosney, 29-vuotias kahden pienen lapsen äiti, kuoli useisiin puukoniskuihin, todettiin ruumiinavauksessa. Mies ja kaksi naista on pidätetty epäiltynä rikoksentekijän avustamisesta. Poliisit löysivät Gosneyn kuolleena Swan Avenuelta hieman ennen puoltapäivää lauantaina. Kolme muuta pidätettyä henkilöä - kaksi naista, 43-vuotias Warringtonista ja 67-vuotias St Helensistä, sekä 45-vuotias mies Warringtonista - vapautettiin myöhemmin ehdollista takuuta vastaan. Aiheeseen liittyvät Internet-linkit Merseysiden poliisi</w:t>
      </w:r>
    </w:p>
    <w:p>
      <w:r>
        <w:rPr>
          <w:b/>
        </w:rPr>
        <w:t xml:space="preserve">Yhteenveto</w:t>
      </w:r>
    </w:p>
    <w:p>
      <w:r>
        <w:t xml:space="preserve">Poliisi on pidättänyt miehen epäiltynä kahden lapsen äidin murhasta kotonaan St Helensissä.</w:t>
      </w:r>
    </w:p>
    <w:p>
      <w:r>
        <w:rPr>
          <w:b/>
          <w:u w:val="single"/>
        </w:rPr>
        <w:t xml:space="preserve">Asiakirjan numero 55721</w:t>
      </w:r>
    </w:p>
    <w:p>
      <w:r>
        <w:t xml:space="preserve">Devonin rugby-pelaaja Lily Partridgen luovutetut elimet "pelastivat ihmishenkiä".</w:t>
      </w:r>
    </w:p>
    <w:p>
      <w:r>
        <w:t xml:space="preserve">Lily Partridge sai päävamman, kun hän loukkaantui kuolettavasti piirikunnan koulutustapahtumassa aiemmin tässä kuussa. Exeteristä kotoisin oleva osa-aikainen opettaja ja eläintenhoitaja, 22, kantoi mukanaan kahta luovuttajakorttia. Hänen elimensä otettiin talteen ennen kuin hänen elintoimintakoneensa kytkettiin pois päältä. Noin 400 surijaa, joista osa pukeutuneena rugbypaitoihin, saapui neiti Partridgen hautajaisiin Exeterin katedraaliin tiistaina. Seurakunta kuuli: "Lilyn perhe haluaisi jakaa jotain teidän kanssanne tänään, vain kolme päivää ennen joulua, joka on perinteistä antamisen ja saamisen aikaa. "Lily antoi joululahjansa aikaisin. Hän on antanut elämän lahjan neljälle täysin tuntemattomalle ihmiselle, ja useammat ihmiset hyötyvät siitä tulevina viikkoina ja kuukausina." "Kolme nuorta aikuista ja yksi keski-ikäinen henkilö on nyt pelastettu, ja he kohtaavat uuden vuoden uudessa elämäntilanteessa ja täynnä toivoa." Neiti Partridge, joka romahti kentän laidalle loukkaannuttuaan aiemmin joulukuussa North Tawtonin Devonin kentällä, oli kärsinyt aivotärähdyksistä. Hänen perheensä on korostanut, ettei kukaan ollut syyllinen kaksi viikkoa sitten sattuneeseen onnettomuuteen, ja sanoi, että neiti Partridge oli ollut elämänsä onnellisimmassa vaiheessa sekä henkilökohtaisesti että ammatillisesti. Eturivimies oli Devonin Topshamissa sijaitsevan Exonianin naisten rugbyjoukkueen perustajajäsen, ja hän oli pelannut peliä 18 kuukautta.</w:t>
      </w:r>
    </w:p>
    <w:p>
      <w:r>
        <w:rPr>
          <w:b/>
        </w:rPr>
        <w:t xml:space="preserve">Yhteenveto</w:t>
      </w:r>
    </w:p>
    <w:p>
      <w:r>
        <w:t xml:space="preserve">Naispuolinen rugby-pelaaja, joka kuoli loukkaannuttuaan taklauksessa pelin aikana, on pelastanut ainakin neljän ihmisen hengen, on paljastunut.</w:t>
      </w:r>
    </w:p>
    <w:p>
      <w:r>
        <w:rPr>
          <w:b/>
          <w:u w:val="single"/>
        </w:rPr>
        <w:t xml:space="preserve">Asiakirjan numero 55722</w:t>
      </w:r>
    </w:p>
    <w:p>
      <w:r>
        <w:t xml:space="preserve">Birminghamin käytöstä poistetun rakennuksen tulipalossa löytyi ruumis</w:t>
      </w:r>
    </w:p>
    <w:p>
      <w:r>
        <w:t xml:space="preserve">West Midlandsin palokunta sai 999-puhelun tulipalosta kiinteistössä Bradford Streetillä, Digbethissä, hieman ennen 21:00 GMT tiistaina. Ensimmäiset miehistöt saapuivat paikalle reilussa neljässä minuutissa, palvelu kertoi twiitissä. Kingfield Heathin rakennuksessa, entisessä liiketilassa, syttyneen tulipalon syyn tutkinta on käynnissä. West Midlandsin poliisin mukaan kuolemaa ei pidetä epäilyttävänä, ja se on siirretty kuolinsyyntutkijalle.</w:t>
      </w:r>
    </w:p>
    <w:p>
      <w:r>
        <w:rPr>
          <w:b/>
        </w:rPr>
        <w:t xml:space="preserve">Yhteenveto</w:t>
      </w:r>
    </w:p>
    <w:p>
      <w:r>
        <w:t xml:space="preserve">Birminghamissa sijaitsevan käytöstä poistetun rakennuksen tulipalossa on löydetty ruumis.</w:t>
      </w:r>
    </w:p>
    <w:p>
      <w:r>
        <w:rPr>
          <w:b/>
          <w:u w:val="single"/>
        </w:rPr>
        <w:t xml:space="preserve">Asiakirjan numero 55723</w:t>
      </w:r>
    </w:p>
    <w:p>
      <w:r>
        <w:t xml:space="preserve">Franz Ferdinand pääesiintyjäksi Belladrum-musiikkifestivaalille vuonna 2017</w:t>
      </w:r>
    </w:p>
    <w:p>
      <w:r>
        <w:t xml:space="preserve">Kyseessä on ensimmäinen kerta, kun ryhmä osallistuu kolmipäiväiseen tapahtumaan, joka järjestetään Beaulyn lähellä Highlandsissa. Festivaali järjestetään 3.-5. elokuuta 2017. Järjestäjät kertoivat, että skotlantilainen laulaja KT Tunstall tukee Franz Ferdinandia. Seitsemänkymmentäluvun diskolegendat Sister Sledge ovat pääesiintyjänä torstai-iltana. Järjestäjä Joe Gibbs sanoi: "Tämä on ensimmäinen kerta, kun Franz Ferdinand esiintyy Bellassa, ja olemme todella iloisia saadessamme toivottaa heidät tervetulleiksi lavallemme. "En voisi keksiä parempaa esiintyjää festivaalin päättäjäisiksi. "Ja olemme innoissamme saadessamme toivottaa KT:n tervetulleeksi takaisin". Hän on esiintynyt Bellassa aiemmin ennalta ilmoittamattomana erikoisvieraana, mutta olemme iloisia saadessamme hänet tällä kertaa kunnolla mukaan."</w:t>
      </w:r>
    </w:p>
    <w:p>
      <w:r>
        <w:rPr>
          <w:b/>
        </w:rPr>
        <w:t xml:space="preserve">Yhteenveto</w:t>
      </w:r>
    </w:p>
    <w:p>
      <w:r>
        <w:t xml:space="preserve">Glasgow'n rockyhtye Franz Ferdinand on vahvistettu ensi vuoden Belladrum Tartan Heart -musiikkifestivaalin lauantai-illan pääesiintyjäksi.</w:t>
      </w:r>
    </w:p>
    <w:p>
      <w:r>
        <w:rPr>
          <w:b/>
          <w:u w:val="single"/>
        </w:rPr>
        <w:t xml:space="preserve">Asiakirjan numero 55724</w:t>
      </w:r>
    </w:p>
    <w:p>
      <w:r>
        <w:t xml:space="preserve">Linda Norgrove -säätiö raportoi viimeisimmistä menoistaan</w:t>
      </w:r>
    </w:p>
    <w:p>
      <w:r>
        <w:t xml:space="preserve">Lewisista kotoisin oleva Linda Norgrove oli työskennellyt maassa, kun kapinalliset kaappasivat hänet syyskuussa 2010. Hän sai surmansa Yhdysvaltain erikoisjoukkojen pelastusyrityksessä seuraavassa kuussa. Linda Norgrove -säätiö on ilmoittanut auttavansa lasten leikkaus- ja koulutuskulujen kattamisessa. Säätiön perustivat 36-vuotiaan Linda Norgroven vanhemmat John ja Lorna, jotka asuvat yhä Lewisin saarella. Viimeisimmässä vuosikertomuksessaan hyväntekeväisyysjärjestö kertoi, että se kattoi kokonaan 10 lasten kirurgisen toimenpiteen kustannukset, mukaan lukien neljä sydänleikkausta. Varoja meni myös kirjastoihin, hankkeisiin, joilla autetaan naisia pakenemaan hyväksikäyttöä, sekä naisten johtamiin pienyrityksiin, kuten silkkimatojen kasvatukseen ja silkin kutomiseen. Myös Afganistanin kansallisiin jongleerauksen mestaruuskilpailuihin myönnettiin varoja. Hyväntekeväisyysjärjestön rahoituslähteisiin kuuluu Norgroven 30 vuotta sitten kotinsa lähelle kallioille rakentama mökki. Sen jälkeen, kun se avattiin äskettäin vierailijoille, mökkiä käyttävien lahjoitukset ovat keränneet säätiölle yli 1 000 puntaa. Mangerstan mökki esiteltiin hiljattain mökkioppaassa, jossa se mainittiin yhtenä Skotlannin viidestä parhaasta "romanttisesta piilopaikasta".</w:t>
      </w:r>
    </w:p>
    <w:p>
      <w:r>
        <w:rPr>
          <w:b/>
        </w:rPr>
        <w:t xml:space="preserve">Yhteenveto</w:t>
      </w:r>
    </w:p>
    <w:p>
      <w:r>
        <w:t xml:space="preserve">Skotlantilaisen avustustyöntekijän muistoksi perustettu hyväntekeväisyysjärjestö käytti viimeisten 12 kuukauden aikana 140 000 puntaa naisten ja lasten tukemiseen Afganistanissa.</w:t>
      </w:r>
    </w:p>
    <w:p>
      <w:r>
        <w:rPr>
          <w:b/>
          <w:u w:val="single"/>
        </w:rPr>
        <w:t xml:space="preserve">Asiakirjan numero 55725</w:t>
      </w:r>
    </w:p>
    <w:p>
      <w:r>
        <w:t xml:space="preserve">Fiona Onasanya: Vangittu kansanedustaja äänestää brexitin puolesta</w:t>
      </w:r>
    </w:p>
    <w:p>
      <w:r>
        <w:t xml:space="preserve">Peterborough'n kansanedustaja Fiona Onasanya matkusti parlamenttiin äänestämään pääministerin brexit-sopimusta vastaan. Onasanya tuomittiin tammikuussa kolmeksi kuukaudeksi vankilaan sen jälkeen, kun hän valehteli poliisille siitä, kuka ajoi hänen autoaan, kun se jäi kiinni ylinopeudesta. Häntä on kehotettu eroamaan ja mahdollistamaan täytevaalit. Työväenpuolueen kansanedustajaksi valittu 35-vuotias istui rangaistustaan Bronzefieldin vankilassa Surreyssä, ja hänet vapautettiin 26. helmikuuta. Onasanya valitti tuomiostaan, mutta tuomari Sir Brian Leveson hylkäsi sen viime viikolla Royal Courts of Justicessa.</w:t>
      </w:r>
    </w:p>
    <w:p>
      <w:r>
        <w:rPr>
          <w:b/>
        </w:rPr>
        <w:t xml:space="preserve">Yhteenveto</w:t>
      </w:r>
    </w:p>
    <w:p>
      <w:r>
        <w:t xml:space="preserve">Oikeuden vääristämisestä vankilassa istunut kansanedustaja on äänestänyt alahuoneessa ensimmäistä kertaa vapautumisensa jälkeen.</w:t>
      </w:r>
    </w:p>
    <w:p>
      <w:r>
        <w:rPr>
          <w:b/>
          <w:u w:val="single"/>
        </w:rPr>
        <w:t xml:space="preserve">Asiakirjan numero 55726</w:t>
      </w:r>
    </w:p>
    <w:p>
      <w:r>
        <w:t xml:space="preserve">Kaksi Bond Super Pumaa palaa rantaan "äänien" jälkeen.</w:t>
      </w:r>
    </w:p>
    <w:p>
      <w:r>
        <w:t xml:space="preserve">Kaksi Bondin käyttämää L2-mallia palasi Aberdeeniin torstaiaamuna. Matkustajat olivat ilmoittaneet kuulleensa ääniä. Bondin tiedottajan mukaan helikopterit tarkastettiin, niille annettiin lentokelpoisuuslupa ja ne palautettiin käyttöön. EC 225 Super Puma -malli on ollut lentokieltoon sen jälkeen, kun yksi niistä syöksyi maahan Shetlandin edustalla viime kuussa. Syynä oli päävaihteiston akselin murtuma. Kaikki CHC Helicoptersin koneessa olleet 19 ihmistä pelastettiin turvallisesti sen jälkeen, kun kone oli pudonnut mereen 22. lokakuuta.</w:t>
      </w:r>
    </w:p>
    <w:p>
      <w:r>
        <w:rPr>
          <w:b/>
        </w:rPr>
        <w:t xml:space="preserve">Yhteenveto</w:t>
      </w:r>
    </w:p>
    <w:p>
      <w:r>
        <w:t xml:space="preserve">Kaksi offshore Super Puma -helikopteria palasi tukikohtaan turvallisuuspelkojen vuoksi.</w:t>
      </w:r>
    </w:p>
    <w:p>
      <w:r>
        <w:rPr>
          <w:b/>
          <w:u w:val="single"/>
        </w:rPr>
        <w:t xml:space="preserve">Asiakirjan numero 55727</w:t>
      </w:r>
    </w:p>
    <w:p>
      <w:r>
        <w:t xml:space="preserve">Poliisi ampui asemiehen Trumpin omistamassa lomakeskuksessa Floridassa</w:t>
      </w:r>
    </w:p>
    <w:p>
      <w:r>
        <w:t xml:space="preserve">42-vuotiaaksi Jonathan Oddiksi tunnistettu mies vietiin sairaalaan sen jälkeen, kun hän oli käynyt tulitaistelua poliisin kanssa Trump National Doral Golf Clubilla. Poliisi kertoi saapuneensa klubille kello 01:30 (05:30 GMT) saatuaan puheluita miehestä, joka ampui laukauksia. "Onneksi ei ollut ampumisen uhreja", Miami-Daden poliisi twiittasi. Poliisit ampuivat Oddia jalkoihin. Poliisin mukaan yksi poliisi "kärsi ranteen murtuman". Oddin motiivi ei ollut heti selvillä. Miami-Daden poliisipäällikkö Juan Perez kertoi toimittajille, että Oddi "yritti houkutella poliisit... tähän tulitaisteluun". Hän onnistui ja hävisi. Se on lopputulos." Miami Herald -lehden mukaan Oddi ei ollut lomakeskuksen vieras, vaan asui läheisessä asuntokompleksissa. Sosiaalisessa mediassa Oddi kutsui itseään kuntosaliohjaajaksi, kiinteistösijoittajaksi ja jalokiviliikkeen johtajaksi. Hän näytti olevan kotoisin Etelä-Afrikasta, Miami Herald -lehti kertoi. Eric Trump, presidentin poika ja lomakeskusta pyörittävän Trump Organizationin korkein virkamies, kehui poliisin toimia twiitissä. Trump ei ole toistaiseksi kommentoinut asiaa julkisesti.</w:t>
      </w:r>
    </w:p>
    <w:p>
      <w:r>
        <w:rPr>
          <w:b/>
        </w:rPr>
        <w:t xml:space="preserve">Yhteenveto</w:t>
      </w:r>
    </w:p>
    <w:p>
      <w:r>
        <w:t xml:space="preserve">Floridan poliisi on ampunut ja haavoittanut asemiestä, joka löysi Donald Trumpista höpöttelevän presidentin golfkeskuksen aulasta lähellä Miamia.</w:t>
      </w:r>
    </w:p>
    <w:p>
      <w:r>
        <w:rPr>
          <w:b/>
          <w:u w:val="single"/>
        </w:rPr>
        <w:t xml:space="preserve">Asiakirjan numero 55728</w:t>
      </w:r>
    </w:p>
    <w:p>
      <w:r>
        <w:t xml:space="preserve">Kuulemisäänestys offshore-lakosta GMB Scotlandilta</w:t>
      </w:r>
    </w:p>
    <w:p>
      <w:r>
        <w:t xml:space="preserve">Ammattiliitto väittää, että sen offshore-teollisuudessa työskentelevien jäsenten työehdot ovat uhattuina. Virkailijat pyysivät liiton aluekomitealta lupaa äänestää Offshore-urakoitsijoiden sopimuksen piiriin kuuluvista jäsenistä. Neuvoa-antava äänestys järjestetään nyt tulevina viikkoina. Useat Pohjanmerellä toimivat öljy- ja kaasualan yritykset ovat ilmoittaneet suunnitelmista vähentää työpaikkoja ja palkkoja öljyn hinnan jatkuvan laskun vuoksi. Offshore-urakoitsijoiden sopimus kattaa mekaanisten, sähkö- ja liitännäispalvelujen, rakentamisen, kunnossapidon, suunnittelun, projektisuunnittelun, valmistuksen ja käytöstäpoiston työntekijät. Offshore Contractors Association on aiemmin todennut, että Pohjanmeren öljy- ja kaasuteollisuus on nyt haastavaa aikaa.</w:t>
      </w:r>
    </w:p>
    <w:p>
      <w:r>
        <w:rPr>
          <w:b/>
        </w:rPr>
        <w:t xml:space="preserve">Yhteenveto</w:t>
      </w:r>
    </w:p>
    <w:p>
      <w:r>
        <w:t xml:space="preserve">GMB Scotland on ilmoittanut järjestävänsä neuvoa-antavan äänestyksen Pohjanmeren sopimustyöntekijöiden mahdollisista lakkoaktiviteeteista.</w:t>
      </w:r>
    </w:p>
    <w:p>
      <w:r>
        <w:rPr>
          <w:b/>
          <w:u w:val="single"/>
        </w:rPr>
        <w:t xml:space="preserve">Asiakirjan numero 55729</w:t>
      </w:r>
    </w:p>
    <w:p>
      <w:r>
        <w:t xml:space="preserve">Mansaaren kesäiset ateriakupongit "osoittavat etuusjärjestelmän puutteet".</w:t>
      </w:r>
    </w:p>
    <w:p>
      <w:r>
        <w:t xml:space="preserve">Noin 2 000 lasta saa ilmaisen kouluaterian kesäloman aikana sen jälkeen, kun Tynwald hyväksyi siirron. Lawrie Hooper sanoi siirtoa kannattaessaan, että se osoittaa nykyisen järjestelmän puutteet. Opetusministeri Alex Allinson sanoi, että järjestelmä on "laastari" eriarvoisuuteen, jota Covid-19-pandemia on "suurentanut". Hän lisäsi, että nyt oli aika "analysoida ja puuttua niihin suoraan". Tynwaldin jäsenet kannattivat järjestelmää yksimielisesti. Anne Corlett MHK sanoi, että se on "nopea ratkaisu ongelmaan, joka meillä mielestämme on". Hän lisäsi, että vaikka "yhdenkään saaren lapsen ei pitäisi nähdä nälkää eikä yhdenkään vanhemman pitäisi joutua olemaan ilman ruokaa lastensa ruokkimiseksi", on tehtävä työtä sen selvittämiseksi, "onko ongelma olemassa" ja "miten mahdollinen apu kohdennetaan". Allinsonin mukaan tällaiset järjestelmät ovat "tavallaan laastari, jolla peitetään yhteiskunnassamme edelleen vallitsevaa eriarvoisuutta". "Tämän järjestelmän pitäisi auttaa kesän aikana, mutta meidän on tehtävä paljon enemmän johdonmukaisen ja näyttöön perustuvan lähestymistavan avulla." Hän lisäsi, että asiaa tarkastellaan parhaillaan hallituksen kylmyyttä, nälkää ja asunnottomuutta käsittelevässä työryhmässä. Seuraa BBC Isle of Mania Facebookissa ja Twitterissä. Voit myös lähettää juttuideoita osoitteeseen northwest.newsonline@bbc.co.uk</w:t>
      </w:r>
    </w:p>
    <w:p>
      <w:r>
        <w:rPr>
          <w:b/>
        </w:rPr>
        <w:t xml:space="preserve">Yhteenveto</w:t>
      </w:r>
    </w:p>
    <w:p>
      <w:r>
        <w:t xml:space="preserve">MHK:n mukaan koululaisille tarkoitetun ateriakuponkijärjestelmän tarve on "selkeä tunnustus" siitä, että etuusjärjestelmä ei ole "tehtäviensä tasalla".</w:t>
      </w:r>
    </w:p>
    <w:p>
      <w:r>
        <w:rPr>
          <w:b/>
          <w:u w:val="single"/>
        </w:rPr>
        <w:t xml:space="preserve">Asiakirjan numero 55730</w:t>
      </w:r>
    </w:p>
    <w:p>
      <w:r>
        <w:t xml:space="preserve">Maitokriisi: Michelle O'Neill tapaa Liz Trussin saadakseen tukea EU:n lobbaamiseen.</w:t>
      </w:r>
    </w:p>
    <w:p>
      <w:r>
        <w:t xml:space="preserve">O'Neill sanoi pyytäneensä Trussia painostamaan EU:ta "nostamaan interventiokynnystä". Se on seurausta maanviljelijöiden protesteista maidon hinnan laskun vuoksi. "Kävimme tänään rehellisen ja rakentavan keskustelun Liz Trussin kanssa", O'Neill sanoi. "Hänen oli hyvin tärkeää ymmärtää pohjoisen maanviljelijöiden vaikeudet. "Maidon tuottajahinnat ovat nyt alle tuotantokustannusten, ja pyysin valtiosihteeriä tukemaan minua painostamaan EU:n tuen tehostamiseksi. "Tätä ei voida ratkaista paikallistasolla. Tarvitaan yhteisiä toimia. Siksi teemme yhteistyötä pankkien sekä maito- ja vähittäiskaupan edustajien kanssa." O'Neill sanoi, että komission jäsen Truss oli myöntänyt, että Pohjois-Irlannin maidontuottajilla on "ainutlaatuiset ja äärimmäiset olosuhteet". "Hän sanoi olevansa sitoutunut ryhtymään toimiin, ja tapaan hänet jälleen ensi viikolla - yhdessä Skotlannin ja Walesin ministerien kanssa - painostaakseni häntä jatkamaan toimia", O'Neill lisäsi. "Kokouksessa tunnustettiin myös, että hintojen epävakaus vaikuttaa myös muihin aloihin." O'Neill sanoi ottaneensa hintoja ja EU:n tuen tarvetta koskevan kysymyksen esille myös EU:n maatalouskomissaarin Phil Hoganin kanssa. Hän kertoi aikovansa osallistua EU:n maatalousministerien kokoukseen Brysselissä 7. syyskuuta "painostaakseen nykyisen interventiohinnan tarkistamista, jota tarkistettiin viimeksi vuonna 2008". "Pyysin tänään ulkoministeriä tukemaan minua sen varmistamisessa, että tämä viljelijöillemme elintärkeä turvaverkko asetetaan realistiselle tasolle", hän lisäsi. O'Neillin lisäksi Lontoossa tiistaina pidetyssä kokouksessa olivat mukana Ulster Farmers Unionin puheenjohtaja Ian Marshall ja Dairy UK:n Pohjois-Irlannin johtaja Mike Johnston.</w:t>
      </w:r>
    </w:p>
    <w:p>
      <w:r>
        <w:rPr>
          <w:b/>
        </w:rPr>
        <w:t xml:space="preserve">Yhteenveto</w:t>
      </w:r>
    </w:p>
    <w:p>
      <w:r>
        <w:t xml:space="preserve">Pohjois-Irlannin maatalousministeri Michelle O'Neill on tavannut ympäristöministeri Liz Trussin Lontoossa saadakseen tukea Euroopan unionin lobbaamiseen maitokriisin vuoksi.</w:t>
      </w:r>
    </w:p>
    <w:p>
      <w:r>
        <w:rPr>
          <w:b/>
          <w:u w:val="single"/>
        </w:rPr>
        <w:t xml:space="preserve">Asiakirjan numero 55731</w:t>
      </w:r>
    </w:p>
    <w:p>
      <w:r>
        <w:t xml:space="preserve">Telfordin kaupunginvaltuutetut sanovat, että 24 tunnin A&amp;E Princess Royalissa ei ole "neuvoteltavissa".</w:t>
      </w:r>
    </w:p>
    <w:p>
      <w:r>
        <w:t xml:space="preserve">Sairaalasäätiö, joka ylläpitää myös Royal Shrewsbury -sairaalaa, on aiemmin todennut, että olisi "epärealistista" olettaa, että molemmat sairaalat säilyttäisivät palvelun. Neuvosto kehotti terveysministeriä päättämään A&amp;E:n tulevaisuudesta. Hallitus kuitenkin sanoi, että päätös tehtäisiin paikallisesti. Telfordin ja Wrekinin neuvoston varajohtaja Richard Overton sanoi, että ympärivuorokautinen ensiapu on "välttämätön" kaupunginosalle. "Olemme sitoutuneet painostamaan uutta hallitusta varmistamaan, että ympärivuorokautiset onnettomuus- ja päivystyspalvelut säilytetään Telfordin Princess Royal Hospitalissa", hän sanoi. "Kehotamme terveysministeri Jeremy Huntia varmistamaan, että lopullinen päätös, joka vahvistaa tämän, tehdään mahdollisimman pian." Hän sanoi, että Hunt tai Clinical Commissioning Group (CCG) eivät ole toistaiseksi suostuneet antamaan "mitään takeita siitä, että nämä palvelut turvataan". "Olemme tehneet selväksi, että ympärivuorokautisten päivystyspalveluiden säilyttäminen on meidän linjamme, josta ei mielestämme voi neuvotella", hän sanoi. Terveysministeriö kuitenkin sanoi, ettei Huntin tehtävänä ollut antaa vakuutusta. "Tämä on päätös, joka tehdään paikallisesti", se sanoi. Telfordin ja Wrekinin CCG:n mukaan se "pyrkii kehittämään vankkoja, laadukkaita ja kestäviä palveluja, jotka vastaavat paikallisen väestön tarpeita". CCG:n johtaja David Evans sanoi: "Haluan vakuuttaa [valtuutetuille], että jokainen harkitsemamme tapa tuottaa Telfordin ja Wrekinin asukkaille riittävää ja asianmukaista korkealaatuista hoitoa. "Tämä koskee myös onnettomuus- ja hätätilanteissa olevien henkilöiden tarpeita".</w:t>
      </w:r>
    </w:p>
    <w:p>
      <w:r>
        <w:rPr>
          <w:b/>
        </w:rPr>
        <w:t xml:space="preserve">Yhteenveto</w:t>
      </w:r>
    </w:p>
    <w:p>
      <w:r>
        <w:t xml:space="preserve">Telfordin kaupunginvaltuutetut ovat sanoneet, etteivät he ole valmiita neuvottelemaan Princess Royal Hospitalin ympärivuorokautisten onnettomuus- ja päivystyspalvelujen jatkumisesta.</w:t>
      </w:r>
    </w:p>
    <w:p>
      <w:r>
        <w:rPr>
          <w:b/>
          <w:u w:val="single"/>
        </w:rPr>
        <w:t xml:space="preserve">Asiakirjan numero 55732</w:t>
      </w:r>
    </w:p>
    <w:p>
      <w:r>
        <w:t xml:space="preserve">Wembleyn pariskunta pidätettiin bordellin ihmiskauppaa tutkittaessa</w:t>
      </w:r>
    </w:p>
    <w:p>
      <w:r>
        <w:t xml:space="preserve">Mies, 29, ja 28-vuotias nainen pidätettiin Wembleyssä sijaitsevissa kiinteistöissä epäiltynä nykyaikaisesta orjuudesta ja ihmiskaupasta. Pidätykset liittyivät rikoksiin, joissa "haavoittuvia naisia on huijattu, valvottu ja käytetty seksuaalisesti hyväksi", poliisi kertoi. Komisario Grant Anderson sanoi, että pidätykset olivat "fantastinen tiimityö". Poliisi uskoo, että kaksikko liittyy jengiin, jonka tiedetään tarjoavan väärennettyjä stipendejä, joilla uhreja huijataan matkustamaan Yhdistyneeseen kuningaskuntaan. Kun naiset saapuvat maahan, heidät pakotetaan työskentelemään Harrow'n ja Wembleyn bordelleissa, jotta he voivat maksaa lento-, majoitus- ja koulutuskustannukset takaisin, Met Police kertoo. Aiheeseen liittyvät Internet-linkit Met Police</w:t>
      </w:r>
    </w:p>
    <w:p>
      <w:r>
        <w:rPr>
          <w:b/>
        </w:rPr>
        <w:t xml:space="preserve">Yhteenveto</w:t>
      </w:r>
    </w:p>
    <w:p>
      <w:r>
        <w:t xml:space="preserve">Kaksi ihmistä on pidätetty nuorten naisten salakuljetuksesta Brasiliasta bordelleihin Pohjois-Lontoossa.</w:t>
      </w:r>
    </w:p>
    <w:p>
      <w:r>
        <w:rPr>
          <w:b/>
          <w:u w:val="single"/>
        </w:rPr>
        <w:t xml:space="preserve">Asiakirjan numero 55733</w:t>
      </w:r>
    </w:p>
    <w:p>
      <w:r>
        <w:t xml:space="preserve">Palatsi valmistautuu vastaanottamaan rakentajat</w:t>
      </w:r>
    </w:p>
    <w:p>
      <w:r>
        <w:t xml:space="preserve">Peter HuntDiplomaattinen ja kuninkaallinen kirjeenvaihtaja@BBCPeterHunton Twitter 1990-luvulla tilanne oli hyvin erilainen, kun hallitus ehdotti veronmaksajien rahojen käyttämistä Windsorin linnan korjauksiin sen palovahingon jälkeen. Kaksi vuosikymmentä myöhemmin suvereniteettituen korotus on hyväksytty sen jälkeen, kun kansanedustajista koostuva valiokunta käsitteli asiaa lyhyesti ja kun ylivoimainen enemmistö äänesti sen puolesta. Ensi kuussa kuningattaren rahoitus nousee 43 miljoonasta punnasta 76 miljoonaan puntaan. Ja se nousee joka vuosi seuraavien 10 vuoden ajan. Virkamiesten mukaan lisärahaa tarvitaan Buckinghamin palatsin johtojen, lämmityksen ja putkiston uusimiseen. Nyt keskitytään konsulttien nimittämiseen ja suunnitelmien viimeistelyyn. Kun rakennusmiehet ovat paikalla ainakin vuosikymmenen ajan, kuningatar saattaa toisinaan joutua vaihtamaan kruununsa kypärään.</w:t>
      </w:r>
    </w:p>
    <w:p>
      <w:r>
        <w:rPr>
          <w:b/>
        </w:rPr>
        <w:t xml:space="preserve">Yhteenveto</w:t>
      </w:r>
    </w:p>
    <w:p>
      <w:r>
        <w:t xml:space="preserve">Säästöjen aikana tämä kuninkaallisille myönnettävien varojen merkittävä lisääminen ei ole herättänyt juurikaan julkista kritiikkiä eikä parlamentaarista tarkastelua.</w:t>
      </w:r>
    </w:p>
    <w:p>
      <w:r>
        <w:rPr>
          <w:b/>
          <w:u w:val="single"/>
        </w:rPr>
        <w:t xml:space="preserve">Asiakirjan numero 55734</w:t>
      </w:r>
    </w:p>
    <w:p>
      <w:r>
        <w:t xml:space="preserve">Swansean satamasta mereen pudonnut kettu pelastettiin</w:t>
      </w:r>
    </w:p>
    <w:p>
      <w:r>
        <w:t xml:space="preserve">Eläin liukui 3 metriä ja ui noin viisi minuuttia, ennen kuin laiturista lähdössä olleen veneen miehistö pelasti sen. Kansimies Joe Missen nimesi ketun Splashiksi, "koska se teki sen", hän sanoi. Vaikka kettu oli "kylmissään" koettelemuksensa jälkeen, se oli muuten hyvässä kunnossa, kun se palautettiin rantaan, hän sanoi. Beaufort-aluksella ollut Missen sanoi: "Se liukastui ja putosi mereen", sanoi Missen. Hän lisäsi: "Sillä oli kylmä, ja kun se pääsi takaisin kuivalle maalle, se juoksi karkuun ja katsoi taakseen ikään kuin sanoakseen 'kiitos'". "Oli ihana nähdä sen juoksevan pois, koska se olisi kuollut kauheasti." Perämies Steve Batcup kuvaili eläintä "maailman onnekkaimmaksi ketutukseksi". "Jos emme olisi olleet paikalla, se ei olisi päässyt takaisin vedestä", hän lisäsi.</w:t>
      </w:r>
    </w:p>
    <w:p>
      <w:r>
        <w:rPr>
          <w:b/>
        </w:rPr>
        <w:t xml:space="preserve">Yhteenveto</w:t>
      </w:r>
    </w:p>
    <w:p>
      <w:r>
        <w:t xml:space="preserve">Kettu pääsi onnekkaasti pakoon pudottuaan mereen Swansean sataman sulkuporteista.</w:t>
      </w:r>
    </w:p>
    <w:p>
      <w:r>
        <w:rPr>
          <w:b/>
          <w:u w:val="single"/>
        </w:rPr>
        <w:t xml:space="preserve">Asiakirjan numero 55735</w:t>
      </w:r>
    </w:p>
    <w:p>
      <w:r>
        <w:t xml:space="preserve">1,7 miljoonan punnan tarjous Newportin historiallisen kauppahallin kunnostamiseksi.</w:t>
      </w:r>
    </w:p>
    <w:p>
      <w:r>
        <w:t xml:space="preserve">Raportin mukaan suuri tyhjäkäynti ja tuholaisten aiheuttama tuholaistuho olivat luoneet "rappeutumiskierteen", joka uhkaa pelihallia. Kauppahalli on peräisin vuodelta 1869, ja neuvoston mukaan se "liittyy Newportin kasvuun" ja on osa kaupungin DNA:ta. Arvioidut kustannukset ovat noin 1,7 miljoonaa puntaa, ja valtuutetut kokoontuvat torstaina keskustelemaan 200 000 punnan ensimmäisen kierroksen rahoituksen hakemisesta. Rakennus on Newportin vanhin säilynyt kauppahalli, ja vaikka mahdolliset Heritage Lottery -rahat keskittyisivät rakennukseen ja sen sisällä oleviin kiinteistöihin, rahaa käytettäisiin myös naapurikiinteistöihin High Streetillä ja Market Streetillä. "On yhä selvempää, että rakenteen heikkeneminen entisestään tekee siitä kohtuuttoman korjauskelvottoman ja muodostaa yhä suuremman riskin kansanterveydelle ja turvallisuudelle", raportissa todetaan. Jotta suunnitelman toteuttaminen voisi jatkua, neuvoston on myös päätettävä 30 000 punnan vastinrahoituksen myöntämisestä ensimmäiseen vaiheeseen.</w:t>
      </w:r>
    </w:p>
    <w:p>
      <w:r>
        <w:rPr>
          <w:b/>
        </w:rPr>
        <w:t xml:space="preserve">Yhteenveto</w:t>
      </w:r>
    </w:p>
    <w:p>
      <w:r>
        <w:t xml:space="preserve">Newportin II-luokan Market Arcade -markkinahallin elvyttämiseksi voidaan hakea lottorahaa.</w:t>
      </w:r>
    </w:p>
    <w:p>
      <w:r>
        <w:rPr>
          <w:b/>
          <w:u w:val="single"/>
        </w:rPr>
        <w:t xml:space="preserve">Asiakirjan numero 55736</w:t>
      </w:r>
    </w:p>
    <w:p>
      <w:r>
        <w:t xml:space="preserve">Munkki MP:n auto Ranilin toimistossa</w:t>
      </w:r>
    </w:p>
    <w:p>
      <w:r>
        <w:t xml:space="preserve">United National Party (UNP) -puolueen pääsihteeri Tissa Attanayake kertoi BBC Sandeshayalle, että vaikutusvaltaisen ministerin turvamiehet ovat siepanneet henkilön, joka on ostanut luksusauton parlamentin munkilta. UNP:n johtaja Ranil Wickramsinghe on lainannut Mercedes Benz -auton Nishantha Hemathalta, joka osti sen Ellawala Medhananada therolta, hän lisäsi. Ministerin turvamiehet Jathika Hela Urumayan (JHU) johtaja Medhananda thero on myynyt luksusauton laittomasti, Attanayake sanoi BBCSinhala.comille. Hän syytti myös ministerin turvamiehiä siitä, että he yrittivät viedä auton takaisin oppositiojohtajalta. Ympäristöasioiden ministeri Patali Champika Ranawaka on ainoa JHU:n parlamentaarikko, jolla on kabinettisalkku Mahinda Rajapaksan hallituksessa. Sri Lankan parlamentaarikot saavat tuoda maahan luksusautoja maksamatta veroja, mutta niiden myyminen ennen viiden vuoden ikää on rikos. Ei JHU:n vastausta UNP syyttää huhtikuussa 2004 valittuja JHU:n munkkiparlamentaarikkoja siitä, että he tekevät rahaa myymällä laittomasti autojaan. JHU:n tiedottajat ovat kertoneet tiedotusvälineille, että puolue keräsi rahaa luovuttamalla autoja puolueen kannattajille myymättä niitä. BBC Sandeshaya ei saanut yhteyttä Medhananda Teroon tai ministeri Ranawakaan toistuvista yrityksistä huolimatta.</w:t>
      </w:r>
    </w:p>
    <w:p>
      <w:r>
        <w:rPr>
          <w:b/>
        </w:rPr>
        <w:t xml:space="preserve">Yhteenveto</w:t>
      </w:r>
    </w:p>
    <w:p>
      <w:r>
        <w:t xml:space="preserve">Sri Lankan pääoppositio on syyttänyt buddhalaisen munkin johtamaa poliittista puoluetta henkilön sieppaamisesta ja verovapaiden moottoriajoneuvojen laittomasta myynnistä.</w:t>
      </w:r>
    </w:p>
    <w:p>
      <w:r>
        <w:rPr>
          <w:b/>
          <w:u w:val="single"/>
        </w:rPr>
        <w:t xml:space="preserve">Asiakirjan numero 55737</w:t>
      </w:r>
    </w:p>
    <w:p>
      <w:r>
        <w:t xml:space="preserve">Mäyräkoiria tukehtui Poolen luonnonsuojelualueella sijaitsevaan litistyneeseen pesään.</w:t>
      </w:r>
    </w:p>
    <w:p>
      <w:r>
        <w:t xml:space="preserve">Koiran ulkoiluttaja huomasi, että Bourne Valleyn luonnonsuojelualueella Poolesta, Dorsetista, sijaitsevan pesäpaikan sisäänkäynnit oli tukittu ja alue tasoitettu. Poliisi sanoi uskovansa, että oli käytetty rakennushiekkaa ja työkaluja. Poliisien mukaan mäyrät synnyttävät yleensä pentunsa tähän aikaan vuodesta, ja he kuvailivat tapausta "sairaaksi teoksi". "Rikosten julmuus" Dorsetin poliisin luontorikoksista vastaava poliisi Claire Dinsdale sanoi: "Mäyrän pesän häiritseminen tai vahingoittaminen on rikos. "Mäyräkoirilla on laillinen suojelu, koska niiden lajiin kohdistuvat rikokset ovat niin raakoja. "Tämä on kuvottava teko. Mäyrät synnyttävät yleensä pentunsa tähän aikaan vuodesta. Jokainen pesässä ollut perhe olisi tukehtunut. "Rikoksentekijät ovat käyttäneet paljon aikaa ja vaivaa varmistaakseen, että kaikki pakoreitit on tukittu." Pidätyksiä ei ole tehty.</w:t>
      </w:r>
    </w:p>
    <w:p>
      <w:r>
        <w:rPr>
          <w:b/>
        </w:rPr>
        <w:t xml:space="preserve">Yhteenveto</w:t>
      </w:r>
    </w:p>
    <w:p>
      <w:r>
        <w:t xml:space="preserve">Mäyräkoiraperheen uskotaan tukehtuneen sen jälkeen, kun luonnonsuojelualueella sijainnut pesä oli tahallaan tuhottu.</w:t>
      </w:r>
    </w:p>
    <w:p>
      <w:r>
        <w:rPr>
          <w:b/>
          <w:u w:val="single"/>
        </w:rPr>
        <w:t xml:space="preserve">Asiakirjan numero 55738</w:t>
      </w:r>
    </w:p>
    <w:p>
      <w:r>
        <w:t xml:space="preserve">Carla Bruni debytoi näyttelijänä Woody Allenin kanssa</w:t>
      </w:r>
    </w:p>
    <w:p>
      <w:r>
        <w:t xml:space="preserve">Ohjaaja tervehti häntä romanttisen komedian Midnight in Paris kuvauksissa ennen kuvauksia ruokakaupassa viidennen kaupunginosan keskustassa. Ranskan presidentti Nicolas Sarkozy katseli henkivartijoiden ympäröimänä, kun hänen vaimonsa, 42, kuvasi yhdessä näyttelijöiden, kuten elokuvan tähden Owen Wilsonin, kanssa. Elokuvassa näyttelevät myös Marion Cotillard, Kathy Bates ja Rachel McAdams. Tie oli eristetty, kun väkijoukko seurasi kuvauksia. Allen aloitti kuvaukset elokuvassa, joka kertoo nuoresta kihlaparista, jonka elämän sekoittaa matka Pariisiin, aiemmin tässä kuussa. Puhuessaan roolista viime vuonna rouva Bruni-Sarkozy sanoi odottavansa "hienoa kokemusta". "Haluaisin, kun olen isoäiti, tehdä Woody Allenin elokuvan", hän sanoi.</w:t>
      </w:r>
    </w:p>
    <w:p>
      <w:r>
        <w:rPr>
          <w:b/>
        </w:rPr>
        <w:t xml:space="preserve">Yhteenveto</w:t>
      </w:r>
    </w:p>
    <w:p>
      <w:r>
        <w:t xml:space="preserve">Ranskan ensimmäinen rouva Carla Bruni-Sarkozy on tehnyt näyttelijädebyyttinsä Pariisissa kuvattavassa Woody Allenin elokuvassa.</w:t>
      </w:r>
    </w:p>
    <w:p>
      <w:r>
        <w:rPr>
          <w:b/>
          <w:u w:val="single"/>
        </w:rPr>
        <w:t xml:space="preserve">Asiakirjan numero 55739</w:t>
      </w:r>
    </w:p>
    <w:p>
      <w:r>
        <w:t xml:space="preserve">Basil McCrea: Standardeista vastaavalle komissaarille tehdyt valitukset</w:t>
      </w:r>
    </w:p>
    <w:p>
      <w:r>
        <w:t xml:space="preserve">Komissaari Douglas Bain ei saa vahvistaa tai kieltää tutkimiensa henkilöiden henkilöllisyyttä. Asiasta perillä olevat lähteet antoivat kuitenkin ymmärtää, että hän oli saanut valituksia siitä, että NI21 MLA:n kohtelu henkilöstöä kohtaan rikkoi Stormontin käytännesääntöjä. Toukokuussa McCrea vahvisti, että häntä vastaan oli esitetty syytöksiä sopimattomasta seksuaalisesta toiminnasta. Hän kiisti väärinkäytökset. Kantelut Lagan Valleyn kokoomuslaisesta McCreasta ja riita NI21:n päätöksestä luopua unionistimerkinnästään pohjustivat puolueen kiivasta hajaannusta, jossa McCrea joutui vastakkain varajäsenensä John McCallisterin kanssa. McCallister on sittemmin jättänyt NI21:n ja istuu nyt edustajakokouksessa itsenäisenä unionistina. McCrea on edelleen NI21:n johtaja. Puolueella on myös yksi valtuutettu, Johnny McCarthy, joka valittiin uuteen Lisburnin ja Castlereaghin superneuvostoon huolimatta puolueen sisäisestä riidasta, joka hallitsi otsikoita toukokuun valtuustovaaleja edeltävänä aikana. BBC ei ole vielä saanut yhteyttä McCreaan saadakseen hänen vastauksensa standardeja käsittelevän komissaarin tutkimukseen.</w:t>
      </w:r>
    </w:p>
    <w:p>
      <w:r>
        <w:rPr>
          <w:b/>
        </w:rPr>
        <w:t xml:space="preserve">Yhteenveto</w:t>
      </w:r>
    </w:p>
    <w:p>
      <w:r>
        <w:t xml:space="preserve">BBC:n tietojen mukaan edustajakokouksen standardeista vastaava komissaari tutkii valituksia MLA Basil McCreasta.</w:t>
      </w:r>
    </w:p>
    <w:p>
      <w:r>
        <w:rPr>
          <w:b/>
          <w:u w:val="single"/>
        </w:rPr>
        <w:t xml:space="preserve">Asiakirjan numero 55740</w:t>
      </w:r>
    </w:p>
    <w:p>
      <w:r>
        <w:t xml:space="preserve">Daventryyn ehdotetaan viiden elokuvateatterin elokuvateatteria</w:t>
      </w:r>
    </w:p>
    <w:p>
      <w:r>
        <w:t xml:space="preserve">Mulberry Place -hankkeessa on myös yli 65 000 neliömetriä kauppatilaa ja kirjasto. Vähittäiskauppiaiden joukossa on muun muassa supermarket ja huoltoasema. Kesäkuun ajan asukkaat voivat kommentoida hanketta ennen kuin suunnitelmat toimitetaan Daventryn piirineuvostolle. Chris Over Daventryn piirineuvostosta sanoi: "Tämä hanke ei ainoastaan pidentäisi aukioloaikoja ja lisäisi kävijämääriä kaupungin keskustassa, vaan houkuttelisi myös lisää vähittäiskauppiaita, ravintoloita ja kahviloita." Rakennuttaja Henry Boot sanoi toimittavansa suunnitelmat neuvostolle heinäkuussa.</w:t>
      </w:r>
    </w:p>
    <w:p>
      <w:r>
        <w:rPr>
          <w:b/>
        </w:rPr>
        <w:t xml:space="preserve">Yhteenveto</w:t>
      </w:r>
    </w:p>
    <w:p>
      <w:r>
        <w:t xml:space="preserve">Daventryn keskustan uudistamista koskevan 50 miljoonan punnan suunnitelman ytimessä on viiden näytön elokuvateatteri.</w:t>
      </w:r>
    </w:p>
    <w:p>
      <w:r>
        <w:rPr>
          <w:b/>
          <w:u w:val="single"/>
        </w:rPr>
        <w:t xml:space="preserve">Asiakirjan numero 55741</w:t>
      </w:r>
    </w:p>
    <w:p>
      <w:r>
        <w:t xml:space="preserve">Ronan Hughesin vanhempien vetoomus verkkoturvallisuudesta</w:t>
      </w:r>
    </w:p>
    <w:p>
      <w:r>
        <w:t xml:space="preserve">Ronan, joka oli 17-vuotias ja kotoisin Coalislandista, riisti viime viikolla oman henkensä. Hänen uskotaan huijanneen itsensä julkaisemaan kuvia verkossa, ja poliisi tutkii, kiristettiinkö häntä. Ronanin vanhempien pyynnöstä Ronanin koulussa Donaghmoressa pidettiin keskiviikkoiltana erityinen kokous. Poliisi ja verkkoturvallisuuden asiantuntijat puhuivat huolestuneille vanhemmille. Ronanin koulun St Joseph's Grammar -koulun rehtori Geraldine Donnelly sanoi, että vanhempien on puhuttava lastensa kanssa internetin vaaroista. "Tämän illan kokouksen tarkoituksena oli täyttää Ronanin äidin ja isän toiveet siitä, että välitämme hyvin nopeasti ja hyvin, hyvin voimakkaasti viestin siitä, miten varmistaa, että lapset ovat turvassa verkossa", hän sanoi. "Jos voin toistaa Theresan ja Gerardin viestin, kyse on keskustelun aloittamisesta lapsen kanssa, sen aloittamisesta varhaisessa vaiheessa ja keskustelun käymisestä, joka pelastaa jonain päivänä hengen." Tiistaina Donnelly sanoi, että Ronania on saattanut kiristää "jokin kansainvälinen tekijä". Koulupoika haudattiin Clonoessa tiistaina.</w:t>
      </w:r>
    </w:p>
    <w:p>
      <w:r>
        <w:rPr>
          <w:b/>
        </w:rPr>
        <w:t xml:space="preserve">Yhteenveto</w:t>
      </w:r>
    </w:p>
    <w:p>
      <w:r>
        <w:t xml:space="preserve">Tyronen kreivikunnan koulupojan Ronan Hughesin äiti ja isä ovat kehottaneet vanhempia keskustelemaan lastensa kanssa verkkoturvallisuudesta.</w:t>
      </w:r>
    </w:p>
    <w:p>
      <w:r>
        <w:rPr>
          <w:b/>
          <w:u w:val="single"/>
        </w:rPr>
        <w:t xml:space="preserve">Asiakirjan numero 55742</w:t>
      </w:r>
    </w:p>
    <w:p>
      <w:r>
        <w:t xml:space="preserve">Glasgow Cluthan helikopteriturma: Kunnianosoitus kaksi vuotta myöhemmin</w:t>
      </w:r>
    </w:p>
    <w:p>
      <w:r>
        <w:t xml:space="preserve">29. marraskuuta 2013 tapahtuneessa onnettomuudessa kuoli seitsemän ihmistä Clutha-baarissa ja kolme helikopterissa. Pubi sulkee ovensa aikaisin kunnioituksen osoituksena henkensä menettäneille ja pysyy pimeänä. Maanantaina pubissa esiintyy sitten skotlantilainen laulaja Sandi Thom. Keikalla kerätään rahaa Clutha Trust -järjestölle, joka perustettiin onnettomuuden jälkeen. Sen tavoitteena on antaa vähäosaisille lapsille ja nuorille mahdollisuus osallistua taiteen harrastamiseen. Clutha sulkee ovensa sunnuntaina kello 21.00 GMT ja pysyy pimeänä seuraavaan päivään asti. Omistaja Alan Crossan sanoi: "Suljemme sunnuntai-iltana klo 21.00. Tilanne on vaikea, ja ajattelimme, että se olisi parasta. "Olemme kuitenkin avoinna koko päivän, jotta ihmiset voivat osoittaa kunnioitustaan - jotkut ovat jo käyneet siellä, mukaan lukien jotkut mukana olleista perheistä ja jotkut loukkaantuneista"." Crossan toisti myös kritiikin, joka kohdistui onnettomuudesta laadittuun raporttiin, jossa ei joidenkin mielestä tehty tarpeeksi selkeitä johtopäätöksiä. "Haluamme edelleen saada kunnollisia vastauksia, jotta tämä asia saadaan päätökseen, ja jatkamme asian ajamista", hän sanoi.</w:t>
      </w:r>
    </w:p>
    <w:p>
      <w:r>
        <w:rPr>
          <w:b/>
        </w:rPr>
        <w:t xml:space="preserve">Yhteenveto</w:t>
      </w:r>
    </w:p>
    <w:p>
      <w:r>
        <w:t xml:space="preserve">Glasgow'n pubissa, jossa 10 ihmistä kuoli poliisihelikopterin syöksyttyä katon läpi, on tarkoitus osoittaa kunnioitusta kaksi vuotta tragedian jälkeen.</w:t>
      </w:r>
    </w:p>
    <w:p>
      <w:r>
        <w:rPr>
          <w:b/>
          <w:u w:val="single"/>
        </w:rPr>
        <w:t xml:space="preserve">Asiakirjan numero 55743</w:t>
      </w:r>
    </w:p>
    <w:p>
      <w:r>
        <w:t xml:space="preserve">Lintu rakentaa pesän Norfolkin peruskoulun villahousutelineeseen</w:t>
      </w:r>
    </w:p>
    <w:p>
      <w:r>
        <w:t xml:space="preserve">Mustarastas päätti tehdä pesänsä Wellingtonin saappaiden telineen yläpuolelle, joka oli lähellä Holly Meadowsin peruskoulun ovea King's Lynnin lähellä Norfolkissa. Alue eristettiin, ja neljä poikasta on nyt kuoriutunut. Opettaja Emma Baker sanoi, että he olivat "yllättyneitä siitä, että mustarastas oli valinnut näin meluisan ja kiireisen paikan". "Se ei todellakaan näytä häiriintyvän melusta tai lasten läsnäolosta", hän sanoi. "Olimme kaikki hyvin innoissamme... kun pesään ilmestyi neljä munaa ja myöhemmin neljä pientä linnunpoikasta." Hän sanoi, että oppilaat "seurasivat kiehtovasti" linnun "pesimismatkaa". "Lapset ovat kunnioittaneet lintua niin paljon, kulkeneet varpaillaan pesän ohi ja leikkineet poissa wellie-telineen alueelta", Baker lisäsi. Mustarastas ja sen pesä ovat osa lasten luontotunteja, ja opettajat pitävät uutta perhettä silmällä puolen lukukauden ajan. Aiheeseen liittyvät Internet-linkit Holly Meadows School RSPCA</w:t>
      </w:r>
    </w:p>
    <w:p>
      <w:r>
        <w:rPr>
          <w:b/>
        </w:rPr>
        <w:t xml:space="preserve">Yhteenveto</w:t>
      </w:r>
    </w:p>
    <w:p>
      <w:r>
        <w:t xml:space="preserve">Eräs odottava äiti teki kaikkensa saadakseen lapsensa valitsemaansa kouluun - hän synnytti leikkipuistossa.</w:t>
      </w:r>
    </w:p>
    <w:p>
      <w:r>
        <w:rPr>
          <w:b/>
          <w:u w:val="single"/>
        </w:rPr>
        <w:t xml:space="preserve">Asiakirjan numero 55744</w:t>
      </w:r>
    </w:p>
    <w:p>
      <w:r>
        <w:t xml:space="preserve">Uudenvuodenpäivä: Tuhannet ottavat merille uimaan</w:t>
      </w:r>
    </w:p>
    <w:p>
      <w:r>
        <w:t xml:space="preserve">Tapahtumat Abersochissa Gwyneddissä, Saundersfootissa Pembrokeshiressä ja Barryssä Vale of Glamorganissa houkuttelivat rannoille tuhansia osallistujia ja katsojia. Saundersfootissa järjestäjien mukaan ennätykselliset 2 048 uimaria osallistui ja keräsi rahaa hyväntekeväisyyteen. Sekä Länsi-Walesin kaupungissa että Barryssä järjestettiin 36. vuosittainen uinti. Saundersfoot Festivitiesin puheenjohtaja Martyn Williams sanoi: "Kylä ja laajempi yhteisö ovat jälleen kerran tehneet meistä ylpeitä. "Emme olisi voineet kuvitellakaan 36 vuotta sitten, että olisimme nyt täällä isännöimässä näin suurta tapahtumaa." Pohjoisemmassa Abersochissa uimarit sanoivat, että vesi oli "jäätävää", mutta se ei estänyt heitä osallistumasta. Eräs uimari sanoi: "Se oli todella upea, mutta se ei estänyt heitä uimasta: "Tämä on todella hyvä tapa aloittaa vuosi. Se on kuin virkistävä haaste, joka saa sinut liikkeelle." Toisen mukaan se oli "perinne", ja kolmas myönsi, että se oli "krapulan parannuskeino".</w:t>
      </w:r>
    </w:p>
    <w:p>
      <w:r>
        <w:rPr>
          <w:b/>
        </w:rPr>
        <w:t xml:space="preserve">Yhteenveto</w:t>
      </w:r>
    </w:p>
    <w:p>
      <w:r>
        <w:t xml:space="preserve">Uimarit eri puolilla Walesia uhmasivat uudenvuodenpäivän sumua ja kylmyyttä ja sukelsivat rohkaisevasti mereen.</w:t>
      </w:r>
    </w:p>
    <w:p>
      <w:r>
        <w:rPr>
          <w:b/>
          <w:u w:val="single"/>
        </w:rPr>
        <w:t xml:space="preserve">Asiakirjan numero 55745</w:t>
      </w:r>
    </w:p>
    <w:p>
      <w:r>
        <w:t xml:space="preserve">West Midlands Ambulance Service sakotettiin tavoitteiden saavuttamatta jäämisestä</w:t>
      </w:r>
    </w:p>
    <w:p>
      <w:r>
        <w:t xml:space="preserve">Michele PaduanoBBC Midlandsin terveyskirjeenvaihtaja West Midlands Ambulance Service (WMAS) ei saavuttanut hallituksen tavoitetta, jonka mukaan 75 prosenttia hätätapauksista olisi hoidettava kahdeksan minuutin kuluessa vuosina 2013-14. NHS:n budjetteja valvovat Clinical Commissioning Groups (CCG) ovat määränneet sakon. WMAS:n mukaan kysyntä oli ollut ennennäkemätöntä ja arvaamatonta. Tähän mennessä, vuosina 2014-15, palvelu sanoi saavuttaneensa kaikki tavoitteensa. "Farssi" Palvelu menettää 800 000 puntaa sakon kokonaismäärästä. CCG:n mukaan loput 1,8 miljoonaa puntaa sijoitetaan uudelleen ambulanssin vasteaikojen parantamiseen. WMAS:n mukaan neuvottelut uudelleeninvestoinnista ovat "hyvin pitkällä", eikä sakko vaikuta etulinjan henkilöstöön. Unisonin Ray Salmonin mukaan oli kuitenkin "farssi" ottaa rahaa pois palvelulta, joka jo nyt kamppailee kysynnän tyydyttämiseksi. "Ei voida tehdä 17 paikallista päätöstä ambulanssipalvelusta, joka toimii koko alueella", hän sanoi. Sakon yksityiskohdat tulivat julki vain siksi, että North Staffordshiren CCG:n hallituksen asiakirjoista kävi ilmi, että sopimuksesta oli määrätty 94 000 punnan sakko - North Staffordshiren osuus vähennetystä kokonaissummasta.</w:t>
      </w:r>
    </w:p>
    <w:p>
      <w:r>
        <w:rPr>
          <w:b/>
        </w:rPr>
        <w:t xml:space="preserve">Yhteenveto</w:t>
      </w:r>
    </w:p>
    <w:p>
      <w:r>
        <w:t xml:space="preserve">BBC:n mukaan ambulanssipalvelulle on määrätty 2,6 miljoonan punnan sakko, koska se ei ole saavuttanut yhtä tärkeimmistä tavoitteistaan hengenvaarallisten puhelujen osalta.</w:t>
      </w:r>
    </w:p>
    <w:p>
      <w:r>
        <w:rPr>
          <w:b/>
          <w:u w:val="single"/>
        </w:rPr>
        <w:t xml:space="preserve">Asiakirjan numero 55746</w:t>
      </w:r>
    </w:p>
    <w:p>
      <w:r>
        <w:t xml:space="preserve">New Ferryn kaasuräjähdys: Syytetty kutsuu huijaus väite "naurettava</w:t>
      </w:r>
    </w:p>
    <w:p>
      <w:r>
        <w:t xml:space="preserve">Pascal Blasio, 57, Gillinghamista, Kentistä, kertoi Liverpoolin kruununoikeudelle: Hän sanoi: "Olen joutunut elämään tämän kanssa kaksi vuotta." Hän sanoi myös, ettei tiennyt, että kaupassa oli korkillinen kaasuputki. Blasio kiistää aiheuttaneensa räjähdyksen New Ferryssä, Wirralissa 25. maaliskuuta 2017 välttääkseen konkurssin. Hän kiistää myös vakuutushakemukseen liittyvän petoksen. Oikeus kuuli aiemmin, että "apokalyptinen" räjähdys, joka aiheutti "täydellistä tuhoa", oli vakuutusurakka, joka meni pahasti pieleen, ja oli "ihme", ettei kukaan kuollut. Blasio sanoi, ettei hän tahallaan kytkenyt kaasua päälle - joka joutui kosketuksiin "tuntemattoman sytytyslähteen" kanssa ja aiheutti räjähdyksen kello 21.15 GMT - eikä hänellä ollut "aavistustakaan", kuka sen teki. Todistelunsa päätteeksi hän lisäsi: "Miksi räjäyttäisin hiton kaupan? Minkä takia, huijauksen tai vakuutuksen takia? "Kaupan räjäyttäminen on naurettavaa." Kysyttäessä, miksi hänen vaimonsa kertoi paikallisen työväenpuolueen kansanedustajan Alison McGovernin toimistopäällikölle, että kauppa suljettaisiin, koska sinne ei tule tarpeeksi ihmisiä, hän sanoi, että vaimo oli yrittänyt saada alennusta elinkeinoveroihin. Hän sanoi: Hän sanoi: "Tämä on liiketoimintaa, käytämme niitä välineitä, joita saamme." Hän sanoi: "Tämä on liiketoimintaa, käytämme niitä välineitä, joita saamme." Oikeudelle kerrottiin aiemmin oikeudenkäynnissä, että Blasio menetti vähintään 700 puntaa kuukaudessa ja oli räjähdyksen aikaan konkurssin partaalla. Oikeudenkäynti jatkuu.</w:t>
      </w:r>
    </w:p>
    <w:p>
      <w:r>
        <w:rPr>
          <w:b/>
        </w:rPr>
        <w:t xml:space="preserve">Yhteenveto</w:t>
      </w:r>
    </w:p>
    <w:p>
      <w:r>
        <w:t xml:space="preserve">Mies, jota syytetään 81 ihmistä loukkaantuneen räjähdyksen aiheuttamisesta, sanoi oikeudessa, että oli "naurettavaa" väittää, että hän räjäytti liikkeensä vakuutushuijauksena.</w:t>
      </w:r>
    </w:p>
    <w:p>
      <w:r>
        <w:rPr>
          <w:b/>
          <w:u w:val="single"/>
        </w:rPr>
        <w:t xml:space="preserve">Asiakirjan numero 55747</w:t>
      </w:r>
    </w:p>
    <w:p>
      <w:r>
        <w:t xml:space="preserve">British Museum tutkii Silverdalen viikinkiaikaisen kätkön.</w:t>
      </w:r>
    </w:p>
    <w:p>
      <w:r>
        <w:t xml:space="preserve">Darren Webster, 39, löysi syyskuussa Silverdalen läheltä yli 200 kolikon ja korun kokoelman. Lyijylaatikossa olleeseen kammioon kuuluu kolikko, jonka uskotaan viittaavan aiemmin tuntemattomaan viikinkihallitsijaan. Kuolinsyyntutkija päättää tällä viikolla, voidaanko kalleus luokitella aarrekammioksi. Jos näin on, riippumaton komitea arvioi sen, ja sen myynnistä saatavat varat jaetaan tasan maanomistajan ja Websterin kesken. "Putoavaa hopeaa" Kirstu löydettiin haudattuna 40 senttimetrin syvyyteen maan alle Websterin mukaan: "Heti kun löysin sen, tiesin, mikä se oli, tai minulla oli hyvä aavistus siitä, mikä se oli. "Kolikot, rannerenkaat, tiesin, että se oli todennäköisesti viikinkiaikainen. "Jotkut ihmiset etsivät koko ikänsä eivätkä löydä mitään sellaista. Minulla oli onnea, kun löysin sen, mitä löysin. "Ensimmäinen asia, jonka löysin, oli lyijyastia, jossa se oli. "Kun nostin sen ulos kuopasta, huomasin, että ruukusta putosi hopeaa." Aarrekokoelma on esillä British Museumin tilaisuudessa, jossa julkistetaan Treasure and Portable Antiquities Scheme -ohjelman raportit, joiden mukaan vuosina 2009 ja 2010 kirjattiin 157 188 löytöä. Aiheeseen liittyvät Internet-linkit British Museum</w:t>
      </w:r>
    </w:p>
    <w:p>
      <w:r>
        <w:rPr>
          <w:b/>
        </w:rPr>
        <w:t xml:space="preserve">Yhteenveto</w:t>
      </w:r>
    </w:p>
    <w:p>
      <w:r>
        <w:t xml:space="preserve">British Museumin asiantuntijat tutkivat Pohjois-Lancashiresta haudattuna löytynyttä viikinkiaikaisia kolikoita ja koruja.</w:t>
      </w:r>
    </w:p>
    <w:p>
      <w:r>
        <w:rPr>
          <w:b/>
          <w:u w:val="single"/>
        </w:rPr>
        <w:t xml:space="preserve">Asiakirjan numero 55748</w:t>
      </w:r>
    </w:p>
    <w:p>
      <w:r>
        <w:t xml:space="preserve">Miehen ruumis löydetty Great Ouse -joesta</w:t>
      </w:r>
    </w:p>
    <w:p>
      <w:r>
        <w:t xml:space="preserve">Pelastuslaitos kutsuttiin paikalle, kun parikymppisen miehen ilmoitettiin joutuneen vaikeuksiin perjantaina iltapäivällä. Etsintäoperaatio, johon osallistui erikoissukellusryhmiä, suoritettiin Great Ouse -joen alueella lähellä School Lanea Harroldissa. Bedfordshiren poliisi kertoi lauantai-iltana, että ruumis oli löydetty, ja lisäsi, että miehen lähiomaisille on ilmoitettu asiasta.</w:t>
      </w:r>
    </w:p>
    <w:p>
      <w:r>
        <w:rPr>
          <w:b/>
        </w:rPr>
        <w:t xml:space="preserve">Yhteenveto</w:t>
      </w:r>
    </w:p>
    <w:p>
      <w:r>
        <w:t xml:space="preserve">Bedfordshiren joesta on löydetty miehen ruumis.</w:t>
      </w:r>
    </w:p>
    <w:p>
      <w:r>
        <w:rPr>
          <w:b/>
          <w:u w:val="single"/>
        </w:rPr>
        <w:t xml:space="preserve">Asiakirjan numero 55749</w:t>
      </w:r>
    </w:p>
    <w:p>
      <w:r>
        <w:t xml:space="preserve">Carmarthenshiren luostarin 2 miljoonan punnan saattohoitokodin rakennustyöt alkavat.</w:t>
      </w:r>
    </w:p>
    <w:p>
      <w:r>
        <w:t xml:space="preserve">Llanpumsaintin lähellä sijaitseva Skanda Valen luostari tarjoaa jo nyt maksuttomia päivähoitopalveluja kuolemansairaille Carmarthenshiren, Pembrokeshiren ja Ceredigionin alueella. Nyt uusi kuuden vuodeosaston ansiosta potilaat voivat jäädä sinne yöksi. Se on suunniteltu yhteistyössä Hywel Dda University Health Boardin ja alueen muiden sairaaloiden kanssa. Ovet on määrä avata marraskuussa 2015, jolloin Skanda Vale sanoo, että se tarjoaa sairaalahoitoa ja saattohoitopalveluja, joita ei tällä hetkellä ole saatavilla missään muualla kolmessa kreivikunnassa. Yksikössä työskentelee viisi täysipäiväistä palliatiivisen hoidon ammattilaista, mutta kaikki siellä työskentelevät tekevät työtään vapaaehtoisvoimin. Vuonna 1973 perustettu Skanda Vale kattaa kaikki uskontokunnat. Saattohoitotyönsä lisäksi he hoitavat erilaisia hylättyjä eläimiä ja palvelevat vuosittain noin 90 000 pyhiinvaeltajaa.</w:t>
      </w:r>
    </w:p>
    <w:p>
      <w:r>
        <w:rPr>
          <w:b/>
        </w:rPr>
        <w:t xml:space="preserve">Yhteenveto</w:t>
      </w:r>
    </w:p>
    <w:p>
      <w:r>
        <w:t xml:space="preserve">Carmarthenshiren moniuskontoisessa luostarissa on aloitettu 2 miljoonan punnan arvoisen saattohoitokodin rakentaminen.</w:t>
      </w:r>
    </w:p>
    <w:p>
      <w:r>
        <w:rPr>
          <w:b/>
          <w:u w:val="single"/>
        </w:rPr>
        <w:t xml:space="preserve">Asiakirjan numero 55750</w:t>
      </w:r>
    </w:p>
    <w:p>
      <w:r>
        <w:t xml:space="preserve">Network Railin pomo saattaa lähteä ensi vuonna</w:t>
      </w:r>
    </w:p>
    <w:p>
      <w:r>
        <w:t xml:space="preserve">Sir Davidin on katsottu parantaneen Network Railin, hallituksen, ammattiliittojen ja rautatiealan välisiä suhteita. Hän aloitti helmikuussa 2011 Network Railin palveluksessa, joka vastaa Yhdistyneen kuningaskunnan radoista, opastimista ja asemista. Aiemmin hän johti viranomaista, joka järjesti viime vuoden Lontoon olympialaiset. Lähde kertoi BBC:lle, että Sir David haluaa jatkaa nykyistä, huhtikuuhun 2014 asti kestävää kautta. Rautatiealan ammattijärjestön TSSA:n johtaja Manuel Cortes sanoi, että Sir David "on tehnyt hyvää työtä vaikeissa olosuhteissa". "Hän poisti kiusaamiskulttuurin ja painotti turvallisuutta, joka oli valitettavasti puuttunut. Hän ei pelännyt ottaa yhteen 'vanhan kaartin' kanssa, joka valitettavasti halusi asioiden pysyvän ennallaan", hän totesi. "Hän oli hiljalleen palauttamassa yrityksen mainetta, ja olisimme halunneet, että hän olisi jäänyt saattamaan aloittamansa työn loppuun." "Häntä on vaikea seurata." Cortes lisäsi.</w:t>
      </w:r>
    </w:p>
    <w:p>
      <w:r>
        <w:rPr>
          <w:b/>
        </w:rPr>
        <w:t xml:space="preserve">Yhteenveto</w:t>
      </w:r>
    </w:p>
    <w:p>
      <w:r>
        <w:t xml:space="preserve">Network Railin lähde on vahvistanut BBC:lle, että yhtiön toimitusjohtaja Sir David Higgins saattaa jättää yhtiön "joskus ensi vuonna".</w:t>
      </w:r>
    </w:p>
    <w:p>
      <w:r>
        <w:rPr>
          <w:b/>
          <w:u w:val="single"/>
        </w:rPr>
        <w:t xml:space="preserve">Asiakirjan numero 55751</w:t>
      </w:r>
    </w:p>
    <w:p>
      <w:r>
        <w:t xml:space="preserve">Wightlinkin lauttaliikenteen RMT:n jäsenet lakkoäänestyksessä potkujen vuoksi</w:t>
      </w:r>
    </w:p>
    <w:p>
      <w:r>
        <w:t xml:space="preserve">Wightlinkin Isle of Wightista Portsmouthiin liikennöivä henkilökunta äänestää Paul Kellyn irtisanomisesta, joka koskee törkeää virkavirhettä. Rail, Maritime and Transport Union (RMT) sanoi, että Kelly erotettiin "tekaistujen syytteiden" perusteella. Wightlink sanoi olevansa pettynyt äänestykseen, koska työntekijän sisäinen valitus on edelleen käynnissä. RMT-liiton mukaan Kelly oli johtanut kampanjaa uusia työvuorolistoja vastaan ja tuonut esiin johdon puutteita. Liitto syytti paikallista esimiestä siitä, että hän oli "puskutraktorilla ajanut läpi irtisanomisen vähäisimmänkin rikkomuksen perusteella". RMT:n pääsihteeri Bob Crow sanoi: "Jälleen kerran RMT joutuu puolustamaan vaaleilla valittua ja valtuutettua ammattiliiton edustajaa, jonka ainoa todellinen rikos on puolustaa jatkuvasti edustamiaan jäseniä, haastaa säännöllisesti yritystä ja varmistaa, että kaikkia sopimuksia noudatetaan asianmukaisesti." Lauttayhtiö sanoi: "Wightlink on pettynyt RMT:n päätökseen järjestää työtaisteluäänestys... samalla kun sisäinen valitusprosessi on vielä kesken. "Wightlinkillä on velvollisuus ylläpitää korkeimpia terveys- ja turvallisuusstandardeja sekä henkilökunnan että matkustajien kannalta, ja siksi se pahoittelee, että RMT pitää aiheellisena ryhtyä tähän toimeen."</w:t>
      </w:r>
    </w:p>
    <w:p>
      <w:r>
        <w:rPr>
          <w:b/>
        </w:rPr>
        <w:t xml:space="preserve">Yhteenveto</w:t>
      </w:r>
    </w:p>
    <w:p>
      <w:r>
        <w:t xml:space="preserve">Solentin ylittävän lauttaliikenteen ammattiyhdistysjäseniä äänestetään lakkoon ammattiyhdistyksen edustajan irtisanomisen vuoksi.</w:t>
      </w:r>
    </w:p>
    <w:p>
      <w:r>
        <w:rPr>
          <w:b/>
          <w:u w:val="single"/>
        </w:rPr>
        <w:t xml:space="preserve">Asiakirjan numero 55752</w:t>
      </w:r>
    </w:p>
    <w:p>
      <w:r>
        <w:t xml:space="preserve">Caen Hillin sulkutyö sulkee Kennet and Avon Canal -kanavan osuuden.</w:t>
      </w:r>
    </w:p>
    <w:p>
      <w:r>
        <w:t xml:space="preserve">Caen Hillissä, lähellä Devizesiä sijaitsevan 16-portaikon huipulla sijaitsevien Manifold-porttien työ on tarpeen, jotta ne saadaan jälleen vesitiiviiksi. Osa kanavasta tyhjennetään ja suljetaan veneiltä töiden ajaksi, joiden odotetaan kestävän viikon. Se on osa Canal and River Trustin 300 000 punnan hanketta, jolla parannetaan vesiväylää talven aikana. Trustin Robert Eaton sanoi, että "ajan mittaan sulkuportit kuluvat hieman". Hänen mukaansa työ on "melko suoraviivaista" ja antaa porteille uuden elämän". Vuonna 1810 rakennetut Caen Hillin sulut olivat insinööri John Rennien ratkaisu Devizesin lähellä sijaitsevan jyrkän kukkulan kiipeämiseen, ja ne olivat kanavan viimeinen valmistunut osa. Sulut, jotka on luokiteltu muinaismuistolailla suojelluksi, ovat osa pidempää, 29 sulun muodostamaa Devizesissä sijaitsevaa linjaa, jonka avulla proomuja voidaan nostaa 72 metrin (237 jalan) korkeuteen. Aiheeseen liittyvät Internet-linkit Canal and River Trust</w:t>
      </w:r>
    </w:p>
    <w:p>
      <w:r>
        <w:rPr>
          <w:b/>
        </w:rPr>
        <w:t xml:space="preserve">Yhteenveto</w:t>
      </w:r>
    </w:p>
    <w:p>
      <w:r>
        <w:t xml:space="preserve">Wiltshiressä sijaitseva Kennetin ja Avonin kanavan osuus on suljettu, jotta kaksi vuotavaa sulkuporttia voidaan korjata.</w:t>
      </w:r>
    </w:p>
    <w:p>
      <w:r>
        <w:rPr>
          <w:b/>
          <w:u w:val="single"/>
        </w:rPr>
        <w:t xml:space="preserve">Asiakirjan numero 55753</w:t>
      </w:r>
    </w:p>
    <w:p>
      <w:r>
        <w:t xml:space="preserve">Miestä syytetään murhasta Pooleen kohdistuneessa kuolemaan johtaneessa puukotuksessa</w:t>
      </w:r>
    </w:p>
    <w:p>
      <w:r>
        <w:t xml:space="preserve">Gary Ballett, 66, vietiin sairaalaan loukkaannuttuaan sunnuntaina Rossmore Roadilla, Poolessa sijaitsevassa kiinteistössä. Hän kuoli maanantaina. Kuolemansyyntutkimuksessa todettiin, että hän kuoli vatsaan kohdistuneeseen puukoniskuun. Poolesta kotoisin olevaa Christopher Stocksia, 53, syytetään murhasta, ja hänen on määrä saapua Pooleen tuomareiden eteen torstaina.</w:t>
      </w:r>
    </w:p>
    <w:p>
      <w:r>
        <w:rPr>
          <w:b/>
        </w:rPr>
        <w:t xml:space="preserve">Yhteenveto</w:t>
      </w:r>
    </w:p>
    <w:p>
      <w:r>
        <w:t xml:space="preserve">Miestä on syytetty murhasta kuolemaan johtaneen puukotuksen jälkeen.</w:t>
      </w:r>
    </w:p>
    <w:p>
      <w:r>
        <w:rPr>
          <w:b/>
          <w:u w:val="single"/>
        </w:rPr>
        <w:t xml:space="preserve">Asiakirjan numero 55754</w:t>
      </w:r>
    </w:p>
    <w:p>
      <w:r>
        <w:t xml:space="preserve">Jalkapalloilija Sol Campbell puuttuu Labour MP yli "kartano vero</w:t>
      </w:r>
    </w:p>
    <w:p>
      <w:r>
        <w:t xml:space="preserve">Campbell sanoi BBC Daily Politicsille, että vero oli "virheellinen eikä lainkaan oikeudenmukainen" ja että se vahingoittaisi ihmisiä, jotka olivat "kaukana Lontoosta ja oligarkkeja". Hän sanoi, että työväenpuolue "rankaisee minua siitä, että olen pannut niskani likoon ja pyrkinyt siihen". Owen Smith kuitenkin sanoi, että hänen puolueensa pyytää Campbellin kaltaisia ihmisiä vain "maksamaan oikeudenmukaisen osuutensa". Hän sanoi Campbellin omistavan 25 miljoonan punnan talon Lontoossa ja "maalaiskartanon" Northumberlandissa. Hän sanoi myös Daily Politicsille, että ihmiset, jotka "kamppailevat" tämän hallituksen aikana, eivät tunne "minkäänlaista sympatiaa" ihmisiä kohtaan, jotka valittavat veron maksamisesta. Owen sanoi, että on olemassa "räikeä epätasa-arvo niiden välillä, joilla on eniten, kuten Sol, ja niiden välillä, jotka ovat pohjalla". Hän lisäsi, että on "täyttä järjettömyyttä" sallia "ansaitsemattoman varallisuuden istuminen taloudessa", kun sitä voitaisiin käyttää NHS:n rahoittamiseen. Sol Campbell sanoi kuitenkin, että hän oli "tullut tyhjästä" ja että häntä rangaistaan siitä, että hän on päässyt huipulle. Hän sanoi myös, että hänen varallisuutensa ja tulojensa välillä oli merkittävä ero: "En ansaitse samaa kuin viisi vuotta sitten." Campbell on viimeisin julkisuuden henkilö, joka on arvostellut Labour-puolueen ehdotuksia, kuten poplaulaja Myleene Klass, koomikko Griff Rhys Jones ja näyttelijä ja ohjaaja Angelina Jolie. Konservatiivipuolueen puheenjohtaja Grant Shapps sanoi: "Työväenpuolueen jokainen vaisto on verottaa kaikkea, mikä liikkuu".</w:t>
      </w:r>
    </w:p>
    <w:p>
      <w:r>
        <w:rPr>
          <w:b/>
        </w:rPr>
        <w:t xml:space="preserve">Yhteenveto</w:t>
      </w:r>
    </w:p>
    <w:p>
      <w:r>
        <w:t xml:space="preserve">Entinen englantilainen jalkapalloilija Sol Campbell on ottanut yhteen työväenpuolueen kansanedustajan Owen Smithin kanssa puolueen ehdottamasta "kartanoverosta" yli 2 miljoonan punnan arvoisille kiinteistöille.</w:t>
      </w:r>
    </w:p>
    <w:p>
      <w:r>
        <w:rPr>
          <w:b/>
          <w:u w:val="single"/>
        </w:rPr>
        <w:t xml:space="preserve">Asiakirjan numero 55755</w:t>
      </w:r>
    </w:p>
    <w:p>
      <w:r>
        <w:t xml:space="preserve">Covid-sheriffit partioimaan Cornwallin kaupungeissa</w:t>
      </w:r>
    </w:p>
    <w:p>
      <w:r>
        <w:t xml:space="preserve">Cornwall Councilin mukaan tiimit ovat liikkeellä eri paikoissa torstaisin, perjantaisin, lauantaisin ja sunnuntaisin kello 18:00 ja 00:00 välillä. He antavat ihmisille neuvoja ja tukea sosiaalisen etäisyydenpidon tarpeellisuudesta ja uusimmista Covidiin liittyvistä rajoituksista. Järjestyksenvalvojat työskentelevät useimmiten pareittain. Valtuutettu Rob Nolan sanoi: "Nämä toimenpiteet auttavat yötaloutta avautumaan turvallisesti joulun alla. "Yritykset tekevät kovasti töitä sopeutuakseen uusimpiin sääntöihin, ja jatkamme yhteistyötä niiden kanssa ja tuemme niitä, kun ne toivottavat asiakkaat tervetulleiksi takaisin." Työ on rahoitettu 305 000 punnan avustuksella, jonka Cornwall Council sai asunto-, yhteisö- ja paikallishallintoministeriöltä sääntöjen noudattamista ja täytäntöönpanoa koskevien lisätoimien tukemiseksi. Järjestyksenvalvojat työskentelevät tiiviissä yhteistyössä paikallisviranomaisten Covid Enforcement- ja Public Health -tiimien sekä Devonin ja Cornwallin poliisin kanssa. Partioinnin kohteena on 15 paikkaa, muun muassa Penzance, Truro, St Ives ja Newquay. Cornwall on yksi vain kolmesta Englannin alueesta, jotka on sijoitettu Covid-19-rajoitusten alimmalle tasolle.</w:t>
      </w:r>
    </w:p>
    <w:p>
      <w:r>
        <w:rPr>
          <w:b/>
        </w:rPr>
        <w:t xml:space="preserve">Yhteenveto</w:t>
      </w:r>
    </w:p>
    <w:p>
      <w:r>
        <w:t xml:space="preserve">Yöaikaan Covid-katuvalvojat partioivat Cornwallin kaupungeissa ja vieraanvaraisilla alueilla tukeakseen asukkaita ja yrityksiä, jotka ovat päässeet pois lukituksesta.</w:t>
      </w:r>
    </w:p>
    <w:p>
      <w:r>
        <w:rPr>
          <w:b/>
          <w:u w:val="single"/>
        </w:rPr>
        <w:t xml:space="preserve">Asiakirjan numero 55756</w:t>
      </w:r>
    </w:p>
    <w:p>
      <w:r>
        <w:t xml:space="preserve">Brunein kunnia suositellaan peruutettavaksi Aberdeenin yliopistossa</w:t>
      </w:r>
    </w:p>
    <w:p>
      <w:r>
        <w:t xml:space="preserve">Keskiviikkona voimaan tulleet uudet tiukat islamilaiset lait kattavat myös useita muita rikoksia, kuten varkaudesta amputaatiolla rankaisemisen. Yliopisto ilmoitti aluksi, että Hassanal Bolkiah'n vuoden 1995 kunnianosoitus oli tarkistuksen alla. Nyt se on sanonut, että palkinnon peruuttamista on suositeltu. Aberdeenin yliopiston tiedottaja sanoi: "Kunniapalkintokomitea on ollut yhtä mieltä siitä, että nämä tiukat HLBT-vastaiset lait ovat täysin vastoin yliopiston perusperiaatteita ja -arvoja, joiden mukaan yliopisto on "osallistava ja avoin kaikille", ja se on suositellut palkinnon peruuttamista. "Heidän suosituksensa siirtyy nyt akateemisen elimen (senaatin) käsiteltäväksi, minkä odotamme tapahtuvan ensi viikolla." Homoseksuaalisuus oli Bruneissa jo ennestään laitonta ja siitä voi saada jopa 10 vuoden vankeusrangaistuksen. Aberdeenin yliopiston rehtori Maggie Chapman, joka on Skotlannin vihreän puolueen toinen puheenjohtaja, oli kertonut BBC Skotlannille tarkistuksesta keskiviikkona: "Meidän on todella, todella otettava kantaa tähän asiaan ja oltava solidaarisia." Borneon saarella sijaitsevaa kansallisvaltiota Bruneita hallitsee sulttaani Hassanal, ja se on rikastunut öljyn ja kaasun viennillä.</w:t>
      </w:r>
    </w:p>
    <w:p>
      <w:r>
        <w:rPr>
          <w:b/>
        </w:rPr>
        <w:t xml:space="preserve">Yhteenveto</w:t>
      </w:r>
    </w:p>
    <w:p>
      <w:r>
        <w:t xml:space="preserve">Aberdeenin yliopiston Brunein sulttaanille myöntämä kunniatohtorin tutkinto suositellaan peruutettavaksi sen jälkeen, kun hänen maansa teki homoseksistä kuolemalla rangaistavan rikoksen.</w:t>
      </w:r>
    </w:p>
    <w:p>
      <w:r>
        <w:rPr>
          <w:b/>
          <w:u w:val="single"/>
        </w:rPr>
        <w:t xml:space="preserve">Asiakirjan numero 55757</w:t>
      </w:r>
    </w:p>
    <w:p>
      <w:r>
        <w:t xml:space="preserve">Angola määrää Brasilian evankeliset kirkot suljettaviksi</w:t>
      </w:r>
    </w:p>
    <w:p>
      <w:r>
        <w:t xml:space="preserve">Pääkaupungissa Luandassa on takavarikoitu ainakin seitsemän UCKG:n (Universal Church of the Kingdom of God) rakennusta. Syyttäjien mukaan evankelinen kirkko on osallistunut veropetoksiin ja muihin verorikoksiin. UCKG:n virkamiehet ovat aiemmin kiistäneet jyrkästi kaikki väärinkäytökset. Viime vuonna noin 300 angolalaista UCKG:n piispaa irtautui brasilialaisesta johdosta syyttäen sitä huonosta hallinnosta ja siitä, ettei se ole tarpeeksi afrikkalainen. UCKG:n virkamiehet kuvailivat syytöksiä "herjaaviksi". UCKG:llä väittää olevan noin kahdeksan miljoonaa jäsentä Brasiliassa ja haaroja useissa Afrikan maissa. Se edistää "vaurauden teologiaa", jossa uskoville kerrotaan, että heidän uskonsa ja lahjoituksensa kirkolle johtavat aineelliseen vaurauteen. Kiista alkoi viime vuonna, kun Angolan piispat erosivat Brasilian kirkosta syyttäen sitä "veronkierrosta" ja "afrikkalaisen ja angolalaisen todellisuuden" vastaisista käytännöistä. Joulukuussa Angolan viranomaiset aloittivat tutkinnan, ja perjantaina valtakunnansyyttäjä Alvaro Da Silva Joao ilmoitti seitsemän UCKG:n temppelin takavarikoimisesta. "Nämä epäilyt johtuvat siitä, että asiakirjoissa on riittävästi viitteitä rikollisesta yhteenliittymästä, veropetoksesta, pääoman laittomasta viennistä, luottamuksen väärinkäytöstä ja muista... laittomista teoista", hän sanoi lausunnossaan.</w:t>
      </w:r>
    </w:p>
    <w:p>
      <w:r>
        <w:rPr>
          <w:b/>
        </w:rPr>
        <w:t xml:space="preserve">Yhteenveto</w:t>
      </w:r>
    </w:p>
    <w:p>
      <w:r>
        <w:t xml:space="preserve">Angolan syyttäjät ovat määränneet yhden Brasilian suurimpiin kuuluvan kirkon jumalanpalveluspaikat suljettaviksi syytettyään sitä korruptiosta.</w:t>
      </w:r>
    </w:p>
    <w:p>
      <w:r>
        <w:rPr>
          <w:b/>
          <w:u w:val="single"/>
        </w:rPr>
        <w:t xml:space="preserve">Asiakirjan numero 55758</w:t>
      </w:r>
    </w:p>
    <w:p>
      <w:r>
        <w:t xml:space="preserve">Almondsburyyn suunnitellut keinotekoinen surffijärvi esillä</w:t>
      </w:r>
    </w:p>
    <w:p>
      <w:r>
        <w:t xml:space="preserve">The Wave haluaa rakentaa laitoksen Almondsburyn Over Court Farmin ja Easter Comptonin Washingpool Farmin maille. Julkinen kuuleminen suunnitelmista, joilla 40 hehtaarin alueelle luotaisiin makean veden laguuni, kestää 1. syyskuuta asti. Lopulliset suunnitelmat toimitetaan sen jälkeen South Gloucestershiren kaupunginvaltuustolle. The Wave -yhtiön tiedottaja sanoi, että jos suunnitelmat hyväksytään tänä vuonna, järvi voisi valmistua ensi vuonna. Espanjassa San Sebastianissa sijaitseva yritys loisi tekniikan, jota tarvitaan jopa 1,5 metrin korkuisten aaltojen tuottamiseen. The Wave sanoi, että se "yhdistää voimansa" ulkoilukeskuksen kanssa, jolla on jo vakiintunut toiminta paikalla. Aiheeseen liittyvät Internet-linkit The Wave South Gloucestershiren neuvosto South Gloucestershire Council</w:t>
      </w:r>
    </w:p>
    <w:p>
      <w:r>
        <w:rPr>
          <w:b/>
        </w:rPr>
        <w:t xml:space="preserve">Yhteenveto</w:t>
      </w:r>
    </w:p>
    <w:p>
      <w:r>
        <w:t xml:space="preserve">Suunnitelmat 6 miljoonan punnan keinotekoisesta surffijärvestä Bristolin lähistöllä ovat tulleet yleisön nähtäville.</w:t>
      </w:r>
    </w:p>
    <w:p>
      <w:r>
        <w:rPr>
          <w:b/>
          <w:u w:val="single"/>
        </w:rPr>
        <w:t xml:space="preserve">Asiakirjan numero 55759</w:t>
      </w:r>
    </w:p>
    <w:p>
      <w:r>
        <w:t xml:space="preserve">RSPCA pelasti porkkanapurkkiin juuttuneen siilin.</w:t>
      </w:r>
    </w:p>
    <w:p>
      <w:r>
        <w:t xml:space="preserve">Pariskunta, joka löysi eläimen, leikkasi purkin toisen pään irti, jotta eläin sai hengittää, ja soitti sitten RSPCA:lle. Se vietiin East Winch Wildlife Centreen King's Lynnin lähellä Norfolkissa, jossa henkilökunta onnistui vapauttamaan sen purkituksesta. Koettelemuksesta jäi sille pieniä haavoja, mutta tiedottajan mukaan siili "lepää mukavasti". RSPCA:n keskuksen johtaja Alison Charles sanoi: "Tämä korostaa jälleen kerran vaaroja, joita roskat voivat aiheuttaa villieläimille. "Tällaiset tapaukset voitaisiin helposti estää, jos ihmiset vain keräisivät roskansa pois heittämisen sijaan ja muistaisivat puristaa tölkit yhteen ennen poisheittämistä. "Jos tätä siiliä ei olisi löydetty, se olisi kuollut hitaasti ja tuskallisesti." Hän lisäsi: "En ole varma, miksi se valitsi porkkanapurkin tutkittavakseen. Se ei ole normaalia, mitä siilin lounasvalikoimasta löytyy. "Ehkä se halusi nähdä paremmin pimeässä."</w:t>
      </w:r>
    </w:p>
    <w:p>
      <w:r>
        <w:rPr>
          <w:b/>
        </w:rPr>
        <w:t xml:space="preserve">Yhteenveto</w:t>
      </w:r>
    </w:p>
    <w:p>
      <w:r>
        <w:t xml:space="preserve">Siili toipuu RSPCA:n sairaalassa sen jälkeen, kun se löydettiin tien varrelta pää kiilattuna tyhjään porkkanapurkkiin.</w:t>
      </w:r>
    </w:p>
    <w:p>
      <w:r>
        <w:rPr>
          <w:b/>
          <w:u w:val="single"/>
        </w:rPr>
        <w:t xml:space="preserve">Asiakirjan numero 55760</w:t>
      </w:r>
    </w:p>
    <w:p>
      <w:r>
        <w:t xml:space="preserve">Pääministeri iloitsee kuningattaren vierailusta Irlannin tasavaltaan</w:t>
      </w:r>
    </w:p>
    <w:p>
      <w:r>
        <w:t xml:space="preserve">David Cameron puhui Westminsterissä Pyhän Patrickin päivän kunniaksi järjestetyssä vastaanotossa. Tilaisuuteen osallistui poliitikkoja Lontoosta, Belfastista ja Dublinista. Irlannin kabinettiministeri Joan Burton sanoi, että kuningattaren vierailu "sinetöisi rauhanprosessin". Keskiviikkona pidettyyn vastaanottoon osallistuivat muun muassa DUP:n kansanedustajat Gregory Campbell ja Jeffrey Donaldson sekä Ulster Unionistien vertaiset Lord Kilclooney ja Lord Empey. Myös North Downin itsenäinen kansanedustaja Lady Hermon sekä SDLP:n kansanedustajat Alasdair McDonnell ja Mark Durkan osallistuivat vastaanottoon. Vastavalittu Sinn Feinin TD Michael Colreavy, joka edustaa Irlannin parlamentissa Sligo North Leitrimiä, sanoi kuningattaren vierailun olevan "ennenaikainen", vaikka hänen mukaansa matkaa vastustavien ei pitäisi protestoida. Vierailun tarkkaa päivämäärää ei ole julkistettu, mutta yleisesti odotetaan, että kuningatar vierailee Irlannin tasavallassa toukokuussa kolmen päivän ajan. Irlannin hallituslähteet ovat sanoneet, että lisätietoja julkistetaan huhtikuun alussa. Kyseessä on ensimmäinen brittimonarkin vierailu Irlannin saaren eteläosaan 100 vuoteen.</w:t>
      </w:r>
    </w:p>
    <w:p>
      <w:r>
        <w:rPr>
          <w:b/>
        </w:rPr>
        <w:t xml:space="preserve">Yhteenveto</w:t>
      </w:r>
    </w:p>
    <w:p>
      <w:r>
        <w:t xml:space="preserve">Pääministeri on sanonut, että kuningattaren suunniteltu vierailu Irlannin tasavaltaan on symboli Yhdistyneen kuningaskunnan ja Irlannin välisestä "vahvasta kumppanuudesta ja ystävyydestä".</w:t>
      </w:r>
    </w:p>
    <w:p>
      <w:r>
        <w:rPr>
          <w:b/>
          <w:u w:val="single"/>
        </w:rPr>
        <w:t xml:space="preserve">Asiakirjan numero 55761</w:t>
      </w:r>
    </w:p>
    <w:p>
      <w:r>
        <w:t xml:space="preserve">David Cameronin on pyydettävä kuningattarelta anteeksi "purreerattua" huomautusta.</w:t>
      </w:r>
    </w:p>
    <w:p>
      <w:r>
        <w:t xml:space="preserve">Kameraryhmä nauhoitti pääministerin sanovan New Yorkin entiselle pormestarille Michael Bloombergille, että hän ei ole koskaan kuullut kenenkään olevan niin onnellinen kuin kuningatar sen jälkeen, kun Skotlanti äänesti "ei". Cameron on sanonut olevansa "nolostunut" ja "äärimmäisen pahoillaan" huomautuksista. Hän on ottanut yhteyttä Buckinghamin palatsiin ja pyytää anteeksi henkilökohtaisesti, kun hän seuraavan kerran tapaa kuningattaren, Downing Street sanoi. Buckinghamin palatsi ei ole kommentoinut asiaa. "Erittäin hermostunut" Viime torstaina skotlantilaiset äänestäjät hylkäsivät itsenäisyyden Yhdistyneestä kuningaskunnasta äänin 55-45 prosenttia. New Yorkissa puhunut Cameron kertoi Bloombergille, että hän oli soittanut kuningattarelle kertoakseen tuloksesta. "Hän murahti linjalla", hän sanoi. "En ole koskaan kuullut kenenkään olevan niin onnellinen." Hän lisäsi: "Sen ei olisi koskaan pitänyt olla niin lähellä. "Se ei ollut loppujen lopuksi, mutta kampanjan puolivälissä oli hetki, jolloin tuntui... Olen sanonut, että haluan löytää nämä mielipidetutkimusyhtiöt ja haastaa ne oikeuteen vatsahaavojeni takia, koska he ovat saaneet minut kokemaan niin paljon. Se oli hyvin hermostuttavaa." Kansanäänestyksen tuloksen jälkeen kuningatar sanoi uskovansa, että Skotlanti yhdistyisi "keskinäisen kunnioituksen ja tuen hengessä" huolimatta "voimakkaista tunteista ja vastakkaisista tunteista".</w:t>
      </w:r>
    </w:p>
    <w:p>
      <w:r>
        <w:rPr>
          <w:b/>
        </w:rPr>
        <w:t xml:space="preserve">Yhteenveto</w:t>
      </w:r>
    </w:p>
    <w:p>
      <w:r>
        <w:t xml:space="preserve">David Cameron aikoo pyytää kuningattarelta anteeksi, kun hän oli kuullut sanottavan, että kuningatar "murisi" kuultuaan Skotlannin itsenäisyysäänestyksen tuloksen.</w:t>
      </w:r>
    </w:p>
    <w:p>
      <w:r>
        <w:rPr>
          <w:b/>
          <w:u w:val="single"/>
        </w:rPr>
        <w:t xml:space="preserve">Asiakirjan numero 55762</w:t>
      </w:r>
    </w:p>
    <w:p>
      <w:r>
        <w:t xml:space="preserve">Nigerian asemiehet sieppasivat kaksi Yhdysvaltain ja kaksi Kanadan kansalaista</w:t>
      </w:r>
    </w:p>
    <w:p>
      <w:r>
        <w:t xml:space="preserve">Myös kaksi poliisisaattuetta sai surmansa tulitaistelussa sieppaajien kanssa, jotka tulivat piilosta hyökätäkseen saattueen kimppuun. Kahdessa ajoneuvossa matkustaneen ryhmän kimppuun hyökättiin tiettävästi matkalla Kadunasta pääkaupunkiin Abujaan, noin kahden tunnin matkan päähän. Abuja-Kaduna-tien osat ovat olleet sieppaajien maalitauluja. Kanadan Global Affairs -järjestön tiedottaja John Babcock kertoi BBC:lle keskiviikkona, että he olivat tietoisia sieppausta koskevista tiedoista. "Nigerian konsuliviranomaiset ovat yhteydessä paikallisiin viranomaisiin kerätäkseen lisätietoja", hän sanoi. Yhdysvaltain ulkoministeriön virkamies sanoi olevansa tietoinen Nigeriassa kidnapatusta Yhdysvaltain kansalaisesta, mutta sanoi, ettei ministeriöllä ole tällä hetkellä muuta kommentoitavaa. Kaksi saksalaista arkeologia siepattiin alueella viime vuoden helmikuussa. Heidät vapautettiin myöhemmin. Nigeriassa on tapahtunut yhä useammin kidnappauksia, joiden kohteeksi on joutunut sekä nigerialaisia että ulkomaalaisia. Viime lokakuussa neljä brittiä siepattiin Nigerin suistoalueella. Yksi heistä tapettiin ja kolme muuta vapautettiin neuvottelujen jälkeen.</w:t>
      </w:r>
    </w:p>
    <w:p>
      <w:r>
        <w:rPr>
          <w:b/>
        </w:rPr>
        <w:t xml:space="preserve">Yhteenveto</w:t>
      </w:r>
    </w:p>
    <w:p>
      <w:r>
        <w:t xml:space="preserve">Kaksi Yhdysvaltain ja kaksi Kanadan kansalaista on siepattu pohjoisessa Kadunan osavaltiossa Nigeriassa, kertoo poliisi.</w:t>
      </w:r>
    </w:p>
    <w:p>
      <w:r>
        <w:rPr>
          <w:b/>
          <w:u w:val="single"/>
        </w:rPr>
        <w:t xml:space="preserve">Asiakirjan numero 55763</w:t>
      </w:r>
    </w:p>
    <w:p>
      <w:r>
        <w:t xml:space="preserve">Nottinghamshiren poliisi toimitti McDonald'sin takavarikoidun auton jälkeen</w:t>
      </w:r>
    </w:p>
    <w:p>
      <w:r>
        <w:t xml:space="preserve">Nottinghamshiren poliisi pysäytti ajoneuvon tiistaina Gedlingissä, Nottinghamshiressä, ja havaitsi, että jakelukuljettajalla ei ollut "oikeaa" vakuutusta. Poliisit kuitenkin "veivät Macciesin turvallisesti ruokaa odottavan henkilön ovelle". Kuriiria uhkaa jopa 5 000 punnan sakko ja kuusi pistettä ajokortissa. Hänellä on myös vaara, että hänen autonsa murskataan, jos perintämaksua ei makseta. "Jos et ole varmistanut, että olet riittävästi vakuutettu, voit joutua syytteeseen", sanoi poliisin tiedottaja. "Ajoneuvosi voidaan myös takavarikoida tienvarressa, jos poliisit perustellusti epäilevät ajoneuvosi olevan vakuuttamaton." Jakeluyrityksen nimeä ei ole julkistettu. Seuraa BBC East Midlandsia Facebookissa, Twitterissä tai Instagramissa. Lähetä juttuideoita osoitteeseen eastmidsnews@bbc.co.uk.</w:t>
      </w:r>
    </w:p>
    <w:p>
      <w:r>
        <w:rPr>
          <w:b/>
        </w:rPr>
        <w:t xml:space="preserve">Yhteenveto</w:t>
      </w:r>
    </w:p>
    <w:p>
      <w:r>
        <w:t xml:space="preserve">Poliisi toimitti asiakkaalle McDonald'sin noutoruokaa sen jälkeen, kun poliisit takavarikoivat kuriirin auton.</w:t>
      </w:r>
    </w:p>
    <w:p>
      <w:r>
        <w:rPr>
          <w:b/>
          <w:u w:val="single"/>
        </w:rPr>
        <w:t xml:space="preserve">Asiakirjan numero 55764</w:t>
      </w:r>
    </w:p>
    <w:p>
      <w:r>
        <w:t xml:space="preserve">Worcestershiren akuutit sairaalat kärsivät huippupaineesta</w:t>
      </w:r>
    </w:p>
    <w:p>
      <w:r>
        <w:t xml:space="preserve">Redditchissä sijaitseva Alexandra Hospital ja Royal Worcestershire Hospital ovat neljännen tason hälytystilassa, mikä tarkoittaa, että ne eivät pysty vastaamaan kysyntään. Joitakin ambulansseja lähetettiin Birminghamissa sijaitsevaan Heartlandsin sairaalaan kahden tunnin aikana yön aikana, Trustin mukaan. Potilaita kehotettiin etsimään vaihtoehtoja A&amp;E:lle mahdollisuuksien mukaan. "Molemmat toimipisteemme ovat edelleen erittäin kiireisiä tänään, ja tämä aiheuttaa edelleen ongelmia ambulanssien luovutuksessa", sanoi Worcestershire Acute Hospitals NHS Trustin edustaja. Se sanoi työskentelevänsä kovasti kapasiteetin vapauttamiseksi "kiireellisesti". Trust lisäsi, että se työskentelee myös muiden terveydenhuolto- ja hoitoalan organisaatioiden kanssa kaiken käytettävissä olevan kapasiteetin käyttämiseksi eri puolilla maakuntaa ja muualla. Sen mukaan päivystysosaston vaihtoehtoja ovat muun muassa yleislääkärit, pikkuvammayksiköt ja NHS 111 -palvelu. Tällä hetkellä erityistoimenpiteiden piirissä oleva trust sanoi viime kesänä, että 8 miljoonan punnan lisärahoituksen pitäisi tuoda talveen mennessä kipeästi kaivattuja lisävuoteita. Seuraa BBC West Midlandsia Facebookissa ja Twitterissä ja tilaa paikalliset uutispäivitykset suoraan puhelimeesi.</w:t>
      </w:r>
    </w:p>
    <w:p>
      <w:r>
        <w:rPr>
          <w:b/>
        </w:rPr>
        <w:t xml:space="preserve">Yhteenveto</w:t>
      </w:r>
    </w:p>
    <w:p>
      <w:r>
        <w:t xml:space="preserve">Kaksi Worcestershiren sairaalaa toimii huippupaineella ja ohjaa joitakin ambulansseja maakunnan ulkopuolelle.</w:t>
      </w:r>
    </w:p>
    <w:p>
      <w:r>
        <w:rPr>
          <w:b/>
          <w:u w:val="single"/>
        </w:rPr>
        <w:t xml:space="preserve">Asiakirjan numero 55765</w:t>
      </w:r>
    </w:p>
    <w:p>
      <w:r>
        <w:t xml:space="preserve">Valtuutettujen näkemys "Trumpin pakkohankinnoista" pyydetty</w:t>
      </w:r>
    </w:p>
    <w:p>
      <w:r>
        <w:t xml:space="preserve">Yhdysvaltalainen suurpäällikkö haluaa rakentaa mestaruuskentän sekä hotellin ja satoja loma-asuntoja Menieen Aberdeenshireen. Valtuutettu Martin Ford on kirjoittanut valiokuntien puheenjohtajille ja pyytänyt heitä ilmoittamaan kantansa. Kirje tulee ennen valtuuston kokousta myöhemmin tässä kuussa. Jotkut paikalliset asukkaat ovat kieltäytyneet myymästä kiinteistöjään Trumpille. "Hirvittävä" tilanne Riippumaton valtuutettu Ford sanoi: "Asukkaat ansaitsevat tietää, mikä on neuvoston kanta. On hirvittävää, että heidät jätetään tällaiseen epävarmuuteen." Joulukuussa 2007 Ford sai potkut Aberdeenshiren neuvoston infrastruktuuripalvelujen komitean puheenjohtajana sen jälkeen, kun hänen äänestyksellään Trumpin suunnitelma hylättiin. Skotlannin ministerit puuttuivat asiaan ja antoivat myöhemmin vihreää valoa hankkeelle. Ford, jolla on ollut pitkäaikaisia ongelmia hankkeen kanssa, erosi viime vuonna Lib Demokraateista. Trump lupasi viime kuussa leikata golfkeskuksensa nauhan läpi 18 kuukauden kuluessa. Hän sanoi, että hankkeen kokonaiskustannukset ovat todennäköisesti noin 750 miljoonaa puntaa.</w:t>
      </w:r>
    </w:p>
    <w:p>
      <w:r>
        <w:rPr>
          <w:b/>
        </w:rPr>
        <w:t xml:space="preserve">Yhteenveto</w:t>
      </w:r>
    </w:p>
    <w:p>
      <w:r>
        <w:t xml:space="preserve">Valtuutetuilta on pyydetty mielipidettä mahdollisesta pakkolunastusmääräysten käytöstä sellaisten ihmisten asuntojen ostamiseksi, jotka kieltäytyvät myymästä Donald Trumpille.</w:t>
      </w:r>
    </w:p>
    <w:p>
      <w:r>
        <w:rPr>
          <w:b/>
          <w:u w:val="single"/>
        </w:rPr>
        <w:t xml:space="preserve">Asiakirjan numero 55766</w:t>
      </w:r>
    </w:p>
    <w:p>
      <w:r>
        <w:t xml:space="preserve">Tammikuun sää numeroina</w:t>
      </w:r>
    </w:p>
    <w:p>
      <w:r>
        <w:t xml:space="preserve">Walesissa satoi eniten, 246,9 millimetriä, mutta Kaakkois- ja Etelä-Englannin keskiosissa satoi epätavallisimmin - eniten alueella sitten tietojen kirjaamisen aloittamisen vuonna 1910. Maan kaakkois- ja keskiosassa on yleensä melko kuivaa, ja tammikuun sademäärän pitkän aikavälin keskiarvo on 80,1 millimetriä (3,1 tuumaa). Tänä vuonna sademäärä on kuitenkin yli kaksinkertaistunut 175,2 millimetriin (6,9 tuumaan), mikä ylittää edellisen, vuonna 1988 tehdyn 158,2 millimetrin ennätyksen. Koko Yhdistyneessä kuningaskunnassa satoi tammikuun 28. päivään mennessä 164,6 millimetriä, mikä on 35 prosenttia pitkän aikavälin keskiarvoa enemmän. Skotlannissa, Walesissa, Englannissa ja Pohjois-Irlannissa satoi tavallista enemmän. Joulukuun myrskyisien sääolojen jälkeen maalle on tulossa keskimääräistä sateisempi talvi, kertoo Met Office. Vain Pohjois-Skotlanti oli tammikuussa tavanomaista kuivempi. Sateet ovat seuranneet leutoja lämpötiloja, jotka ovat 1,2 celsiusastetta keskimääräistä korkeammat, kun Yhdistyneen kuningaskunnan keskiarvo on 4,9 celsiusastetta. Englannissa oli jopa hieman tavanomaista tammikuun aurinkoisempaa, sillä aurinkoa paistoi kuukauden aikana neljä tuntia enemmän. Pääsyy tähänastiseen leutoon ja sateiseen säähän on ollut länsi- ja lounaistuulet, jotka tuovat Atlantilta leutoa ilmaa, kertoo Met Office.</w:t>
      </w:r>
    </w:p>
    <w:p>
      <w:r>
        <w:rPr>
          <w:b/>
        </w:rPr>
        <w:t xml:space="preserve">Yhteenveto</w:t>
      </w:r>
    </w:p>
    <w:p>
      <w:r>
        <w:t xml:space="preserve">Tammikuu 2014 on ollut leuto ja melko aurinkoinen, mutta huomattavasti normaalia sateisempi, ja joissakin Yhdistyneen kuningaskunnan osissa on satanut ennätyksellisen paljon.</w:t>
      </w:r>
    </w:p>
    <w:p>
      <w:r>
        <w:rPr>
          <w:b/>
          <w:u w:val="single"/>
        </w:rPr>
        <w:t xml:space="preserve">Asiakirjan numero 55767</w:t>
      </w:r>
    </w:p>
    <w:p>
      <w:r>
        <w:t xml:space="preserve">Englannin merillä kadonneet historialliset hylyt tutkitaan</w:t>
      </w:r>
    </w:p>
    <w:p>
      <w:r>
        <w:t xml:space="preserve">Hän ja hänen isänsä pelastivat yhdeksän ihmistä, kun SS Forfarshire upposi Northumberlandin rannikolla vuonna 1838. Nyt sukeltajien on tarkoitus tutkia kymmeniä ennen vuotta 1840 uponneista hylyistä löytääkseen tärkeimmät historialliset kohteet. Elokuun lopulla alkavaan hankkeeseen kuuluu myös Scillysaarten ja Cumbrian rannikon edustalla uponneita aluksia. Englannin kulttuuriperintöministeriön (English Heritage) hylkyjen suojelua koskevan lain (Protection of Wrecks Act) 40-vuotispäivänä toteuttaman hankkeen tavoitteena on antaa tärkeimmille kohteille suojeltu asema. Flying Joan Maritime -nimityksen neuvonantaja Mark Dunkley sanoi: "Vesialukset kertovat kiehtovaa tarinaa Englannin sotilaallisesta, teollisesta ja sosiaalisesta historiasta, mutta ennen vuotta 1840 olleista aluksista tiedetään hyvin vähän. "Siksi teemme aloitteen tutkiaksemme ennen vuotta 1840 olleita aluksia ja veneitä aina puisista purjealuksista rautarunkoisten höyrylaivojen alkuaikoihin. "Haluamme auttaa varmistamaan, että tulevat sukupolvet voivat ymmärtää ja arvostaa näitä tärkeitä kohteita." Vanhin tutkittava alus on Walney Islandilla lähellä Morecambe Bayn lahtea sijaitseva mahdollinen Tudor-ajan hylky, jonka uskotaan olevan Mary Rose -aluksen kaltainen aseistettu alus. Muita hylkyjä ovat Sir Walter Raleighin kadonnut alus The Flying Joan, jonka uskotaan uponneen Scillyn saarten edustalla vuonna 1617, ja luoteessa sijaitseva Mersey flat -niminen varhainen proomu. Vuotta 1840 edeltäviä hylkyjä on vain 4 prosenttia 37 000 tunnetusta ja päivitetystä kohteesta, joista suurin osa on vuodelta 1914.</w:t>
      </w:r>
    </w:p>
    <w:p>
      <w:r>
        <w:rPr>
          <w:b/>
        </w:rPr>
        <w:t xml:space="preserve">Yhteenveto</w:t>
      </w:r>
    </w:p>
    <w:p>
      <w:r>
        <w:t xml:space="preserve">Haaksirikko, jonka miehistön Grace Darling pelasti, on yksi 88:sta Englannin merillä kadonneesta hylystä, joita arkeologit tutkivat.</w:t>
      </w:r>
    </w:p>
    <w:p>
      <w:r>
        <w:rPr>
          <w:b/>
          <w:u w:val="single"/>
        </w:rPr>
        <w:t xml:space="preserve">Asiakirjan numero 55768</w:t>
      </w:r>
    </w:p>
    <w:p>
      <w:r>
        <w:t xml:space="preserve">The Red Lion Hopessa muuttuu Co-opiksi</w:t>
      </w:r>
    </w:p>
    <w:p>
      <w:r>
        <w:t xml:space="preserve">Flintshiren Hopessa sijaitseva Red Lion on joutunut vandaalien kohteeksi sen jälkeen, kun se suljettiin vuonna 2017, ja kyläläiset väittävät, että sen ulkonäkö on vaikuttanut vastapäätä sijaitsevan kirkon häävarauksiin. Omistajat Punch Taverns aloitti rakennuksen kunnostustyöt huhtikuussa, mutta hanke pysähtyi muutamaa viikkoa myöhemmin. Co-op ilmoitti avaavansa sinne myymälän jo kesällä. Sen mukaan 650 000 punnan investointi loisi noin 15 työpaikkaa. Pubi on yksi monista entisistä anniskeluravintoloista eri puolilla Walesia, jotka on viime vuosina muutettu Co-opeiksi. John Hillman, yhtiön Walesin yritysostopäällikkö, sanoi: "Olemme iloisia, että meille on tarjoutunut tilaisuus palvella Hope-yhteisöä. "Kohteen omistaja on nyt aloittanut työt, joilla rakennukseen saadaan uutta elämää luomalla uusi päivittäistavaramyymälä, jota Co-op pyörittää." Hän lisäsi, että uusi myymälä toimisi 100-prosenttisesti uusiutuvalla sähköllä.</w:t>
      </w:r>
    </w:p>
    <w:p>
      <w:r>
        <w:rPr>
          <w:b/>
        </w:rPr>
        <w:t xml:space="preserve">Yhteenveto</w:t>
      </w:r>
    </w:p>
    <w:p>
      <w:r>
        <w:t xml:space="preserve">"Silmätön" pubi muutetaan Co-op-myymäläksi sen jälkeen, kun suunnitelmat avata se uudelleen juottolaksi hylättiin.</w:t>
      </w:r>
    </w:p>
    <w:p>
      <w:r>
        <w:rPr>
          <w:b/>
          <w:u w:val="single"/>
        </w:rPr>
        <w:t xml:space="preserve">Asiakirjan numero 55769</w:t>
      </w:r>
    </w:p>
    <w:p>
      <w:r>
        <w:t xml:space="preserve">Saksan armeija "keskeyttää" asevelvollisuuden vuonna 2011</w:t>
      </w:r>
    </w:p>
    <w:p>
      <w:r>
        <w:t xml:space="preserve">Saksan miesten asevelvollisuus loppuu, mutta se pysyy maan perustuslaissa, zu Guttenberg sanoi. Saksan 250 000 sotilaan vahvuinen armeija, Bundeswehr, supistetaan noin 185 000 sotilaaseen, hän lisäsi. Tällä hetkellä kaikki saksalaiset nuoret miehet kutsutaan palvelukseen, mutta aseistakieltäytyjät voivat valita yhteiskunnallisen työn. Zu Guttenberg sanoi, että Saksan supistettu armeija keskittyisi ulkomaan tehtäviin. Edelleen suositut vapaaehtoiset palvelisivat 12-23 kuukautta, ja he voisivat lähteä ulkomaille kuuden kuukauden palveluksen jälkeen. Tällä hetkellä ulkomailla on kerrallaan noin 7 000 sotilasta. Hallitus toivoo, että uudistukset mahdollistaisivat tulevaisuudessa vähintään 10 000 sotilaan lähettämisen, puolustusministeri sanoi. Saksa on yksi harvoista Nato-maista, jotka säilyttävät asevelvollisuuden, joka otettiin käyttöön toisen maailmansodan jälkeen sen varmistamiseksi, ettei armeijasta enää koskaan tulisi elitististä voimaa, jolla olisi oma poliittinen valta. BBC:n Steven Evans Berliinistä kertoo, että asevelvollisuus on edelleen suosittu, ja mielipidemittausten mukaan enemmistö saksalaisista kannattaa sitä. Kirjeenvaihtajamme mukaan hallitus keskeyttää toimenpiteen, jotta perustuslakia ei tarvitsisi kirjoittaa uudelleen, mutta kukaan ei ennusta asevelvollisuuden aloittamista uudelleen. Parlamentin odotetaan hyväksyvän uudistukset joulukuussa.</w:t>
      </w:r>
    </w:p>
    <w:p>
      <w:r>
        <w:rPr>
          <w:b/>
        </w:rPr>
        <w:t xml:space="preserve">Yhteenveto</w:t>
      </w:r>
    </w:p>
    <w:p>
      <w:r>
        <w:t xml:space="preserve">Saksa aikoo lakkauttaa asevelvollisuuden heinäkuussa 2011 ja siirtyä vapaaehtoiseen asevelvollisuuteen, puolustusministeri Karl-Theodor zu Guttenberg on ilmoittanut.</w:t>
      </w:r>
    </w:p>
    <w:p>
      <w:r>
        <w:rPr>
          <w:b/>
          <w:u w:val="single"/>
        </w:rPr>
        <w:t xml:space="preserve">Asiakirjan numero 55770</w:t>
      </w:r>
    </w:p>
    <w:p>
      <w:r>
        <w:t xml:space="preserve">Coronavirus: Lontoossa vartija valokuvat sairaalan sankareita</w:t>
      </w:r>
    </w:p>
    <w:p>
      <w:r>
        <w:t xml:space="preserve">Piotr Peksa on ottanut valokuvia Lontoon kuninkaallisen sairaalan henkilökunnasta Whitechapelissa pandemian aikana. Peksa, joka käyttää myös salanimeä Peter Pexington, sanoi luoneensa kuvat kiittääkseen sairaalan henkilökuntaa. "Sairaanhoitajana tai lääkärinä ollakseen on todella oltava sankari", hän sanoi. Monet kuvista otettiin aamuyön tunteina yövuorojen päätteeksi. Peksa kertoi BBC:lle, että työnsä ansiosta hän oli saanut nähdä omakohtaisesti, mitä hänen kollegansa joutuivat kokemaan. "He ottavat niin paljon riskejä ja tekevät niin paljon töitä... he ansaitsevat vain vähän hauskaa", hän sanoi. Harrastelijavalokuvaaja ja -elokuvantekijä julkaisee kuvia Instagram-sivullaan. "Halusin tehdä tämän projektin sairaanhoitajille ja lääkäreille, koska haluan näyttää heidät sankareina, jotta monet ihmiset näkevät sen", hän sanoi. Kun häneltä kysyttiin, mitä hän haluaisi sanoa Lontoon kuninkaallisen sairaalan henkilökunnalle, hän sanoi: "Haluaisin kiittää teitä. Iso kiitos, kaverit. Erittäin hienoa työtä, hyvin tehty." Lisää Lontoon uutisia löydät Facebookista, Twitteristä ja Instagramista sekä YouTube-kanavalta. Kaikkiin kuviin sovelletaan tekijänoikeuksia Aiheeseen liittyvät Internet-linkit Barts Health NHS Trust</w:t>
      </w:r>
    </w:p>
    <w:p>
      <w:r>
        <w:rPr>
          <w:b/>
        </w:rPr>
        <w:t xml:space="preserve">Yhteenveto</w:t>
      </w:r>
    </w:p>
    <w:p>
      <w:r>
        <w:t xml:space="preserve">Itä-Lontoon sairaalan turvamies on luonut sarjan muotokuvia kunnioittaakseen "sankareita", joiden kanssa hän työskentelee.</w:t>
      </w:r>
    </w:p>
    <w:p>
      <w:r>
        <w:rPr>
          <w:b/>
          <w:u w:val="single"/>
        </w:rPr>
        <w:t xml:space="preserve">Asiakirjan numero 55771</w:t>
      </w:r>
    </w:p>
    <w:p>
      <w:r>
        <w:t xml:space="preserve">Lapsisotilaiden värväys jatkuu</w:t>
      </w:r>
    </w:p>
    <w:p>
      <w:r>
        <w:t xml:space="preserve">Perjantaina julkistetussa uudessa raportissa pääsihteeri Ban Ki-moon totesi, että lapsisotilaiden käyttö on vähentynyt, mutta molemmat ryhmät ovat värvänneet satoja lapsia marraskuun 2006 jälkeen. Raportti kattaa ajanjakson 1. marraskuuta 2006-14. syyskuuta 2007. YK:n mukaan TMVP/Karuna-ryhmänä tunnettu irtautunut ryhmä on useaan otteeseen osoittanut vilpillistä mieltä värväämällä lapsia uudelleen muutamassa päivässä sen jälkeen, kun heidät oli vapautettu YK:n virkamiesten läsnä ollessa. YK kritisoi Tamilitiikereitä myös siitä, että ne kieltäytyvät hyväksymästä kansainvälisiä oikeudellisia vaatimuksia, joiden mukaan sotilaiden on oltava vähintään 18-vuotiaita. Pääsihteeri Ban Ki-Moon kehotti raportissaan kaikkia osapuolia noudattamaan edellisen raporttinsa suosituksia. Aiemmassa raportissa hän vetosi rauhan puolesta ja sen puolesta, että lasten värvääminen sotilaiksi lopetettaisiin.</w:t>
      </w:r>
    </w:p>
    <w:p>
      <w:r>
        <w:rPr>
          <w:b/>
        </w:rPr>
        <w:t xml:space="preserve">Yhteenveto</w:t>
      </w:r>
    </w:p>
    <w:p>
      <w:r>
        <w:t xml:space="preserve">Yhdistyneiden Kansakuntien mukaan Sri Lankan tamilitiikerikapinalliset ja hallituksen joukkoja tukeva irtautunut ryhmä sieppaavat edelleen lapsia ja pakottavat heidät taistelijoiksi.</w:t>
      </w:r>
    </w:p>
    <w:p>
      <w:r>
        <w:rPr>
          <w:b/>
          <w:u w:val="single"/>
        </w:rPr>
        <w:t xml:space="preserve">Asiakirjan numero 55772</w:t>
      </w:r>
    </w:p>
    <w:p>
      <w:r>
        <w:t xml:space="preserve">Derby Assembly Rooms "tarvitsee kiireellistä purkamista" katon romahtamisen estämiseksi.</w:t>
      </w:r>
    </w:p>
    <w:p>
      <w:r>
        <w:t xml:space="preserve">Tapahtumapaikka kärsi pahoja vahinkoja tulipalossa vuonna 2014, ja sen kunnostussuunnitelmat keskeytettiin aiemmin tänä vuonna kustannussyistä. Derbyn kaupunginvaltuuston mukaan katto on tehty "vahvistetusta autoklavoidusta kevytbetonista", joka on johtanut vastaavien rakennusten rakenteiden romahtamiseen. Korvaavaa tapahtumapaikkaa on suunniteltu kaupungin Becketwellin alueelle. Assembly Rooms avattiin vuonna 1977, mutta vuonna 2014 sen kattoparkkipaikalla syttynyt katastrofaalinen tulipalo johti paikan sulkemiseen. Vuonna 2018 kaupunginvaltuusto ilmoitti suunnitelmista, joiden mukaan rakennus kunnostetaan, ja 3 000-paikkainen tapahtumapaikka avataan uudelleen musiikki- ja esityskeskuksena vuonna 2022. Alun perin kustannuksiksi arvioitiin 15 miljoonaa puntaa, mutta hinta yli kaksinkertaistui, mikä johti siihen, että suunnitelmia pidettiin "taloudellisesti kannattamattomina". Purkamissuunnitelmista laaditussa raportissa neuvosto totesi, että purkaminen poistaisi jatkuvan ylläpitotaakan ja mahdollistaisi kaupungin keskustan uudistamisen. Seuraa BBC East Midlandsia Facebookissa, Twitterissä tai Instagramissa. Lähetä juttuideoita osoitteeseen eastmidsnews@bbc.co.uk.</w:t>
      </w:r>
    </w:p>
    <w:p>
      <w:r>
        <w:rPr>
          <w:b/>
        </w:rPr>
        <w:t xml:space="preserve">Yhteenveto</w:t>
      </w:r>
    </w:p>
    <w:p>
      <w:r>
        <w:t xml:space="preserve">Derbyn Assembly Rooms on uuden raportin mukaan "kiireellisesti" purettava, ennen kuin sen katto romahtaa.</w:t>
      </w:r>
    </w:p>
    <w:p>
      <w:r>
        <w:rPr>
          <w:b/>
          <w:u w:val="single"/>
        </w:rPr>
        <w:t xml:space="preserve">Asiakirjan numero 55773</w:t>
      </w:r>
    </w:p>
    <w:p>
      <w:r>
        <w:t xml:space="preserve">Britain First -liikkeen johtaja Paul Golding syytteessä terrorismirikoksesta</w:t>
      </w:r>
    </w:p>
    <w:p>
      <w:r>
        <w:t xml:space="preserve">Paul Golding pysäytettiin Heathrow'n lentokentällä lokakuussa, kun hän oli palaamassa matkalta Venäjän parlamenttiin Moskovaan. Hän kieltäytyi antamasta useiden elektronisten laitteidensa pin-koodeja. Hänen on määrä saapua Westminsterin käräjäoikeuteen ensi torstaina. Goldingia, 38, syytetään terrorismin vastaisen lain 7. luettelon mukaisen velvollisuuden noudattamisesta kieltäytymisestä. Lausunnossaan hän sanoi, ettei ole terroristi, ja luonnehti syytteitä "lainsäädännön väärinkäytöksi". Schedule 7:n mukaan poliisi voi kuulustella, tutkia ja pidättää ketä tahansa enintään kuuden tunnin ajan Yhdistyneen kuningaskunnan satamissa. Sen tarkoituksena on selvittää, osallistuuko henkilö terroritekojen "toteuttamiseen, valmisteluun tai yllyttämiseen".</w:t>
      </w:r>
    </w:p>
    <w:p>
      <w:r>
        <w:rPr>
          <w:b/>
        </w:rPr>
        <w:t xml:space="preserve">Yhteenveto</w:t>
      </w:r>
    </w:p>
    <w:p>
      <w:r>
        <w:t xml:space="preserve">Äärioikeistolaisen Britain First -ryhmän johtajaa on syytetty terrorismilain mukaisesta rikoksesta, koska hän kieltäytyi antamasta poliisille pääsyä puhelimeensa.</w:t>
      </w:r>
    </w:p>
    <w:p>
      <w:r>
        <w:rPr>
          <w:b/>
          <w:u w:val="single"/>
        </w:rPr>
        <w:t xml:space="preserve">Asiakirjan numero 55774</w:t>
      </w:r>
    </w:p>
    <w:p>
      <w:r>
        <w:t xml:space="preserve">Meksiko purkaa kolme synteettistä huumelaboratoriota Sinaloassa</w:t>
      </w:r>
    </w:p>
    <w:p>
      <w:r>
        <w:t xml:space="preserve">Viranomaiset arvioivat, että laboratoriot voisivat tuottaa 17 miljoonaa annosta metamfetamiinia. Heidän mukaansa löytö oli suurin isku metamfetamiinin salakuljetusta vastaan tänä vuonna. Metamfetamiini on voimakas amfetamiinin muoto, jota käyttäjät voivat polttaa, nuuskia tai ruiskuttaa. Löydön myötä Sinaloan osavaltiossa havaittujen huumelaboratorioiden määrä nousee 20:een tänä vuonna. Laittomat aineet salakuljetetaan rajan yli Yhdysvaltoihin, joka on maailman suurin huumeiden kuluttaja. Suurin osa Yhdysvalloissa saatavilla olevasta metamfetamiinista valmistetaan Yhdysvaltojen huumeviraston (DEA) mukaan salaa Meksikossa. Saatat olla myös kiinnostunut: Sinaloan turvallisuusministeri Cristóbal Castañeda Camarillo sanoi, että tässä tapauksessa löydön tekivät maaseudulla jalan partioivat agentit. Mutta yhä useampi huumelaboratorio on paikannettu lämpöilmaisimilla varustettujen lennokkien avulla, virkamiehet kertoivat. Meksikon luoteisosassa sijaitsevaa Sinaloan osavaltiota on pitkään hallinnut samanniminen rikolliskartelli. Sen entinen johtaja Joaquín "El Chapo" Guzmán on tuomittu huumekaupasta yhdysvaltalaisessa tuomioistuimessa, ja hänen on määrä saada tuomionsa myöhemmin tässä kuussa. Vaikka "El Chapo" pidätettiin vuonna 2016, hänen Sinaloa-kartellinsa on DEA:n mukaan huumeviraston mukaan huumekaupan suurin vaikuttaja Yhdysvalloissa. Metamfetamiinin valmistuksen lisäksi se salakuljettaa Yhdysvaltoihin myös marihuanaa, kokaiinia, heroiinia ja fentanyyliä, ja sillä on vakiintuneita jakelukeskuksia Phoenixissa, Los Angelesissa, Denverissä ja Chicagossa.</w:t>
      </w:r>
    </w:p>
    <w:p>
      <w:r>
        <w:rPr>
          <w:b/>
        </w:rPr>
        <w:t xml:space="preserve">Yhteenveto</w:t>
      </w:r>
    </w:p>
    <w:p>
      <w:r>
        <w:t xml:space="preserve">Meksikon pohjoisosassa Sinaloan osavaltiossa partioivat armeijan ja poliisin yhdistetyt joukot ovat purkaneet kolme synteettistä metamfetamiinia valmistavaa laboratoriota.</w:t>
      </w:r>
    </w:p>
    <w:p>
      <w:r>
        <w:rPr>
          <w:b/>
          <w:u w:val="single"/>
        </w:rPr>
        <w:t xml:space="preserve">Asiakirjan numero 55775</w:t>
      </w:r>
    </w:p>
    <w:p>
      <w:r>
        <w:t xml:space="preserve">Kolme pelastettiin Liverpoolin keskustan asuntopalosta</w:t>
      </w:r>
    </w:p>
    <w:p>
      <w:r>
        <w:t xml:space="preserve">Merseysiden palo- ja pelastuspalvelun miehistöt kutsuttiin Concert Squareen noin 02:00 GMT. Kaksi ihmistä pelastettiin parvekkeelta, kolmas löydettiin sisätiloista, palokunta kertoi. Heidät on viety sairaalaan, ja palon syytä tutkitaan myöhemmin. Palokunnan tiedottaja sanoi: "Saapuessaan paikalle palokunta havaitsi tulipalon kiinteistön kolmannessa kerroksessa. Kuusi palomiestä, joilla oli hengityslaitteet, meni sisään." Kaksi ihmistä pelastettiin toisen kerroksen parvekkeelta tikkaiden avulla, ja kolmannen henkilön pelastivat rakennuksen sisällä olevat työntekijät. Tulipalo on sammunut, mutta miehistöt ovat edelleen paikalla tutkimassa rakennusta. Tulipalo syttyi tunteja sen jälkeen, kun suuri määrä poliiseja oli kutsuttu paikalle hoitamaan läheisellä Fleet Streetillä ja Hanover Streetillä alkanutta yleistä levottomuutta.</w:t>
      </w:r>
    </w:p>
    <w:p>
      <w:r>
        <w:rPr>
          <w:b/>
        </w:rPr>
        <w:t xml:space="preserve">Yhteenveto</w:t>
      </w:r>
    </w:p>
    <w:p>
      <w:r>
        <w:t xml:space="preserve">Kolme ihmistä on pelastettu tulipalon sytyttyä kerrostalossa Liverpoolin keskustassa.</w:t>
      </w:r>
    </w:p>
    <w:p>
      <w:r>
        <w:rPr>
          <w:b/>
          <w:u w:val="single"/>
        </w:rPr>
        <w:t xml:space="preserve">Asiakirjan numero 55776</w:t>
      </w:r>
    </w:p>
    <w:p>
      <w:r>
        <w:t xml:space="preserve">Tutkimustuloksia Pohjanmeren Elgin-laiturilla tapahtuneesta kaasuvuodosta odotetaan keskiviikkona.</w:t>
      </w:r>
    </w:p>
    <w:p>
      <w:r>
        <w:t xml:space="preserve">Tutkimusalus Alba na Mara vietti viikonlopun merellä ottamassa näytteitä. Aluksella oli tutkijaryhmä Skotlannin hallituksen Marine Scotland -virastosta, joka on analysoinut tuloksia. Total on ilmoittanut, että se työstää suunnitelmia vuodon pysäyttämiseksi. Toiminnanharjoittajien ryhmä lensi tarkastamaan vuotokohdan viime viikolla ja ehdotti, että porauskaivo tukitaan mudalla "dynaamiseksi tappamiseksi" kutsutulla strategialla. Erikoislaitteet saapuivat Skotlantiin perjantaina Houstonista, Teksasista lennätettyinä. Lopulliset tulokset ja alueen meriveden täydellinen analysointi voivat kestää jopa viikon. Skotlannin hallitus on jo ilmoittanut odottavansa, että kaasuvuodon ympäristövaikutukset jäävät vähäisiksi. Luottoluokituslaitos Fitch on puolestaan varoittanut, että Elginin kaasuvuodolla voi olla laajoja taloudellisia seurauksia Pohjanmerellä toimiville yrityksille. Fitchin mukaan Euroopan komissio vaatii todennäköisesti tiukempia lupa- ja turvallisuusvaatimuksia. Total yritti viime viikolla vakuuttaa sijoittajille ja ympäristöaktivisteille, että vuodon aiheuttamat taloudelliset ja ympäristövahingot jäisivät vähäisiksi. Ympäristöjärjestö Greenpeace on kuitenkin lähettänyt alueelle veneen ottamaan omia ilma- ja vesinäytteitä. Sen mukaan testit paljastavat lähipäivinä, kuinka paljon vahinkoa vuodosta on aiheutunut alueen ympäristölle ja eläimistölle. Kaasua alkoi vuotaa reilut kaksi viikkoa sitten, ja öljynporauslautta evakuoitiin.</w:t>
      </w:r>
    </w:p>
    <w:p>
      <w:r>
        <w:rPr>
          <w:b/>
        </w:rPr>
        <w:t xml:space="preserve">Yhteenveto</w:t>
      </w:r>
    </w:p>
    <w:p>
      <w:r>
        <w:t xml:space="preserve">Skotlannin hallituksen odotetaan julkistavan keskiviikkona tulokset tutkimuksesta, jossa selvitetään Elginin kaasuvuodon ympäristövaikutuksia.</w:t>
      </w:r>
    </w:p>
    <w:p>
      <w:r>
        <w:rPr>
          <w:b/>
          <w:u w:val="single"/>
        </w:rPr>
        <w:t xml:space="preserve">Asiakirjan numero 55777</w:t>
      </w:r>
    </w:p>
    <w:p>
      <w:r>
        <w:t xml:space="preserve">IS:ää syytetään jesidien joukkohaudasta, joka löytyi Sinjarin läheltä Irakista</w:t>
      </w:r>
    </w:p>
    <w:p>
      <w:r>
        <w:t xml:space="preserve">Hauta löytyi Sinjarin kaupungin läheltä sen jälkeen, kun se vallattiin takaisin niin sanotulta Islamilainen valtio (IS) -ryhmältä aiemmin marraskuussa. IS valloitti Sinjarin elokuussa 2014, ja raporttien mukaan kaupungissa on tehty joukkomurhia sekä orjuutettu ja raiskattu jesidinaisia ja -tyttöjä. Tämän sanotaan olevan kuudes joukkohauta, joka on löydetty kaupungista tai sen läheltä. Hauta sijaitsee noin 10 kilometriä länteen Sinjarista, Niniven maakunnassa, kertoi vanhempi virkamies Mahma Khalil uutistoimisto AFP:lle. Se oli pommien ympäröimä, eikä sitä ole vielä kaivettu esiin. Arvio sisällä olevien ruumiiden määrästä on peräisin uhrien teloitusten silminnäkijöiltä. Sinjarin pormestari Mahma Khalil kertoi BBC:lle, että tämä oli tähän mennessä löydetyistä joukkohaudoista suurin, vaikka hän odotti, että löytöjä tehdään lisää. Hän vetosi kansainvälisiin järjestöihin saadakseen apua todisteiden keräämisessä kansainvälistä rikostuomioistuinta varten siitä, mitä hän kutsui IS:n kansanmurhaksi, joka kohdistui jesidien, jotka muodostavat enemmistön kaupungin väestöstä, tappamiseen. Vajaa kaksi viikkoa sitten löydettiin hauta, jonka uskottiin sisältävän noin 80 naisen ruumiit. He olivat iältään noin 40-80-vuotiaita, ja heitä pidettiin liian vanhoina orjuutettaviksi ja raiskattaviksi, eräs virkamies arveli. Jazidit harjoittavat uskontoa, jossa yhdistyvät elementit zarathustralaisuudesta ja muinaisista mesopotamialaisista uskonnoista, ja IS pitää heitä harhaoppisina. YK on maininnut, että IS on kohdellut jazideja todisteena siitä, että IS on saattanut syyllistyä kansanmurhaan ja sotarikoksiin Irakissa.</w:t>
      </w:r>
    </w:p>
    <w:p>
      <w:r>
        <w:rPr>
          <w:b/>
        </w:rPr>
        <w:t xml:space="preserve">Yhteenveto</w:t>
      </w:r>
    </w:p>
    <w:p>
      <w:r>
        <w:t xml:space="preserve">Pohjois-Irakista on löydetty virallisten tietojen mukaan ansoitettu joukkohauta, jossa on ainakin 110 jesidivähemmistöön kuuluvan ihmisen ruumiit.</w:t>
      </w:r>
    </w:p>
    <w:p>
      <w:r>
        <w:rPr>
          <w:b/>
          <w:u w:val="single"/>
        </w:rPr>
        <w:t xml:space="preserve">Asiakirjan numero 55778</w:t>
      </w:r>
    </w:p>
    <w:p>
      <w:r>
        <w:t xml:space="preserve">Satoja koulutetaan havaitsemaan Telfordin lasten seksuaalinen hyväksikäyttö</w:t>
      </w:r>
    </w:p>
    <w:p>
      <w:r>
        <w:t xml:space="preserve">Koulutus järjestetään sen jälkeen, kun Telfordissa on väitetty, että jopa 1 000 tyttöä on saattanut joutua seksuaalisen hyväksikäytön uhreiksi 1980-luvulta lähtien. West Mercian poliisi sanoi, että "suurten hotellien" 302:lle henkilökunnalle on annettu ohjeet. Sen mukaan operaatio on "levinnyt laajemmalle yötalouteen ja anniskelupaikkoihin". Viimeisimmässä poliisijohdon lausunnossaan West Mercia sanoi, että koulutuksessa keskityttiin "haavoittuvuuteen". Myös jätteiden kerääjät ja taksinkuljettajat ovat saaneet koulutusta, samoin kuin siitä, miten nykyaikainen orjuus ja huumeidenkäyttö havaitaan ja miten niistä ilmoitetaan, poliisi kertoi aiemmin tänä vuonna. Tämä on seurausta Sunday Mirror -lehden tutkimuksesta, joka sai Labour-puolueen johtaman Telfordin ja Wrekinin neuvoston käynnistämään riippumattoman tutkimuksen väitteistä. Viranomainen ilmoitti heinäkuussa, että se etsii riippumatonta komissaaria johtamaan tutkimusta. Aiemmin poliisin apulaispoliisipäällikkö Martin Evans kertoi, että vuodesta 2016 lähtien Telfordin poliisin CSE-ryhmä on pidättänyt 56 ihmistä ja nostanut 29 syytettä, ja useat näistä tutkimuksista ovat edelleen kesken. Maaliskuussa Telfordin poliisitoiminnasta yleisesti vastaava ylikomisario Tom Harding sanoi, että kaupungin poliisi ja viranomaiset työskentelevät "noin 46 nuoren kanssa", jotka ovat CSE:n uhreja tai joita pidetään "vaarassa".</w:t>
      </w:r>
    </w:p>
    <w:p>
      <w:r>
        <w:rPr>
          <w:b/>
        </w:rPr>
        <w:t xml:space="preserve">Yhteenveto</w:t>
      </w:r>
    </w:p>
    <w:p>
      <w:r>
        <w:t xml:space="preserve">Satoja hotellityöntekijöitä on koulutettu havaitsemaan lasten seksuaalisen hyväksikäytön (CSE) merkkejä kaupungissa, joka on hyväksikäytön laajuutta koskevan tutkimuksen keskipisteessä.</w:t>
      </w:r>
    </w:p>
    <w:p>
      <w:r>
        <w:rPr>
          <w:b/>
          <w:u w:val="single"/>
        </w:rPr>
        <w:t xml:space="preserve">Asiakirjan numero 55779</w:t>
      </w:r>
    </w:p>
    <w:p>
      <w:r>
        <w:t xml:space="preserve">Ansty Parkin 40 miljoonan punnan tutkimuskeskuksen työpaikkoja luvassa</w:t>
      </w:r>
    </w:p>
    <w:p>
      <w:r>
        <w:t xml:space="preserve">Tuotantoteknologiakeskus on muuttanut uusiin tiloihin Ansty Parkissa. Uusien työpaikkojen toivotaan auttavan korvaamaan 700 työpaikkaa, jotka menetettiin, kun elektroniikkayhtiö Ericsson ilmoitti vuonna 2009 lähtevänsä alueelta. Keskuksen tiedottajan mukaan tavoitteena on muuntaa yliopiston innovaatioita Coventryn ja Warwickshiren yritysten käyttöön. "Konseptien kehittäminen" Keskuksessa työskentelee jopa 30 henkilöä, ja sitä on tarkoitus laajentaa 60:een ensi huhtikuuhun mennessä. Lähellä M6-tien liittymää 2 sijaitsevassa keskuksessa tarkastellaan muun muassa robotiikkaa, elektroniikkaa sekä työkaluja ja kiinnitystä. "Haluamme ottaa konseptin ja siirtää sen teollisuuteen siten, että insinöörimme keskustelevat yritysten insinöörien kanssa testatakseen ja validoidakseen sen ensin, jotta se voidaan ottaa käyttöön ilman lisäkustannuksia valmistajille", tiedottaja lisäsi. Puiston omistaa Advantage West Midlands (AWM), joka lakkautetaan ja korvataan paikallisilla yrityskumppanuuksilla. Ericsson lopetti tutkimus- ja kehitystoimintansa ja maailmanlaajuisen palvelutoimintansa alueella vuonna 2010.</w:t>
      </w:r>
    </w:p>
    <w:p>
      <w:r>
        <w:rPr>
          <w:b/>
        </w:rPr>
        <w:t xml:space="preserve">Yhteenveto</w:t>
      </w:r>
    </w:p>
    <w:p>
      <w:r>
        <w:t xml:space="preserve">Coventryn lähellä sijaitseva uusi 40 miljoonan punnan arvoinen valmistusteollisuuden tutkimuskeskus kertoo, että se aikoo palkata jopa 250 työntekijää vuoteen 2014 mennessä.</w:t>
      </w:r>
    </w:p>
    <w:p>
      <w:r>
        <w:rPr>
          <w:b/>
          <w:u w:val="single"/>
        </w:rPr>
        <w:t xml:space="preserve">Asiakirjan numero 55780</w:t>
      </w:r>
    </w:p>
    <w:p>
      <w:r>
        <w:t xml:space="preserve">Vapauttakaa Tommy Robinson -marssin väkivaltaiset kuvat julkaistu</w:t>
      </w:r>
    </w:p>
    <w:p>
      <w:r>
        <w:t xml:space="preserve">Yli 20 poliisia ja yleisön jäsentä loukkaantui, kun mielenosoittajat tukkivat teitä ja heittivät ohjuksia marssin aikana Whitehallissa 9. kesäkuuta 2018. Rikostutkijoiden oli käytävä läpi satoja tunteja valvontakamerakuvia ja videoita, jotta he pystyivät tunnistamaan osalliset. Neljätoista ihmistä on jo vangittu väkivaltaisen järjestyshäiriön vuoksi. Viitaten välikohtaukseen, jossa telineitä ja lasipulloja heitettiin poliisia kohti, ylikonstaapeli Matt Hearing sanoi: "Olemme erittäin innokkaita tunnistamaan nämä henkilöt, jotka olivat osallisina vakavassa järjestyshäiriössä, jonka seurauksena useat poliisit loukkaantuivat. "Vaikka helpotamme aina laillista mielenosoitusta, joidenkin henkilöiden toiminta tuona päivänä osoitti täydellistä piittaamattomuutta lakia kohtaan, ja on tärkeää, että kaikki osalliset tuodaan oikeuden eteen." Englannin puolustusliiton entinen johtaja Tommy Robinson istuu parhaillaan yhdeksän kuukauden tuomiota, kun hänet todettiin syylliseksi seksuaalisen grooming-jengin oikeudenkäynnin häiritsemiseen Leeds Crown Courtissa toukokuussa 2018. Yhdeksän kuukauden tuomio sisältää kuusi kuukautta Leeds Crown Courtin viime vuoden rikoksesta ja toiset kolme kuukautta oikeuden halventamisesta Canterbury Crown Courtissa toukokuussa 2017 annetun ehdollisen tuomion jälkeen.</w:t>
      </w:r>
    </w:p>
    <w:p>
      <w:r>
        <w:rPr>
          <w:b/>
        </w:rPr>
        <w:t xml:space="preserve">Yhteenveto</w:t>
      </w:r>
    </w:p>
    <w:p>
      <w:r>
        <w:t xml:space="preserve">Kuvat 10 henkilöstä, jotka Met haluaa löytää sen jälkeen, kun Lontoon keskustassa järjestetyssä "Vapauttakaa Tommy Robinson" -mielenosoituksessa puhkesi väkivaltaisuuksia, on julkaistu.</w:t>
      </w:r>
    </w:p>
    <w:p>
      <w:r>
        <w:rPr>
          <w:b/>
          <w:u w:val="single"/>
        </w:rPr>
        <w:t xml:space="preserve">Asiakirjan numero 55781</w:t>
      </w:r>
    </w:p>
    <w:p>
      <w:r>
        <w:t xml:space="preserve">Garfield-kissa yhdistettiin omistajansa kanssa seitsemän menetetyn vuoden jälkeen</w:t>
      </w:r>
    </w:p>
    <w:p>
      <w:r>
        <w:t xml:space="preserve">Inkiväärikissa Garfield on palannut omistajansa Julie Calderin luo sen jälkeen, kun se katosi vuonna 2007. Cats Protection Bridgendin adoptiokeskukseen sen palautti samalta alueelta kotoisin oleva nainen, joka otti sen vastaan vuonna 2012. Keskus pystyi yhdistämään Garfieldin ja omistajansa uudelleen skannattuaan sen sirun ja tehtyään hieman etsivätyötä. Neiti Calder sanoi olleensa "onnellinen" haettuaan kauan kadoksissa olleen lemmikkinsä tiistaina. "En koskaan lakannut ajattelemasta sitä ja ihmettelemästä, missä se oli." Lemmikkieläinten mikrosirut sisältävät yksilöllisen tunnistenumeron, ja ne asetetaan eläimen ihon alle lapaluiden väliin. Numero on yhdistetty tietokantaan, joka sisältää lemmikkieläimen tiedot sekä omistajan yhteystiedot. Adoptiokeskuksen johtaja Sue Dobbs sanoi: "Kissojen mikrosirujen laittaminen ja yhteystietojen pitäminen ajan tasalla lisäävät huomattavasti onnellisen jälleennäkemisen mahdollisuuksia, jos kissat joskus katoavat."</w:t>
      </w:r>
    </w:p>
    <w:p>
      <w:r>
        <w:rPr>
          <w:b/>
        </w:rPr>
        <w:t xml:space="preserve">Yhteenveto</w:t>
      </w:r>
    </w:p>
    <w:p>
      <w:r>
        <w:t xml:space="preserve">Seitsemän vuotta kadoksissa ollut kissa on palannut kotiinsa uuden vuoden kynnyksellä mikrosirun ansiosta.</w:t>
      </w:r>
    </w:p>
    <w:p>
      <w:r>
        <w:rPr>
          <w:b/>
          <w:u w:val="single"/>
        </w:rPr>
        <w:t xml:space="preserve">Asiakirjan numero 55782</w:t>
      </w:r>
    </w:p>
    <w:p>
      <w:r>
        <w:t xml:space="preserve">Guernseyn ministeri pitää uutta teurastamoa "ensisijaisena tavoitteena".</w:t>
      </w:r>
    </w:p>
    <w:p>
      <w:r>
        <w:t xml:space="preserve">Osasto on julkaissut vuodeksi 2011 toimintasuunnitelman, jossa asetetaan monia tavoitteita. Niihin kuuluvat muun muassa sen varmistaminen, että pienyrityksillä on riittävästi maata, yhteyksien parantaminen Intiaan ja vähittäiskaupan lisääminen. Ministeri Carla McNulty Bauer sanoi, että uusi teurastamo on elintärkeä, koska ympäristöterveysviranomaiset sulkevat nykyisen teurastamon vuonna 2012. Hän sanoi: "Ympäristöterveydenhuolto on sanonut, että meidän on tehtävä jotakin, ja jos emme tee jotakin, teurastamo suljetaan huhtikuuhun 2012 mennessä". Suunnitelmat uudesta laitoksesta Longue Houguen uudella paikalla on määrä esitellä valtioille kesän aikana.</w:t>
      </w:r>
    </w:p>
    <w:p>
      <w:r>
        <w:rPr>
          <w:b/>
        </w:rPr>
        <w:t xml:space="preserve">Yhteenveto</w:t>
      </w:r>
    </w:p>
    <w:p>
      <w:r>
        <w:t xml:space="preserve">Uusi teurastamo on yksi Guernseyn kauppa- ja työllisyysosaston tämän vuoden tärkeimmistä tavoitteista.</w:t>
      </w:r>
    </w:p>
    <w:p>
      <w:r>
        <w:rPr>
          <w:b/>
          <w:u w:val="single"/>
        </w:rPr>
        <w:t xml:space="preserve">Asiakirjan numero 55783</w:t>
      </w:r>
    </w:p>
    <w:p>
      <w:r>
        <w:t xml:space="preserve">Maximuscle-perustaja Zef Eisenberg loukkaantui Straightlinersin onnettomuudessa</w:t>
      </w:r>
    </w:p>
    <w:p>
      <w:r>
        <w:t xml:space="preserve">Zef Eisenberg ajoi kaasuturbiinimoottorisella moottoripyörällä Straightliners Top Speed -tapahtumassa Elvingtonin lentokentällä Pohjois-Yorkshiressä. 43-vuotias putosi Madmax Turbine -moottoripyörästään ajetun rata-ajon aikana kello 14:00 BST. Hänen lantionsa epäillään murtuneen. Tapahtuma on ajoneuvojen kokoontuminen, jossa yritetään maanopeusennätyksiä. Eisenbergin omistaman Madmax-kilpailutiimin tiedottaja sanoi, että hän "joutui kilpaonnettomuuteen" ja hänet vietiin Leeds General Infirmaryyn. Hänen lantionsa epäillään murtuneen. Hän lisäsi: "Hänen tilansa on vakaa, ja hän saa parasta mahdollista hoitoa." Hän lisäsi: "Hänen tilansa on vakaa, ja hän saa parasta mahdollista hoitoa." Guernseyllä toimiva Madmax on erikoistunut insinööritiimi, joka keskittyy extreme-moottoripyöriin, mönkijöihin ja maastopyöräilyyn.</w:t>
      </w:r>
    </w:p>
    <w:p>
      <w:r>
        <w:rPr>
          <w:b/>
        </w:rPr>
        <w:t xml:space="preserve">Yhteenveto</w:t>
      </w:r>
    </w:p>
    <w:p>
      <w:r>
        <w:t xml:space="preserve">Maximuscle-ravitsemusbrändin miljonääri-perustaja lennätettiin sairaalaan onnettomuuden jälkeen, joka sattui huippunopeassa kilpa-ajotapahtumassa.</w:t>
      </w:r>
    </w:p>
    <w:p>
      <w:r>
        <w:rPr>
          <w:b/>
          <w:u w:val="single"/>
        </w:rPr>
        <w:t xml:space="preserve">Asiakirjan numero 55784</w:t>
      </w:r>
    </w:p>
    <w:p>
      <w:r>
        <w:t xml:space="preserve">Naamioitunut Arbroathin kirvesryöstäjä uhkasi kaupan työntekijää</w:t>
      </w:r>
    </w:p>
    <w:p>
      <w:r>
        <w:t xml:space="preserve">Välikohtaus sattui lehtimyymälässä Ponderlaw Streetillä lähellä kaupungin keskustaa noin kello 06:00 lauantaina. Mies uhkasi henkilökunnan jäsentä, joka ei loukkaantunut, ennen kuin vaati alkoholia, tupakkaa ja käteistä. Etsivien mukaan mies oli valkoihoinen, kolmekymppinen, keskivartaloinen, ja hänellä oli yllään musta hupparitoppi, mustat farkut ja viininpunainen tammi. Hänellä oli myös punaiset tennarit, joissa oli valkoinen pohja, ja musta kasvonaamari, ja hänellä oli mukanaan musta reppu. Konstaapeli Paul Hardie sanoi: "Tämä oli pelottava kokemus mukana olleelle myyjälle, joka ei onneksi loukkaantunut tapahtuman aikana. "Pyydän kaikkia, jotka ovat mahdollisesti olleet alueella tähän aikaan ja jotka ovat nähneet tämän miehen, ottamaan yhteyttä meihin mahdollisimman pian."</w:t>
      </w:r>
    </w:p>
    <w:p>
      <w:r>
        <w:rPr>
          <w:b/>
        </w:rPr>
        <w:t xml:space="preserve">Yhteenveto</w:t>
      </w:r>
    </w:p>
    <w:p>
      <w:r>
        <w:t xml:space="preserve">Poliisi jahtaa naamioitunutta ryöstäjää, joka uhkasi kaupan työntekijää kirveellä Arbroathissa.</w:t>
      </w:r>
    </w:p>
    <w:p>
      <w:r>
        <w:rPr>
          <w:b/>
          <w:u w:val="single"/>
        </w:rPr>
        <w:t xml:space="preserve">Asiakirjan numero 55785</w:t>
      </w:r>
    </w:p>
    <w:p>
      <w:r>
        <w:t xml:space="preserve">Iran "ampuu alas länsimaisia vakoiluohjuksia" Persianlahdella</w:t>
      </w:r>
    </w:p>
    <w:p>
      <w:r>
        <w:t xml:space="preserve">"Monia" muita lennokkeja on ammuttu alas määrittelemättömän ajanjakson aikana, Fars-uutistoimisto siteerasi häntä. Vallankumouskaartin ilmavoimien osastopäällikkö Amir Ali Hajizadeh ei esittänyt todisteita raportin tueksi. Hän sanoi, että tämä oli ensimmäinen kerta, kun tapauksista uutisoidaan. Komentaja sanoi, että lennokkeja käytettiin pääasiassa Irakissa ja Afganistanissa, mutta "joitakin rikkomuksia maaperäämme vastaan" oli myös tapahtunut. Vallankumouskaarti perustettiin islamilaisen vallankumouksen jälkeen vuonna 1979, ja sen komentajat ovat usein varoittaneet Israelia. Viime elokuussa Iran esitteli ensimmäisen kotimaassaan rakennetun lennokin, Karrar-koneen. Sen mukaan sen kantama oli 1 000 kilometriä (620 mailia), ja se pystyi kuljettamaan kaksi 250-kiloista (115 kg) pommia tai 500-kiloisen tarkkuuspommin. Iranin viimeisimmille väitteille ei ole olemassa riippumatonta vahvistusta. Yhdysvaltain laivaston viides laivasto sijaitsee Bahrainissa, Persianlahden toisella puolella Iranista. Iranin komentajat ovat uhanneet estää laivaliikenteen strategisesti tärkeän Hormuzin salmen kautta, jos siihen hyökätään.</w:t>
      </w:r>
    </w:p>
    <w:p>
      <w:r>
        <w:rPr>
          <w:b/>
        </w:rPr>
        <w:t xml:space="preserve">Yhteenveto</w:t>
      </w:r>
    </w:p>
    <w:p>
      <w:r>
        <w:t xml:space="preserve">Iranin vallankumouskaarti on ampunut alas kaksi "länsimaista vakoiluohjusta" Persianlahdella, on sanonut korkea-arvoinen iranilainen komentaja.</w:t>
      </w:r>
    </w:p>
    <w:p>
      <w:r>
        <w:rPr>
          <w:b/>
          <w:u w:val="single"/>
        </w:rPr>
        <w:t xml:space="preserve">Asiakirjan numero 55786</w:t>
      </w:r>
    </w:p>
    <w:p>
      <w:r>
        <w:t xml:space="preserve">Perhe jakaa kuvan teinistä koomassa, kun "juoma oli piikitetty</w:t>
      </w:r>
    </w:p>
    <w:p>
      <w:r>
        <w:t xml:space="preserve">Abbie Lee Everett julkaisi kuvan veljenpojastaan Benistä, 14, Facebookissa ja sanoi, että hän oli "onnekas, että on elossa". "Sitä kuvaa ei ole helppo katsoa, vai mitä? Hän päätyi koomaan, koska joku oli terästänyt hänen juomansa", hän sanoi. Pohjois-Walesin poliisi tutkii lauantai-iltana tapahtunutta välikohtausta Old Colwynissa Conwynin kreivikunnassa. Everett sanoi, että "ihmiset eivät ehkä pidä tästä kuvasta", mutta Ben, joka on nyt päässyt kotiin sairaalasta, oli antanut suostumuksensa sen jakamiseen osoittaakseen, mitä voi tapahtua. Hän lisäsi, että vain harvat ihmiset näyttävät seuraukset siitä, kun "lapset voivat saada huumeita käsiinsä". "Hän päätyi koomaan, koska joku oli terästänyt hänen juomansa... Hän oli onnekas, että on elossa, jos toinen poika ei olisi kantanut häntä kotiin silloin, kun hän teki sen, ja jos siskoni ja hänen miehensä eivät olisi soittaneet ambulanssia silloin, kun he soittivat, hän ei olisi nyt täällä", hän kirjoitti. "Hänen verikokeissa oli jonkin verran alkoholia veressä, mutta todella paljon MDMA:ta. Epäilyttävä huume vei melkein hänen henkensä, kannattaako tällaisia huumeita todella ottaa?"." Hän lisäsi: "Jakakaa, jotta voitte näyttää lapsille, mitä todella voi tapahtua." Poliisin mukaan pidätyksiä ei ole tehty, mutta se vetosi tietoihin.</w:t>
      </w:r>
    </w:p>
    <w:p>
      <w:r>
        <w:rPr>
          <w:b/>
        </w:rPr>
        <w:t xml:space="preserve">Yhteenveto</w:t>
      </w:r>
    </w:p>
    <w:p>
      <w:r>
        <w:t xml:space="preserve">Perhe on jakanut verkossa valokuvan teinistä, joka makaa koomassa sen jälkeen, kun hänen juomassaan oli ekstaasia, ja halunnut lisätä tietoisuutta huumeista.</w:t>
      </w:r>
    </w:p>
    <w:p>
      <w:r>
        <w:rPr>
          <w:b/>
          <w:u w:val="single"/>
        </w:rPr>
        <w:t xml:space="preserve">Asiakirjan numero 55787</w:t>
      </w:r>
    </w:p>
    <w:p>
      <w:r>
        <w:t xml:space="preserve">Thames Water syyttää "maksamattomia laskuja" voiton laskusta</w:t>
      </w:r>
    </w:p>
    <w:p>
      <w:r>
        <w:t xml:space="preserve">Thames Waterin mukaan velkojen odotetaan nousevan 70 miljoonaan puntaan vuoden loppuun mennessä. Yhtiön tiedottajan mukaan siihen vaikutti myös vedenkulutuksen väheneminen märän kesän aikana ja aiempi letkukielto. Thames Water palvelee Lontoota, Berkshirea, Buckinghamshirea, Gloucestershirea, Kentiä, Oxfordshirea, Surreytä ja Wiltshirea. Yhtiöllä on 14 miljoonaa asiakasta. Vesijohtoveden laatu Thames-joen saastumisen estämiseen tähtäävän 4,1 miljardin punnan Thames Tideway -tunnelin odotetaan lisäävän paineita kotitalouksien vesilaskuihin. Thames Waterin asiakkaita varoitettiin lokakuussa siitä, että laskut nousevat todennäköisesti jopa 80 puntaa vuodessa, jotta niin sanotun superviemärin rakentaminen voitaisiin maksaa. Yhtiö kertoi myös, että kustannukset olivat nousseet energian hinnannousun ja inflaation vuoksi. Toimitusjohtaja Martin Baggs sanoi, että yhtiö on käyttänyt 17 miljardia puntaa infrastruktuuriinsa sen jälkeen, kun se yksityistettiin vuonna 1989. Hän sanoi: "Näiden investointien välittömänä tuloksena asiakkaidemme vesijohtoveden laatu ja 350 jätevedenpuhdistamomme ympäristönsuojelun taso ovat paremmat kuin koskaan aiemmin, ja 20 000 mailin pituisen vesijohtoverkostomme vuodot ovat edelleen lähellä kaikkien aikojen alhaisinta tasoa. "Tämä muutos ei olisi koskaan ollut mahdollinen julkisessa omistuksessa."</w:t>
      </w:r>
    </w:p>
    <w:p>
      <w:r>
        <w:rPr>
          <w:b/>
        </w:rPr>
        <w:t xml:space="preserve">Yhteenveto</w:t>
      </w:r>
    </w:p>
    <w:p>
      <w:r>
        <w:t xml:space="preserve">Yhdistyneen kuningaskunnan suurin vesilaitos on syyttänyt taantumasta kärsineiden asiakkaiden maksamattomia laskuja yhtiön puolivuotistuloksen laskusta.</w:t>
      </w:r>
    </w:p>
    <w:p>
      <w:r>
        <w:rPr>
          <w:b/>
          <w:u w:val="single"/>
        </w:rPr>
        <w:t xml:space="preserve">Asiakirjan numero 55788</w:t>
      </w:r>
    </w:p>
    <w:p>
      <w:r>
        <w:t xml:space="preserve">Rangersin petosoikeudenkäynti: Whyte "halusi, että Ticketus maininnat poistetaan</w:t>
      </w:r>
    </w:p>
    <w:p>
      <w:r>
        <w:t xml:space="preserve">Todistaja Phil Betts sanoi myös, että Whyte kertoi hänelle panostavansa kauppaan 5 miljoonaa puntaa. Whyte, 46, on Glasgow'n korkeimmassa oikeudessa syytettynä Rangersin hankkimisesta petoksella, minkä hän kiistää. Hän kiistää myös toisen yhtiölain mukaisen syytteen. Betts on todistanut petosoikeudenkäynnissä toista päivää. Kausikorttimyynti Hän sanoi, että ennen kuin Whyten yhtiö osti Rangersin, heidän oli laadittava kassavirtaennusteet. Hän sanoi kuitenkin, että Whyte halusi välttää paljastamasta kausikorttiyhtiö Ticketusin roolia, joka auttoi kaupan rahoittamisessa. Betts sanoi, että hän vastasi poistamalla kaikki maininnat siitä, ja hän myönsi oikeudessa, että tämä saattoi olla "harhaanjohtavaa". Syyttäjät väittävät Whyten teeskentelevän Sir David Murraylle ja muille, että varoja oli saatavilla kaikkien vaadittujen maksujen suorittamiseksi, jotta seuran "enemmistö- ja määräysvaltaosuus" saataisiin hankittua. Kruunu väittää, että Whyten käytettävissä oli tuolloin vain 4 miljoonaa puntaa kahdesta lähteestä, mutta hän otti Ticketukselta 24 miljoonan punnan lainan kolmen vuoden tulevaa kausilippujen myyntiä vastaan. Oikeus on kuullut, että myynti tehtiin lopulta Whyten kanssa 1 punnalla, mutta siihen liittyi velvoitteita maksaa 18 miljoonan punnan pankkivelka, 2,8 miljoonan punnan "pieni veroasia", 1,7 miljoonaa puntaa stadionin korjauksiin, 5 miljoonaa puntaa pelaajiin ja 5 miljoonaa puntaa käyttöpääomaan. Toinen Companies Act -lain mukainen syyte koskee Whyten Wavetower-yhtiön ja Rangersin välistä 18 miljoonan punnan maksua pankkivelan maksamiseksi. Oikeudenkäynti kahdeksan miehen ja seitsemän naisen edessä jatkuu.</w:t>
      </w:r>
    </w:p>
    <w:p>
      <w:r>
        <w:rPr>
          <w:b/>
        </w:rPr>
        <w:t xml:space="preserve">Yhteenveto</w:t>
      </w:r>
    </w:p>
    <w:p>
      <w:r>
        <w:t xml:space="preserve">Rangersin entinen omistaja Craig Whyte käski liikekumppaniaan poistamaan maininnat kausilippuyritys Ticketuksesta seuran taloudellisista ennusteista ennen seuran haltuunottoa, kuten valamiehistö on kuullut.</w:t>
      </w:r>
    </w:p>
    <w:p>
      <w:r>
        <w:rPr>
          <w:b/>
          <w:u w:val="single"/>
        </w:rPr>
        <w:t xml:space="preserve">Asiakirjan numero 55789</w:t>
      </w:r>
    </w:p>
    <w:p>
      <w:r>
        <w:t xml:space="preserve">Dorsetin neuvoston uusi logo esiteltiin</w:t>
      </w:r>
    </w:p>
    <w:p>
      <w:r>
        <w:t xml:space="preserve">Paikallisen demokratian raportointipalvelun mukaan varjoesikunnan omat graafiset suunnittelijat tuottivat ulkoasun ilman kustannuksia varjoesikunnalle. Dorsetin toisen varjoviranomaisen logo esiteltiin aiemmin tällä viikolla. Bournemouthin, Poolen ja Christchurchin (BCP) yhtenäisneuvoston suunnitteluun oli varattu 8 000 punnan budjetti. Molempien viranomaisten on määrä syntyä huhtikuussa, kun kreivikunnan yhdeksän nykyistä neuvostoa lakkautetaan. BCP:n varjoviranomainen sanoi, että sen uusi tunnus edustaa aluetta ja rannikkoa. 113 pistettä edustaa 76 valtuutettua, 33 osastoa, kolmea kaupunkia ja yhtä neuvostoa. Marraskuussa sovittu Dorsetin uusi tunnus näyttää heijastavan kreivikunnan kumpuilevaa maaseutua ja rannikkoa. Varjoviranomaisen mukaan se on "moderni ja erottuva ja edustaa uutta 21. vuosisadan neuvostoa". Useita malleja esiteltiin lähes 1 000 valtuutetulle, työntekijälle ja asukkaalle, jotka äänestivät haluamastaan logosta.</w:t>
      </w:r>
    </w:p>
    <w:p>
      <w:r>
        <w:rPr>
          <w:b/>
        </w:rPr>
        <w:t xml:space="preserve">Yhteenveto</w:t>
      </w:r>
    </w:p>
    <w:p>
      <w:r>
        <w:t xml:space="preserve">Dorsetin uuden neuvoston logo on alkanut näkyä julkisissa kokouksissa kaksi kuukautta ennen sen virallista perustamista.</w:t>
      </w:r>
    </w:p>
    <w:p>
      <w:r>
        <w:rPr>
          <w:b/>
          <w:u w:val="single"/>
        </w:rPr>
        <w:t xml:space="preserve">Asiakirjan numero 55790</w:t>
      </w:r>
    </w:p>
    <w:p>
      <w:r>
        <w:t xml:space="preserve">Adrian Chiles vähentää Daybreak-tehtäviään</w:t>
      </w:r>
    </w:p>
    <w:p>
      <w:r>
        <w:t xml:space="preserve">44-vuotias mies, joka siirtyi BBC:ltä ITV:lle viime vuonna yhdessä juontajakollegansa Christine Bleakleyn kanssa, isännöi ohjelmaa maanantaista torstaihin. ITV:n tiedottaja sanoi, että siirto oli aina suunniteltu osana Chilesin sopimusta ohjelman kanssa. Vielä ei ole ilmoitettu, kuka ottaa juontajan tehtävät perjantaisin. "Kun solmimme Adrianin sopimuksen vuonna 2010, sopimuksen osana oli aina suunniteltu, että hän siirtyisi neljänä päivänä viikossa Daybreak-ohjelmaan ohjelman toisena toimintavuonna", tiedottaja sanoi. Chiles, joka aiemmin juonsi BBC:n Match of the Day 2 -ohjelmaa, esittelee jalkapalloselostuksia myös kaupallisella kanavalla. Viime viikolla Daybreakin päätoimittaja Ian Rumsey, joka auttoi ITV:n lippulaiva-aamuohjelman käynnistämisessä, erosi tehtävästään. Daybreak - joka korvasi aiemman aamiaisohjelman GMTV:n - vetää tällä hetkellä noin 800 000 katsojaa, mikä on noin puolet enemmän kuin sen kilpailijalla BBC One Breakfastilla.</w:t>
      </w:r>
    </w:p>
    <w:p>
      <w:r>
        <w:rPr>
          <w:b/>
        </w:rPr>
        <w:t xml:space="preserve">Yhteenveto</w:t>
      </w:r>
    </w:p>
    <w:p>
      <w:r>
        <w:t xml:space="preserve">Daybreak-juontaja Adrian Chiles juontaa päivittäistä aamuohjelmaa neljänä päivänä viikossa syyskuusta alkaen.</w:t>
      </w:r>
    </w:p>
    <w:p>
      <w:r>
        <w:rPr>
          <w:b/>
          <w:u w:val="single"/>
        </w:rPr>
        <w:t xml:space="preserve">Asiakirjan numero 55791</w:t>
      </w:r>
    </w:p>
    <w:p>
      <w:r>
        <w:t xml:space="preserve">Mies syytetään Lofthousen poliisin takaa-ajosta aiheutuneesta onnettomuuskuolemasta</w:t>
      </w:r>
    </w:p>
    <w:p>
      <w:r>
        <w:t xml:space="preserve">Häneen törmättiin Leeds Roadilla Outwoodissa, lähellä Wakefieldiä, 9. kesäkuuta. Länsi-Yorkshiren poliisi kertoi, että merkitty poliisiauto ajoi autoa takaa sen jälkeen, kun kuljettajan väitettiin jättäneen pysähtymättä. Adam Badkinin, 22, Lofthousesta, lähellä Leedsiä, on määrä saapua Leedsin käräjäoikeuteen 14. elokuuta. Häntä syytetään myös ajokieltoon ajamisesta ja ajamisesta ilman vakuutusta. West Yorkshiren poliisi teki onnettomuuden jälkeen pakollisen ilmoituksen riippumattomalle poliisin käyttäytymisvirastolle (Independent Office for Police Conduct, IOPC), ja tutkinta on aloitettu. Seuraa BBC Yorkshirea Facebookissa, Twitterissä ja Instagramissa. Lähetä juttuideoita osoitteeseen yorkslincs.news@bbc.co.uk.</w:t>
      </w:r>
    </w:p>
    <w:p>
      <w:r>
        <w:rPr>
          <w:b/>
        </w:rPr>
        <w:t xml:space="preserve">Yhteenveto</w:t>
      </w:r>
    </w:p>
    <w:p>
      <w:r>
        <w:t xml:space="preserve">Miestä on syytetty kuolemantuottamuksesta vaarallisella ajotavalla sen jälkeen, kun jalankulkija oli kuollut poliisin takaa-ajossa.</w:t>
      </w:r>
    </w:p>
    <w:p>
      <w:r>
        <w:rPr>
          <w:b/>
          <w:u w:val="single"/>
        </w:rPr>
        <w:t xml:space="preserve">Asiakirjan numero 55792</w:t>
      </w:r>
    </w:p>
    <w:p>
      <w:r>
        <w:t xml:space="preserve">Priyanka Chopra: Intian näyttelijä voitti People's Choice Award -palkinnon</w:t>
      </w:r>
    </w:p>
    <w:p>
      <w:r>
        <w:t xml:space="preserve">Chopra voitti "suosikkinäyttelijä uudessa tv-sarjassa" -palkinnon roolistaan FBI-agenttina yhdysvaltalaisessa trillerissä Quantico. Muita palkintoehdokkaita olivat Emma Roberts, Jamie Lee Curtis, Lea Michele ja Marcia Gay Harden. Chopra twiittasi kuvan itsestään palkinnon kanssa, kiitti fanejaan äänestämisestä ja sanoi olevansa "onnekas". Chopra luovutti myös suosikkitoimintaelokuvasta Furious 7:lle palkinnon yhdessä näyttelijä John Stamosin kanssa. Muita palkinnon voittajia olivat muun muassa poptähdet Taylor Swift ja Justin Bieber sekä The Big Bang Theoryn Jim Parsons. Chopran voitto on nostanut Intiassa vähän seuratun #PeoplesChoiceAwardsin maan Twitter-trendien kärkeen:</w:t>
      </w:r>
    </w:p>
    <w:p>
      <w:r>
        <w:rPr>
          <w:b/>
        </w:rPr>
        <w:t xml:space="preserve">Yhteenveto</w:t>
      </w:r>
    </w:p>
    <w:p>
      <w:r>
        <w:t xml:space="preserve">Intialaisesta näyttelijästä Priyanka Choprasta on tullut ensimmäinen eteläaasialainen näyttelijä, joka on voittanut People's Choice Award -palkinnon.</w:t>
      </w:r>
    </w:p>
    <w:p>
      <w:r>
        <w:rPr>
          <w:b/>
          <w:u w:val="single"/>
        </w:rPr>
        <w:t xml:space="preserve">Asiakirjan numero 55793</w:t>
      </w:r>
    </w:p>
    <w:p>
      <w:r>
        <w:t xml:space="preserve">Satoja osallistuu Manstonin lentoaseman sulkemiskokoukseen</w:t>
      </w:r>
    </w:p>
    <w:p>
      <w:r>
        <w:t xml:space="preserve">Thanetin kansanedustajat Sir Roger Gale ja Laura Sandys ovat johtaneet toimia sen säilyttämiseksi sen jälkeen, kun sen tulevaisuudesta oli ilmoitettu järjestettävän kuuleminen. Asukkaille ja työntekijöille kerrottiin, että lentoasemasta on tehty nimetön tarjous, mutta sopimusta ei ole vielä tehty. Anne Gloag osti tappiollisen lentoaseman lokakuussa yhdellä punnalla. Keskiviikkona hollantilainen lentoyhtiö KLM ilmoitti keskeyttävänsä Cityhopper-lentonsa lentoaseman ja Amsterdamin välillä 10. huhtikuuta alkaen. Vetoomus lentoaseman pitämiseksi auki on saanut yli 12 000 allekirjoitusta. Kannattajat uskovat, että se voisi tuoda työpaikkoja köyhälle alueelle ja hyödyttää asukkaita, jotka muuten joutuisivat matkustamaan Heathrow'hun tai Gatwickiin. Lentoaseman 144 työntekijän 45 päivän kuuleminen lentoaseman sulkemisesta on käynnissä.</w:t>
      </w:r>
    </w:p>
    <w:p>
      <w:r>
        <w:rPr>
          <w:b/>
        </w:rPr>
        <w:t xml:space="preserve">Yhteenveto</w:t>
      </w:r>
    </w:p>
    <w:p>
      <w:r>
        <w:t xml:space="preserve">Sadat ihmiset ovat osallistuneet kokoukseen, jonka tarkoituksena on vastustaa ehdotettua Manstonin lentokentän sulkemista Kentissä.</w:t>
      </w:r>
    </w:p>
    <w:p>
      <w:r>
        <w:rPr>
          <w:b/>
          <w:u w:val="single"/>
        </w:rPr>
        <w:t xml:space="preserve">Asiakirjan numero 55794</w:t>
      </w:r>
    </w:p>
    <w:p>
      <w:r>
        <w:t xml:space="preserve">Kaksi syytettyä hätätyöntekijöiden hyökkäyksestä Hullissa</w:t>
      </w:r>
    </w:p>
    <w:p>
      <w:r>
        <w:t xml:space="preserve">Palomies, joka osallistui hälytystehtävään, sai kasvovammoja Bacheler Streetin häiriössä keskiviikkona hieman ennen 20:30 BST. Myös kolme poliisia joutui hyökkäyksen kohteeksi sen jälkeen, kun heidät oli kutsuttu paikalle. Miehiä syytetään kahdesta hätätyöntekijän pahoinpitelystä. Park Streetillä asuva 44-vuotias Nicholas Edgar ja Bacheler Streetillä asuva 47-vuotias Lloyd Grouse on vapautettu takuita vastaan, ja heidän on määrä saapua myöhemmin kaupungin käräjäoikeuteen. Edgaria syytetään myös kahdesta varkaudesta, jotka liittyvät toisiinsa liittymättömiin tapauksiin.</w:t>
      </w:r>
    </w:p>
    <w:p>
      <w:r>
        <w:rPr>
          <w:b/>
        </w:rPr>
        <w:t xml:space="preserve">Yhteenveto</w:t>
      </w:r>
    </w:p>
    <w:p>
      <w:r>
        <w:t xml:space="preserve">Kahta miestä vastaan on nostettu syytteet sen jälkeen, kun neljän pelastuspalvelun työntekijän kimppuun hyökättiin Hullissa.</w:t>
      </w:r>
    </w:p>
    <w:p>
      <w:r>
        <w:rPr>
          <w:b/>
          <w:u w:val="single"/>
        </w:rPr>
        <w:t xml:space="preserve">Asiakirjan numero 55795</w:t>
      </w:r>
    </w:p>
    <w:p>
      <w:r>
        <w:t xml:space="preserve">Amazon ja HBO allekirjoittavat suoratoistosopimuksen</w:t>
      </w:r>
    </w:p>
    <w:p>
      <w:r>
        <w:t xml:space="preserve">Myös nykyisten sarjojen, kuten Girls ja Veep, aiemmat kaudet ovat saatavilla noin kolme vuotta ensiesityksen jälkeen. Kyseessä on ensimmäinen kerta, kun HBO:n ohjelmat on lisensoitu vain verkossa toimivalle tilaus-suoratoistopalvelulle. Ensimmäinen erä ohjelmia tulee saataville 21. toukokuuta alkaen. Tarjolla ovat muun muassa Deadwood, Rome ja Six Feet Under sekä minisarjat Band of Brothers, The Pacific ja Parade's End. Amazonin virallisessa lehdistötiedotteessa ei kuitenkaan mainita sen nykyistä suosikkisarjaa Game of Thronesia. "HBO on tuottanut joitakin television historian uraauurtavimmista, rakastetuimmista ja palkituimmista sarjoista", sanoo Brad Beale, Amazonin sisällön hankinnasta vastaava johtaja. "Nyt Prime-jäsenet voivat nauttia kokoelmasta upeita HBO:n sarjoja rajattomasti." "Olemme innoissamme saadessamme ohjelmamme [Amazonin] laajan asiakaskunnan saataville", sanoi Charles Schreger, HBO:n ohjelmamyynnin johtaja. Liiketoiminnasta ja oikeudellisista asioista vastaava varatoimitusjohtaja Glenn Whitehead lisäsi: "Emme voisi kuvitella parempaa kumppania, jolle voisimme uskoa tämän arvokkaan kokoelman." Amazonin tiedottaja sanoi, että uusi sopimus on saatavilla vain yhdysvaltalaisille Prime Instant Video -asiakkaille, jotka käyttävät Amazonin suoratoisto- ja latauspalvelun tilaukseen perustuvaa osaa. Ennen tätä sopimusta HBO ei sallinut Netflixille, Hululle, Amazon Primelle tai muille yhdysvaltalaisille suoratoistopalveluille pääsyä ohjelmiinsa, vaan rajoitti ne omaan HBO Go -suoratoistopalveluunsa. Go-palvelua tarjotaan todennäköisesti vuoden 2014 loppuun mennessä Amazonin Fire TV:ssä, joka on internetiin kytketty järjestelmä, jonka avulla kuluttajat voivat suoratoistaa sisältöä suoraan televisioihinsa.</w:t>
      </w:r>
    </w:p>
    <w:p>
      <w:r>
        <w:rPr>
          <w:b/>
        </w:rPr>
        <w:t xml:space="preserve">Yhteenveto</w:t>
      </w:r>
    </w:p>
    <w:p>
      <w:r>
        <w:t xml:space="preserve">Suoratoistopalvelu Amazon Primen asiakkaat Yhdysvalloissa voivat katsoa tv-sarjoja, kuten Sopranos ja The Wire, osana lisenssisopimusta tilauskanava HBO:n kanssa.</w:t>
      </w:r>
    </w:p>
    <w:p>
      <w:r>
        <w:rPr>
          <w:b/>
          <w:u w:val="single"/>
        </w:rPr>
        <w:t xml:space="preserve">Asiakirjan numero 55796</w:t>
      </w:r>
    </w:p>
    <w:p>
      <w:r>
        <w:t xml:space="preserve">Bishop Aucklandin uudistaminen "tuottaa 20 miljoonaa puntaa vuodessa", väitetään raportissa.</w:t>
      </w:r>
    </w:p>
    <w:p>
      <w:r>
        <w:t xml:space="preserve">Yli 100 miljoonaa puntaa käytetään Bishop Aucklandissa sijaitsevan Aucklandin linnan kunnostamiseen ja Kynren-nimisen historiallisen ulkoilmanäyttelyn luomiseen. Auckland Castle Trustin tilaaman Ernst &amp; Youngin raportin mukaan hankkeet houkuttelevat 430 000 kävijää vuodessa vuoteen 2020 mennessä. Kynrenin on määrä avautua 2. heinäkuuta. Raportin laatija David Smith sanoi: "Kaupungin, Durhamin kreivikunnan ja laajemmin Koillisväylän taloudellinen potentiaali on huomattava. On virkistävää, että historiallisesti merkittävän markkinakaupungin uudistaminen perustuu pääasiassa yksityisen sektorin rahoitukseen. "Raportin luvut ovat varovaisia. Otimme kuitenkin kantaa siihen, mikä voisi olla optimaalinen lopputulos, ja sanoimme, että kaikkien suunniteltujen hankkeiden odotettu kokonaistaloudellinen vaikutus on jopa 20 miljoonaa puntaa vuodessa. "Jos ne saavat tukea vierailijoilta, vähittäiskauppiailta ja muilta yrityksiltä, se voi kuitenkin olla paljon enemmän." Auckland Castle Trustin toimitusjohtaja David Ronn sanoi: "Tämä on ensimmäinen kerta, kun meillä on kovia taloudellisia tietoja siitä, mitä hyötyä siitä on. "Siitä lähtien, kun säätiö otti Aucklandin linnan haltuunsa vuonna 2012, visiona on aina ollut luoda tälle alueelle työpaikkoja ja liiketoimintamahdollisuuksia. "Riippumattoman raportin tarkoituksena on tehdä selväksi, mitä nämä hyödyt ovat, ja rohkaista tukemaan niitä, jotka ovat kiinnostuneita kreivikunnasta ja kaupungista."</w:t>
      </w:r>
    </w:p>
    <w:p>
      <w:r>
        <w:rPr>
          <w:b/>
        </w:rPr>
        <w:t xml:space="preserve">Yhteenveto</w:t>
      </w:r>
    </w:p>
    <w:p>
      <w:r>
        <w:t xml:space="preserve">Durhamin kreivikunnan kaupungin saneeraus voisi raportin mukaan tuottaa 20 miljoonaa puntaa vuodessa alueen taloudelle ja luoda yli 400 työpaikkaa.</w:t>
      </w:r>
    </w:p>
    <w:p>
      <w:r>
        <w:rPr>
          <w:b/>
          <w:u w:val="single"/>
        </w:rPr>
        <w:t xml:space="preserve">Asiakirjan numero 55797</w:t>
      </w:r>
    </w:p>
    <w:p>
      <w:r>
        <w:t xml:space="preserve">27 000 allekirjoitti vetoomuksen Cardigan Bayn kampasimpukoiden ruoppausta vastaan.</w:t>
      </w:r>
    </w:p>
    <w:p>
      <w:r>
        <w:t xml:space="preserve">Kaupallinen kampasimpukankalastus lopetettiin lahdella viisi vuotta sitten, kun siitä tuli erityinen suojelualue. Vetoomuksen käynnistänyt Whale and Dolphin Conservation (WDC) kuvaili kampasimpukoiden ruoppausta "erittäin tuhoisaksi kalastusmenetelmäksi". Walesin hallitus ilmoitti, että asiasta järjestetään julkinen kuuleminen. Mick Green WDC:stä sanoi: "Olemme iloisia siitä, että niin monet ihmiset tukevat näkemystämme, jonka mukaan nykyinen ehdotus suojelualueiden avaamisesta kampasimpukoiden ruoppaukselle on väärin. "Toivomme, että Walesin hallitus ottaa huomioon ehdotusten suuren vastustuksen ja vetää ne takaisin." Walesin hallituksen tiedottaja sanoi, että se "harkitsee parhaillaan elinkelpoisen ja kestävän kampasimpukankalastuksen perustamista", mikä on "Bangorin yliopiston tutkimuksessa esitettyjen todisteiden mukaista". Julkinen kuuleminen päättyy 17. helmikuuta.</w:t>
      </w:r>
    </w:p>
    <w:p>
      <w:r>
        <w:rPr>
          <w:b/>
        </w:rPr>
        <w:t xml:space="preserve">Yhteenveto</w:t>
      </w:r>
    </w:p>
    <w:p>
      <w:r>
        <w:t xml:space="preserve">Yli 27 000 ihmistä on allekirjoittanut vetoomuksen, jossa vaaditaan Walesin hallitusta perumaan suunnitelmat kampasimpukoiden ruoppauksen aloittamisesta uudelleen Cardiganinlahdella.</w:t>
      </w:r>
    </w:p>
    <w:p>
      <w:r>
        <w:rPr>
          <w:b/>
          <w:u w:val="single"/>
        </w:rPr>
        <w:t xml:space="preserve">Asiakirjan numero 55798</w:t>
      </w:r>
    </w:p>
    <w:p>
      <w:r>
        <w:t xml:space="preserve">Portsmouthin mutapelastus näkee loukkuun jääneen miehen vedetyn turvaan</w:t>
      </w:r>
    </w:p>
    <w:p>
      <w:r>
        <w:t xml:space="preserve">Rannikkovartioston tiimit, poliisi ja ensihoitajat kutsuttiin Langstonen satamaan, joka sijaitsee lähellä Milton Commonia Portsmouthissa, hieman klo 16:15 GMT jälkeen perjantaina. Mutapelastusasiantuntijoita käytettiin vapauttamaan mies, joka asetettiin paareille ennen kuin hänet vietiin mutapenkillä turvalliseen paikkaan. Hänet jätettiin ensihoitajien hoitoon, mutta hänen tilastaan ei annettu lisätietoja. Seuraa BBC Southia Facebookissa, Twitterissä tai Instagramissa. Lähetä juttuideoita osoitteeseen south.newsonline@bbc.co.uk. Aiheeseen liittyvät Internet-linkit Maritime and Coastguard Agency Hampshire Constabulary South Central Ambulance Service (Eteläinen keskushallinto)</w:t>
      </w:r>
    </w:p>
    <w:p>
      <w:r>
        <w:rPr>
          <w:b/>
        </w:rPr>
        <w:t xml:space="preserve">Yhteenveto</w:t>
      </w:r>
    </w:p>
    <w:p>
      <w:r>
        <w:t xml:space="preserve">Mies on viety sairaalaan sen jälkeen, kun hänet oli pelastettu vuorovesimudasta.</w:t>
      </w:r>
    </w:p>
    <w:p>
      <w:r>
        <w:rPr>
          <w:b/>
          <w:u w:val="single"/>
        </w:rPr>
        <w:t xml:space="preserve">Asiakirjan numero 55799</w:t>
      </w:r>
    </w:p>
    <w:p>
      <w:r>
        <w:t xml:space="preserve">Liverpool Lime Streetin seinän sortuminen: 60 tonnia raivattu pois raiteilta</w:t>
      </w:r>
    </w:p>
    <w:p>
      <w:r>
        <w:t xml:space="preserve">Network Railin mukaan osa radanvarsiseinästä, jonka kolmas osapuoli oli ladannut betonilla ja hytillä, putosi ja tukki kaikki neljä Liverpool Lime Streetin linjaa tiistaina noin kello 17.45 GMT alkaen. Network Railin mukaan palvelut jatkuvat asemalle ja sieltä pois 9. maaliskuuta. Tutkimus 200 tonnin vajoamisen syystä on käynnissä. Network Railin tiedottaja sanoi: "Insinöörimme työskentelevät ympäri vuorokauden saadakseen junaliikenteen takaisin toimintaan. "Yön aikana poistimme leikkauksen päältä 60 tonnia maa-ainesta ja viisi suurta säiliötä, joissa kussakin oli useita tonneja materiaalia, estääkseen uudet liukastumiset." Insinöörit ovat työskennelleet poistaakseen "10 tuuman paksuisen betonilaatan" ennen kuin he voivat "aloittaa tukimuurin vakauttamisen". Network Rail korjaa vaurioituneen rautatien ja ilmajohdot, kun roskat on poistettu. Network Rail sanoi olevansa yhteydessä liikenteenharjoittajiin varmistaakseen, että matkustajat saavat oikeat neuvot, mukaan lukien Liverpool FC:n fanit, jotka matkustavat lauantaiseen Valioliigan otteluun Arsenalia vastaan. Juna-asiakkaita kehotetaan tarkistamaan asia ennen matkaa. Liverpool Lime Street on kaupungin keskustaa palveleva päärautatieasema.</w:t>
      </w:r>
    </w:p>
    <w:p>
      <w:r>
        <w:rPr>
          <w:b/>
        </w:rPr>
        <w:t xml:space="preserve">Yhteenveto</w:t>
      </w:r>
    </w:p>
    <w:p>
      <w:r>
        <w:t xml:space="preserve">Kuusikymmentä tonnia maa-ainesta ja viisi isoa kontillista roskia on raivattu pois rautatielinjalta sen jälkeen, kun seinä romahti raiteille.</w:t>
      </w:r>
    </w:p>
    <w:p>
      <w:r>
        <w:rPr>
          <w:b/>
          <w:u w:val="single"/>
        </w:rPr>
        <w:t xml:space="preserve">Asiakirjan numero 55800</w:t>
      </w:r>
    </w:p>
    <w:p>
      <w:r>
        <w:t xml:space="preserve">Tulipalo Weston Heathin hylätyssä pubissa "syttyi tahallaan".</w:t>
      </w:r>
    </w:p>
    <w:p>
      <w:r>
        <w:t xml:space="preserve">Miehistö kutsuttiin The Countess's Arms -ravintolaan Weston Heathissa, Shropshiressä, varhain maanantaiaamuna. West Mercian poliisin mukaan kolme tulipaloa, myös itse pubissa, on saatettu sytyttää tahallaan. Poliisi tutkii tapausta ja pyytää kaikkia, joilla on tietoja tai kamerakuvia, ottamaan yhteyttä poliisiin. Jopa 60 palomiestä eri puolilta kreivikuntaa puuttui suurimmillaan paloon, jonka katto paloi lähes kokonaan. Henkilövahinkoja ei raportoitu. Noin vuonna 2009 suljetun pubin tulipalo sulki läheisen A41-tien useiden tuntien ajaksi. Seuraa BBC West Midlandsia Facebookissa ja Twitterissä ja tilaa paikalliset uutispäivitykset suoraan puhelimeesi.</w:t>
      </w:r>
    </w:p>
    <w:p>
      <w:r>
        <w:rPr>
          <w:b/>
        </w:rPr>
        <w:t xml:space="preserve">Yhteenveto</w:t>
      </w:r>
    </w:p>
    <w:p>
      <w:r>
        <w:t xml:space="preserve">Tulipaloa, joka riehui ränsistyneessä pubissa, käsitellään epäiltynä tuhopoltosta, poliisi on kertonut.</w:t>
      </w:r>
    </w:p>
    <w:p>
      <w:r>
        <w:rPr>
          <w:b/>
          <w:u w:val="single"/>
        </w:rPr>
        <w:t xml:space="preserve">Asiakirjan numero 55801</w:t>
      </w:r>
    </w:p>
    <w:p>
      <w:r>
        <w:t xml:space="preserve">Jerseyssä työskentelevät laittomat maahanmuuttajat ovat kasvava trendi</w:t>
      </w:r>
    </w:p>
    <w:p>
      <w:r>
        <w:t xml:space="preserve">Kolme Jerseyssä laittomasti työskentelevää bangladeshilaista karkotettiin vuonna 2010. Jerseyn tulli- ja maahanmuuttoviraston mukaan kaksi heistä palasi Bangladeshiin, ja toinen haki turvapaikkaa Yhdistyneestä kuningaskunnasta. Ihmiset saapuivat Jerseylle Yhdistyneestä kuningaskunnasta, jossa he olivat asuneet laittomasti. "Hyvää etsivätyötä" Tulli- ja maahanmuuttoviraston päällikkö Mike Robinson sanoi, että on havaittavissa suuntaus, jossa laittomat maahanmuuttajat tulevat Jerseylle ja onnistuvat löytämään töitä. Maahanmuuttovirasto otti kiinni kolmetoista ihmistä, jotka yrittivät päästä saarelle, mutta muidenkin uskotaan päässeen läpi. Robinson sanoi: "Nämä raportissa mainitut henkilöt tulivat Yhdistyneestä kuningaskunnasta, he eivät läpäisseet maahanmuuttotarkastuksia, vaan he tulivat maahan ja löysivät sitten töitä saarelta. "Luotamme sitten hyvään etsivä- ja tutkimustyöhön heidän jäljittämisessään." Robinson muistuttaa työnantajia kiinnittämään tarkkaa huomiota palkkaamiinsa henkilöihin. Hän sanoi: Jos he eivät ole Britannian kansalaisia tai EU:n kansalaisia, soittakaa meille, jos heillä on epäilyksiä, niin me tutkimme asian." "Jos he eivät ole Britannian kansalaisia tai EU:n kansalaisia, soittakaa meille, niin me tutkimme asian."</w:t>
      </w:r>
    </w:p>
    <w:p>
      <w:r>
        <w:rPr>
          <w:b/>
        </w:rPr>
        <w:t xml:space="preserve">Yhteenveto</w:t>
      </w:r>
    </w:p>
    <w:p>
      <w:r>
        <w:t xml:space="preserve">Jerseyn maahanmuuttoraportin mukaan laittomien maahanmuuttajien tulo Jerseyhin on kasvava ja huolestuttava suuntaus.</w:t>
      </w:r>
    </w:p>
    <w:p>
      <w:r>
        <w:rPr>
          <w:b/>
          <w:u w:val="single"/>
        </w:rPr>
        <w:t xml:space="preserve">Asiakirjan numero 55802</w:t>
      </w:r>
    </w:p>
    <w:p>
      <w:r>
        <w:t xml:space="preserve">Säävaroitus erittäin voimakkaasta tuulesta Walesissa</w:t>
      </w:r>
    </w:p>
    <w:p>
      <w:r>
        <w:t xml:space="preserve">Met Office varoittaa maanantaina kello 00:05 BST:stä kello 11:00:een, ja olosuhteet ovat todennäköisesti korkeimmillaan ruuhka-aikaan, ja viivästykset ovat "todennäköisiä". Pääennustajan mukaan puuskat voivat nousta 50 mailin tuntinopeuteen sisämaassa ja 60 mailin tuntinopeuteen rannikolla. Puut voivat vahingoittua, ja roskat voivat vaikuttaa teihin ja sähkölinjoihin, he lisäsivät. Myrskyn vaikutusalueisiin kuuluvat Bridgend, Caerphilly, Cardiff, Carmarthenshire, Neath Port Talbot, Newport, Pembrokeshire, Rhondda Cynon Taff, Swansea, Vale of Glamorgan, Ceredigion, Blaenau Gwent, Merthyr Tydfil, Monmouthshire ja Torfaen.</w:t>
      </w:r>
    </w:p>
    <w:p>
      <w:r>
        <w:rPr>
          <w:b/>
        </w:rPr>
        <w:t xml:space="preserve">Yhteenveto</w:t>
      </w:r>
    </w:p>
    <w:p>
      <w:r>
        <w:t xml:space="preserve">Etelä- ja Länsi-Walesiin on maanantaiksi annettu keltainen varoitus erittäin voimakkaista tuulista.</w:t>
      </w:r>
    </w:p>
    <w:p>
      <w:r>
        <w:rPr>
          <w:b/>
          <w:u w:val="single"/>
        </w:rPr>
        <w:t xml:space="preserve">Asiakirjan numero 55803</w:t>
      </w:r>
    </w:p>
    <w:p>
      <w:r>
        <w:t xml:space="preserve">May esittelee Brexitin jälkeistä "kumppanuutta".</w:t>
      </w:r>
    </w:p>
    <w:p>
      <w:r>
        <w:t xml:space="preserve">Pääministeri pitää puheen 22. syyskuuta, päivää ennen kuin Brexit-neuvottelut jatkuvat Brysselissä. Downing Streetin mukaan pääministeri korostaa Yhdistyneen kuningaskunnan toivetta "erityisestä kumppanuudesta" EU:n kanssa Brexitin jälkeen. EU on arvostellut Yhdistyneen kuningaskunnan neuvottelijoita ja väittänyt, että Britannian erosopimuksen eteneminen on ollut liian hidasta. Spekulaatiot Mayn puheesta käynnistyivät, kun EU-parlamentin neuvottelija Guy Verhofstadt väitti, että pääministeri tekisi "tärkeän puheenvuoron". Neljäs neuvottelukierros alkaa 25. syyskuuta sen jälkeen, kun sitä lykättiin viikolla. Mayn virallinen tiedottaja kiisti, että viivästys johtuisi pääministerin puheen ajoituksesta. "Molemmat osapuolet sopivat kyseisen kierroksen ajankohdasta korkeiden virkamiesten keskustelujen jälkeen ja tunnustivat, että lisäaika antaisi neuvottelijoille joustavuutta edistyä", hän sanoi. Downing Street kieltäytyi keskustelemasta Mayn puheen sisällöstä sen lisäksi, että hän antaa "päivityksen tähänastisista brexit-neuvotteluista" ja "korostaa hallituksen toivetta syvällisestä ja erityisestä kumppanuudesta Euroopan unionin kanssa, kun Yhdistynyt kuningaskunta eroaa EU:sta". Selittäessään puhepaikan valintaa hän lisäsi, että pääministeri halusi puhua Yhdistyneen kuningaskunnan tulevasta suhteesta Eurooppaan "sen historiallisessa sydämessä".</w:t>
      </w:r>
    </w:p>
    <w:p>
      <w:r>
        <w:rPr>
          <w:b/>
        </w:rPr>
        <w:t xml:space="preserve">Yhteenveto</w:t>
      </w:r>
    </w:p>
    <w:p>
      <w:r>
        <w:t xml:space="preserve">Theresa May matkustaa Firenzeen pitämään puhetta brexitistä, mikä todennäköisesti nähdään pyrkimyksenä purkaa neuvottelujen umpikuja.</w:t>
      </w:r>
    </w:p>
    <w:p>
      <w:r>
        <w:rPr>
          <w:b/>
          <w:u w:val="single"/>
        </w:rPr>
        <w:t xml:space="preserve">Asiakirjan numero 55804</w:t>
      </w:r>
    </w:p>
    <w:p>
      <w:r>
        <w:t xml:space="preserve">IGP:n pitäisi erota - JVP</w:t>
      </w:r>
    </w:p>
    <w:p>
      <w:r>
        <w:t xml:space="preserve">Janatha Vimukthi Peramuna (JVP) esitti vaatimuksen sunnuntaina syyttäen IGP:tä "kaksinaismoraalista" hänen lausunnoissaan Matarassa tapahtuneesta yliopisto-opiskelijan kuolemasta. IGP Mahinda Balasuriya, joka aluksi kertoi tiedotusvälineille, että Susantha Anura Bandaran kuolema johtui luonnollisista syistä, sanoi myöhemmin, että poliisi on aloittanut murhatutkimukset. Yliopisto-opiskelijoiden liitto (Inter University Students Union, IUSF) on syyttänyt poliisia opiskelijan kuoliaaksi hakkaamisesta. Ruhunan yliopiston ylioppilaskunta on lausunnossaan syyttänyt poliisia, yliopiston hallintoa ja hallitusta siitä, että he ovat vastuussa kuolemantapauksesta. Poliisipäällikkö on torjunut syytökset jyrkästi. "Heinäkuun 23. päivänä IGP sanoi, että opiskelija on kuollut sairauden vuoksi", JVP:n parlamentaarikko Anura Kumara Dissanayake kertoi toimittajille. "Ja eilen hän sanoo, että Ruhunun yliopiston opiskelija Basnayake on hakannut Susanthan kuoliaaksi." Parlamentaarikko sanoi, että IGP:llä, jonka palkan maksaa kansa, on velvollisuus paljastaa totuus yleisölle. "Eikö hänen pitäisi erota, jos hän ei tee sitä", hän kysyi.</w:t>
      </w:r>
    </w:p>
    <w:p>
      <w:r>
        <w:rPr>
          <w:b/>
        </w:rPr>
        <w:t xml:space="preserve">Yhteenveto</w:t>
      </w:r>
    </w:p>
    <w:p>
      <w:r>
        <w:t xml:space="preserve">Poliisin ylitarkastajan (IGP), joka "toimii poliittisten tavoitteiden mukaisesti", pitäisi erota tehtävästään, on Sri Lankan oppositiopuolue vaatinut.</w:t>
      </w:r>
    </w:p>
    <w:p>
      <w:r>
        <w:rPr>
          <w:b/>
          <w:u w:val="single"/>
        </w:rPr>
        <w:t xml:space="preserve">Asiakirjan numero 55805</w:t>
      </w:r>
    </w:p>
    <w:p>
      <w:r>
        <w:t xml:space="preserve">Aveburyn lato: £100k:n katto: Suojaverkko "auttaa" lintuja vahingoittamaan £100k:n kattoa.</w:t>
      </w:r>
    </w:p>
    <w:p>
      <w:r>
        <w:t xml:space="preserve">On arveltu, että kottarainen käyttää verkkoa saadakseen otteen Wiltshiressä sijaitsevan, I-luokituksen saaneen ladon jyrkästä katosta. National Trust asensi verkon vuonna 2016 sen jälkeen, kun linnut olivat hyökänneet ladon kimppuun 100 000 punnan arvosta tehdyn uusintakatselmuksen jälkeen. Trustin mukaan "älykkäät linnut" olivat "oppineet työskentelemään yhdessä vetääkseen verkon alas päästäkseen kattoon". Säätiö on kokeillut "lukemattomia ratkaisuja", muun muassa petolintunukkeja, jotka yrittävät estää kottaraisia repimästä kattoa palasiksi, mutta eivät ole onnistuneet. Nyt se aikoo poistaa verkon eräältä historiallisen rakennuksen alueelta. "Uskotaan, että tämä vaikeuttaa kolopesijöiden pääsyä katoksen pinnalle", trusti sanoi lausunnossaan. "Katon jyrkän kulman vuoksi se saattaa vähentää niiden kykyä vetää yksittäisiä olkia ulos." Säätiö sanoi, että se "oppii koko ajan" ja että vain "aika näyttää, toimiiko tämä uusi menetelmä". "Riskinä on, että [verkon poistaminen] voi lisätä muiden syöpäläisten aiheuttamia vahinkoja, joten aina on tehtävä kompromissi", se sanoi. Entinen puimurin navetta toimii nykyään museona ja läheisen neoliittisen kivikehän vierailukeskuksena. Kaikki luonnonvaraiset linnut Yhdistyneessä kuningaskunnassa ovat suojeltuja vuoden 1981 Wildlife and Countryside Act -lain nojalla. Aiheeseen liittyvät Internet-linkit Avebury - National Trust The Alexander Keiller Museum - National Trust</w:t>
      </w:r>
    </w:p>
    <w:p>
      <w:r>
        <w:rPr>
          <w:b/>
        </w:rPr>
        <w:t xml:space="preserve">Yhteenveto</w:t>
      </w:r>
    </w:p>
    <w:p>
      <w:r>
        <w:t xml:space="preserve">Aveburyssa sijaitsevaan 1600-luvun navettaan asennettu suojaverkko poistetaan osittain, koska on huolestuttavaa, että se auttaa lintuja repimään oljet pois.</w:t>
      </w:r>
    </w:p>
    <w:p>
      <w:r>
        <w:rPr>
          <w:b/>
          <w:u w:val="single"/>
        </w:rPr>
        <w:t xml:space="preserve">Asiakirjan numero 55806</w:t>
      </w:r>
    </w:p>
    <w:p>
      <w:r>
        <w:t xml:space="preserve">Goalden Girls yli 50-vuotiaiden juoksukerho saavuttaa maratontavoitteensa</w:t>
      </w:r>
    </w:p>
    <w:p>
      <w:r>
        <w:t xml:space="preserve">Tricia Ellis perusti Goalden Girls -ryhmän vuonna 2010 tavoitteenaan juosta maraton olympiavuonna. Kaikki 25 juoksijaa, jotka olivat aloittelevia juoksijoita, ylittivät maalilinjan. Ryhmä, jolle on myönnetty vuoden 2012 olympiainnostusmerkki, on kerännyt yli 14 000 puntaa viidelle hyväntekeväisyysjärjestölle. "Koskaan ei ole liian myöhäistä", Mary Hawes sanoi: "Sää oli niin kuuma, että se oli kauhea, mutta olemme kaikki täysin haltioissaan, että onnistuimme kaikki ylittämään voittolinjan." Hän sanoi, että Goaldenin tytöt haluavat jatkaa juoksemista yhdessä saavutettuaan alkuperäisen tavoitteensa. "On ollut puhetta toisen maratonin juoksemisesta - ehkä New Yorkin maraton ensi vuonna - mutta annamme tämän upota ennen kuin päätämme." Ms Hawes lisäsi: "Luulen, että meillä on aamulla muutama särky." Sue Crook sanoi: "Nimi tuli tavoitteesta - maratonin suorittaminen olympiavuonna, ja siksi väri on kultainen." "Sue Crook sanoi: "Nimi tuli tavoitteesta - maratonin suorittaminen olympiavuonna, ja siksi väri on kultainen." Hän sanoi, että ryhmästä oli tullut tunnettu näky, kun he juoksivat kullanvärisissä vaatteissaan Blackpoolin Promenadea pitkin. Pam Binns, joka on ryhmän vanhin jäsen 67-vuotiaana, sanoi, että ryhmään liittyminen oli "ihanteellinen tilaisuus pitää itsensä kunnossa". Hän sanoi: "Se vain todistaa, että kuka tahansa voi pysyä kunnossa missä iässä tahansa - koskaan ei ole liian myöhäistä."</w:t>
      </w:r>
    </w:p>
    <w:p>
      <w:r>
        <w:rPr>
          <w:b/>
        </w:rPr>
        <w:t xml:space="preserve">Yhteenveto</w:t>
      </w:r>
    </w:p>
    <w:p>
      <w:r>
        <w:t xml:space="preserve">Lancashiren Fylden rannikolta kotoisin oleva yli 50-vuotiaiden naisten juoksuryhmä on "täysin haltioissaan" suoritettuaan Edinburghin maratonin.</w:t>
      </w:r>
    </w:p>
    <w:p>
      <w:r>
        <w:rPr>
          <w:b/>
          <w:u w:val="single"/>
        </w:rPr>
        <w:t xml:space="preserve">Asiakirjan numero 55807</w:t>
      </w:r>
    </w:p>
    <w:p>
      <w:r>
        <w:t xml:space="preserve">Virgin Active suostuu ostamaan Esporta-kuntosalit</w:t>
      </w:r>
    </w:p>
    <w:p>
      <w:r>
        <w:t xml:space="preserve">Sir Richard Bransonin enemmistöomistama Virgin tarjoaa 77,5 miljoonaa puntaa 55 Esporta-kuntosalista, jotka se aikoo lisätä omiin 71 kuntosaliinsa eri puolilla Yhdistynyttä kuningaskuntaa. Siirto edellyttää Office of Fair Tradingin (OFT) hyväksyntää. Jos se hyväksytään, se on ensimmäinen suuri osto sen jälkeen, kun Virgin osti Holmes Place -kuntosaliketjun lähes viisi vuotta sitten. Virgin Active raportoi myös joulukuun loppuun päättyneen vuoden tuloksesta. Kokonaistulot kasvoivat 14 prosenttia 445,2 miljoonaan puntaan, kun taas vähintään 12 kuukautta avoinna olleiden kuntosalien tulot kasvoivat 9 prosenttia 416,8 miljoonaan puntaan. Ennen Esporta-sopimusta Virgin Active omistaa maailmanlaajuisesti 194 kuntosalia. Sen jäsenmäärä on maailmanlaajuisesti yli miljoona, joista 430 000 Yhdistyneessä kuningaskunnassa.</w:t>
      </w:r>
    </w:p>
    <w:p>
      <w:r>
        <w:rPr>
          <w:b/>
        </w:rPr>
        <w:t xml:space="preserve">Yhteenveto</w:t>
      </w:r>
    </w:p>
    <w:p>
      <w:r>
        <w:t xml:space="preserve">Virgin Active suunnittelee kilpailevan kuntosaliketju Esporta -liikuntasaliketjun haltuunottoa, mikä kasvattaa sen toimipisteiden lukumäärää huomattavasti.</w:t>
      </w:r>
    </w:p>
    <w:p>
      <w:r>
        <w:rPr>
          <w:b/>
          <w:u w:val="single"/>
        </w:rPr>
        <w:t xml:space="preserve">Asiakirjan numero 55808</w:t>
      </w:r>
    </w:p>
    <w:p>
      <w:r>
        <w:t xml:space="preserve">Adamsdownin tulipalon runtelema bingohalli puretaan</w:t>
      </w:r>
    </w:p>
    <w:p>
      <w:r>
        <w:t xml:space="preserve">Adamsdownin Pearl St:ssä sijaitsevan rakennuksen purkaminen on aloitettu maanantaina syttyneen tulipalon jälkeen. Palo repi kolmikerroksisen kiinteistön läpi, ja 60 lähistöllä asunutta asukasta on siirretty väliaikaisesti uuteen asuntoon. Pearl St:n, Agate St:n ja Diamond St:n asunnot kärsivät, ja Splott Roadilla sijaitseva Old Illtydians Rugby Club on edelleen suljettu. Lepokeskus Monet asukkaat asuvat nyt ystävien ja perheenjäsenten luona, ja toiset on majoitettu hotelleihin. Cardiffin neuvoston edustaja sanoi, että operaatio on "hidas", koska poliisin ja palokunnan on saatava tutkimus päätökseen ennen kuin purkutyöt voidaan aloittaa. Kun työt aloitetaan, ne tehdään aluksi käsin, koska on olemassa vaara, että purkupallo vahingoittaa koteja. Britannian Punainen Risti on perustanut lepokeskuksen läheiseen Star Centreen. Cardiffin kaupunginhallituksen mukaan kiinteistön omistaja joutuu vastaamaan purkutyön kustannuksista.</w:t>
      </w:r>
    </w:p>
    <w:p>
      <w:r>
        <w:rPr>
          <w:b/>
        </w:rPr>
        <w:t xml:space="preserve">Yhteenveto</w:t>
      </w:r>
    </w:p>
    <w:p>
      <w:r>
        <w:t xml:space="preserve">Suuri tulipalo tuhosi ränsistyneen bingohallin, joka puretaan käsin, Cardiffin kaupunginhallitus on ilmoittanut.</w:t>
      </w:r>
    </w:p>
    <w:p>
      <w:r>
        <w:rPr>
          <w:b/>
          <w:u w:val="single"/>
        </w:rPr>
        <w:t xml:space="preserve">Asiakirjan numero 55809</w:t>
      </w:r>
    </w:p>
    <w:p>
      <w:r>
        <w:t xml:space="preserve">Pelastetut hylkeenpoikaset palasivat mereen Pembrokeshiressä.</w:t>
      </w:r>
    </w:p>
    <w:p>
      <w:r>
        <w:t xml:space="preserve">Harmaahylkeet vietiin rannalle St Brides' Bayn lähelle Pembrokeshireen RSPCA:n kuntoutuksen jälkeen. Kvartetti on merkitty, jotta yleisö voi ilmoittaa mahdollisista tulevista havainnoista ja seurata niiden liikkeitä. Tiedottaja muistutti, että ihmisiä ei saa lähestyä yksinäisiä poikasia 24 tuntiin. Eläinten keräyksestä vastaava Ellie West sanoi: "Tämä on parasta RSPCA:n tarkastusyksikön jäsenenä - eläinten näkeminen takaisin luonnollisessa elinympäristössään. "Olen kiitollinen Welsh Marine Life Rescue -järjestölle heidän avustaan hylkeiden vapauttamisessa takaisin mereen. Saamme useita puheluita hylätyistä hylkeenpennuista, ja on hienoa, että pystymme pelastamaan ne, antamaan niille tarvitsemansa hoidon ja päästämään ne takaisin mereen". "Haluaisin muistuttaa yleisöä noudattamaan neuvoamme jättää luonnonvaraiset eläimet rauhaan 24 tunniksi ennen yhteydenottoa, sillä ihmisen läsnäolo voi pikemminkin haitata kuin auttaa."</w:t>
      </w:r>
    </w:p>
    <w:p>
      <w:r>
        <w:rPr>
          <w:b/>
        </w:rPr>
        <w:t xml:space="preserve">Yhteenveto</w:t>
      </w:r>
    </w:p>
    <w:p>
      <w:r>
        <w:t xml:space="preserve">Neljä Walesin rannikolta pelastettua hyljettä on päästetty takaisin veteen sen jälkeen, kun niitä on hoidettu eläinsuojassa.</w:t>
      </w:r>
    </w:p>
    <w:p>
      <w:r>
        <w:rPr>
          <w:b/>
          <w:u w:val="single"/>
        </w:rPr>
        <w:t xml:space="preserve">Asiakirjan numero 55810</w:t>
      </w:r>
    </w:p>
    <w:p>
      <w:r>
        <w:t xml:space="preserve">Once-musikaali on ehdolla 11 Tony-palkinnon saajaksi</w:t>
      </w:r>
    </w:p>
    <w:p>
      <w:r>
        <w:t xml:space="preserve">Näyttelijät Steve Kazee ja Cristin Milioti, jotka näyttelevät Glen Hansardin ja Marketa Irglovan luomia mies- ja tyttörooleja, ovat molemmat ehdolla. Gavin and Stacey -tähti James Corden on ehdolla näytelmän päänäyttelijäksi työstään West Endin menestysnäytelmän One Man, Two Guvnors Broadway-siirrossa. Tonyt jaetaan 10. kesäkuuta. Brittiläinen lahjakkuus palkitaan myös näytelmän johtavan naispääosan esittäjän kategoriassa, jossa Tracie Bennett palkitaan Judy Garlandin roolistaan elokuvassa End of the Rainbow. Kaksi muuta Broadway-musikaalia, Porgy and Bess ja Nice Work If You Can Get It, ovat molemmat saaneet 10 ehdokkuutta. Peter Panin varhaiselämää käsittelevä näytelmä Peter and the Starcatcher seuraa niitä tiiviisti yhdeksällä ehdokkuudella. Spider-Man: Turn Off the Dark, joka on tähän mennessä kallein Broadwaylla lavastettu musikaali, saa kuitenkin vain kaksi ehdokkuutta, jotka myönnetään lavastuksesta ja puvustuksesta. Philip Seymour Hoffman, Frank Langella, James Earl Jones ja Cynthia Nixon ovat muiden tunnustettujen tähtien joukossa. Neil Patrick Harris, How I Met Your Mother -tv-sarjasta tuttu tähti, isännöi tämänvuotisia palkintoja. Vuonna 2006 ilmestynyt Once kertoi bussimuusikosta, joka rakastuu tšekkiläiseen maahanmuuttajaan esiintyessään Dublinin kaduilla. Elokuva voitti parhaan laulun Oscarin vuoden 2008 Oscar-gaalassa.</w:t>
      </w:r>
    </w:p>
    <w:p>
      <w:r>
        <w:rPr>
          <w:b/>
        </w:rPr>
        <w:t xml:space="preserve">Yhteenveto</w:t>
      </w:r>
    </w:p>
    <w:p>
      <w:r>
        <w:t xml:space="preserve">Oscar-palkitun Once-elokuvan musikaaliversio johtaa vuoden 2012 Broadway-teatterin Tony-palkintokilpailua, sillä se on saanut 11 ehdokkuutta.</w:t>
      </w:r>
    </w:p>
    <w:p>
      <w:r>
        <w:rPr>
          <w:b/>
          <w:u w:val="single"/>
        </w:rPr>
        <w:t xml:space="preserve">Asiakirjan numero 55811</w:t>
      </w:r>
    </w:p>
    <w:p>
      <w:r>
        <w:t xml:space="preserve">Westermost Roughin merituulipuisto rakennetaan</w:t>
      </w:r>
    </w:p>
    <w:p>
      <w:r>
        <w:t xml:space="preserve">Dong Energy vahvisti, että rakennustyöt aloitettaisiin vuoden 2014 ensimmäisellä puoliskolla, ja odotti, että laitos olisi täysin toiminnassa vuotta myöhemmin. Westermost Rough -tuulipuisto sijaitsee Hullin itäpuolella Pohjanmerellä, kahdeksan kilometrin päässä rannikosta. Hallitus myönsi vuonna 2011 rakennusluvan enintään 80 turbiinille. Dong Energyn toimitusjohtaja Henrik Poulson sanoi: "Hankkeen koko ja sijainti sopivat hyvin ensimmäiseksi suureksi hankkeeksi, jossa käytetään Siemensin uutta 6 MW:n turbiinia. "Yhdistyneen kuningaskunnan merituulivoimamarkkinat ovat maailman suurimmat." Yhtiön mukaan hankkeesta saataisiin energiaa 210 000 kodin tarpeisiin. Turbiinien osat voitaisiin valmistaa Hullissa, kun 210 miljoonan punnan arvoista tehdasta koskevat suunnitelmat hyväksyttiin viime vuonna. Westermost Roughin lähelle on tarkoitus rakentaa myös toinen 73 turbiinia sisältävä merituulipuisto, Humber Gateway.</w:t>
      </w:r>
    </w:p>
    <w:p>
      <w:r>
        <w:rPr>
          <w:b/>
        </w:rPr>
        <w:t xml:space="preserve">Yhteenveto</w:t>
      </w:r>
    </w:p>
    <w:p>
      <w:r>
        <w:t xml:space="preserve">Itä-Yorkshiren rannikolle rakennetaan ensi vuonna 35 turbiinilla varustettu merituulipuisto.</w:t>
      </w:r>
    </w:p>
    <w:p>
      <w:r>
        <w:rPr>
          <w:b/>
          <w:u w:val="single"/>
        </w:rPr>
        <w:t xml:space="preserve">Asiakirjan numero 55812</w:t>
      </w:r>
    </w:p>
    <w:p>
      <w:r>
        <w:t xml:space="preserve">Oxfordin vapunpäivän aamu: Tuhannet osallistuvat juhlallisuuksiin</w:t>
      </w:r>
    </w:p>
    <w:p>
      <w:r>
        <w:t xml:space="preserve">Vartijat ja varoitukset joen matalasta vedenkorkeudesta varmistivat, ettei kukaan hypännyt Magdalenin sillalta jo kolmatta vuotta peräkkäin. Aikaisemmin juhlijat ovat loukkaantuneet osallistuessaan harjoitukseen. Ihmiset kokoontuivat kello 06.00 BST kuuntelemaan Magdalen Collegen tornista laulettua Hymnus Eucharisticusta. Hymnin sävelsi 1600-luvulla eräs Magdalenin stipendiaatti, ja sitä on laulettu tornista joka vuosi toukokuun ensimmäisenä aamuna. "Ainutlaatuinen tapahtuma" Magdalenin silta avattiin jalankulkijoille jo kolmantena vuonna, kun se oli ollut suljettuna viisi vuotta aiemmin. Reitti suljettiin liikenteeltä, mutta se on sittemmin avattu uudelleen. Juhlijoiden määrä oli suurempi kuin viime vuonna, kun huono sää oli estänyt monia ihmisiä osallistumasta. Oxfordin kaupunginvaltuuston kulttuurin kehittämispäällikkö Ceri Gorton sanoi: "Olemme tyytyväisiä siihen, miten tapahtuma sujui tänään. "Turvatiimimme teki hyvää työtä koko aamupäivän ajan, ja oli hienoa nähdä, kuinka ihmiset juhlivat kevään alkua tässä ainutlaatuisessa ja perinteisessä Oxfordin tapahtumassa".</w:t>
      </w:r>
    </w:p>
    <w:p>
      <w:r>
        <w:rPr>
          <w:b/>
        </w:rPr>
        <w:t xml:space="preserve">Yhteenveto</w:t>
      </w:r>
    </w:p>
    <w:p>
      <w:r>
        <w:t xml:space="preserve">Noin 6 000 ihmistä on osallistunut Oxfordin toukokuun aamun perinteeseen, jossa juhlitaan kevään tuloa.</w:t>
      </w:r>
    </w:p>
    <w:p>
      <w:r>
        <w:rPr>
          <w:b/>
          <w:u w:val="single"/>
        </w:rPr>
        <w:t xml:space="preserve">Asiakirjan numero 55813</w:t>
      </w:r>
    </w:p>
    <w:p>
      <w:r>
        <w:t xml:space="preserve">Tynemouthin pelastusveneen etsinnät Jupiter-planeetan luultua valorakettia</w:t>
      </w:r>
    </w:p>
    <w:p>
      <w:r>
        <w:t xml:space="preserve">Tynemouth RNLI ja RAF Boulmerin pelastushelikopteri kutsuttiin etsimään mahdollista merihädässä olevaa alusta kuuden mailin päässä rannikolta. Laajojen etsintöjen jälkeen selvisi kuitenkin, että ilmoittaja oli erehtynyt luulemaan Jupiter-planeettaa soihduksi. RNLI:n mukaan väärä hälytys oli tehty "parhaissa aikeissa". Puhelun teki yleisön jäsen maanantaina klo 19.45 BST. Pelastusveneen miehistö havaitsi useiden kalastusalusten tekevän paluumatkaa Tyneen, mutta alkoi etsiä mahdollista merihädässä olevaa alusta. Adrian Don Tynemouth RNLI:stä sanoi: "Kun Tynemouthin vapaaehtoinen pelastuslaitos keskusteli lisää yleisön jäsenen kanssa, kävi ilmi, että soihdut olivat itse asiassa Jupiter-planeetta." Hän sanoi, että planeetta "oli myös osittain pilvien peitossa, mikä mahdollisesti antoi sille soihdun vaikutelman". "RNLI korostaa, että vaikka kyseessä oli väärä hälytys, se tehtiin parhaissa aikeissa, ja kehottaa kaikkia, jotka luulevat nähneensä jonkun mahdollisesti merihädässä olevan henkilön, tekemään samoin", hän lisäsi.</w:t>
      </w:r>
    </w:p>
    <w:p>
      <w:r>
        <w:rPr>
          <w:b/>
        </w:rPr>
        <w:t xml:space="preserve">Yhteenveto</w:t>
      </w:r>
    </w:p>
    <w:p>
      <w:r>
        <w:t xml:space="preserve">Tynemouth Longsandsin rannikon edustalla suoritettiin pelastusetsinnät sen jälkeen, kun eräs yleisön jäsen luuli Jupiter-planeettaa hätäraketiksi.</w:t>
      </w:r>
    </w:p>
    <w:p>
      <w:r>
        <w:rPr>
          <w:b/>
          <w:u w:val="single"/>
        </w:rPr>
        <w:t xml:space="preserve">Asiakirjan numero 55814</w:t>
      </w:r>
    </w:p>
    <w:p>
      <w:r>
        <w:t xml:space="preserve">Mies todettiin syyttömäksi Sloughin metsästysveitsimurhaan</w:t>
      </w:r>
    </w:p>
    <w:p>
      <w:r>
        <w:t xml:space="preserve">Mohammed Aman Ashraq löydettiin loukkaantuneena Benjamin Lanelta, Slough'sta, 4. tammikuuta, ja hän kuoli sairaalassa. Hamza Mahmood, 18, Shaggy Calf Lane, Slough, todettiin Reading Crown Courtissa käydyn uusintakäsittelyn jälkeen syyttömäksi yhdestä murhasta ja vaihtoehtoisesti taposta. Heinäkuussa toinen 18-vuotias mies tuomittiin Ashraqin murhasta. Benjamin Lanella asuva Mohammed Hussain sai vähintään 19 vuoden vankeusrangaistuksen. Hussainin tuomion jälkeen Ashraqin perhe sanoi, että innokas nyrkkeilijä oli "rakastava poika" ja "älykäs, rehellinen ja kunnollinen ihminen". Komisario Dejan Avramovic sanoi, että Ashraqin perheelle tämä oli ollut "pitkä ja tuskallinen prosessi". Hän lisäsi: "Haluan osoittaa heille kunnioitusta siitä, että he ovat tukeneet tutkintaamme tämän äärimmäisen vaikean ajanjakson aikana." Hän lisäsi: "Haluan kiittää heitä siitä, että he ovat tukeneet tutkintaamme koko tämän äärimmäisen vaikean ajan."</w:t>
      </w:r>
    </w:p>
    <w:p>
      <w:r>
        <w:rPr>
          <w:b/>
        </w:rPr>
        <w:t xml:space="preserve">Yhteenveto</w:t>
      </w:r>
    </w:p>
    <w:p>
      <w:r>
        <w:t xml:space="preserve">Eräs mies on vapautettu syytteestä 18-vuotiaan murhasta, joka puukotettiin kuoliaaksi metsästysveitsellä.</w:t>
      </w:r>
    </w:p>
    <w:p>
      <w:r>
        <w:rPr>
          <w:b/>
          <w:u w:val="single"/>
        </w:rPr>
        <w:t xml:space="preserve">Asiakirjan numero 55815</w:t>
      </w:r>
    </w:p>
    <w:p>
      <w:r>
        <w:t xml:space="preserve">Ulster Rugbyn sponsori "erittäin huolestunut" raiskausoikeudenkäynnin jälkeen</w:t>
      </w:r>
    </w:p>
    <w:p>
      <w:r>
        <w:t xml:space="preserve">Mark SimpsonBBC News NI Bank of Ireland sanoi, että se on välittänyt huolensa suoraan Ulster Rugbyn toimitusjohtajalle Shane Loganille. Pankin logo on Ulsterin paidan selässä, ja se on ollut sponsorina 20 vuotta. Ulsterin ja Irlannin pelaajat Jackson ja Olding todettiin molemmat syyttömiksi raiskaukseen viime kuussa käydyssä oikeudenkäynnissä. The Times -sanomalehdelle [£] antamassaan lausunnossa pankin tiedottaja sanoi: "Ulster Rugbyn sponsorina Bank of Ireland on erittäin huolestunut vakavista käyttäytymis- ja käytösongelmista, jotka ovat tulleet esiin viimeaikaisen korkean profiilin oikeudenkäynnin seurauksena. "Pankki on virallisesti ilmaissut huolensa Ulster Rugbyn toimitusjohtajalle". "Bank of Irelandille on ensiarvoisen tärkeää, että sponsorointitoimintamme on linjassa perusarvojemme kanssa ja tukee niitä ja että se heijastuu myönteisesti Bank of Irelandiin yhdistyksen kautta. "Ymmärtääksemme sisäinen tarkastelu on käynnissä. Odotamme, että tämä tarkastelu on perusteellinen, että siinä käsitellään kaikki esille tulleet kysymykset ja että tehdään päätöksiä - ja otetaan käyttöön toimintatapoja ja menettelytapoja - jotka ratkaisevat kaikki esille tulleet kysymykset. "Koska uudelleentarkastelu on käynnissä, emme kommentoi asiaa enempää tällä hetkellä."</w:t>
      </w:r>
    </w:p>
    <w:p>
      <w:r>
        <w:rPr>
          <w:b/>
        </w:rPr>
        <w:t xml:space="preserve">Yhteenveto</w:t>
      </w:r>
    </w:p>
    <w:p>
      <w:r>
        <w:t xml:space="preserve">Yksi Ulster Rugbyn tärkeimmistä sponsoreista on sanonut olevansa "erittäin huolestunut" Paddy Jacksonin ja Stuart Oldingin raiskausoikeudenkäynnin aiheuttamista ongelmista.</w:t>
      </w:r>
    </w:p>
    <w:p>
      <w:r>
        <w:rPr>
          <w:b/>
          <w:u w:val="single"/>
        </w:rPr>
        <w:t xml:space="preserve">Asiakirjan numero 55816</w:t>
      </w:r>
    </w:p>
    <w:p>
      <w:r>
        <w:t xml:space="preserve">Nainen puhuu perheväkivallasta tietoisuuden lisäämiseksi</w:t>
      </w:r>
    </w:p>
    <w:p>
      <w:r>
        <w:t xml:space="preserve">Terri-Louise luopui oikeudestaan pysyä nimettömänä siinä toivossa, että muut perheväkivallan uhrit ilmoittaisivat asiasta. Hänen entinen kumppaninsa Greg Logue, 34, saapui oikeuteen Londonderryssä. Hän myönsi 14 syytettä, joihin sisältyi muun muassa siveetöntä pahoinpitelyä ja yleistä pahoinpitelyä. Oikeudelle kerrottiin, että mies puri naista ja löi häntä päähän ja rintaan. Mies on jo vankilassa aiemmista naista vastaan tehdyistä rikoksista. Hän on nyt myöntänyt kahdeksan syytettä siveettömästä pahoinpitelystä ja kuusi syytettä yleisestä pahoinpitelystä vuosina 2008-2011. Nainen kertoi BBC Radio Foyle -radioasemalle, että mies hakkasi häntä niin pahasti, ettei hänen oma perheensä tunnistanut häntä. "Isoveljeni tuli ensimmäisenä sisään, ja poliisi kertoi hänelle, että päähäni oli lyöty vodkapullo", hän sanoi. 'Sinun vikasi' "Silmäni olivat täysin kiinni, kun hän tuli sisään, ja muistan, etten nähnyt häntä. "He tunnistivat minut vain kaulassani olevasta tatuoinnista. "Kuvasta näkee, että se ei näytä yhtään minulta. On niin pelottavaa, että minut jätettiin tuollaiseksi. "Päädyt uskomaan, että se on sinun syytäsi. Uskoin, että minun piti suojella häntä."</w:t>
      </w:r>
    </w:p>
    <w:p>
      <w:r>
        <w:rPr>
          <w:b/>
        </w:rPr>
        <w:t xml:space="preserve">Yhteenveto</w:t>
      </w:r>
    </w:p>
    <w:p>
      <w:r>
        <w:t xml:space="preserve">Nainen, joka joutui fyysisen ja seksuaalisen väkivallan kohteeksi neljän vuoden suhteen aikana, on puhunut julkisesti lisätäkseen tietoisuutta perheväkivallasta.</w:t>
      </w:r>
    </w:p>
    <w:p>
      <w:r>
        <w:rPr>
          <w:b/>
          <w:u w:val="single"/>
        </w:rPr>
        <w:t xml:space="preserve">Asiakirjan numero 55817</w:t>
      </w:r>
    </w:p>
    <w:p>
      <w:r>
        <w:t xml:space="preserve">Great Dorset Steam Fair "lannistui" liikenne- ja wc-ongelmista.</w:t>
      </w:r>
    </w:p>
    <w:p>
      <w:r>
        <w:t xml:space="preserve">Blandform Forumin lähellä järjestettyyn vuotuiseen vintage-höyryralliin osallistui 200 000 ihmistä elokuun juhlapyhäviikonloppuna. Kävijät valittivat sosiaalisessa mediassa ruuhkiin juuttumisesta ja "ällöttävistä" vessoista ja suihkuista. Tapahtuman järjestäjät sanoivat ottavansa huolenaiheet esille urakoitsijoiden kanssa. Vuoden 2018 tapahtumassa vietettiin näyttelyn 50-vuotisjuhlaa, ja siellä esiteltiin ennätykselliset 500 täysikokoista höyryveturia. Belinda Watsham kirjoitti Facebookissa olevansa "äärimmäisen pettynyt" suihkuihin, ja Amanda Maidment sanoi, että ruokahallin lähellä olevat suojaamattomat avoimet pisuaarit olivat "kauheita". Järjestäjät sanoivat lausunnossaan olevansa "lannistuneita" ongelmista, sillä he olivat lisänneet vartijoita, lisänneet liikenteen hallintaan käytettyjä varoja ja lisänneet 125 käymälää. "Luotimme ennen näyttelyä täysin siihen, että infrastruktuurimme ja työmaapalvelumme toimisivat hyväksyttävällä tasolla. "Tapahtuman jälkipuintiprosessin yhteydessä tapaamme pian asianomaisten urakoitsijoiden kanssa selvittääksemme, mikä meni pieleen, ja estääkseen tapahtumien toistumisen tulevissa tapahtumissa." Aiheeseen liittyvät Internet-linkit Great Dorset Steam Fair</w:t>
      </w:r>
    </w:p>
    <w:p>
      <w:r>
        <w:rPr>
          <w:b/>
        </w:rPr>
        <w:t xml:space="preserve">Yhteenveto</w:t>
      </w:r>
    </w:p>
    <w:p>
      <w:r>
        <w:t xml:space="preserve">Great Dorset Steam Fair -tapahtuman järjestäjät olivat "lannistuneita" tämän vuoden tapahtuman aikana ilmenneistä ongelmista, jotka liittyivät alueen palveluihin ja infrastruktuuriin.</w:t>
      </w:r>
    </w:p>
    <w:p>
      <w:r>
        <w:rPr>
          <w:b/>
          <w:u w:val="single"/>
        </w:rPr>
        <w:t xml:space="preserve">Asiakirjan numero 55818</w:t>
      </w:r>
    </w:p>
    <w:p>
      <w:r>
        <w:t xml:space="preserve">Jessie J pääesiintyjäksi Allstarz Summer Partyyn Readingiin</w:t>
      </w:r>
    </w:p>
    <w:p>
      <w:r>
        <w:t xml:space="preserve">Laulaja esiintyy muiden esiintyjien, kuten Lawsonin, Amelia Lilyn, Union J:n ja JLS:n kanssa 1. kesäkuuta Madejski Stadiumilla Readingissä. Viime vuonna The Voice -tähti lykkäsi loppuunmyytyä 17-päiväistä kiertuettaan, jonka piti tapahtua tässä kuussa. Hän ilmoitti, että keikat siirrettäisiin lokakuulle, jotta hän voisi viettää "enemmän aikaa" uuden albuminsa parissa. 24-vuotias nainen, joka ajeli hiuksensa pois Comic Relief -tapahtuman vuoksi viime viikolla, sanoi: "Olen niin innoissani päästessäni AllStarz Summer Partyn pääesiintyjäksi. "Toivottavasti fanini ovat valmiita juhlimaan, sillä tästä show'sta tulee suuri." Liput tulevat myyntiin sunnuntaina 24. maaliskuuta kello 9.00. Seuraa @BBCNewsbeat Twitterissä</w:t>
      </w:r>
    </w:p>
    <w:p>
      <w:r>
        <w:rPr>
          <w:b/>
        </w:rPr>
        <w:t xml:space="preserve">Yhteenveto</w:t>
      </w:r>
    </w:p>
    <w:p>
      <w:r>
        <w:t xml:space="preserve">Jessie J on ilmoittanut olevansa pääesiintyjä AllStarz Summer Partyn pääesiintyjä Readingissä.</w:t>
      </w:r>
    </w:p>
    <w:p>
      <w:r>
        <w:rPr>
          <w:b/>
          <w:u w:val="single"/>
        </w:rPr>
        <w:t xml:space="preserve">Asiakirjan numero 55819</w:t>
      </w:r>
    </w:p>
    <w:p>
      <w:r>
        <w:t xml:space="preserve">Grenfellin tornin tulipalo: Kolme syytettyä petoksesta</w:t>
      </w:r>
    </w:p>
    <w:p>
      <w:r>
        <w:t xml:space="preserve">Metropolian poliisi pidätti torstaina kahdeksan miestä ja yhden naisen aamuyön ratsioissa. Kolmea miestä syytetään petoksesta vääränlaisen esityksen avulla, ja neljättä miestä syytetään huumausainerikoksista. He kaikki saapuvat myöhemmin oikeuden eteen. Muut viisi pidätettyä on vapautettu tutkinnan alaisena. Syytetyt miehet ovat: Kensingtonissa 14. kesäkuuta 2017 syttyneessä tulipalossa kuoli 72 ihmistä.</w:t>
      </w:r>
    </w:p>
    <w:p>
      <w:r>
        <w:rPr>
          <w:b/>
        </w:rPr>
        <w:t xml:space="preserve">Yhteenveto</w:t>
      </w:r>
    </w:p>
    <w:p>
      <w:r>
        <w:t xml:space="preserve">Kolmea miestä on syytetty petoksesta Grenfell Towerin palon yhteydessä.</w:t>
      </w:r>
    </w:p>
    <w:p>
      <w:r>
        <w:rPr>
          <w:b/>
          <w:u w:val="single"/>
        </w:rPr>
        <w:t xml:space="preserve">Asiakirjan numero 55820</w:t>
      </w:r>
    </w:p>
    <w:p>
      <w:r>
        <w:t xml:space="preserve">RAF Typhoonin lentäjä ilmoitti hätätilanteesta lintuiskun jälkeen</w:t>
      </w:r>
    </w:p>
    <w:p>
      <w:r>
        <w:t xml:space="preserve">RAF:n mukaan kaikkia turvallisuuskoulutuksia ja -menettelyjä noudatettiin, ja lentokone laskeutui turvallisesti Lossiemouthin RAF:lle Morayssa. Tapaus sattui maanantaina noin kello 14.30. RAF oli aiemmin ilmoittanut, että lintu osui koneeseen Invernessin lentokentältä tehdyn nousun jälkeen. RAF:n tiedottaja sanoi: "Lentäjämme harjoittelevat säännöllisesti hätäharjoituksia, kuten lintujen iskuja, jotta he ovat valmiita kaikkiin mahdollisiin tilanteisiin. "Typhoonin lentäjä suoritti nämä harjoitukset ja palautti koneen turvallisesti RAF Lossiemouthin lentokeskukseen, jossa RAF:n palomiehet tapasivat sen varotoimena. "Muita toimenpiteitä ei tarvittu."</w:t>
      </w:r>
    </w:p>
    <w:p>
      <w:r>
        <w:rPr>
          <w:b/>
        </w:rPr>
        <w:t xml:space="preserve">Yhteenveto</w:t>
      </w:r>
    </w:p>
    <w:p>
      <w:r>
        <w:t xml:space="preserve">RAF:n Typhoon-pikasuihkukoneen lentäjä ilmoitti hätätilanteesta sen jälkeen, kun kone törmäsi lintuun sen toimiessa Fort Williamin lähellä.</w:t>
      </w:r>
    </w:p>
    <w:p>
      <w:r>
        <w:rPr>
          <w:b/>
          <w:u w:val="single"/>
        </w:rPr>
        <w:t xml:space="preserve">Asiakirjan numero 55821</w:t>
      </w:r>
    </w:p>
    <w:p>
      <w:r>
        <w:t xml:space="preserve">Guernseyn lentokenttähankkeen työntekijöiden asunnot hyväksytty</w:t>
      </w:r>
    </w:p>
    <w:p>
      <w:r>
        <w:t xml:space="preserve">Lagan Construction haki lupaa majoittaa 40-150 väliaikaista työntekijää Villiazeen työmaalle metsässä. Tammikuussa alkavan 18 kuukautta kestävän hankkeen budjetti on 80 miljoonaa puntaa. Lautakunnan jäsenet sanoivat ymmärtävänsä suunnitelmia vastustaneiden huolenaiheita, mutta työ oli välttämätön. Suunnitelmia vastaan oli jätetty 25 vastalausetta, ja neljä saarelaismiestä päätti puhua avoimessa suunnittelukokouksessa. Asiakkaan projektipäällikkö Gerry Prickett yritti hälventää joitakin esitettyjä huolenaiheita. Hän sanoi, että työmaalla asuvat työntekijät olisivat sosiaalisesti monimuotoisia ja eri sukupuolta.</w:t>
      </w:r>
    </w:p>
    <w:p>
      <w:r>
        <w:rPr>
          <w:b/>
        </w:rPr>
        <w:t xml:space="preserve">Yhteenveto</w:t>
      </w:r>
    </w:p>
    <w:p>
      <w:r>
        <w:t xml:space="preserve">Ympäristöministeriön johtokunta on hyväksynyt yksimielisesti suunnitelmat työntekijöiden majoittamisesta Guernseyn lentoaseman saneeraushankkeen aikana.</w:t>
      </w:r>
    </w:p>
    <w:p>
      <w:r>
        <w:rPr>
          <w:b/>
          <w:u w:val="single"/>
        </w:rPr>
        <w:t xml:space="preserve">Asiakirjan numero 55822</w:t>
      </w:r>
    </w:p>
    <w:p>
      <w:r>
        <w:t xml:space="preserve">Alan Woodin murhatapauksen valvontakamerakuvat esiteltiin Crimewatchissa</w:t>
      </w:r>
    </w:p>
    <w:p>
      <w:r>
        <w:t xml:space="preserve">Alan Wood, 50, löydettiin kuolleena kotoaan Loundista, Bournen läheltä 24. lokakuuta 2009. Maanantaina esitettävässä Crimewatch-ohjelmassa on toinen murhaa koskeva valitus, ja siinä haastatellaan myös uhrin äitiä. Woodin kuolemasta on luvattu 60 000 punnan palkkio. Häntä oli puukotettu silmään ja kurkkuun, ja poliisi uskoo, että hyökkääjät saattoivat kiduttaa häntä saadakseen pankkikortin PIN-numeron. Luottokortteja käytettiin Lincolnshiren Stamfordissa ja Bournessa parin seuraavan päivän aikana, mutta niistä nostettiin vain muutama sata puntaa, Lincolnshiren poliisi kertoo. Ohjelmassa esitetään rekonstruktio sekä uusia valvontakamerakuvia ja Woodin äidin Maureenin haastattelu, Crimewatchin tiedottaja sanoi. Neljä miestä on pidätetty Woodin murhan yhteydessä. Kolme on vapautettu takuita vastaan ilman jatkotoimia, kun taas neljäs, 20-vuotias mies on edelleen poliisin takuita vastaan.</w:t>
      </w:r>
    </w:p>
    <w:p>
      <w:r>
        <w:rPr>
          <w:b/>
        </w:rPr>
        <w:t xml:space="preserve">Yhteenveto</w:t>
      </w:r>
    </w:p>
    <w:p>
      <w:r>
        <w:t xml:space="preserve">Aiemmin julkaisematonta valvontakamerakuvaa Lincolnshiren miehen murhan tutkinnasta esitetään BBC One -ohjelman Crimewatch-ohjelmassa.</w:t>
      </w:r>
    </w:p>
    <w:p>
      <w:r>
        <w:rPr>
          <w:b/>
          <w:u w:val="single"/>
        </w:rPr>
        <w:t xml:space="preserve">Asiakirjan numero 55823</w:t>
      </w:r>
    </w:p>
    <w:p>
      <w:r>
        <w:t xml:space="preserve">Yogscast: Mark Turpin ennakot "aiheuttivat naisen romahduksen</w:t>
      </w:r>
    </w:p>
    <w:p>
      <w:r>
        <w:t xml:space="preserve">Mark Turpin erosi hiljattain Yogscastista, joka on saavuttanut maailmanlaajuista mainetta tietokonepelejä käsittelevillä videoillaan. Nainen sanoi, että mies "ei lopettanut puhumista kiihottumisestaan", kun hän alkoi lähettää hänelle viestejä. Bristolilainen yritys sanoi, että se "ryhtyi toimenpiteisiin heti, kun se sai tietää asiasta". Nainen, joka ei halua tulla tunnistetuksi, sanoi olleensa 18-vuotias, kun Turpin otti häneen ensimmäisen kerran yhteyttä. "Ei mitään oikeutusta" "Muutamassa päivässä hän teki vihjailevia kommentteja ja keskusteli siitä, mistä hän piti vartalossani, vaikka osoitin selvästi, etten ollut kiinnostunut siitä", nainen sanoi. "Sitten hän mainitsi alastonkuvien lähettämisestä." Nainen sanoi haluavansa ihmisten tietävän, mitä oli tapahtunut, mutta kokemus kuuluisan miehen paljastamisesta oli aiheuttanut hänelle stressiä ja useita romahduksia. Heinäkuussa yhtiö kertoi, että yhtä sen sisällöntuottajaa syytettiin yhtiön käytännesääntöjen rikkomisesta, ja hänet poistettiin verkosta. Myöhemmin yksi Yogscastin perustajista julkaisi Twitterissä vetoomuksen, jossa hän kysyi seuraajiltaan, oliko heillä koskaan ollut negatiivisia kokemuksia Yogscastin henkilökunnan jäsenen kanssa. Tämän jälkeen organisaatiota lähestyivät ihmiset, jotka esittivät väitteitä Turpinista, joka hyllytettiin ja joka myöhemmin erosi. Julkisessa lausunnossaan eronsa jälkeen Turpin sanoi: "Käytökselleni ei ole mitään oikeutusta tai tekosyytä. "Olin huomattavan vastuullisessa asemassa, ja te kaikki olisitte ansainneet minulta parempaa." Yogscast sanoi suhtautuvansa "erittäin vakavasti kaikkiin valituksiin, jotka koskevat henkilökuntaa ja verkostomme sisällöntuottajia". "Heti, kun saimme tietää henkilökunnan jäsenen ja sisällöntuottajan tapauksista, jotka rikkoivat käytännesääntöjämme, heidät poistettiin nopeasti." BBC on yrittänyt ottaa yhteyttä Turpiniin viimeisimpien väitteiden johdosta.</w:t>
      </w:r>
    </w:p>
    <w:p>
      <w:r>
        <w:rPr>
          <w:b/>
        </w:rPr>
        <w:t xml:space="preserve">Yhteenveto</w:t>
      </w:r>
    </w:p>
    <w:p>
      <w:r>
        <w:t xml:space="preserve">Nainen, joka kertoi, että videopelien suoratoistopalveluyrityksen entinen toimitusjohtaja rohkaisi häntä lähettämään alastonkuvia itsestään, kertoi kokemuksen aiheuttaneen hänelle "useita romahduksia".</w:t>
      </w:r>
    </w:p>
    <w:p>
      <w:r>
        <w:rPr>
          <w:b/>
          <w:u w:val="single"/>
        </w:rPr>
        <w:t xml:space="preserve">Asiakirjan numero 55824</w:t>
      </w:r>
    </w:p>
    <w:p>
      <w:r>
        <w:t xml:space="preserve">Ministeri pysäytti Llanbedr Dyffryn Clwydin koulun sulkemisen.</w:t>
      </w:r>
    </w:p>
    <w:p>
      <w:r>
        <w:t xml:space="preserve">Denbighshiren kunta hyväksyi Llanbedr Dyffryn Clwydin koulun sulkemisen viime vuonna osana Ruthinin alueen peruskoulujen uudelleentarkastelua. Koulu on kuitenkin uskontokoulu, ja Church in Walesin St Asaphin hiippakunta oli todennut, että koulun tarve on edelleen suuri. Hiippakunta pyysi Walesin hallitusta puuttumaan asiaan, ja Huw Lewis on suositellut koulun säilyttämistä. Neuvosto oli halunnut siirtää 22 kokopäiväistä ja seitsemän osa-aikaista oppilasta Ruthinissa sijaitsevaan Borthynin kouluun. Denbighshiren neuvoston edustaja sanoi, että se harkitsee nyt päätöstä. Hän lisäsi: "Olemme luonnollisesti pettyneitä ministerin päätökseen, sillä mielestämme suositus oli oikea."</w:t>
      </w:r>
    </w:p>
    <w:p>
      <w:r>
        <w:rPr>
          <w:b/>
        </w:rPr>
        <w:t xml:space="preserve">Yhteenveto</w:t>
      </w:r>
    </w:p>
    <w:p>
      <w:r>
        <w:t xml:space="preserve">Opetusministeri on armahtanut lakkautettavaksi aiotun kyläkoulun.</w:t>
      </w:r>
    </w:p>
    <w:p>
      <w:r>
        <w:rPr>
          <w:b/>
          <w:u w:val="single"/>
        </w:rPr>
        <w:t xml:space="preserve">Asiakirjan numero 55825</w:t>
      </w:r>
    </w:p>
    <w:p>
      <w:r>
        <w:t xml:space="preserve">Näyttelijä Michael Angelis kuolee 76-vuotiaana</w:t>
      </w:r>
    </w:p>
    <w:p>
      <w:r>
        <w:t xml:space="preserve">Hän kuoli äkillisesti ollessaan kotona vaimonsa kanssa lauantaina, kertoi hänen agenttinsa. Liverpoolista kotoisin oleva näyttelijä lainasi äänensä lasten suosikkisarjalle Thomas ja ystävät 13 sarjan ajaksi otettuaan hoitaakseen Beatle-tähti Ringo Starrin tehtävät vuonna 1991. Hän esiintyi myös Mikki Startupina Auf Wiedersehen, Pet -elokuvassa. Hän näytteli Bernard Hillin ja Julie Waltersin rinnalla 1980-luvun Bafta-palkitussa sarjassa Boys From The Blackstuff, joka kertoi työttömyyden vaikeuksista. Angelisilla oli rooleja myös elokuvissa Minder, The Liver Birds, Z Cars ja Good Cop. Hän oli naimisissa Gail Plattia esittävän Coronation Street -näyttelijä Helen Worthin kanssa vuosina 1991-2001, ja myöhemmin hän meni naimisiin Jennifer Khalastchin kanssa. Kunnianosoituksessaan sosiaalisessa mediassa koomikko Matt Lucas kuvaili Angelisia "yhdeksi suurimmista tv-näyttelijöistä, joita olen koskaan nähnyt". Lucas sanoi: "Hän on todella hyvä mies: "Hänen työnsä (käsikirjoittaja) Alan Bleasdalen kanssa oli valtavaa. Mikä menetys."</w:t>
      </w:r>
    </w:p>
    <w:p>
      <w:r>
        <w:rPr>
          <w:b/>
        </w:rPr>
        <w:t xml:space="preserve">Yhteenveto</w:t>
      </w:r>
    </w:p>
    <w:p>
      <w:r>
        <w:t xml:space="preserve">Näyttelijä Michael Angelis, joka tunnettiin roolistaan muun muassa Boys from the Blackstuff -televisiodraamoissa ja Thomas The Tank Engine -elokuvan kertojana, on kuollut 76-vuotiaana.</w:t>
      </w:r>
    </w:p>
    <w:p>
      <w:r>
        <w:rPr>
          <w:b/>
          <w:u w:val="single"/>
        </w:rPr>
        <w:t xml:space="preserve">Asiakirjan numero 55826</w:t>
      </w:r>
    </w:p>
    <w:p>
      <w:r>
        <w:t xml:space="preserve">Guernseyn yritykset ovat huolissaan väestöehdotuksista</w:t>
      </w:r>
    </w:p>
    <w:p>
      <w:r>
        <w:t xml:space="preserve">Guernseyn väestönhoitoa käsitelleessä kokouksessa maanantaina tuotiin esiin useita huolenaiheita. Tilaisuudessa, jossa esiteltiin ehdotuksia saaren uudeksi väestöpolitiikaksi, oli läsnä yli 130 henkilöä. Osavaltioiden apulaisjohtaja Nigel Lewis sanoi, että he ottavat alan huolenaiheet vakavasti. Raportissa "The guiding principles for the development of a population regime" esitetään 45 suositusta. Muita ehdotuksia olivat muun muassa oleskelulupiin tehtävät muutokset, uusi työlupa ja ilman paikallista asumisoikeutta oleville henkilöille tarjottavien kiinteistöjen määrän vähentäminen. Tällä hetkellä kaikkien Guernseyn ulkopuolelta tulevien henkilöiden, jotka haluavat asua ja työskennellä, on hankittava asumislupa tai käytettävä kalliimpia avoimilla markkinoilla olevia asuntoja. Jos ehdotus hyväksytään, saaren väestölainsäädäntöön tehtäisiin merkittäviä muutoksia, mukaan lukien uusien oleskelulupien käyttöönotto. Näin jokainen, joka on asunut jatkuvasti paikallisessa markkina-alueen kiinteistössä kahdeksan vuotta, voisi asua Guernseyllä toistaiseksi. Poliitikot kokoontuvat kesäkuun lopussa keskustelemaan ehdotuksista.</w:t>
      </w:r>
    </w:p>
    <w:p>
      <w:r>
        <w:rPr>
          <w:b/>
        </w:rPr>
        <w:t xml:space="preserve">Yhteenveto</w:t>
      </w:r>
    </w:p>
    <w:p>
      <w:r>
        <w:t xml:space="preserve">Matkailuyritykset ilmaisivat julkisessa kokouksessa huolensa suunnitelmista rajoittaa lyhytaikaista asumista koskevia lupia.</w:t>
      </w:r>
    </w:p>
    <w:p>
      <w:r>
        <w:rPr>
          <w:b/>
          <w:u w:val="single"/>
        </w:rPr>
        <w:t xml:space="preserve">Asiakirjan numero 55827</w:t>
      </w:r>
    </w:p>
    <w:p>
      <w:r>
        <w:t xml:space="preserve">Sloughin ampuminen: 21- ja 22-vuotiaat miehet pidätettiin sen jälkeen, kun uhria oli ammuttu pakettiautossa</w:t>
      </w:r>
    </w:p>
    <w:p>
      <w:r>
        <w:t xml:space="preserve">Poliisin mukaan 26-vuotias uhri istui pakettiautossa, kun häntä ammuttiin olkapäähän Wentworth Avenuella, Slough'ssa, noin kello 21.20 GMT 26. maaliskuuta. Hänet vietiin sairaalaan, mutta hänet on sittemmin kotiutettu. Kaksi 21- ja 22-vuotiasta miestä Sloughista on pidätetty epäiltynä murhayrityksestä ja ampuma-aseen hallussapidosta hengenvaarallisessa tarkoituksessa. He ovat edelleen pidätettyinä. Poliisin mukaan 18-vuotias mies, joka pidätettiin 28. maaliskuuta tapahtuneen tapauksen yhteydessä, on vapautettu tutkinnan alaisena.</w:t>
      </w:r>
    </w:p>
    <w:p>
      <w:r>
        <w:rPr>
          <w:b/>
        </w:rPr>
        <w:t xml:space="preserve">Yhteenveto</w:t>
      </w:r>
    </w:p>
    <w:p>
      <w:r>
        <w:t xml:space="preserve">Kaksi miestä on pidätetty epäiltynä murhayrityksestä sen jälkeen, kun miestä oli ammuttu "lähietäisyydeltä".</w:t>
      </w:r>
    </w:p>
    <w:p>
      <w:r>
        <w:rPr>
          <w:b/>
          <w:u w:val="single"/>
        </w:rPr>
        <w:t xml:space="preserve">Asiakirjan numero 55828</w:t>
      </w:r>
    </w:p>
    <w:p>
      <w:r>
        <w:t xml:space="preserve">Sheffield "taistelee" kuolemaa vastaan: Kahta syytetään murhasta</w:t>
      </w:r>
    </w:p>
    <w:p>
      <w:r>
        <w:t xml:space="preserve">Paul Crossley löydettiin päävammaisena sen jälkeen, kun poliisi oli kutsuttu paikalle, kun hän oli saanut ilmoituksen miesten tappelusta Longley Hall Waylla viime perjantaina. Crossley, 53, vietiin sairaalaan hoitoon, mutta hän kuoli tiistaiaamuna. Kaksi 43- ja 44-vuotiasta miestä on vangittu ennen Sheffieldin käräjäoikeuteen saapumista perjantaina. Crossleyn kuoleman tutkinta jatkuu. Kaikkia, jotka näkivät tapahtumat perjantaina 15. toukokuuta kello 21.00 ja 22.00 BST välisenä aikana, pyydetään ottamaan yhteyttä poliisiin. Seuraa BBC Yorkshirea Facebookissa, Twitterissä ja Instagramissa. Lähetä juttuideoita osoitteeseen yorkslincs.news@bbc.co.uk.</w:t>
      </w:r>
    </w:p>
    <w:p>
      <w:r>
        <w:rPr>
          <w:b/>
        </w:rPr>
        <w:t xml:space="preserve">Yhteenveto</w:t>
      </w:r>
    </w:p>
    <w:p>
      <w:r>
        <w:t xml:space="preserve">Kahta miestä on syytetty Sheffieldissä tapahtuneen tappelun jälkeen kuolleen miehen murhasta.</w:t>
      </w:r>
    </w:p>
    <w:p>
      <w:r>
        <w:rPr>
          <w:b/>
          <w:u w:val="single"/>
        </w:rPr>
        <w:t xml:space="preserve">Asiakirjan numero 55829</w:t>
      </w:r>
    </w:p>
    <w:p>
      <w:r>
        <w:t xml:space="preserve">Vuoden 2019 eurovaalit: Kaakkois-Euroopan ehdokkaiden luettelo</w:t>
      </w:r>
    </w:p>
    <w:p>
      <w:r>
        <w:t xml:space="preserve">Kaakkois-Eurooppaa edustamaan valitaan 10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Change UK Richard Ashworth Victoria Groulef Warren Morgan Eleanor Fuller Robin Bextor Nicholas Mazzei Suzana Carp Phil Murphy Heather Allen Diane Yeo Konservatiivit Daniel Hannan Nirj Deva Richard Robinson Mike Whiting Juliette Ash Anna Firth Adrian Pepper Clarence Mitchell Neva Sadikoglu-Novaky Caroline Newton Green Alexandra Phillips Elise Benjamin Vix Lowthion Leslie Groves Williams Phelim Mac Cafferty Jan Doerfel Larry Sanders Isabella Moir Oliver Sykes Jonathan Essex Työväenpuolue John Howarth Cathy Shutt Arran Neathey Emma Turnbull Rohit Dasgupta Amy Fowler Duncan Enright Lubna Arshad Simon Burgess Rachael Ward Liberaalidemokraatit Catherine Bearder Antony Hook Judith Bunting Martin Tod Liz Leffman Chris Bowers Giles Goodall Ruvi Ziegler Nick Perry John Vincent Brexit-puolue Nigel Farage Alex Phillips Robert Rowland Belinda De Camborne Lucy James Bartholomew Christopher Ellis John Kennedy Matthew Taylor George Farmer Peter Wiltshire Ison-Britannian sosialistinen puolue Mandy Bruce Raymond Carr David Chesham Robert Cox Michael Foster Stephen Harper Neil Kirk Anton Pruden Andrew Thomas-Emans Darren Williams Yhdistyneen kuningaskunnan Euroopan unionin puolue Pacelli Ndikumana Clinton Powell UKIP Piers Wauchope Liz Philips Daryll Pitcher Martin Brothers Tony Gould Clive Egan Troy De Leon Alan Stone Judy Moore Patricia Mountain Independent Jason McMahon David Round Michael Jeffrey Turberville</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55830</w:t>
      </w:r>
    </w:p>
    <w:p>
      <w:r>
        <w:t xml:space="preserve">Boscomben surffausriuttaa koskeva "tarkennussuunnitelma".</w:t>
      </w:r>
    </w:p>
    <w:p>
      <w:r>
        <w:t xml:space="preserve">Dorsetin Boscomben edustalle aaltojen vahvistamiseksi rakennettua riuttaa on arvosteltu siitä, että se ei toimi kunnolla. Bournemouth Borough Council sanoi sopineensa ASR Ltd:n kanssa "parannussuunnitelmasta", jolla aaltojen ratsastuspituutta pidennetään. Neuvosto maksaa 55 000 puntaa, kun työ on valmis, ja vielä 95 000 puntaa, jos parannukset onnistuvat. Neuvosto oli pidättänyt ASR:ltä 150 000 puntaa sen jälkeen, kun asiantuntijaraportin mukaan 3 miljoonaa puntaa maksanut riutta ei ollut saavuttanut kaikkia tavoitteitaan. "Pragmaattinen lähestymistapa" Neuvoston johtaja Peter Charon sanoi: "Kaikki ovat yhtä mieltä siitä, että ASR:n tekniset parannukset ovat paras ratkaisu. Vaikka kyseessä ovat innovatiiviset ja monimutkaiset työt, ASR:n kanssa työskentelemällä on todennäköistä, että sekä suorituskyky paranee että valtuuston riuttaan tekemä kolmen miljoonan punnan sijoitus tuottaa enemmän." "ASR:n ja ASR:n välinen yhteistyö on merkittävä askel eteenpäin. "Yksityiskohtaisten ja pitkien neuvottelujen jälkeen olen tyytyväinen siihen, että saavutettu rahoitussopimus edustaa käytännöllistä lähestymistapaa." Riutta, joka ylitti budjetin ja kärsi useista viivästyksistä, luotiin surffausolosuhteiden parantamiseksi 55 jättimäisen hiekkatäytteisen pussin avulla, jotka ovat 225 metrin päässä merestä. Pussit ovat makkaran muotoisia ja pituudeltaan 15 metristä 70 metriin (230 jalkaan). Uudessa-Seelannissa toimiva luoja kiisti riutan epäonnistuneen ja sanoi, että vain yksi kriteereistä, aallonpituus, ei ollut täyttynyt.</w:t>
      </w:r>
    </w:p>
    <w:p>
      <w:r>
        <w:rPr>
          <w:b/>
        </w:rPr>
        <w:t xml:space="preserve">Yhteenveto</w:t>
      </w:r>
    </w:p>
    <w:p>
      <w:r>
        <w:t xml:space="preserve">Euroopan ensimmäisen keinotekoisen surffiriutan parannustyöt voivat valmistua kevääseen 2011 mennessä, kun sen rakentaneen yrityksen kanssa on päästy sopimukseen.</w:t>
      </w:r>
    </w:p>
    <w:p>
      <w:r>
        <w:rPr>
          <w:b/>
          <w:u w:val="single"/>
        </w:rPr>
        <w:t xml:space="preserve">Asiakirjan numero 55831</w:t>
      </w:r>
    </w:p>
    <w:p>
      <w:r>
        <w:t xml:space="preserve">Yli 31 000 rekisteröitynyt Guernseyn vaaliluetteloon</w:t>
      </w:r>
    </w:p>
    <w:p>
      <w:r>
        <w:t xml:space="preserve">Guernseyn osavaltioiden mukaan tämä on lähes 1 000 ihmistä enemmän kuin vuoden 2016 vaaleissa ja eniten sitten vuoden 2008. Perjantaina keskiyöllä sulkeutuneessa luettelossa olevilla saarelaisilla on 25. syyskuuta asti aikaa hakea kirjeäänestystä. He voivat myös äänestää kolmena ennakkoäänestyspäivänä ennen keskiviikkona 7. lokakuuta pidettävää vaalipäivää. Vaalien päärekisterinpitäjä Colette Falla sanoi olevansa "innoissaan" äänestämään ilmoittautuneiden määrästä, ja vaalivalmistelut olivat ohittaneet "ensimmäisen tarkistuspisteensä". Uusi vaaliluettelo otettiin käyttöön joulukuussa, kun vaalit oli tarkoitus pitää kesäkuussa, mutta niitä lykättiin koronaviruspandemian vuoksi. Guernseyn ensimmäisissä saaren laajuisissa parlamenttivaaleissa valitaan 38 kansanedustajaa osavaltioiden paikoille.</w:t>
      </w:r>
    </w:p>
    <w:p>
      <w:r>
        <w:rPr>
          <w:b/>
        </w:rPr>
        <w:t xml:space="preserve">Yhteenveto</w:t>
      </w:r>
    </w:p>
    <w:p>
      <w:r>
        <w:t xml:space="preserve">Yli 31 000 ihmistä on rekisteröitynyt Guernseyn vaaliluetteloon ennen vuoden 2020 parlamenttivaaleja.</w:t>
      </w:r>
    </w:p>
    <w:p>
      <w:r>
        <w:rPr>
          <w:b/>
          <w:u w:val="single"/>
        </w:rPr>
        <w:t xml:space="preserve">Asiakirjan numero 55832</w:t>
      </w:r>
    </w:p>
    <w:p>
      <w:r>
        <w:t xml:space="preserve">Glenfieldissä varsijousella ammutun kissan onnekas pakeneminen</w:t>
      </w:r>
    </w:p>
    <w:p>
      <w:r>
        <w:t xml:space="preserve">RSPCA:n mukaan Robin Hoodiksi nimetty kissa löydettiin loukkaantuneena Glenfieldistä, Leicestershirestä. Se tarvitsi leikkauksen pultin poistamiseksi, ja sitä hoidetaan RSPCA:n toimipisteessä Northamptonshiressä. Tarkastaja Karl Marston sanoi: "On kuvottavaa, että joku haluaa vahingoittaa tai tappaa kissan." Hyväntekeväisyysjärjestö pyytää tietoja, jotta varsijousella tehtyyn hyökkäykseen syyllistynyt henkilö löydettäisiin. Hyväntekeväisyysjärjestö ei ole onnistunut löytämään kissan omistajaa. Kissan uskotaan olevan noin viisivuotias ja FIV-positiivinen, mikä on ihmisillä esiintyvän HIV:n kaltainen sairaus. Sen vuoksi kaikkien, jotka haluavat ottaa Robinin uudelleen kotiin, on varmistettava, että se on talon ainoa kissa ja että se pidetään sisätiloissa. Marston sanoi, että sen jälkeen, kun kissa ammuttiin huhtikuussa, oli ollut "pitkä tie toipumiseen", mutta nyt se voi "todella hyvin". "Tämä kissa pääsi onnekkaasti pakoon - on ihme, ettei se saanut vakavia vaurioita", hän sanoi. Seuraa BBC East Midlandsia Facebookissa, Twitterissä tai Instagramissa. Lähetä juttuideoita osoitteeseen eastmidsnews@bbc.co.uk. Aiheeseen liittyvät Internet-linkit RSPCA</w:t>
      </w:r>
    </w:p>
    <w:p>
      <w:r>
        <w:rPr>
          <w:b/>
        </w:rPr>
        <w:t xml:space="preserve">Yhteenveto</w:t>
      </w:r>
    </w:p>
    <w:p>
      <w:r>
        <w:t xml:space="preserve">Kissa pääsi "hyvin onnekkaasti karkuun", kun sitä ammuttiin "tahallaan" varsijousen pultilla, joka juuttui sen olkapäähän ja tuli ulos posken kautta.</w:t>
      </w:r>
    </w:p>
    <w:p>
      <w:r>
        <w:rPr>
          <w:b/>
          <w:u w:val="single"/>
        </w:rPr>
        <w:t xml:space="preserve">Asiakirjan numero 55833</w:t>
      </w:r>
    </w:p>
    <w:p>
      <w:r>
        <w:t xml:space="preserve">Nicki Minajin veli tuomittiin 25 vuodeksi lapsen raiskauksesta</w:t>
      </w:r>
    </w:p>
    <w:p>
      <w:r>
        <w:t xml:space="preserve">Jelani Maraj tuomittiin ensimmäisen kerran saalistavasta seksuaalisesta hyväksikäytöstä ja lapsen vaarantamisesta marraskuussa 2017. Marajin uhri oli kertonut vuonna 2015 käydyssä oikeudenkäynnissä, että Maraj raiskasi hänet toistuvasti, kun hänen äitinsä oli töissä. 41-vuotias on kansainvälisen räppärin ja laulajan Nicki Minajin isoveli. Hän valitti tuomiostaan, mutta tuomari hylkäsi sen. Syyttäjät kertoivat, että Marajiin liittyvät DNA-todisteet löytyivät tytön pyjamahousuista. Tyttö kertoi, että tämä tapahtui jopa neljä kertaa viikossa ja joskus kahdesti päivässä - myös hänen nuorempi veljensä puhui oikeudenkäynnin aikana väittäen nähneensä yhden pahoinpitelyistä. 'Pyydetty toista mahdollisuutta' Marajin asianajaja pyysi vähimmäisrangaistusta 10 vuodesta elinkautiseen, ja sanoo, että he aikovat valittaa tuomarin päätöksestä. Maraj pyysi maanantaina oikeudessa toista mahdollisuutta - hän sanoi kärsivänsä alkoholiongelmasta, ja hänen asianajajansa mukaan hän kärsi myös muista terveysongelmista, kuten hypotermiasta, kihdistä ja anemiasta. Radio 1 Newsbeat on ottanut yhteyttä Nicki Minajin edustajiin kommenttia varten. Seuraa Newsbeatia Instagramissa, Facebookissa, Twitterissä ja YouTubessa. Kuuntele Newsbeatia suorana arkisin klo 12:45 ja 17:45 - tai kuuntele uudelleen täällä.</w:t>
      </w:r>
    </w:p>
    <w:p>
      <w:r>
        <w:rPr>
          <w:b/>
        </w:rPr>
        <w:t xml:space="preserve">Yhteenveto</w:t>
      </w:r>
    </w:p>
    <w:p>
      <w:r>
        <w:t xml:space="preserve">Nicki Minajin veli on tuomittu 25 vuodesta elinkautiseen vankeuteen 11-vuotiaan tytön raiskauksesta, kertoo yhdysvaltalainen media.</w:t>
      </w:r>
    </w:p>
    <w:p>
      <w:r>
        <w:rPr>
          <w:b/>
          <w:u w:val="single"/>
        </w:rPr>
        <w:t xml:space="preserve">Asiakirjan numero 55834</w:t>
      </w:r>
    </w:p>
    <w:p>
      <w:r>
        <w:t xml:space="preserve">Walsall Councilin haudat: Korkein oikeus tutkii koristelukiellon uudelleen</w:t>
      </w:r>
    </w:p>
    <w:p>
      <w:r>
        <w:t xml:space="preserve">Atta Ul-Haq pyysi Walsallin kaupunginvaltuustolta, että hänen isänsä tontin ympärille laitettaisiin reunus, koska hänen mukaansa islamilainen laki kieltää ihmisiä astumasta haudoille. Hänen pyyntönsä hylättiin, ja valtuusto väittää, että sen "vain nurmikkoa ja pääkiveä" koskeva käytäntö on täysin laillinen. Uudelleentarkastelulle ei ole vielä asetettu päivämäärää. Tuomari Cheema-Grubb myönsi torstaina luvan testata kieltoa korkeimmassa oikeudessa. Ul-Haq väitti, että Streetlyn hautausmaalla ja kahdella muulla hautausmaalla noudatettu käytäntö rikkoo Euroopan ihmisoikeussopimuksen yhdeksättä artiklaa. Hänen asianajajansa Natalia Garcia Fountain Solicitorsista sanoi: "Tuomari Cheema-Grubb oli vakuuttunut siitä, että yhdeksännen artiklan rikkominen oli väistämättä mahdollista, ja hän totesi, että asian ratkaiseminen oli yleisen edun mukaista Walsallin monimuotoisen yhteisön kannalta." Mehboob Matloob, jonka veli ja isoäiti on haudattu Streetlyn hautapaikalle, sanoi: "Veljeni kuoli nuorena. Hänen hautansa on lasten hautojen vieressä, jotka voidaan koristella, mutta koska hän ei ole lapsi, hänen hautaansa ei voida koristella. Se särkee äitini sydämen." Walsallin neuvoston lausunnossa sanottiin, että sillä "on velvollisuus asukkaitaan kohtaan säilyttää rauha ja turvapaikka, jonka hautausmaamme tarjoavat kaikille kävijöille". Se jatkoi: "Walsall noudattaa laajalti hyväksyttyä nurmikkoperiaatetta uusien hautojen osalta, joka on samanlainen kuin sotahautojen osalta, jotka koostuvat suorista hautakiviriveistä ja tasaisesta nurmikosta koko hautausmaalla." Vuonna 2016 omaiset protestoivat hautausmaan ulkopuolella sen jälkeen, kun heitä oli käsketty poistamaan kukkapenkit.</w:t>
      </w:r>
    </w:p>
    <w:p>
      <w:r>
        <w:rPr>
          <w:b/>
        </w:rPr>
        <w:t xml:space="preserve">Yhteenveto</w:t>
      </w:r>
    </w:p>
    <w:p>
      <w:r>
        <w:t xml:space="preserve">Korkein oikeus on määrännyt, että neuvoston kielto käyttää hautakoristeita on tutkittava uudelleen sen jälkeen, kun muslimimies oli väittänyt, että käytäntö loukkaa hänen oikeuttaan uskonnonvapauteen.</w:t>
      </w:r>
    </w:p>
    <w:p>
      <w:r>
        <w:rPr>
          <w:b/>
          <w:u w:val="single"/>
        </w:rPr>
        <w:t xml:space="preserve">Asiakirjan numero 55835</w:t>
      </w:r>
    </w:p>
    <w:p>
      <w:r>
        <w:t xml:space="preserve">Pembrokeshiren rannikon lennokit uhkaavat suojeltuja merilintuja.</w:t>
      </w:r>
    </w:p>
    <w:p>
      <w:r>
        <w:t xml:space="preserve">Yksi havaittiin hiljattain lähellä Stack Rocksia, Castlemartinissa, samaan aikaan vuodesta, jolloin guillemots ja razorbills pesivät rannalla. Siitä ilmoitettiin poliisille, ja Pembrokeshire Coast National Parkin metsänhoitaja Lynne Houlston kehotti lennokkien käyttäjiä olemaan häiritsemättä lintuja. Hänen mukaansa on laadittu ohjeet, joissa hahmotellaan asioita. "Linnut ovat erityisen herkkiä häiriöille pesimäkaudella, ja tässä tapauksessa pinot olivat peitetty tuhansilla merilinnuilla, jotka istuivat epävarmasti munat jalassaan", Houlston sanoi. "Stack Rocksia ympäröivät kalliot tarjoavat pesimäpaikkoja myös tiiroille, kottaraisille, lokeille, merikihuille ja korpeille." Korpit voivat aloittaa pesinnän jo maaliskuussa, ja elokuusta marraskuuhun luolissa syntyy hylkeenpoikasia, jotka ovat lailla suojeltuja. Ohjeissa selitetään, millaisia vaikutuksia lennokeilla voi olla hylkeisiin, kahlaajalintuihin, vesilintuihin ja karjaan.</w:t>
      </w:r>
    </w:p>
    <w:p>
      <w:r>
        <w:rPr>
          <w:b/>
        </w:rPr>
        <w:t xml:space="preserve">Yhteenveto</w:t>
      </w:r>
    </w:p>
    <w:p>
      <w:r>
        <w:t xml:space="preserve">Kansallispuiston yllä lentävät lennokit voivat vaarantaa suojellun luonnonvaraisen eläimistön, sanoo metsänvartija.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docId:A98C179D257F9F0AC129A74CD51DF415</keywords>
  <dc:description>generated by python-docx</dc:description>
  <lastModifiedBy/>
  <revision>1</revision>
  <dcterms:created xsi:type="dcterms:W3CDTF">2013-12-23T23:15:00.0000000Z</dcterms:created>
  <dcterms:modified xsi:type="dcterms:W3CDTF">2013-12-23T23:15:00.0000000Z</dcterms:modified>
  <category/>
</coreProperties>
</file>