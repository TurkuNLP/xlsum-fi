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24973</w:t>
      </w:r>
    </w:p>
    <w:p>
      <w:r>
        <w:t xml:space="preserve">Market Harborough käteisautomaatti revitty seinästä ratsiassa</w:t>
      </w:r>
    </w:p>
    <w:p>
      <w:r>
        <w:t xml:space="preserve">Silminnäkijät kuvailivat kuulleensa "massiivisen pamauksen", kun pankkiautomaatti Market Harborough'ssa, Leicestershiressä, joutui kohteeksi hieman kello 02:00 BST jälkeen. Coventry Roadilla sijaitsevan Spar-kaupan kyljessä olevaa konetta runnottiin teleskooppipenkillä, josta varastettiin useita käteisrahakontteja, poliisi kertoi. Kyseessä on kuudestoista pankkiautomaattiryöstö maakunnassa viimeisten 18 kuukauden aikana. Poliisin mukaan useiden tummiin vaatteisiin pukeutuneiden ja kasvosuojiin pukeutuneiden henkilöiden nähtiin pakenevan paikalta valkoisella autolla. Eräs ryöstön nähnyt nainen kertoi BBC Radio Leicesterille, että ryöstö oli "pelottava" eikä hän ole sen jälkeen saanut unta. "Hyppäsin, koska luulin, että se oli pommi", hän sanoi. "En ole nukkunut sen jälkeen, koska olen niin järkyttynyt siitä." Countesthorpessa sijaitsevasta pankkiautomaatista varastettiin rahaa varhain keskiviikkoaamuna ja Kibworthissa sijaitsevasta pankkiautomaatista 27. syyskuuta käyttämällä kaasupulloa koneen avaamiseen. Poliisi on pyytänyt kaikkia, joilla on tietoja, ottamaan yhteyttä poliisiin.</w:t>
      </w:r>
    </w:p>
    <w:p>
      <w:r>
        <w:rPr>
          <w:b/>
        </w:rPr>
        <w:t xml:space="preserve">Yhteenveto</w:t>
      </w:r>
    </w:p>
    <w:p>
      <w:r>
        <w:t xml:space="preserve">Supermarketin käteisautomaatti on revitty irti JCB-ajoneuvolla viimeisimmässä vastaavanlaisten ratsioiden sarjassa.</w:t>
      </w:r>
    </w:p>
    <w:p>
      <w:r>
        <w:rPr>
          <w:b/>
          <w:u w:val="single"/>
        </w:rPr>
        <w:t xml:space="preserve">Asiakirjan numero 24974</w:t>
      </w:r>
    </w:p>
    <w:p>
      <w:r>
        <w:t xml:space="preserve">Kurdien PKK-kapinallisia ja poliiseja kuollut Turkin yhteenotoissa</w:t>
      </w:r>
    </w:p>
    <w:p>
      <w:r>
        <w:t xml:space="preserve">Turkin joukot aloittivat keskiviikkona laajamittaisen operaation kurdityöväenpuoluetta (PKK) vastaan lähellä Cudi-vuorta Sirnakin maakunnassa. Helikoptereita käytettiin tässä suurimmassa hyökkäyksessä kapinallisia vastaan vuonna 2012. Kirjeenvaihtajien mukaan taistelut syttyivät kurdien uudenvuodenjuhlaan, Novruziin, liittyvistä jännitteistä. Viisi upseeria kuoli keskiviikkona ja yksi torstaina, kertoivat turvallisuusviranomaiset. Yhden kapinallisen kerrotaan jääneen vangiksi operaatiossa, jossa on mukana sekä armeijan joukkoja että poliisin erikoisjoukkoja. Sunnuntaina poliisi käytti kaakkoisessa Diyarbakirin kaupungissa kyynelkaasua ja vesitykkejä estääkseen tuhansia kurdeja pitämästä mielenosoitusta, joka ajoittui Novruzin päivämäärään. Levottomuudet levisivät myöhemmin muihin Turkin kaupunkeihin. PKK-kapinalliset ovat viime aikoina tehostaneet toimintaansa, kertovat kirjeenvaihtajat. Kapinallinen Kurdistanin työväenpuolue (PKK) on taistellut autonomian puolesta Turkin kaakkoisosassa, joka on suurelta osin kurdien hallussa, vuodesta 1984 lähtien konfliktissa, joka on vaatinut kymmeniä tuhansia kuolonuhreja.</w:t>
      </w:r>
    </w:p>
    <w:p>
      <w:r>
        <w:rPr>
          <w:b/>
        </w:rPr>
        <w:t xml:space="preserve">Yhteenveto</w:t>
      </w:r>
    </w:p>
    <w:p>
      <w:r>
        <w:t xml:space="preserve">Seitsemän kurdikapinallista ja kuusi turkkilaista poliisia on kuollut yhteenotoissa maan kaakkoisosassa, kerrotaan.</w:t>
      </w:r>
    </w:p>
    <w:p>
      <w:r>
        <w:rPr>
          <w:b/>
          <w:u w:val="single"/>
        </w:rPr>
        <w:t xml:space="preserve">Asiakirjan numero 24975</w:t>
      </w:r>
    </w:p>
    <w:p>
      <w:r>
        <w:t xml:space="preserve">Kulttuuridiplomatiaa Turbiinihallissa?</w:t>
      </w:r>
    </w:p>
    <w:p>
      <w:r>
        <w:t xml:space="preserve">Will GompertzArts editor@WillGompertzBBCon Twitter Lentokonehallia muistuttavassa tilassa on nähty joitakin tämän vuosisadan suosituimmista taideinstallaatioista - Doris Salcedon Shibbolethista, joka avasi pelottavan halkeaman lattiaan, Ai Weiwein rohkeaan suunnitelmaan täyttää sali miljoonilla posliininsiemenillä (teos, jonka galleria myöhemmin osti). On kuitenkin hyvin epätavallista, että jokin yritys sitoutuu 11-vuotiseen sponsorointiin. Normaalisti sopimus on kolmivuotinen, joskus se voi olla viisivuotinen, mutta 11 vuotta on poikkeuksellista. Ja hyvin riskialtista. Kokemukseni mukaan useimmat sponsorointisopimukset, joihin liittyy kuluttajamerkkejä, joilla on myytävänä fyysisiä tuotteita, eivät täytä sponsorin odotuksia. Tyypillisesti yritys ei saa aikaan toivomaansa muutosta mielikuvissa eikä kuluttajat tunnista sitä, että se on mukana taiteessa. Sponsorointi toimii yleensä rahoituslaitosten kanssa, jotka haluavat tarjota varakkaille asiakkailleen yksityisiä näkymiä ja erityisoikeuksia. Epäilen kuitenkin, että Hyundain Tate Modern -sponsoroinnissa on kyse muustakin kuin pelkästä yrityksestä muuttaa brändin tunnettuutta tai toteuttaa Hyundain ilmoittamaa yritystehtävää, joka on "toteuttaa ihmiskunnan unelma luomalla uutta tulevaisuutta nerokkaalla ajattelulla ja haastamalla jatkuvasti uusia rajoja". Etelä-Korean lehdistössä kerrottiin marraskuussa, että Hyundai oli tehnyt samanlaisen pitkäaikaisen sopimuksen Korean National Museum of Modern &amp; Contemporary Artin kanssa. Sponsoroinnin kerrotaan sisältävän merkittävän ylimääräisen rahasumman, jonka tarkoituksena on auttaa kehittämään ja edistämään korealaista nykytaidetta ja taiteilijoita ja auttaa heitä löytämään kansainvälistä yleisöä. On mahdollista, että tässä sopimuksessa on kyse yhtä paljon kulttuuridiplomatiasta kuin yrityssponsoroinnista.</w:t>
      </w:r>
    </w:p>
    <w:p>
      <w:r>
        <w:rPr>
          <w:b/>
        </w:rPr>
        <w:t xml:space="preserve">Yhteenveto</w:t>
      </w:r>
    </w:p>
    <w:p>
      <w:r>
        <w:t xml:space="preserve">Kulttuuriministeri Maria Miller ilmoitti tänä aamuna, että Tate Modern on solminut 11-vuotisen sopimuksen Hyundai-moottoriyhtiön kanssa, joka sponsoroi sen meneillään olevaa Turbine Hall -tilaussarjaa.</w:t>
      </w:r>
    </w:p>
    <w:p>
      <w:r>
        <w:rPr>
          <w:b/>
          <w:u w:val="single"/>
        </w:rPr>
        <w:t xml:space="preserve">Asiakirjan numero 24976</w:t>
      </w:r>
    </w:p>
    <w:p>
      <w:r>
        <w:t xml:space="preserve">Kapteeni Scottin Etelämantereella otettuja valokuvia esitellään Cambridgessä</w:t>
      </w:r>
    </w:p>
    <w:p>
      <w:r>
        <w:t xml:space="preserve">Valokuvat ovat osa Cambridgen yliopiston Polaarimuseon näyttelyä. Kuraattoreiden mukaan A Century On -näyttelyssä tarkastellaan Scottin perintöä tieteelle, tutkimusretkille ja taiteelle. Scott ja muut ryhmän jäsenet kuolivat palatessaan napa-asemalta vuonna 1912 norjalaisen ryhmän lyötyä heidät. "Kulttuurivaikutus" Scottin polaaritutkimusinstituutti hankki keväällä "kadonneet" valokuvat, joiden luultiin olleen kadoksissa suurimman osan 1900-luvusta. Noin 110 valokuvaa, jotka kaikki ovat Scottin ottamia, näytetään 10 kappaletta kerrallaan, ja niitä vaihdetaan kahden viikon välein valon aiheuttamien vaurioiden välttämiseksi. Valokuvat antavat käsityksen ryhmän Etelämantereen matkasta ja kuvaavat Scottin ryhmän kohtaamia ankaria olosuhteita. Heather Lane, instituutin kokoelmien hoitaja, sanoi: "Polaarimuseon henkilökunta halusi päättää tämän juhlavuoden tuomalla kapteeni Scottin tarinan ajan tasalle. "Toivomme, että näyttely antaa kävijöille todellisen käsityksen Scottin vaikutuksesta brittikulttuuriin ja siitä, miten hänen maineensa on muuttunut viimeisen vuosisadan aikana." Näyttely on esillä 17. lokakuuta - 12. tammikuuta 2013.</w:t>
      </w:r>
    </w:p>
    <w:p>
      <w:r>
        <w:rPr>
          <w:b/>
        </w:rPr>
        <w:t xml:space="preserve">Yhteenveto</w:t>
      </w:r>
    </w:p>
    <w:p>
      <w:r>
        <w:t xml:space="preserve">Uudelleen löydetyt valokuvat kapteeni Robert Falcon Scottin etelänavalle suuntautuneesta retkikunnasta ovat nyt ensimmäistä kertaa julkisesti esillä.</w:t>
      </w:r>
    </w:p>
    <w:p>
      <w:r>
        <w:rPr>
          <w:b/>
          <w:u w:val="single"/>
        </w:rPr>
        <w:t xml:space="preserve">Asiakirjan numero 24977</w:t>
      </w:r>
    </w:p>
    <w:p>
      <w:r>
        <w:t xml:space="preserve">Coronavirus: NI:n rakennustyömaat voivat jatkaa toimintaansa</w:t>
      </w:r>
    </w:p>
    <w:p>
      <w:r>
        <w:t xml:space="preserve">Michelle O'Neill ilmoitti asiasta, kun hän esitteli luettelon yrityksistä, jotka on suljettava väliaikaisesti Covid-19:n leviämisen hidastamiseksi. O'Neill sanoi myöntävänsä, että rakennustyöläisten asemasta oli syntynyt "sekaannusta". Hän sanoi, että asiaa tarkastellaan edelleen. Pohjois-Irlannin toimeenpanoviranomaisen päivittäisessä koronaviruspäivystyksessä O'Neill sanoi, että kaikkien "ei-tärkeiden" yritysten olisi suljettava. Aiemmin tiistaina Pohjois-Irlannin rakennustyönantajien liitto (CEF) sanoi, että kaikki muut kuin välttämättömät rakennustyöt olisi lopetettava. Hallitus on julkaissut yksityiskohtaisia tietoja välttämättömiksi katsotuista työpaikoista maanantaina käyttöön otettujen tiukempien sosiaalista etäisyyttä koskevien sääntöjen jälkeen. CEF, joka edustaa Pohjois-Irlannin suurimpia rakennusalan yrityksiä, sanoi: "Pääministerin eilen illalla [maanantaina] antaman lausunnon jälkeen olemme sitä mieltä, että Covid-19:n torjuntaa tukevia välttämättömiä töitä lukuun ottamatta ei-tärkeitä rakennustöitä olisi lopetettava." Se määrittelee välttämättömät rakennustyöt töiksi, joilla tuetaan terveydenhuoltoa, pelastuspalveluja ja muita yleisön turvallisuuden kannalta välttämättömiä töitä.</w:t>
      </w:r>
    </w:p>
    <w:p>
      <w:r>
        <w:rPr>
          <w:b/>
        </w:rPr>
        <w:t xml:space="preserve">Yhteenveto</w:t>
      </w:r>
    </w:p>
    <w:p>
      <w:r>
        <w:t xml:space="preserve">Rakennustyömaat voivat toimia koronaviruspandemian aikana, kunhan ne noudattavat sosiaalista etäisyyttä koskevia ohjeita, varapääministeri on sanonut.</w:t>
      </w:r>
    </w:p>
    <w:p>
      <w:r>
        <w:rPr>
          <w:b/>
          <w:u w:val="single"/>
        </w:rPr>
        <w:t xml:space="preserve">Asiakirjan numero 24978</w:t>
      </w:r>
    </w:p>
    <w:p>
      <w:r>
        <w:t xml:space="preserve">Kuningattaren kunniaksi luotu uusi metsäalue Temple Newsamissa</w:t>
      </w:r>
    </w:p>
    <w:p>
      <w:r>
        <w:t xml:space="preserve">Yli 13 000 puuta on istutettu uuden seitsemän hehtaarin (kolmen hehtaarin) kokoisen istutuksen tekemiseksi neuvoston hallinnoiman alueen länsireunalle. Kuningatar Elisabet II:n istutukseksi nimetty metsikkö yhdistää Halton Moor Woodin ja Bell Woodin. Leeds City Councilin mukaan se tarjoaa elinympäristöjä lepakoille, puukiipijöille ja metsäkauriille. Uusiin istutuksiin kuuluu tammea, koivua, peltovaahteraa ja kastanjaa sekä leppää ja pajua. Temple Newsamin kartanossa on yli 600 hehtaaria puisto-, metsä- ja viljelysmaata, johon kuuluu myös Tudor-Jacobean-kartano.</w:t>
      </w:r>
    </w:p>
    <w:p>
      <w:r>
        <w:rPr>
          <w:b/>
        </w:rPr>
        <w:t xml:space="preserve">Yhteenveto</w:t>
      </w:r>
    </w:p>
    <w:p>
      <w:r>
        <w:t xml:space="preserve">Leedsin lähellä sijaitsevalle Temple Newsamin tilalle on luotu uusi metsäalue, joka on nimetty kuningattaren kunniaksi.</w:t>
      </w:r>
    </w:p>
    <w:p>
      <w:r>
        <w:rPr>
          <w:b/>
          <w:u w:val="single"/>
        </w:rPr>
        <w:t xml:space="preserve">Asiakirjan numero 24979</w:t>
      </w:r>
    </w:p>
    <w:p>
      <w:r>
        <w:t xml:space="preserve">Coventry City voi joutua oikeuteen Ricoh Arenan vuokralaskusta</w:t>
      </w:r>
    </w:p>
    <w:p>
      <w:r>
        <w:t xml:space="preserve">Seura lopetti huhtikuussa 100 000 punnan kuukausivuokran maksamisen Arena Coventry Limitedille (ACL). Se sanoi, että nykyinen vuokra on liian korkea, koska se on pudonnut League One -liigaan ja koska tulojen odotetaan vähenevän. ACL on sanonut ryhtyvänsä toimenpiteisiin etujensa suojelemiseksi, mihin sisältyy "asianmukaisia oikeustoimia". Seuran ja ACL:n välillä oli käyty neuvotteluja vuokran uudelleenneuvottelusta viime kauden lopusta lähtien. ACL sanoi, että se jatkaa neuvotteluja seuran kanssa "yrittäen löytää kestävän ratkaisun". Coventry Cityn jalkapalloseura on sanonut, ettei se halua kommentoida meneillään olevien neuvottelujen vuoksi, jotka ovat "kaupallisesti arkaluonteisia". 32 000 katsojaa vetävän pelipaikan omistavat Coventry City Council ja hyväntekeväisyysjärjestö Alan Higgs Trust, mutta sitä pyörittää ACL. Siitä tuli Coventry Cityn kotiotteluiden pitopaikka kauden 2005-06 alussa. Siellä on myös pelattu olympiajalkapalloa Lontoon 2012 kisoissa, joita varten stadion nimettiin uudelleen City of Coventry -stadioniksi.</w:t>
      </w:r>
    </w:p>
    <w:p>
      <w:r>
        <w:rPr>
          <w:b/>
        </w:rPr>
        <w:t xml:space="preserve">Yhteenveto</w:t>
      </w:r>
    </w:p>
    <w:p>
      <w:r>
        <w:t xml:space="preserve">Ricoh Arenan omistava yhtiö on sanonut, että se voi haastaa Coventry Cityn jalkapalloseuran oikeuteen noin 500 000 punnan maksamattoman vuokralaskun vuoksi.</w:t>
      </w:r>
    </w:p>
    <w:p>
      <w:r>
        <w:rPr>
          <w:b/>
          <w:u w:val="single"/>
        </w:rPr>
        <w:t xml:space="preserve">Asiakirjan numero 24980</w:t>
      </w:r>
    </w:p>
    <w:p>
      <w:r>
        <w:t xml:space="preserve">Didcotin voimalaitos: Didcot Didcot: Ruumiiden etsintä keskeytetty väliaikaisesti</w:t>
      </w:r>
    </w:p>
    <w:p>
      <w:r>
        <w:t xml:space="preserve">Väliaikainen tauko on seurausta kolmannen miehen ruumiin löytymisestä keskiviikkona. Ken Cresswell, 57, ja John Shaw, 61, Rotherhamista, sekä Chris Huxtable, 34, Swanseasta, ovat olleet kateissa helmikuussa tapahtuneen romahduksen jälkeen. Poliisi ilmoitti, että etsintöjä jatketaan, kun talteenottotyöt alueella, josta ruumis löytyi, on saatu päätökseen. Kunniavartio Ruumis vietiin paikalta eilen, mutta sitä ei ole vielä virallisesti tunnistettu. Pelastusviranomaiset ja etsintöjä suorittaneet työntekijät muodostivat kunniavartioston, kun ruumis ajettiin pois paikalta varhain aamulla. Steve Hall, Cresswellin vävy, sanoi, että perhe oli toivonut läpimurtoa kuuden kuukauden ajan. Hän lisäsi: "Mitään ei voi tehdä. "Toivomme tietysti, että tämä on hän, emmekä itsekkäästi kahta muuta perhettä kohtaan, sillä olen varma, että hekin toivovat sen olevan hän." Hän sanoi, että hän on oikeassa. Neljännen miehen, Teessiden Brottonista kotoisin olevan Michael Collingsin, 53, ruumis löydettiin aiemmin paikalta. Rakennus oli määrä purkaa, kun se romahti osittain helmikuussa. Jäljelle jäänyt osa purettiin räjähteillä heinäkuussa.</w:t>
      </w:r>
    </w:p>
    <w:p>
      <w:r>
        <w:rPr>
          <w:b/>
        </w:rPr>
        <w:t xml:space="preserve">Yhteenveto</w:t>
      </w:r>
    </w:p>
    <w:p>
      <w:r>
        <w:t xml:space="preserve">Didcotin voimalaitoksen romahtaneen rakennuksen raunioille jääneiden kahden ruumiin etsinnät on keskeytetty.</w:t>
      </w:r>
    </w:p>
    <w:p>
      <w:r>
        <w:rPr>
          <w:b/>
          <w:u w:val="single"/>
        </w:rPr>
        <w:t xml:space="preserve">Asiakirjan numero 24981</w:t>
      </w:r>
    </w:p>
    <w:p>
      <w:r>
        <w:t xml:space="preserve">Star Wars -pomo haluaa palkata naisohjaajan sarjaan</w:t>
      </w:r>
    </w:p>
    <w:p>
      <w:r>
        <w:t xml:space="preserve">"Haluamme varmistaa, että kun otamme naisohjaajan tekemään Star Wars -elokuvaa, hänellä on hyvät edellytykset menestyä", Kathleen Kennedy kertoi Varietylle. Sarjan jokaisen osan, myös tulevan Rogue One: A Star Wars Story -elokuvan, on ohjannut mies. Kennedy sanoi kuitenkin etsivänsä lupaavia naisohjaajia. "Ne ovat jättimäisiä elokuvia, eikä niihin voi tulla ilman kokemusta", hän sanoi Star Wars -elokuvista. Lucasfilmin johtaja jatkoi, että suunnitelmana oli "keskittyä ihmisiin, joiden kanssa haluaisimme työskennellä... ja ottaa heidät mukaan, kun aika on oikea". Aiemmin tänä vuonna brittiohjaaja Amma Asante väitti, että naisille luotetaan harvoin suuren budjetin blockbuster-elokuviin. "Kyse on siitä, kenen kanssa he tuntevat olonsa turvalliseksi lentää konetta", hän sanoi alansa huipulla toimivista henkilöistä. Rogue One, ensimmäinen "itsenäisten" Star Wars -elokuvien sarjassa, julkaistaan Yhdistyneessä kuningaskunnassa ja Irlannissa 15. joulukuuta. Felicity Jones näyttelee Gareth Edwardsin elokuvassa Kuolemantähden avaruusaseman suunnitelmat varastavan tehtävän johtajaa. Seuraa meitä Facebookissa, Twitterissä @BBCNewsEnts tai Instagramissa bbcnewsents. Jos sinulla on juttuehdotus, lähetä sähköpostia osoitteeseen entertainment.news@bbc.co.uk.</w:t>
      </w:r>
    </w:p>
    <w:p>
      <w:r>
        <w:rPr>
          <w:b/>
        </w:rPr>
        <w:t xml:space="preserve">Yhteenveto</w:t>
      </w:r>
    </w:p>
    <w:p>
      <w:r>
        <w:t xml:space="preserve">Star Wars -elokuvista vastaava nainen on sanonut haluavansa, että nainen ohjaa scifi-sarjan osan - "kun aika on oikea".</w:t>
      </w:r>
    </w:p>
    <w:p>
      <w:r>
        <w:rPr>
          <w:b/>
          <w:u w:val="single"/>
        </w:rPr>
        <w:t xml:space="preserve">Asiakirjan numero 24982</w:t>
      </w:r>
    </w:p>
    <w:p>
      <w:r>
        <w:t xml:space="preserve">Cheltenhamin A40-bussikaistasuunnitelma hyllytettiin kolmen vuoden jälkeen.</w:t>
      </w:r>
    </w:p>
    <w:p>
      <w:r>
        <w:t xml:space="preserve">Tennyson Roadin ja Telstar Roadin välisen A40-tien suunnitelmat hyväksyttiin, ja ne on tarkoitus rahoittaa alueellisesta liikennerahastosta. Gloucestershiren kreivikunnanvaltuuston johtaja Mark Hawthorne sanoi, että 66 prosenttia vastaajista vastusti suunnitelmia ja että bussimatkojen aikasäästöistä oli epäilyjä. Bussiyhtiö Stagecoach sanoi, että päätös oli "lyhytnäköinen ja vahingollinen". "Ruuhkat pahenevat" Toimitusjohtaja Rupert Cox sanoi: "Olen todella pettynyt päätökseen, sillä sillä on suuri vaikutus bussiasiakkaisiimme tulevina vuosina. Hän sanoi, että heidän 94-palvelunsa, joka tekee kaksi miljoonaa matkaa vuodessa, olisi hyötynyt uudesta kaistasta ja Arle Courtin pysäköinti- ja ajoasemasta. Cox sanoi: "Me kaikki tiedämme, että ruuhkat ovat nykyään pahempia kuin 10 vuotta sitten." "Pieni säästö" Aiemmin järjestetyn julkisen kuulemisen perusteella 66 prosenttia vastaajista vastusti suunnitelmia. Kaupungin kasvusuunnitelmista Cheltenhamin länsipuolella ei ollut varmuutta, ja valtuusto oli jo sitoutunut toiseen bussikaistaan Telstar Wayn ja Arle Courtin välillä. Suunnitelmien oli määrä saada lopullinen hyväksyntä GFirst Local Enterprise Fund (LEP) -rahoitusta varten. Kampanjoija Dan Papworth sanoi: "Säästö on hyvin pieni, kyse on muutamasta minuutista, vain ruuhka-aikana, vain arkisin ja vain länteen menevällä osuudella, joten se ei ole hyvä vastine rahalle." Cheltenhamin kansanedustaja Alex Chalk, joka johti kampanjaa suunnitelmia vastaan niiden toteutettavuuden ja puiden ja pensasaidat poistavien puiden vuoksi, on suhtautunut myönteisesti siirtoon.</w:t>
      </w:r>
    </w:p>
    <w:p>
      <w:r>
        <w:rPr>
          <w:b/>
        </w:rPr>
        <w:t xml:space="preserve">Yhteenveto</w:t>
      </w:r>
    </w:p>
    <w:p>
      <w:r>
        <w:t xml:space="preserve">Neljän miljoonan punnan suunnitelma rakentaa bussikaista Cheltenhamin pääväylälle on hylätty kolmen vuoden suunnittelun jälkeen, koska sen kannattavuus on kyseenalaistettu.</w:t>
      </w:r>
    </w:p>
    <w:p>
      <w:r>
        <w:rPr>
          <w:b/>
          <w:u w:val="single"/>
        </w:rPr>
        <w:t xml:space="preserve">Asiakirjan numero 24983</w:t>
      </w:r>
    </w:p>
    <w:p>
      <w:r>
        <w:t xml:space="preserve">Taiteilija käyttää Botoxia auttamaan kuningattaren muotokuvan kaiverruksessa nuppineulan päähän</w:t>
      </w:r>
    </w:p>
    <w:p>
      <w:r>
        <w:t xml:space="preserve">Birminghamin Graham Short toteutti kaiverruksen juhlavuoden kunniaksi myöhemmin tänä vuonna. Hän sanoi, että muotokuvan kaiverruttaminen 2 millimetriä leveään nuppineulaan vaati 90 yritystä yhdeksän kuukauden aikana. Hän kertoi, että hän käytti botoxia silmiensä ympärille pitääkseen ne "jäykkinä" ja otti tabletteja sydämen sykkeen hidastamiseksi, jotta hän pystyi tekemään monimutkaisen työn. Muihin hänen tekemiinsä pikkutöihin kuuluu muun muassa koko Isä meidän -rukouksen kaiverruttaminen nuppineulan päähän ja Koraanin ensimmäisen luvun kaiverruttaminen 2 millimetrin platinaneulaan. Liikennetärinä Hän sanoi uivansa 10 000 metriä päivässä saavuttaakseen "alhaisen lepopulssin" ja ollakseen "täysin liikkumatta" työskennellessään voimakkaan mikroskoopin alla. Hän myös tekee kaiverruksensa keskiyön ja kello 05:00 välisenä aikana välttääkseen liikennetärinää. Hän sanoi: "Silmieni ympärille laitetaan silloin tällöin botoxia, jotta silmäni olisivat jäykät. "Olen niin tottunut siihen. Se ei tunnu minusta erilaiselta. "Vain kun kerron ihmisille, se ei kuulosta kunnon työltä." Bournvillessä asuva Short, jolla on ollut kaiverrusliike Birminghamin jalokivikorttelissa vuodesta 1974 lähtien, toivoo, että hänen uusin työnsä pääsisi näyttelyyn.</w:t>
      </w:r>
    </w:p>
    <w:p>
      <w:r>
        <w:rPr>
          <w:b/>
        </w:rPr>
        <w:t xml:space="preserve">Yhteenveto</w:t>
      </w:r>
    </w:p>
    <w:p>
      <w:r>
        <w:t xml:space="preserve">Taiteilija, joka kaiversi kuningattaren minuuttikuvan nuppineulan päähän, kertoi käyttäneensä Botoxia ja pillereitä, jotka auttoivat häntä pysymään paikallaan.</w:t>
      </w:r>
    </w:p>
    <w:p>
      <w:r>
        <w:rPr>
          <w:b/>
          <w:u w:val="single"/>
        </w:rPr>
        <w:t xml:space="preserve">Asiakirjan numero 24984</w:t>
      </w:r>
    </w:p>
    <w:p>
      <w:r>
        <w:t xml:space="preserve">Humberin merienergiapuiston suunnitelmat yleisön nähtävillä</w:t>
      </w:r>
    </w:p>
    <w:p>
      <w:r>
        <w:t xml:space="preserve">Able UK:n mukaan Pohjois-Lincolnshiren Killingholmeen rakennettava merienergiapuisto loisi 4 000 työpaikkaa. Jos hankkeelle annetaan lupa, se olisi merkittävä toimija merituulivoimateollisuudessa. Osana suunnitteluprosessia Able UK järjestää useita julkisia kuulemispäiviä paikallisissa paikoissa. Able UK:n johtaja Neil Etherington sanoi: "Panemme rahamme likoon. "Koko hakuprosessi, joka huipentuu toukokuun lopussa jätettävään infrastruktuurin suunnittelulupahakemukseen, maksaa noin 9 miljoonaa puntaa. "Se on puhtaasti spekulatiivista, mutta se on selvästi tehty tietoon ja markkinatietoon perustuen." Suunnitelmissa on rakentaa uusi laituri ja syvänmeren satamalaitteistot tukemaan uusiutuvan energian offshore-teollisuutta. Suunnitelmassa ehdotetaan tiloja merituulivoimaloiden valmistusta, käyttöönottoa ja asennusta varten. Hankkeeseen liittyy 136 hehtaarin suuruisen maa-alueen lunastaminen Humberin suistosta ja 605 hehtaarin suuruisen maa-alueen kehittäminen maalla.</w:t>
      </w:r>
    </w:p>
    <w:p>
      <w:r>
        <w:rPr>
          <w:b/>
        </w:rPr>
        <w:t xml:space="preserve">Yhteenveto</w:t>
      </w:r>
    </w:p>
    <w:p>
      <w:r>
        <w:t xml:space="preserve">Asukkaat saavat mahdollisuuden sanoa mielipiteensä suunnitelmista, jotka koskevat 400 miljoonan punnan arvoista tuulivoimaloiden tuotantolaitosta Humberin etelärannalla.</w:t>
      </w:r>
    </w:p>
    <w:p>
      <w:r>
        <w:rPr>
          <w:b/>
          <w:u w:val="single"/>
        </w:rPr>
        <w:t xml:space="preserve">Asiakirjan numero 24985</w:t>
      </w:r>
    </w:p>
    <w:p>
      <w:r>
        <w:t xml:space="preserve">Georgian poliittinen puolue paisuttelee kirkkoaan</w:t>
      </w:r>
    </w:p>
    <w:p>
      <w:r>
        <w:t xml:space="preserve">By News from Elsewhere......as found by BBC Monitoring Girchi (käpy) -puolue on sanonut, että koska viranomaiset yrittävät todistaa, ettei sen kristillistä evankelista protestanttista Raamatunvapauden kirkkoa ole olemassa, se ostaa kirkon, jotta sen jäsenet voisivat pitää rukouksia, kertoi Tbilisin Imedi TV. "Jumalattomat ihmiset yrittävät käyttää argumenttina perinteisiä uskontoja tyypillisesti kuvaavien esineiden puuttumista", se sanoi Facebook-julkaisussaan. Halvan ja liikkuvan kirkon hankkiminen antaisi sen jäsenille mahdollisuuden pitää siinä rukouksia, puolue lisäsi ja sanoi myös, ettei se pelkää "jumalattomia ihmisiä, jotka ovat aseistautuneet [suurilla] neuloilla". Pakollista asevelvollisuutta väistelemässä Kaksi vuotta vanha Girchin puolue vastustaa Georgian pakollista asevelvollisuutta ja perusti kirkon huhtikuussa, jotta se voisi nimittää pappeja, jotka on vapautettu palveluksesta. Georgialaisten 18-27-vuotiaiden miesten on palveltava armeijassa kaksi vuotta, lukuun ottamatta joitakin poikkeuksia, ja parlamentti esitti hiljattain lakiesityksen, jonka nojalla viranomaiset voisivat vangita kutsunnasta välttelevät henkilöt. Viranomaiset eivät ole hyväksyneet Girchin puolueen kieli poskessa -yrityksiä. Maan parlamentin puolustus- ja turvallisuuskomitean puheenjohtaja Irakli Sesiashvili sanoi, että ilmoituksella oli menty yli rajojen ja että oli "jokseenkin loukkaavaa manipuloida tätä asiaa tällaisella tavalla". Imedi TV siteerasi myös teologi Lado Sanaiaa, joka paheksui ilmoitusta ja sanoi sen olevan "täysin ristiriidassa perinteisen ajatuksen kanssa kirkosta, joka liittyy uskontoon paitsi georgialaisessa yhteiskunnassa myös kaikissa perinteisissä ja konservatiivisissa yhteiskunnissa". Seuraava juttu: Kiinalainen yliopisto pakottaa lintsaajat siivoamaan vastakkaisen sukupuolen jälkeen Käytä #NewsfromElsewhere, jotta pysyt ajan tasalla uutisistamme Twitterin kautta.</w:t>
      </w:r>
    </w:p>
    <w:p>
      <w:r>
        <w:rPr>
          <w:b/>
        </w:rPr>
        <w:t xml:space="preserve">Yhteenveto</w:t>
      </w:r>
    </w:p>
    <w:p>
      <w:r>
        <w:t xml:space="preserve">Georgialainen poliittinen puolue aikoo ostaa puhallettavan kirkon osoittaakseen, että se on vakavissaan uskonnollisen järjestön kanssa, jonka se perusti auttaakseen miehiä välttämään armeijaan kutsumisen.</w:t>
      </w:r>
    </w:p>
    <w:p>
      <w:r>
        <w:rPr>
          <w:b/>
          <w:u w:val="single"/>
        </w:rPr>
        <w:t xml:space="preserve">Asiakirjan numero 24986</w:t>
      </w:r>
    </w:p>
    <w:p>
      <w:r>
        <w:t xml:space="preserve">Covid-19: Iäkkäitä ihmisiä kehotetaan varaamaan rokote uudelleen lumisateiden jälkeen</w:t>
      </w:r>
    </w:p>
    <w:p>
      <w:r>
        <w:t xml:space="preserve">Newcastle upon Tyne Hospitals NHS Foundation Trustin mukaan kaupungin Centre for Life -tapahtumaan ei ole syytä ottaa riskiä huonossa säässä. Ajanvarauksen voi siirtää soittamalla numeroon 119. Trust sanoi myös, että sillä on "parannettu jonotusjärjestelmä" sen jälkeen, kun kymmenet vanhukset joutuivat odottamaan tunnin. Viranomaiset kertoivat, että henkilökuntaa oli lisätty, mutta pyysivät ihmisiä, jotka halusivat silti tulla paikalle, saapumaan paikalle vasta muutamaa minuuttia ennen tapaamista ja muistamaan naamarin. Seitsemän toimipistettä aloitti toimintansa tällä viikolla Englannissa, muun muassa Lontoossa, Manchesterissa, Birminghamissa, Bristolissa, Surreyssä ja Stevenagessa. Keskiviikkoiltana Koillismaata ja Cumbriaa satoi keskiviikkoiltana runsaasti lunta sen jälkeen, kun Met Office antoi keltaisen varoituksen. Useita kolareita nähtiin, muun muassa A66-tiellä Staintonin kohdalla Penrithissä, ja A68-tiellä Northumberlandissa oli kolareita. Met Office on antanut alueelle keltaisen varoituksen torstaihin kello 21:00 GMT asti. Seuraa BBC North East &amp; Cumbrian uutisia Twitterissä, Facebookissa ja Instagramissa. Lähetä juttuideoita osoitteeseen northeastandcumbria@bbc.co.uk. Aiheeseen liittyvät Internet-linkit Met Office</w:t>
      </w:r>
    </w:p>
    <w:p>
      <w:r>
        <w:rPr>
          <w:b/>
        </w:rPr>
        <w:t xml:space="preserve">Yhteenveto</w:t>
      </w:r>
    </w:p>
    <w:p>
      <w:r>
        <w:t xml:space="preserve">Yksi hallituksen seitsemästä joukkorokotuskeskuksesta on pyytänyt iäkkäitä ihmisiä varaamaan Covid-19-rokotuksensa uudelleen sen jälkeen, kun Koillis-Englannissa on satanut lunta.</w:t>
      </w:r>
    </w:p>
    <w:p>
      <w:r>
        <w:rPr>
          <w:b/>
          <w:u w:val="single"/>
        </w:rPr>
        <w:t xml:space="preserve">Asiakirjan numero 24987</w:t>
      </w:r>
    </w:p>
    <w:p>
      <w:r>
        <w:t xml:space="preserve">Coronavirus: Entinen Hullin tehdas muutetaan ruumishuoneeksi</w:t>
      </w:r>
    </w:p>
    <w:p>
      <w:r>
        <w:t xml:space="preserve">Hullin kaupunginvaltuusto osti Sutton Fieldsin teollisuusalueella sijaitsevan McBridesin toimipaikan sen jälkeen, kun se suljettiin viime vuonna. Sieltä on ostettu kaksikymmentä kylmälaitetta ja tilattu arkkuja, jotta alueen sairaaloihin saataisiin vähemmän painetta. Hullin kaupunginvaltuuston johtaja Steve Brady allekirjoitti suunnitelmat, jotka perustuvat hätätilalakeihin pandemian torjumiseksi. Paikallisen demokratian raportointipalvelun mukaan päätöstä kuvaavissa asiakirjoissa todetaan, että virkamiehet ovat nyt vastuussa siitä, että laitoksella on riittävästi resursseja, myös arkkuja, kun se on otettu käyttöön. Asiakirjoissa todettiin: "Järjestelmän toteuttamisen helpottamiseksi on tarpeen hankkia riittävästi arkkuja, jotta voidaan luottaa siihen, että vainajien siirtäminen krematorioihin kullakin paikallishallinnon alueella voidaan hoitaa arkaluontoisesti." Ruumishuoneita koskevat suunnitelmat on hyväksytty, jotta Castle Hill Hospital ja Hull Teaching Hospitals Trustin ylläpitämät ruumishuoneet saisivat lisää kapasiteettia ruumiille. Suunnitelmien odotetaan maksavan yli 300 000 puntaa. Seuraa BBC East Yorkshire ja Lincolnshire -lehtiä Facebookissa, Twitterissä ja Instagramissa. Lähetä juttuideoita osoitteeseen yorkslincs.news@bbc.co.uk.</w:t>
      </w:r>
    </w:p>
    <w:p>
      <w:r>
        <w:rPr>
          <w:b/>
        </w:rPr>
        <w:t xml:space="preserve">Yhteenveto</w:t>
      </w:r>
    </w:p>
    <w:p>
      <w:r>
        <w:t xml:space="preserve">Hullissa sijaitseva entinen aerosolitehdas muutetaan ruumishuoneeksi osana hätätoimenpiteitä koronaviruksen aiheuttaman taudinpurkauksen torjumiseksi.</w:t>
      </w:r>
    </w:p>
    <w:p>
      <w:r>
        <w:rPr>
          <w:b/>
          <w:u w:val="single"/>
        </w:rPr>
        <w:t xml:space="preserve">Asiakirjan numero 24988</w:t>
      </w:r>
    </w:p>
    <w:p>
      <w:r>
        <w:t xml:space="preserve">Poliisi tekee lisätutkimuksia Stefan Sutherlandin kuolemasta.</w:t>
      </w:r>
    </w:p>
    <w:p>
      <w:r>
        <w:t xml:space="preserve">Stefan Sutherland ilmoitettiin kadonneeksi Lybsteristä viime vuoden syyskuun 6. päivänä, minkä jälkeen poliisi, vuoristopelastusryhmä ja koirat aloittivat etsinnät. Yleisö löysi hänen ruumiinsa Occumsterin lähellä sijaitsevalta rannalta yli viikkoa myöhemmin. Tiedottaja sanoi: "Skotlannin poliisi suorittaa parhaillaan lisätutkimuksia Stefan Sutherlandin äkillisen kuoleman olosuhteista." Hän lisäsi: "Lisätietoja ei ole tällä hetkellä saatavilla."</w:t>
      </w:r>
    </w:p>
    <w:p>
      <w:r>
        <w:rPr>
          <w:b/>
        </w:rPr>
        <w:t xml:space="preserve">Yhteenveto</w:t>
      </w:r>
    </w:p>
    <w:p>
      <w:r>
        <w:t xml:space="preserve">Poliisi tekee uusia tutkimuksia 25-vuotiaan Caithnessin miehen kuolemasta.</w:t>
      </w:r>
    </w:p>
    <w:p>
      <w:r>
        <w:rPr>
          <w:b/>
          <w:u w:val="single"/>
        </w:rPr>
        <w:t xml:space="preserve">Asiakirjan numero 24989</w:t>
      </w:r>
    </w:p>
    <w:p>
      <w:r>
        <w:t xml:space="preserve">Yksitoista jalkainen käärme löytyi epäillyn kannabistilan etsinnöissä</w:t>
      </w:r>
    </w:p>
    <w:p>
      <w:r>
        <w:t xml:space="preserve">Middlesbroughin Doxford Walkissa, Hemlingtonissa, sijaitsevasta talosta löydettiin myös kaksi koiraa. Clevelandin poliisin mukaan boa constrictor löydettiin huonokuntoisen vivaarion sisältä, jossa oli seinäkkeitä ja roskia. Käärmeet, jotka olivat "stressaantuneita", koska ei ollut sähköä pitämässä niitä lämpiminä, vietiin turvaan. Myös koirat pelastettiin. Pienemmät käärmeet laitettiin pusseihin, ja boa constrictor pidettiin vivariumissaan poliisiauton takaosassa, poliisi kertoi. Poliisimestari Mark Ballinger sanoi: "Tehtävä ei ollut helppo, sillä käärmeiden käsittelyyn emme ole valmistautuneet tai tottuneet. "Saimme järkytyksen, kun näimme eläimet, mutta tiesimme, että meidän oli pelastettava ne ja vietävä eläinlääkäriin." Seuraa BBC North East &amp; Cumbria -kanavaa Twitterissä, Facebookissa ja Instagramissa. Lähetä juttuideoita osoitteeseen northeastandcumbria@bbc.co.uk. Aiheeseen liittyvät Internet-linkit Clevelandin poliisi</w:t>
      </w:r>
    </w:p>
    <w:p>
      <w:r>
        <w:rPr>
          <w:b/>
        </w:rPr>
        <w:t xml:space="preserve">Yhteenveto</w:t>
      </w:r>
    </w:p>
    <w:p>
      <w:r>
        <w:t xml:space="preserve">Poliisi löysi neljä käärmettä, mukaan lukien 3 metriä pitkän boa constrictorin, kun se oli menossa epäillylle kannabistilalle.</w:t>
      </w:r>
    </w:p>
    <w:p>
      <w:r>
        <w:rPr>
          <w:b/>
          <w:u w:val="single"/>
        </w:rPr>
        <w:t xml:space="preserve">Asiakirjan numero 24990</w:t>
      </w:r>
    </w:p>
    <w:p>
      <w:r>
        <w:t xml:space="preserve">Dana Petroleum tekee 300 miljoonan dollarin sopimuksen Subsea 7:lle</w:t>
      </w:r>
    </w:p>
    <w:p>
      <w:r>
        <w:t xml:space="preserve">Dana ilmoitti, että Luxemburgissa rekisteröity Subsea 7 tarjoaa palveluja sen miljardin punnan arvoisen Western Isles -hankkeen tueksi. Sopimukseen sisältyy kahden putkikokonaisuuden ja 6,8 mailin mittaisen kaasunvientiputken rakentaminen ja asentaminen. Viime kuussa Dana sai vihreää valoa yhdeksän porausreiän kehittämiselle Harrisin ja Barran kentillä. Niiden arvioidaan sisältävän yli 45 miljoonan tynnyrin öljyvarat. Noin 100 mailia Shetlandista itään sijaitsevien kenttien päivittäisen tuotannon odotetaan alkavan vuonna 2015. Subsea 7:n mukaan suunnittelu- ja projektinhallintatyöt aloitetaan välittömästi Aberdeenin toimistosta, ja offshore-toiminnot on tarkoitus aloittaa vuonna 2014. Subsea 7:n Yhdistyneen kuningaskunnan ja Kanadan varatoimitusjohtaja Steph McNeill sanoi: "Tämän arvostetun sopimuksen saaminen Danalta on osoitus ainutlaatuisesta nipputekniikastamme. "Olemme kiitollisia Danalle siitä, että se valitsi meidät tarjoamaan kustannustehokkaan ratkaisun, ja odotamme innolla, että voimme auttaa Danaa tämän strategisesti tärkeän kehitystyön toteuttamisessa".</w:t>
      </w:r>
    </w:p>
    <w:p>
      <w:r>
        <w:rPr>
          <w:b/>
        </w:rPr>
        <w:t xml:space="preserve">Yhteenveto</w:t>
      </w:r>
    </w:p>
    <w:p>
      <w:r>
        <w:t xml:space="preserve">Aberdeenissa toimiva öljy-yhtiö Dana Petroleum on tehnyt 300 miljoonan dollarin (187 miljoonan punnan) arvoisen suunnittelusopimuksen Shetlandin itäpuolella sijaitsevan suuren öljykentän kehittämisestä.</w:t>
      </w:r>
    </w:p>
    <w:p>
      <w:r>
        <w:rPr>
          <w:b/>
          <w:u w:val="single"/>
        </w:rPr>
        <w:t xml:space="preserve">Asiakirjan numero 24991</w:t>
      </w:r>
    </w:p>
    <w:p>
      <w:r>
        <w:t xml:space="preserve">Game of Thrones: Basildon Dogs Trustin mukaan hylättyjen "susikoirien" määrä on kasvanut.</w:t>
      </w:r>
    </w:p>
    <w:p>
      <w:r>
        <w:t xml:space="preserve">Hyväntekeväisyysjärjestö on yhdistänyt kiinnostuksen suden kaltaisiin lajeihin kuten Twilight ja Game of Thrones. Säätiön Basildonissa sijaitsevaan keskukseen on kahden viime kuukauden aikana otettu 35 arktista työkoiraa. Rodun osuus kaikista keskukseen tulevista koirista on nyt 10 prosenttia. Kansallisesti Dogs Trust on vastaanottanut vuoden alusta lähtien 132 siperianhuskya, alaskanmalamuuttia ja japanin akitaa. Se pelkää nyt, että fanien koteihin lisättävistä "matkamuistoesineistä" voi tulla "statuskoiria". "Ne ovat upeita pentuja, todella, todella pörröisiä - mutta ne ovat hyvin kovaa työtä", sanoi Jake Flatman säätiöstä. HBO:n kulttisarjassa pohjoisen inuiittikoirat näyttelevät saksanpaimenkoiran ja malamuutin risteytystä muistuttavia hirmususia. "Ihmisten on oltava sitoutuneita niiden koulutukseen ja harjoituksiin. [Huskyt] eivät ole koira, jonka voi ottaa mukaansa 20 minuutin kävelylenkille korttelin ympäri ja palata sitten kotiin sohvalle makaamaan", Flatman sanoi. Debbie Neal, joka adoptoi hiljattain koiran säätiöltä, sanoi, että "jotkut ihmiset eivät ymmärrä, miten vaikeaa koiran omistaminen on". "Jotkut ihmiset eivät ymmärrä, miten paljon sitoutumista se vaatii, ja mielestäni pitäisi olla jokin lomake ja tarkastus, ja ihmiset pitäisi saada tietoisemmiksi ennen koirien ostamista siitä, mitä niiden hoitaminen vaatii." Lynn Barber, koulutus- ja käyttäytymisneuvonantaja, lisäsi, että koirat tarvitsevat omistajia, jotka "tuntevat rodun", koska ne ovat "suuria ja voimakkaita", ja "valitettavasti näemme, että monet näistä koirista hylätään, kun niistä tulee liikaa omistajilleen".</w:t>
      </w:r>
    </w:p>
    <w:p>
      <w:r>
        <w:rPr>
          <w:b/>
        </w:rPr>
        <w:t xml:space="preserve">Yhteenveto</w:t>
      </w:r>
    </w:p>
    <w:p>
      <w:r>
        <w:t xml:space="preserve">Dogs Trust -järjestön mukaan "huomattava määrä" hylättyjä huskyja ja muita suden kaltaisia koiria päätyy hoitoon, koska monilla uusilla omistajilla ei ole "tarpeeksi valmiuksia" selviytyä rodun kanssa.</w:t>
      </w:r>
    </w:p>
    <w:p>
      <w:r>
        <w:rPr>
          <w:b/>
          <w:u w:val="single"/>
        </w:rPr>
        <w:t xml:space="preserve">Asiakirjan numero 24992</w:t>
      </w:r>
    </w:p>
    <w:p>
      <w:r>
        <w:t xml:space="preserve">Cornwallin luonnonsuojelualue "tuhoutui" 120 hehtaarin laajuisessa gorse-palossa.</w:t>
      </w:r>
    </w:p>
    <w:p>
      <w:r>
        <w:t xml:space="preserve">Cornwall Wildlife Trustin mukaan monet eläimet kuolivat tulipalossa Caer Branissa lähellä St Justia Cornwallissa. Luonnonsuojelualueiden johtaja Callum Deveney sanoi, että tulipalo, joka on seurausta helmikuussa eräässä suojelualueessa tapahtuneesta palosta, oli iskenyt moniin eläimiin lisääntymiskaudella. "Tämä on pahempi, koska silloin villieläimet heräävät eloon", hän sanoi. "Tähän aikaan vuodesta tällainen tulipalo on tuhoisa." Wildlife Trustin mukaan Bartinney Downsissa syttynyt tulipalo tuhosi yli 120 hehtaaria nummimaata. Pelastuspalvelut saivat maanantaina klo 06.22 BST ilmoituksia savuhavainnoista alueella. Palontutkijat selvittävät parhaillaan palon syytä. Seuraa BBC News South West -uutisia Twitterissä, Facebookissa ja Instagramissa. Lähetä juttuideoita osoitteeseen spotlight@bbc.co.uk. Aiheeseen liittyvät Internet-linkit Cornwallin palo- ja pelastuspalvelu Caer Bran - Cornwall Wildlife Trust</w:t>
      </w:r>
    </w:p>
    <w:p>
      <w:r>
        <w:rPr>
          <w:b/>
        </w:rPr>
        <w:t xml:space="preserve">Yhteenveto</w:t>
      </w:r>
    </w:p>
    <w:p>
      <w:r>
        <w:t xml:space="preserve">Eräs luontosäätiö laskee 120 hehtaaria luonnonsuojelualuetta tuhonneen tulipalon "tuhoisia" kustannuksia luonnonvaraisille eläimille.</w:t>
      </w:r>
    </w:p>
    <w:p>
      <w:r>
        <w:rPr>
          <w:b/>
          <w:u w:val="single"/>
        </w:rPr>
        <w:t xml:space="preserve">Asiakirjan numero 24993</w:t>
      </w:r>
    </w:p>
    <w:p>
      <w:r>
        <w:t xml:space="preserve">Irlantilainen ohjelmistoyritys luo 85 työpaikkaa Belfastiin Brexitin myötä</w:t>
      </w:r>
    </w:p>
    <w:p>
      <w:r>
        <w:t xml:space="preserve">Julian O'NeillBBC News NI Business Correspondent Corkissa toimiva Teamwork.com sanoi, että siirto suojaa pääsyä Yhdistyneen kuningaskunnan markkinoille, jos vapaakauppasopimusta ei synny. Yrityksen asiakkaita ovat muun muassa Netflix, Disney ja Spotify. Se sanoi: "Se ei ole vielä tehnyt mitään, mutta se ei ole vielä tehnyt mitään: "Se, että olemme Pohjois-Irlannissa, varmistaa, että voimme hyödyntää tarjolla olevaa loistavaa lahjakkuusreserviä ja päästä tulevaisuudessa Yhdistyneen kuningaskunnan markkinoille." Työpaikoista maksetaan yhteensä 3,2 miljoonan punnan palkat, ja Invest NI tarjoaa 680 000 puntaa avustusta. Kyseessä ei ole ensimmäinen yritys, joka aikoo varmistaa liiketoimintansa tulevaisuudennäkymät ilman sopimusta tai kovan brexitin varalta. Craigavonissa pääkonttoriaan pitävä lääkejätti Almac osti viime vuonna tehtaita Irlannista turvatakseen pääsyn EU:n markkinoille, jos tulevat säännökset vaikeuttavat kauppaa. Teamwork.com työllistää tällä hetkellä 200 henkilöä, ja Belfastin toimipisteestä tulee sen suurin Corkin ulkopuolella. Viisikymmentäviisi työpaikkaa on kehittäjille ja 30 muuta teknisen tuen tehtäviin. "Ohjelmistokehitysalamme on kasvanut vahvuudesta vahvuuteen", sanoi Invest NI:n toimitusjohtaja Alastair Hamilton. "Viiden viime vuoden aikana 30 yritystä on päättänyt perustaa tänne erityisiä ohjelmistokehityskeskuksia."</w:t>
      </w:r>
    </w:p>
    <w:p>
      <w:r>
        <w:rPr>
          <w:b/>
        </w:rPr>
        <w:t xml:space="preserve">Yhteenveto</w:t>
      </w:r>
    </w:p>
    <w:p>
      <w:r>
        <w:t xml:space="preserve">Irlantilainen ohjelmistoyritys avaa toimiston Belfastiin - ja luo 85 uutta työpaikkaa - osana brexit-suunnittelua.</w:t>
      </w:r>
    </w:p>
    <w:p>
      <w:r>
        <w:rPr>
          <w:b/>
          <w:u w:val="single"/>
        </w:rPr>
        <w:t xml:space="preserve">Asiakirjan numero 24994</w:t>
      </w:r>
    </w:p>
    <w:p>
      <w:r>
        <w:t xml:space="preserve">Northern ja South Western -junien lakot häiritsevät tapahtumia</w:t>
      </w:r>
    </w:p>
    <w:p>
      <w:r>
        <w:t xml:space="preserve">Rautatie-, merenkulku- ja kuljetusalan ammattiliiton (RMT) jäsenet pysäyttivät työt 24 tunniksi keskiyöllä. Northern sanoi, että työtaistelu vaikuttaisi Manchesterin joulumarkkinoihin, kun taas SWR sanoi sen aiheuttavan "kurjuutta". RMT:n mukaan "Britannian väkivaltaisilla ja vaarallisilla rautateillä" pitäisi aina olla "turvallisuuskriittisiä" vartijoita. Northern Rail sanoi, että kolmasosa normaalista liikenteestä toimisi lauantaina. Se varoitti, että myöhäisjunia ei ole saatavilla musiikkikonserttien jälkeen, kuten Jess Glynnen Manchesterissa, Rick Astleyn Liverpoolissa ja Courteenersin Leedsissä. SWR ilmoitti, että se liikennöi noin puolet normaaleista palveluista, ja joillakin reiteillä ei liikennöi yhtään junaa. Se lisäsi, että rugbyfanien tulisi varata lisäaikaa päästäkseen Twickenhamiin Englannin otteluun Japania vastaan. Aiemmin liitto on vaatinut takuuta siitä, että junat eivät kulje, jos vartijoita ei ole saatavilla, kun taas SWR on sanonut, että junat kulkevat "poikkeustilanteissa". RMT on käynyt asiasta kahden vuoden ajan kiistaa useiden rautatieyritysten kanssa. Se on aiemmin sanonut saaneensa "vartijatakuun" Walesissa ja Skotlannissa sekä useissa Englannin toimilupa-alueilla.</w:t>
      </w:r>
    </w:p>
    <w:p>
      <w:r>
        <w:rPr>
          <w:b/>
        </w:rPr>
        <w:t xml:space="preserve">Yhteenveto</w:t>
      </w:r>
    </w:p>
    <w:p>
      <w:r>
        <w:t xml:space="preserve">Northern Railin ja South Western Railwayn (SWR) työntekijät ovat aloittaneet uuden lakon pitkäaikaisessa kiistassa junasuojien tulevaisuudesta.</w:t>
      </w:r>
    </w:p>
    <w:p>
      <w:r>
        <w:rPr>
          <w:b/>
          <w:u w:val="single"/>
        </w:rPr>
        <w:t xml:space="preserve">Asiakirjan numero 24995</w:t>
      </w:r>
    </w:p>
    <w:p>
      <w:r>
        <w:t xml:space="preserve">Coronavirus: Newquayn lentokenttä avataan uudelleen heinäkuusta alkaen</w:t>
      </w:r>
    </w:p>
    <w:p>
      <w:r>
        <w:t xml:space="preserve">Ensimmäisen koneen on määrä lentää Dubliniin 1. heinäkuuta, ja samalla viikolla lennetään myös Lontooseen, Faroon, Düsseldorfiin ja Alicanteen. Cornwallin neuvoston omistama lentokenttä on ollut avoinna vain pelastuspalveluille maaliskuusta lähtien. Liikenteestä vastaava kabinettijäsen Geoff Brown sanoi, että osa reiteistä on "elintärkeitä" kreivikunnan taloudelle. Irlantilainen lentoyhtiö Aer Lingus ottaa jo vastaan varauksia ensimmäiselle Dublinin-lennolle. Eurowings-lentoyhtiö hoitaa lennot Düsseldorfiin, ja Ryanair kuljettaa matkustajia Faroon ja Alicanteen. Brown sanoi, että British Airwaysin ilmoitusta Newquayn ja Heathrow'n välisen reitin uudelleen aloittamisesta odotetaan 20. toukokuuta. Hän sanoi, että matkustajamäärien ja lentojen odotetaan "vähenevän merkittävästi lyhyellä aikavälillä".</w:t>
      </w:r>
    </w:p>
    <w:p>
      <w:r>
        <w:rPr>
          <w:b/>
        </w:rPr>
        <w:t xml:space="preserve">Yhteenveto</w:t>
      </w:r>
    </w:p>
    <w:p>
      <w:r>
        <w:t xml:space="preserve">Newquayn lentoasema Cornwallissa avataan uudelleen matkustajalennoille heinäkuusta alkaen sen jälkeen, kun se suljettiin koronaviruksen vuoksi.</w:t>
      </w:r>
    </w:p>
    <w:p>
      <w:r>
        <w:rPr>
          <w:b/>
          <w:u w:val="single"/>
        </w:rPr>
        <w:t xml:space="preserve">Asiakirjan numero 24996</w:t>
      </w:r>
    </w:p>
    <w:p>
      <w:r>
        <w:t xml:space="preserve">New Yorkin Met-museo palauttaa varastetun muinaisen egyptiläisen arkun</w:t>
      </w:r>
    </w:p>
    <w:p>
      <w:r>
        <w:t xml:space="preserve">Nedjemankh-nimisen papin 2100 vuotta vanha arkku oli esillä Egyptistä peräisin olevien esineiden näyttelyssä. Viranomaisten mukaan varastetun antiikkiesineen myi museolle maailmanlaajuinen taidekauppaverkosto, joka käytti väärennettyjä asiakirjoja. Kullattu arkku ryöstettiin ja salakuljetettiin Egyptistä vuonna 2011. "Tähän mennessä tutkimuksemme on osoittanut, että tämä arkku on vain yksi sadoista antiikkiesineistä, jotka sama monikansallinen salakuljetusrengas on varastanut", Manhattanin piirisyyttäjä Cyrus Vance sanoi uutistoimisto Reutersin siteeraamana New Yorkissa keskiviikkona järjestetyssä palautusseremoniassa ja lisäsi, että vastaavia takavarikointeja voi tulla lisää. Arvostettu museo osti 1. vuosisadalta eaa. peräisin olevan arkun 4 miljoonalla dollarilla (3,2 miljoonaa puntaa) pariisilaiselta taidekauppiaalta. Se kuljetettiin ensin Saksaan, jossa se restauroitiin ennen kuin se kuljetettiin Ranskaan. Museolle annettiin muun muassa väärennetty egyptiläinen vientilupa vuodelta 1971, kertoivat syyttäjät yhdysvaltalaisille paikallisille tiedotusvälineille. Viranomaisten mukaan komea ja koristeellinen arkku oli ollut haudattuna maan Minyan alueelle 2 000 vuoden ajan ennen kuin se varastettiin vuonna 2011. "Tämä ei koske vain egyptiläisiä, vaan yhteistä inhimillistä perintöämme", Egyptin ulkoministeri Sameh Hassan Shoukry sanoi Reutersin siteeraamana. Seuraavan kerran se on esillä Egyptissä vuonna 2020.</w:t>
      </w:r>
    </w:p>
    <w:p>
      <w:r>
        <w:rPr>
          <w:b/>
        </w:rPr>
        <w:t xml:space="preserve">Yhteenveto</w:t>
      </w:r>
    </w:p>
    <w:p>
      <w:r>
        <w:t xml:space="preserve">Yhdysvaltain viranomaiset ovat palauttaneet varastetun arkun Egyptiin kaksi vuotta sen jälkeen, kun New Yorkin Metropolitan Museum of Art oli hankkinut sen.</w:t>
      </w:r>
    </w:p>
    <w:p>
      <w:r>
        <w:rPr>
          <w:b/>
          <w:u w:val="single"/>
        </w:rPr>
        <w:t xml:space="preserve">Asiakirjan numero 24997</w:t>
      </w:r>
    </w:p>
    <w:p>
      <w:r>
        <w:t xml:space="preserve">Hamza Bin Laden: Trump vahvisti al-Qaida-johtajan pojan kuolleen: Trump vahvisti al-Qaida-johtajan pojan kuolleen</w:t>
      </w:r>
    </w:p>
    <w:p>
      <w:r>
        <w:t xml:space="preserve">Viime kuussa yhdysvaltalaiset tiedotusvälineet kertoivat tiedusteluviranomaisiin vedoten, että hän oli kuollut ilmaiskussa. Yhdysvallat nimitti hänet virallisesti maailmanlaajuiseksi terroristiksi kaksi vuotta sitten. Häntä pidettiin yleisesti isänsä mahdollisena seuraajana. Hänen uskotaan olleen noin 30-vuotias, ja hän oli lähettänyt kehotuksia iskuihin Yhdysvaltoja ja muita maita vastaan. "Hamza bin Laden, korkea-arvoinen al-Qaidan jäsen ja Osama bin Ladenin poika, tapettiin Yhdysvaltojen terrorisminvastaisessa operaatiossa Afganistanin ja Pakistanin alueella", Trump sanoi Valkoisen talon antamassa lyhyessä lausunnossa. "Hamza Bin Ladenin menetys ei ainoastaan riistä al-Qaidalta tärkeitä johtamistaitoja ja symbolista yhteyttä isäänsä, vaan heikentää myös ryhmän tärkeää operatiivista toimintaa." Lausunnossa ei täsmennetty operaation ajankohtaa. Vielä helmikuussa Yhdysvaltain hallitus oli tarjonnut miljoona dollaria (825 000 puntaa) tiedoista, jotka johtavat hänen vangitsemiseensa. Hamza bin Ladenia pidettiin al-Qaidan nousevana johtajana. Elokuussa kerrottiin, että hänet oli tapettu sotilasoperaatiossa kahden viime vuoden aikana ja että Yhdysvaltain hallitus oli mukana, mutta tarkka päivämäärä ja kellonaika olivat epäselviä. Al-Qaida: Al-Qaidan toiminta: Perusasiat</w:t>
      </w:r>
    </w:p>
    <w:p>
      <w:r>
        <w:rPr>
          <w:b/>
        </w:rPr>
        <w:t xml:space="preserve">Yhteenveto</w:t>
      </w:r>
    </w:p>
    <w:p>
      <w:r>
        <w:t xml:space="preserve">Yhdysvaltain presidentti Donald Trump on vahvistanut, että al-Qaidan perustajan Osama bin Ladenin poika Hamza bin Laden on tapettu Yhdysvaltain operaatiossa.</w:t>
      </w:r>
    </w:p>
    <w:p>
      <w:r>
        <w:rPr>
          <w:b/>
          <w:u w:val="single"/>
        </w:rPr>
        <w:t xml:space="preserve">Asiakirjan numero 24998</w:t>
      </w:r>
    </w:p>
    <w:p>
      <w:r>
        <w:t xml:space="preserve">Telfordin ja Wrekinin roskakorien keräys muuttuu rahan säästämiseksi</w:t>
      </w:r>
    </w:p>
    <w:p>
      <w:r>
        <w:t xml:space="preserve">Telford and Wrekin Council vähentää käyttämiensä jäteautojen määrää kuudesta viiteen. Neuvosto ilmoitti, että se on pystynyt tekemään leikkaukset suunnittelemalla uudelleen 12 vuotta vanhat keräysreitit, jotka eivät olleet "tehokkaimpia". Kuudennen kuorma-auton kolme työntekijää siirrettäisiin muualle, sanoi edustaja. Viestejä roskiksista Neuvosto sanoi, että uudet reitit lyhentäisivät jäteautojen ajomatkoja ja vähentäisivät neuvoston polttoainemenoja. Muutokset säästävät "useita miljoonia puntia keskipitkällä aikavälillä", neuvosto sanoi. Työväenpuolueen johtama neuvosto yrittää tehdä 50 miljoonan punnan säästöt rahoitusleikkausten vuoksi. Neuvosto lähettää kesäkuun alussa kirjeitä ja kiinnittää viestejä roskiin, joissa kerrotaan uusista keräyspäivistä. Tiedottaja lisäsi, ettei yksikään kotitalous menetä keräystä.</w:t>
      </w:r>
    </w:p>
    <w:p>
      <w:r>
        <w:rPr>
          <w:b/>
        </w:rPr>
        <w:t xml:space="preserve">Yhteenveto</w:t>
      </w:r>
    </w:p>
    <w:p>
      <w:r>
        <w:t xml:space="preserve">Noin 40 000 Shropshiren kotitaloutta joutuu keräämään roskansa eri päivinä osana neuvoston budjettileikkauksia.</w:t>
      </w:r>
    </w:p>
    <w:p>
      <w:r>
        <w:rPr>
          <w:b/>
          <w:u w:val="single"/>
        </w:rPr>
        <w:t xml:space="preserve">Asiakirjan numero 24999</w:t>
      </w:r>
    </w:p>
    <w:p>
      <w:r>
        <w:t xml:space="preserve">Kolme teini-ikäistä pidätetty miehen puukotuksen jälkeen Nottinghamin kadulla</w:t>
      </w:r>
    </w:p>
    <w:p>
      <w:r>
        <w:t xml:space="preserve">Poliisit kutsuttiin paikalle hieman ennen 23:15 GMT perjantaina sen jälkeen, kun mies oli hyökännyt Bobbers Mill Roadin, Bobbers Millin, osoitteen ulkopuolella. 16-vuotias poika pidätettiin tapahtumapaikalla, ja kaksi 16- ja 18-vuotiasta miestä pidätettiin yöllä, ja heitä kaikkia epäillään murhayrityksestä. Uhrin vammojen ei uskota olevan hengenvaarallisia. Hänet kuitenkin vietiin sairaalaan hoidettavaksi. Mies ja nainen saivat myös viiltohaavoja, kun he yrittivät puuttua tilanteeseen, poliisit kertoivat. Poliisi sanoi uskovansa, että hyökkäys oli kohdistettu, ja tutkimukset jatkuvat.</w:t>
      </w:r>
    </w:p>
    <w:p>
      <w:r>
        <w:rPr>
          <w:b/>
        </w:rPr>
        <w:t xml:space="preserve">Yhteenveto</w:t>
      </w:r>
    </w:p>
    <w:p>
      <w:r>
        <w:t xml:space="preserve">Kolme teiniä on pidätetty epäiltynä murhayrityksestä Nottinghamissa tapahtuneen puukotuksen jälkeen.</w:t>
      </w:r>
    </w:p>
    <w:p>
      <w:r>
        <w:rPr>
          <w:b/>
          <w:u w:val="single"/>
        </w:rPr>
        <w:t xml:space="preserve">Asiakirjan numero 25000</w:t>
      </w:r>
    </w:p>
    <w:p>
      <w:r>
        <w:t xml:space="preserve">Covid: Terveyspäällikön varoitus sekoittamisesta jouluna</w:t>
      </w:r>
    </w:p>
    <w:p>
      <w:r>
        <w:t xml:space="preserve">Tohtori Sakthi Karunanithi sanoi, ettei ole "mitään tieteellistä syytä, joka saisi meidät uskomaan, että joulunaikaan on ok sekoittaa, edes päivän ajan". "Se, että voimme, ei tarkoita, että meidän pitäisi", hän sanoi. "Hän lisäsi, että Covid-19-tapaukset ovat lisääntymässä maakunnassa. Tohtori Karunanithi kertoi Lancashiren sietokykyfoorumin järjestämässä verkkolehdistötilaisuudessa, että paras tapa hallita tartuntoja ja välttää kreivikunnan joutuminen nelostasolle on toimia vastuullisesti. Ihmisiä kehotettiin jatkamaan sosiaalista etäisyyttä, käyttämään naamareita ja pesemään kätensä sekä tuulettamaan kotejaan avaamalla ikkunat enintään 20 minuutiksi joka tunti, kertoi Local Democracy Reporting Service. Tohtori Karunanithi lisäsi: "Jos todella pidämme kiinni tästä ja vältämme mahdollisuuksien mukaan sekoittumista muihin kotitalouksiin, pääsemme vuoden 2020 jälkeen ja uuteen vuoteen paljon paremmassa tilanteessa viruksen suhteen." Tällä hetkellä kolmannella tasolla enintään kolme Lancashiren kotitaloutta voi muodostaa kuplan vain joulupäiväksi. Kotitaloudet voivat kuulua vain yhteen laajennettuun kuplaan, ihmiset eivät saa jäädä yöksi, ja joulukuplat saavat kokoontua vain yksityiskodeissa, jumalanpalveluspaikoissa, puutarhoissa tai julkisissa ulkotiloissa. Seuraa BBC North West -kanavaa Facebookissa, Twitterissä ja Instagramissa. Voit myös lähettää juttuideoita osoitteeseen northwest.newsonline@bbc.co.uk</w:t>
      </w:r>
    </w:p>
    <w:p>
      <w:r>
        <w:rPr>
          <w:b/>
        </w:rPr>
        <w:t xml:space="preserve">Yhteenveto</w:t>
      </w:r>
    </w:p>
    <w:p>
      <w:r>
        <w:t xml:space="preserve">Lancashiren kansanterveysjohtaja on varoittanut perheitä toimimaan vastuullisesti, kun he tekevät "vaikean valinnan" siitä, tapaavatko he jouluna vai eivät.</w:t>
      </w:r>
    </w:p>
    <w:p>
      <w:r>
        <w:rPr>
          <w:b/>
          <w:u w:val="single"/>
        </w:rPr>
        <w:t xml:space="preserve">Asiakirjan numero 25001</w:t>
      </w:r>
    </w:p>
    <w:p>
      <w:r>
        <w:t xml:space="preserve">Aseistautunut poliisi auttaa pelastamaan miehen autosta joessa Nairnissa</w:t>
      </w:r>
    </w:p>
    <w:p>
      <w:r>
        <w:t xml:space="preserve">Hänen ajoneuvonsa ajautui Nairn-jokeen keskiviikkona noin kello 11:00. Poliisi, joka partioi aseistetun hälytysajoneuvon kanssa, auttoi miehen vedestä ja antoi ensiapua ambulanssin saapumiseen asti. Paikalle kutsuttiin myös rannikkovartioston yksiköitä Nairnista, Burgheadista ja Invernessistä sekä Morayn rannikkopelastusvene. HM Coastguardin mukaan mies vietiin varotoimena sairaalaan. Skotlannin poliisi sanoi: "Mieskuljettaja pelastettiin vedestä ja ambulanssipalvelu tarkasti hänet. "Ajoneuvo saatiin myöhemmin takaisin."</w:t>
      </w:r>
    </w:p>
    <w:p>
      <w:r>
        <w:rPr>
          <w:b/>
        </w:rPr>
        <w:t xml:space="preserve">Yhteenveto</w:t>
      </w:r>
    </w:p>
    <w:p>
      <w:r>
        <w:t xml:space="preserve">Mies pelastettiin sen jälkeen, kun hän ajoi vahingossa autollaan ulos Nairnin sataman laiturilta.</w:t>
      </w:r>
    </w:p>
    <w:p>
      <w:r>
        <w:rPr>
          <w:b/>
          <w:u w:val="single"/>
        </w:rPr>
        <w:t xml:space="preserve">Asiakirjan numero 25002</w:t>
      </w:r>
    </w:p>
    <w:p>
      <w:r>
        <w:t xml:space="preserve">G4S Medwayn yksikkö: Seitsemän syytettyä nuorten rikoksentekijöiden keskuksessa tapahtuneesta hyväksikäytöstä</w:t>
      </w:r>
    </w:p>
    <w:p>
      <w:r>
        <w:t xml:space="preserve">Poliisi aloitti tutkinnan sen jälkeen, kun BBC Panorama lähetti kulissien takana kuvattua materiaalia Rochesterissa sijaitsevasta keskuksesta tammikuussa. Seitsemää miestä syytettiin joko vankilan sisällä tapahtuneesta valokuvaamisesta tai virkavirheestä. Heinäkuussa Maidstonessa Grecian Streetillä asuvaa Rebecca Haroldia, 24, syytettiin keskuksessa olleen pojan pahoinpitelystä. Hänen on määrä palata tuomareiden eteen 26. lokakuuta. Peter Scottia, 29, Goodwood Crescentistä, Gravesendistä, syytettiin valokuvien ottamisesta ja tallentamisesta vankilassa vankilalain vastaisesti. Lisäksi kuusi muuta miestä sai syytteen virkavirheestä: Poliisi pidätti myös kolme 25-, 35- ja 27-vuotiasta miestä sekä kaksi 26- ja 42-vuotiasta naista. Heidät kaikki on vapautettu ilman syytteitä.</w:t>
      </w:r>
    </w:p>
    <w:p>
      <w:r>
        <w:rPr>
          <w:b/>
        </w:rPr>
        <w:t xml:space="preserve">Yhteenveto</w:t>
      </w:r>
    </w:p>
    <w:p>
      <w:r>
        <w:t xml:space="preserve">Seitsemän muuta henkilöä on saanut syytteen sen jälkeen, kun Kentissä sijaitsevassa nuorten rikoksentekijöiden keskuksessa oli tehty ilmoituksia väkivaltaisesta käytöksestä.</w:t>
      </w:r>
    </w:p>
    <w:p>
      <w:r>
        <w:rPr>
          <w:b/>
          <w:u w:val="single"/>
        </w:rPr>
        <w:t xml:space="preserve">Asiakirjan numero 25003</w:t>
      </w:r>
    </w:p>
    <w:p>
      <w:r>
        <w:t xml:space="preserve">Maidontuottajat nappaavat Royal Manx Agricultural Show'n pääpalkinnon</w:t>
      </w:r>
    </w:p>
    <w:p>
      <w:r>
        <w:t xml:space="preserve">Neil Masson ja Vicky Sloane-Masson veivät voiton nelivuotiaalla Hostein-lehmällään, jonka nimi on Rolls. Tapahtumassa esiteltiin Manxin maatalousalaa, ja eläimiä oli esillä eri puolilta saarta. Tapahtuman ensimmäinen päivä perjantaina oli peruttu huonon sään vuoksi. Näyttelykentän korjaustyöt mahdollistivat kuitenkin sen, että Supreme Championship -palkinnot voitiin jakaa lauantaina. Näyttelyn sihteeri Carol Kennaugh sanoi, että vaikka sää oli ollut "todellinen haaste", näyttelylle annettu tuki oli ollut "uskomatonta". "Se on hyvin paljon yhteisöllinen tapahtuma, emmekä olisi voineet toivoa parempaa", hän sanoi. Masson sanoi olevansa "häkeltynyt" palkinnosta ja lisäsi: "Pääpalkinnon saaminen on jotain aivan erityistä", hän lisäsi. Ensimmäisen varasijan sai Lee ja Tom Cainin Limousin-hieho, ja toisen varasijan sai Willie ja Linda Christianin omistama Aberdeen Angus -sonni.</w:t>
      </w:r>
    </w:p>
    <w:p>
      <w:r>
        <w:rPr>
          <w:b/>
        </w:rPr>
        <w:t xml:space="preserve">Yhteenveto</w:t>
      </w:r>
    </w:p>
    <w:p>
      <w:r>
        <w:t xml:space="preserve">Tämän vuoden Royal Manx Agricultural Show'n Supreme Championin omistajat sanoivat olevansa "todella ylpeitä" siitä, että he saivat parhaan palkinnon oltuaan kolme kertaa toiseksi sijoittuneena.</w:t>
      </w:r>
    </w:p>
    <w:p>
      <w:r>
        <w:rPr>
          <w:b/>
          <w:u w:val="single"/>
        </w:rPr>
        <w:t xml:space="preserve">Asiakirjan numero 25004</w:t>
      </w:r>
    </w:p>
    <w:p>
      <w:r>
        <w:t xml:space="preserve">Axl Rose ja Steven Mnuchin koronaviruksen Twitter-kahakassaan</w:t>
      </w:r>
    </w:p>
    <w:p>
      <w:r>
        <w:t xml:space="preserve">Se alkoi, kun Rose heitti loukkauksen Mnuchinia kohtaan, joka oli avainhenkilö Yhdysvaltojen reagoinnissa koronaviruspandemiaan. Mnuchin iski takaisin ja kyseenalaisti muusikon isänmaallisuuden: "Mitä olet tehnyt maan hyväksi viime aikoina?" hän kysyi. Se ei päättynyt siihen. Sosiaalisen median käyttäjät huomasivat pian, että valtiovarainministerin twiitissä käytetty lippuemoji kuului Liberialle - joka muistuttaa visuaalisesti hyvin paljon Yhdysvaltain lippua, mutta jossa on vain yksi tähti. Alkuperäinen twiitti poistettiin ja korvattiin sellaisella, jossa näkyi oikea lippu, mutta ei ennen kuin virhe otettiin ruudulle ja jaettiin. Rose pilkkasi Mnuchinia sekaannuksesta ja sanoi, ettei hän ollut tajunnut, että "toivomme jäljittelevämme Liberian talousmallia, mutta... toisin kuin tämä hallinto, minä en ole vastuussa yli 70 000 kuolemantapauksesta". Ei ole selvää, miksi Rose hyökkäsi Yhdysvaltain valtiovarainministeriä vastaan, vaikka Guns n' Rosesin keulahahmo viittasi Mnuchinin esiintymiseen Fox Newsissa. Riidasta huolimatta näyttää kuitenkin siltä, että Guns n' Rosesilla on ihailijoitaan Valkoisessa talossa - heidän Live and Let Die -kappaleen coverinsa pauhasi, kun presidentti Donald Trump vieraili naamiotehtaalla tiistaina.</w:t>
      </w:r>
    </w:p>
    <w:p>
      <w:r>
        <w:rPr>
          <w:b/>
        </w:rPr>
        <w:t xml:space="preserve">Yhteenveto</w:t>
      </w:r>
    </w:p>
    <w:p>
      <w:r>
        <w:t xml:space="preserve">Twitterissä on nähty yksi sen oudoimmista kiistoista - Guns n' Roses -laulaja Axl Rosen ja Yhdysvaltain valtiovarainministerin Steven Mnuchinin välinen riita.</w:t>
      </w:r>
    </w:p>
    <w:p>
      <w:r>
        <w:rPr>
          <w:b/>
          <w:u w:val="single"/>
        </w:rPr>
        <w:t xml:space="preserve">Asiakirjan numero 25005</w:t>
      </w:r>
    </w:p>
    <w:p>
      <w:r>
        <w:t xml:space="preserve">Cathay Pacificin tietomurto kohdistuu 9,4 miljoonaan matkustajaan</w:t>
      </w:r>
    </w:p>
    <w:p>
      <w:r>
        <w:t xml:space="preserve">Tietojen joukossa oli muun muassa passin numeroita, sähköpostiosoitteita ja vanhentuneita luottokorttitietoja. Toimitusjohtaja Rupert Hogg pyysi anteeksi ja sanoi, ettei ole "mitään todisteita" siitä, että tietoja olisi käytetty väärin. Tämä tapahtui viikkoja sen jälkeen, kun British Airways paljasti, että sen asiakkaat olivat kärsineet suuresta tietovuodosta. Hongkongilainen lentoyhtiö kertoi, että tietoon oli päässyt monenlaisia henkilötietoja, kuten passitietoja, henkilökorttien numeroita, matkahistoriaa ja sähköpostiosoitteita. Salasanoja ei paljastunut. "Olemme hyvin pahoillamme kaikista huolenaiheista, joita tämä tietoturvatapahtuma saattaa aiheuttaa matkustajillemme", lentoyhtiön toimitusjohtaja Rupert Hogg sanoi lausunnossaan. Hänen mukaansa ei ole todisteita siitä, että henkilötietoja olisi käytetty väärin, ja lentoyhtiö on parhaillaan ottamassa yhteyttä matkustajiin, joita asia koskee. "Toimimme välittömästi rajoittaaksemme tapahtuman, aloittaaksemme perusteellisen tutkimuksen johtavan kyberturvallisuusyrityksen avustuksella ja vahvistaaksemme tietoturvatoimiamme entisestään", Hogg sanoi. Viime kuussa British Airways kertoi, että hakkerit onnistuivat murtautumaan sen verkkosivuille ja sovellukseen ja varastamaan samalla monien tuhansien asiakkaiden tietoja. Air Canada -sovellus kärsi elokuussa tietomurrosta, jonka seurauksena sen asiakkaiden henkilötietoja epäillään menetetyn tuhansittain. Huhtikuussa Delta Airlines kertoi, että tuhansien asiakkaiden luottokorttitiedot paljastuivat myyjään kohdistuneen verkkohyökkäyksen seurauksena. Cathay Pacificin osakkeet putosivat lähes kuusi prosenttia Hongkongin kaupankäynnissä torstaina.</w:t>
      </w:r>
    </w:p>
    <w:p>
      <w:r>
        <w:rPr>
          <w:b/>
        </w:rPr>
        <w:t xml:space="preserve">Yhteenveto</w:t>
      </w:r>
    </w:p>
    <w:p>
      <w:r>
        <w:t xml:space="preserve">Cathay Pacificin mukaan jopa 9,4 miljoonan matkustajan henkilötiedot ovat joutuneet tietoonsa viimeisimmässä ilmailualaa koetelleessa tietoturvaloukkauksessa.</w:t>
      </w:r>
    </w:p>
    <w:p>
      <w:r>
        <w:rPr>
          <w:b/>
          <w:u w:val="single"/>
        </w:rPr>
        <w:t xml:space="preserve">Asiakirjan numero 25006</w:t>
      </w:r>
    </w:p>
    <w:p>
      <w:r>
        <w:t xml:space="preserve">Ensimmäinen palotapahtumakartta tulee verkkoon Lontoossa</w:t>
      </w:r>
    </w:p>
    <w:p>
      <w:r>
        <w:t xml:space="preserve">Lontoon palokunnan mukaan ihmiset voivat kirjoittaa postinumeronsa saadakseen tiedot siitä, kuinka monta tulipaloa, liikenneonnettomuutta ja muuta tapausta palomiehet ovat kutsuneet viime vuonna. Palokartta osoittaa, että Etelä-Lontoossa sijaitsevassa Croydonissa oli eniten vakavia tulipaloja ja tuhopolttoiskuja. Palokunnan mukaan kyseessä on ensimmäinen palokartta Yhdistyneessä kuningaskunnassa. Se perustuu Metropolitan Police -poliisin rikoskarttaan, joka otettiin käyttöön vuonna 2008. London Fire Brigade (LFB) toivoo, että kartta rohkaisee asukkaita, yrityksiä ja neuvostoja alueilla, joilla tapahtuu enemmän vaaratilanteita, ryhtymään toimiin alueensa turvallisuuden parantamiseksi. Susan Hall, Lontoon paloviranomaisen yhteisön turvallisuuskomitean puheenjohtaja, sanoi: "Lontoon palomiehet ovat tehneet erinomaista työtä pääkaupungin turvallisuuden lisäämiseksi viime vuosina, mutta joillakin alueilla on edelleen liikaa tulipaloja. "Kartta osoittaa, että tulipaloja sattuu joka päivä kaikkialla Lontoossa - mikä voisi olla parempi kannustin ihmisille varmistaa, ettei niitä satu heille?"."</w:t>
      </w:r>
    </w:p>
    <w:p>
      <w:r>
        <w:rPr>
          <w:b/>
        </w:rPr>
        <w:t xml:space="preserve">Yhteenveto</w:t>
      </w:r>
    </w:p>
    <w:p>
      <w:r>
        <w:t xml:space="preserve">Verkossa on julkaistu kartta, josta käy ilmi tulipaloihin liittyvien tapausten määrä eri puolilla Lontoota.</w:t>
      </w:r>
    </w:p>
    <w:p>
      <w:r>
        <w:rPr>
          <w:b/>
          <w:u w:val="single"/>
        </w:rPr>
        <w:t xml:space="preserve">Asiakirjan numero 25007</w:t>
      </w:r>
    </w:p>
    <w:p>
      <w:r>
        <w:t xml:space="preserve">Aberdeenshiren maakotkan myrkytyskuolema tutkitaan</w:t>
      </w:r>
    </w:p>
    <w:p>
      <w:r>
        <w:t xml:space="preserve">Strathdonissa sijaitsevalta Glenbuchat Estate -tilalta löydetyn, satelliittimerkillä varustetun linnun testit antoivat positiivisen tuloksen kielletystä torjunta-aineesta karbofuraanista. Grampianin poliisi ja Scottish Government Rural Payments and Inspections Directorate (SGRPID) -viraston virkamiehet ovat tutkijoiden joukossa. Poliisin mukaan ketään ei ole syytetty, ja tutkimukset jatkuvat. Grampianin poliisin luontorikoksista vastaava konstaapeli Dave MacKinnon sanoi: "Olemme aina hyvin huolissamme, kun maaseudulla käytetään laittomia torjunta-aineita petolintujen myrkyttämiseen. Olen erityisen pettynyt siihen, että tämä tapaus on johtanut nuoren maakotkan kuolemaan". "Esineet on poistettu tilalta, ja ne lähetetään analysoitavaksi."</w:t>
      </w:r>
    </w:p>
    <w:p>
      <w:r>
        <w:rPr>
          <w:b/>
        </w:rPr>
        <w:t xml:space="preserve">Yhteenveto</w:t>
      </w:r>
    </w:p>
    <w:p>
      <w:r>
        <w:t xml:space="preserve">Aberdeenshiressä myrkytetyn nuoren maakotkan kuolemaa tutkitaan.</w:t>
      </w:r>
    </w:p>
    <w:p>
      <w:r>
        <w:rPr>
          <w:b/>
          <w:u w:val="single"/>
        </w:rPr>
        <w:t xml:space="preserve">Asiakirjan numero 25008</w:t>
      </w:r>
    </w:p>
    <w:p>
      <w:r>
        <w:t xml:space="preserve">Cardiffin yliopistossa kehitetty uusi lymfoomahoito</w:t>
      </w:r>
    </w:p>
    <w:p>
      <w:r>
        <w:t xml:space="preserve">Sen lääketieteellisen tiedekunnan tutkijat ovat löytäneet keinon tappaa lymfoomapotilaiden syöpä T-soluja tuhoamatta terveitä T-soluja, jotka ovat välttämättömiä immuunijärjestelmälle. Lisätutkimuksia tarvitaan ennen kliinisiä kokeita potilailla. Lymfoomia syntyy, kun lymfosyyteiksi kutsutut immuunisolut muuttuvat syöpäsoluiksi. Lymfosyyttejä on kahta tyyppiä - B-soluja ja T-soluja. Viimeaikainen kehitys on muuttanut aikoinaan kuolemaan johtaneen diagnoosin B-solulymfooma parannettavissa olevaksi tilaksi. T-solulymfooma on paljon harvinaisempi mutta usein aggressiivisempi. Tutkimusta, joka on tehty biolääkeyhtiö Autolus Ltd:n kanssa, ovat rahoittaneet hyväntekeväisyysjärjestöt, kuten Wellcome ja Cancer Research UK.</w:t>
      </w:r>
    </w:p>
    <w:p>
      <w:r>
        <w:rPr>
          <w:b/>
        </w:rPr>
        <w:t xml:space="preserve">Yhteenveto</w:t>
      </w:r>
    </w:p>
    <w:p>
      <w:r>
        <w:t xml:space="preserve">Cardiffin yliopiston tutkijat ovat kehittäneet uuden menetelmän harvinaisen ja usein aggressiivisen verisyöpätyypin hoitoon.</w:t>
      </w:r>
    </w:p>
    <w:p>
      <w:r>
        <w:rPr>
          <w:b/>
          <w:u w:val="single"/>
        </w:rPr>
        <w:t xml:space="preserve">Asiakirjan numero 25009</w:t>
      </w:r>
    </w:p>
    <w:p>
      <w:r>
        <w:t xml:space="preserve">Walesissa kuohuu jälleen, kun lämpötila nousee</w:t>
      </w:r>
    </w:p>
    <w:p>
      <w:r>
        <w:t xml:space="preserve">Uskissa oli lauantaina helteiset 29,6 celsiusastetta (85,3 F). Tämä on vain hieman ennen Porthmadogia Gwyneddissä, jossa Met Office mittasi perjantaina 29,5 C:n lämpötilan. Tämä on ollut vuoden kuumin päivä koko Yhdistyneessä kuningaskunnassa, ja Northoltissa Länsi-Lontoossa lämpötila oli 33,6 celsiusastetta (92,4 F). Walesin sää kuitenkin kalpenee verrattuna joihinkin Euroopan osiin - Ranskassa mitattiin perjantaina kaikkien aikojen korkein lämpötila 45,9 C (114,6 F). Ennustajat ovat kuitenkin varoittaneet auringonpalvojia ottamaan siitä kaiken irti, sillä Walesissa alkaa sunnuntaina olla viileämpää ja tuulisempaa, ja enimmäislämpötila on 21 celsiusastetta (70 F).</w:t>
      </w:r>
    </w:p>
    <w:p>
      <w:r>
        <w:rPr>
          <w:b/>
        </w:rPr>
        <w:t xml:space="preserve">Yhteenveto</w:t>
      </w:r>
    </w:p>
    <w:p>
      <w:r>
        <w:t xml:space="preserve">Walesissa on paistanut aurinko taas yhden päivän ajan, ja Monmouthshiren osavaltiossa mitattiin vuoden tähän mennessä kuumin lämpötila.</w:t>
      </w:r>
    </w:p>
    <w:p>
      <w:r>
        <w:rPr>
          <w:b/>
          <w:u w:val="single"/>
        </w:rPr>
        <w:t xml:space="preserve">Asiakirjan numero 25010</w:t>
      </w:r>
    </w:p>
    <w:p>
      <w:r>
        <w:t xml:space="preserve">Novartisin Japanin yksikkö tarkastelun kohteena</w:t>
      </w:r>
    </w:p>
    <w:p>
      <w:r>
        <w:t xml:space="preserve">Raportit, joita kutsutaan yksittäistapauksia koskeviksi turvallisuusselvityksiksi (ICSR), viittaavat lääketurvallisuusasiakirjoihin, joita EU edellyttää kaikilta lääkkeiltä. Aiemmin tällä viikolla Novartis kertoi, että se oli havainnut viivästyksiä asiakirjojen jättämisessä, mikä saattoi olla aiemmin ilmoittamatta jätettyjä ICSR-asiakirjoja. Yhtiö ilmoitti tekevänsä yhteistyötä viranomaisten kanssa. Sveitsiläinen yritys totesi myös lausunnossaan: "Novartis katsoo, että ICSR-asiakirjojen jättämisen viivästyminen on selvä rikkomus Novartisin käytännesääntöjä vastaan." Euroopan unionin maiden lääkeyritykset ovat laillisesti velvollisia laatimaan nämä turvallisuusselvitykset osana ryhmän lääketurvallisuuden valvontakäytäntöä. Novartis kertoi BBC:lle, että sisäisen tarkastelunsa tämänhetkisessä vaiheessa ICSR-tiedotteissa useimmin mainitut tuotteet ovat syöpälääkkeet Glivec ja Zometa sekä immunosuppressantti Certican. Novartis myönsi myös, että Japanin viranomaiset pidättivät keskiviikkona Japanin yksikön entisen työntekijän.</w:t>
      </w:r>
    </w:p>
    <w:p>
      <w:r>
        <w:rPr>
          <w:b/>
        </w:rPr>
        <w:t xml:space="preserve">Yhteenveto</w:t>
      </w:r>
    </w:p>
    <w:p>
      <w:r>
        <w:t xml:space="preserve">Japanin viranomaiset ovat tehneet ratsia Novartisin toimistoon sen jälkeen, kun se oli paljastanut viivästyksiä keskeisten raporttien jättämisessä.</w:t>
      </w:r>
    </w:p>
    <w:p>
      <w:r>
        <w:rPr>
          <w:b/>
          <w:u w:val="single"/>
        </w:rPr>
        <w:t xml:space="preserve">Asiakirjan numero 25011</w:t>
      </w:r>
    </w:p>
    <w:p>
      <w:r>
        <w:t xml:space="preserve">Miehen kuolema Bartley Greenin talossa "ei epäilyttävä</w:t>
      </w:r>
    </w:p>
    <w:p>
      <w:r>
        <w:t xml:space="preserve">Mies löydettiin sydänpysähdyksestä Dover Closesta Bartley Greenissä noin kello 18:20 BST perjantaina, ja hän kuoli tapahtumapaikalla, West Midlandsin poliisi kertoi. 36-vuotiaan ruumiinavaus ei ollut yksiselitteinen, mutta se ei osoittanut todisteita pahoinpitelystä, se lisäsi. 48-vuotias nainen, joka pidätettiin murhasta epäiltynä, on vapautettu ilman syytteitä. Poliisi ilmoitti odottavansa toksikologisten testien tuloksia tarkan kuolinsyyn määrittämiseksi. Seuraa BBC West Midlandsia Facebookissa, Twitterissä ja Instagramissa. Lähetä juttuideasi osoitteeseen: newsonline.westmidlands@bbc.co.uk</w:t>
      </w:r>
    </w:p>
    <w:p>
      <w:r>
        <w:rPr>
          <w:b/>
        </w:rPr>
        <w:t xml:space="preserve">Yhteenveto</w:t>
      </w:r>
    </w:p>
    <w:p>
      <w:r>
        <w:t xml:space="preserve">Birminghamissa tapahtunutta miehen kuolemaa ei enää pidetä epäilyttävänä, kertoo poliisi.</w:t>
      </w:r>
    </w:p>
    <w:p>
      <w:r>
        <w:rPr>
          <w:b/>
          <w:u w:val="single"/>
        </w:rPr>
        <w:t xml:space="preserve">Asiakirjan numero 25012</w:t>
      </w:r>
    </w:p>
    <w:p>
      <w:r>
        <w:t xml:space="preserve">Susan Howells: Doncasterista löytyneiden jäännösten henkilöllisyys on vahvistettu.</w:t>
      </w:r>
    </w:p>
    <w:p>
      <w:r>
        <w:t xml:space="preserve">Howells, 52, nähtiin viimeksi helmikuussa Harrogatessa, ja hän ilmoitti kadonneeksi elokuussa. Dale Tarboxia, 39, Station Roadilta, Doncasterista, on syytetty hänen murhastaan, ja hänen on määrä saapua Leeds Crown Courtiin 30. lokakuuta. Poliisit jatkavat etsintöjä Bradfordissa ja Doncasterissa. Lisää tarinoita Yorkshiresta Keith Wadsworth, 60, Dunscroftista, Doncasterista, on saanut syytteen laillisen ja asianmukaisen hautaamisen estämisestä, ja hänen on määrä saapua Leeds Crown Courtiin 30. lokakuuta. West Yorkshiren poliisi ilmoitti, että viime perjantaina Station Roadin yksityisalueelta löydetyt jäännökset on nyt tutkittu rikosteknisesti ja ne ovat Howellsin jäännökset. Hänen perheelleen on ilmoitettu asiasta. Poliisitutkimukset ovat käynnissä sen selvittämiseksi, miten hän kuoli. Seuraa BBC Yorkshirea Facebookissa, Twitterissä ja Instagramissa. Lähetä juttuideoita osoitteeseen yorkslincs.news@bbc.co.uk.</w:t>
      </w:r>
    </w:p>
    <w:p>
      <w:r>
        <w:rPr>
          <w:b/>
        </w:rPr>
        <w:t xml:space="preserve">Yhteenveto</w:t>
      </w:r>
    </w:p>
    <w:p>
      <w:r>
        <w:t xml:space="preserve">Naisen katoamista tutkiva poliisi on vahvistanut, että Doncasterista löydetyt ihmisjäännökset ovat Susan Howellsin.</w:t>
      </w:r>
    </w:p>
    <w:p>
      <w:r>
        <w:rPr>
          <w:b/>
          <w:u w:val="single"/>
        </w:rPr>
        <w:t xml:space="preserve">Asiakirjan numero 25013</w:t>
      </w:r>
    </w:p>
    <w:p>
      <w:r>
        <w:t xml:space="preserve">Burry Portin joukkokokoontumiset aiheuttavat poliisipartioita</w:t>
      </w:r>
    </w:p>
    <w:p>
      <w:r>
        <w:t xml:space="preserve">Dyfed-Powysin poliisi siirsi keskiviikkona Llanellin lähellä sijaitsevaan Burry Portiin kokoontuneen 200 hengen väkijoukon. Komisario Dawn Fencott-Price sanoi, että huolenaiheena oli, että "se voisi johtaa epäsosiaalisen käyttäytymisen toistumiseen". Hän sanoi, että poliisi tekee yhteistyötä British Transport Police -poliisin kanssa estääkseen heitä saapumasta alueelle junalla. "Teemme kaiken voitavamme pysäyttääksemme tämän toiminnan", hän sanoi. "Rantapolkua pitkin partioidaan, sillä poliisin tiedustelutietojen mukaan ryhmät kokoontuvat Bae Bachin takana sijaitsevassa metsässä, joka tunnetaan paikallisesti Teletubby-kukkulana". "Siirrämme ryhmiä eteenpäin, jos huomaamme, että ne juovat alaikäisenä tai käyttäytyvät epäsosiaalisesti", hän sanoi. Virkailija kehotti vanhempia "vastaamaan lastensa teoista". "Tämä käytös on huolestuttavaa Burry Portin asukkaille", hän sanoi.</w:t>
      </w:r>
    </w:p>
    <w:p>
      <w:r>
        <w:rPr>
          <w:b/>
        </w:rPr>
        <w:t xml:space="preserve">Yhteenveto</w:t>
      </w:r>
    </w:p>
    <w:p>
      <w:r>
        <w:t xml:space="preserve">Poliisi on lisännyt partiointia, koska se on huolissaan siitä, että juhlapyhäviikonloppuna on suunnitteilla toinen nuorten joukkokokoontuminen.</w:t>
      </w:r>
    </w:p>
    <w:p>
      <w:r>
        <w:rPr>
          <w:b/>
          <w:u w:val="single"/>
        </w:rPr>
        <w:t xml:space="preserve">Asiakirjan numero 25014</w:t>
      </w:r>
    </w:p>
    <w:p>
      <w:r>
        <w:t xml:space="preserve">Instagram: Facebook tutkii miljoonien vaikuttajatilien loukkausta</w:t>
      </w:r>
    </w:p>
    <w:p>
      <w:r>
        <w:t xml:space="preserve">TechCrunch, joka paljasti jutun, sanoi, että se sisälsi henkilökohtaisia tietoja, kuten vaikuttajiksi kutsuttujen korkean profiilin käyttäjien sähköposti- ja puhelinnumeroita. Tietokanta on jäljitetty Mumbaissa sijaitsevaan Chtrbox-nimiseen yritykseen. Facebookin omistama Instagram kertoi BBC:lle yrittävänsä selvittää, mistä tiedot olivat peräisin. "Tutkimme asiaa selvittääksemme, olivatko kuvatut tiedot - mukaan lukien sähköpostiosoitteet ja puhelinnumerot - peräisin Instagramista vai muista lähteistä". Tiedustelemme myös Chtrboxilta, mistä nämä tiedot ovat peräisin ja miten ne ovat tulleet julkisesti saataville", se sanoi lausunnossaan. TechCrunchin raportin mukaan tiedot sisälsivät myös tietoja, kuten käyttäjien sijainnin. Itse tietokanta oli tallennettu Amazonin palvelimelle, eikä sitä ollut suojattu salasanalla. Sen löytänyt intialainen tutkija oli varoittanut TechCrunchia asiasta. Markkinointiyritys Chtrbox on poistanut tietokannan käytöstä. Yritys sanoi lausunnossaan, että raportit olivat "epätarkkoja". "Tietty rajattujen vaikuttajien tietokanta paljastui vahingossa noin 72 tunnin ajaksi. "Tämä tietokanta ei sisältänyt mitään arkaluonteisia henkilötietoja, ja se sisälsi vain julkisesti saatavilla olevia tai vaikuttajien itse ilmoittamia tietoja." Yritys sanoi, ettei se ollut koskaan ostanut mitään tietoja, jotka oli saatu "epäeettisin keinoin", kuten hakkeroimalla. Tietojen kerääminen - tai kaapiminen - Instagram-tileiltä rikkoo kuitenkin sosiaalisen median sivuston käytäntöjä.</w:t>
      </w:r>
    </w:p>
    <w:p>
      <w:r>
        <w:rPr>
          <w:b/>
        </w:rPr>
        <w:t xml:space="preserve">Yhteenveto</w:t>
      </w:r>
    </w:p>
    <w:p>
      <w:r>
        <w:t xml:space="preserve">Kuvajakosivusto Instagram kertoo yrittävänsä selvittää, miten lähes 50 miljoonan käyttäjänsä yhteystiedot tallentuivat verkkoon vartioimattomaan tietokantaan.</w:t>
      </w:r>
    </w:p>
    <w:p>
      <w:r>
        <w:rPr>
          <w:b/>
          <w:u w:val="single"/>
        </w:rPr>
        <w:t xml:space="preserve">Asiakirjan numero 25015</w:t>
      </w:r>
    </w:p>
    <w:p>
      <w:r>
        <w:t xml:space="preserve">Aire-joen puhdistaminen Leedsissä joulukuun tulvien jälkeen</w:t>
      </w:r>
    </w:p>
    <w:p>
      <w:r>
        <w:t xml:space="preserve">Vapaaehtoistyöntekijät ovat hoitaneet Aire-joen osuuden Royal Armouriesista Knostrop Quayhin. Jon Horsfall Canal and River Trust -järjestöstä, joka koordinoi töitä yhdessä Groundworkin kanssa, sanoi, että roskat antavat "todella huonon kuvan kaupungista". Hän lisäsi, että puihin jätetyt roskat voivat aiheuttaa ongelmia myös villieläimille. Eva-myrsky vahingoitti 2 683 asuinrakennusta ja 672 liikekiinteistöä sekä kirkkoja ja Leeds Rhinosin harjoitusjoukkueen tukikohtaa. "Ongelman laajuus on valtava", Horsfall sanoi. "Paikalliset organisaatiot, pienet ja suuret, tekevät yhteistyötä saadakseen asiat kuntoon. Se osoittaa suurta päättäväisyyttä ja todellista ylpeyttä kaupunkiamme kohtaan."</w:t>
      </w:r>
    </w:p>
    <w:p>
      <w:r>
        <w:rPr>
          <w:b/>
        </w:rPr>
        <w:t xml:space="preserve">Yhteenveto</w:t>
      </w:r>
    </w:p>
    <w:p>
      <w:r>
        <w:t xml:space="preserve">Joulukuun tulvien jälkeisiä roskia ja roskia siivotaan joesta Leedsissä.</w:t>
      </w:r>
    </w:p>
    <w:p>
      <w:r>
        <w:rPr>
          <w:b/>
          <w:u w:val="single"/>
        </w:rPr>
        <w:t xml:space="preserve">Asiakirjan numero 25016</w:t>
      </w:r>
    </w:p>
    <w:p>
      <w:r>
        <w:t xml:space="preserve">Mies palasi Cambridgen bungalowiin, joka tuhoutui auto-onnettomuudessa</w:t>
      </w:r>
    </w:p>
    <w:p>
      <w:r>
        <w:t xml:space="preserve">Stan Miller nousi käymään vessassa hetkeä ennen kuin auto törmäsi hänen bungalowiinsa Cambridgessa marraskuussa. Poliisi sanoi tuolloin, että Miller oli ollut "onnekas, ettei hän kuollut". Kuljettaja sai 14 kuukauden vankeusrangaistuksen. Rakennustyöt Millerin 20 vuotta kestäneen kodin korjaamiseksi ovat päättyneet, ja hän on muuttanut takaisin kotiinsa. "Olen vihdoin kotona vaimoni ja lasteni kuvien kanssa", hän sanoi. Miller oli kirjoittanut joulukortteja ja katsonut televisiota, kun hän päätti mennä vessaan. Muutamaa sekuntia myöhemmin hän kuuli Gigel Matein Vauxhall Corsan törmäävän seinän läpi ja pysähtyvän aivan pöydän viereen, jossa hän oli istunut. Se jätti lattialle tiiliä, lasia ja raunioita. Miller, joka aluksi kieltäytyi lähtemästä asunnosta, majoitettiin väliaikaiseen asuntoon, kunnes hänen kotinsa saatiin turvalliseksi. Hänet oli siirretty asuntoon, ja hän oli "peloissaan" siitä, että ihmiset asuivat hänen yläpuolellaan, ja lisäsi, että hän oli kaivannut omaa kotiaan. "Sitä oppii laskemaan siunauksensa. Olen onnekas mies. Koti on siellä, missä sydän on - ja minä olen kotona." Matei, 32, vangittiin tammikuussa, koska hän oli myöntänyt vahingontekorikoksen, rattijuopumuksen ja ajamisen ilman täyttä ajokorttia, vakuutusta tai voimassaolevaa koetodistusta. Aiheeseen liittyvät Internet-linkit Cambridgeshiren poliisilaitos</w:t>
      </w:r>
    </w:p>
    <w:p>
      <w:r>
        <w:rPr>
          <w:b/>
        </w:rPr>
        <w:t xml:space="preserve">Yhteenveto</w:t>
      </w:r>
    </w:p>
    <w:p>
      <w:r>
        <w:t xml:space="preserve">75-vuotias vammainen mies, joka joutui jättämään kotinsa sen jälkeen, kun rattijuoppo törmäsi hänen oleskelutilaansa, on muuttanut takaisin kotiinsa ja "laskeskelee siunauksiaan".</w:t>
      </w:r>
    </w:p>
    <w:p>
      <w:r>
        <w:rPr>
          <w:b/>
          <w:u w:val="single"/>
        </w:rPr>
        <w:t xml:space="preserve">Asiakirjan numero 25017</w:t>
      </w:r>
    </w:p>
    <w:p>
      <w:r>
        <w:t xml:space="preserve">NI-tulvat: Armaghissa pelastettiin viisi ihmistä ajoneuvoista.</w:t>
      </w:r>
    </w:p>
    <w:p>
      <w:r>
        <w:t xml:space="preserve">Pelastusryhmät kutsuttiin Armagh Roadille, Armaghiin, hieman 14:30 GMT jälkeen tiistaina, kun auto ja maastoajoneuvo juuttuivat tulviin. Nainen pelastettiin autosta, ja myös muut neljä nelivetoisessa autossa ollutta henkilöä autettiin turvaan. Kukaan heistä ei tarvinnut lääketieteellistä hoitoa, ja pelastusoperaatio saatiin päätökseen vajaassa tunnissa. Paikalle lähetettiin kolme palolaitetta, yksi Armaghin, Portadownin ja Warrenpointin paloasemilta. Pohjois-Irlannin palo- ja pelastuspalvelun (NIFRS) tiedottaja kehotti autoilijoita välttämään liikkumista teillä, joihin tulva on suoraan vaikuttanut. Pohjois-Irlannissa on edelleen suljettuna useita teitä, kun Desmond-myrsky aiheutti tulvia useilla alueilla viikonloppuna.</w:t>
      </w:r>
    </w:p>
    <w:p>
      <w:r>
        <w:rPr>
          <w:b/>
        </w:rPr>
        <w:t xml:space="preserve">Yhteenveto</w:t>
      </w:r>
    </w:p>
    <w:p>
      <w:r>
        <w:t xml:space="preserve">Palomiehet ovat pelastaneet viisi ihmistä tulvaveteen juuttuneista ajoneuvoista Armaghin kreivikunnassa.</w:t>
      </w:r>
    </w:p>
    <w:p>
      <w:r>
        <w:rPr>
          <w:b/>
          <w:u w:val="single"/>
        </w:rPr>
        <w:t xml:space="preserve">Asiakirjan numero 25018</w:t>
      </w:r>
    </w:p>
    <w:p>
      <w:r>
        <w:t xml:space="preserve">Vangit alttiita hyökkäyksille, vankiloiden tarkastaja varoittaa</w:t>
      </w:r>
    </w:p>
    <w:p>
      <w:r>
        <w:t xml:space="preserve">Vuonna 2006 annettiin yhteensä 88 suositusta sen jälkeen, kun teini-ikäinen Zahid Mubarek murhattiin rasistisen sellikaverinsa toimesta Felthamin vankilassa vuonna 2000. HM Inspectorate of Prisonsin mukaan riskin aiheuttavien vankien tunnistaminen oli usein "viivästynyt ja puutteellisesti suoritettu". Raportin mukaan parannuksia on kuitenkin tehty. Mubarek kuoli sen jälkeen, kun tunnettu rasisti Robert Stewart oli hakannut häntä pöydänjalalla selliinsä Felthamin nuorisorikollislaitoksessa Etelä-Lontoossa. Raportissa todettiin: Howard League for Penal Reformin toimitusjohtaja Frances Crook sanoi: "Olin mukana Zahid Mubarekin perheen valtuuskunnassa, joka kävi silloisen vankeinhoitoministeri Paul Boatengin luona ja joka johti tutkimuksen käynnistämiseen. "Olin tyytyväinen siihen, että vankiloiden turvallisuuden parantamisessa edistyttiin hänen kuolemaansa seuranneina vuosina, mutta kaikki nämä ponnistelut ovat nyt heikentyneet." Hän totesi, että hän on ollut hyvin tyytyväinen. Vankiloiden ylitarkastaja Nick Hardwick sanoi: "Oli olemassa todellinen vaara, että Keithin tutkimus Zahid Mubarekin murhasta oli jäänyt "loppuun käsitellyksi"."</w:t>
      </w:r>
    </w:p>
    <w:p>
      <w:r>
        <w:rPr>
          <w:b/>
        </w:rPr>
        <w:t xml:space="preserve">Yhteenveto</w:t>
      </w:r>
    </w:p>
    <w:p>
      <w:r>
        <w:t xml:space="preserve">Vankiloiden ylitarkastaja on varoittanut, että sellitoverit voivat hyökätä vankien kimppuun, koska järjestelmän sisäinen tiedonvaihto on puutteellista.</w:t>
      </w:r>
    </w:p>
    <w:p>
      <w:r>
        <w:rPr>
          <w:b/>
          <w:u w:val="single"/>
        </w:rPr>
        <w:t xml:space="preserve">Asiakirjan numero 25019</w:t>
      </w:r>
    </w:p>
    <w:p>
      <w:r>
        <w:t xml:space="preserve">Pohjois-Irlannin keskimääräinen asuntojen hinta "noussut 7 prosenttia</w:t>
      </w:r>
    </w:p>
    <w:p>
      <w:r>
        <w:t xml:space="preserve">Julian O'NeillBBC News NI:n yrityskirjeenvaihtaja Asunnon vakioitu keskihinta alueella on lähes 117 000 puntaa eli 7 prosenttia korkeampi kuin vuosi sitten. Valtiovarainministeriön julkaisemat luvut osoittavat, että kaikilla Pohjois-Irlannin alueilla, paitsi Keski-Ulsterissa, hinnat nousivat viimeisellä vuosineljänneksellä (heinä-syyskuussa). Vuosien 2005 ja 2007 välillä Pohjois-Irlannin asuntojen hinnat kaksinkertaistuivat ennen kuin ne romahtivat ja olivat alimmillaan vuoden 2013 alussa. Markkinat ovat kuitenkin olleet elpymässä siitä lähtien. Hinnat ovat edelleen noin 40 prosenttia alhaisemmat kuin ennen romahdusta.</w:t>
      </w:r>
    </w:p>
    <w:p>
      <w:r>
        <w:rPr>
          <w:b/>
        </w:rPr>
        <w:t xml:space="preserve">Yhteenveto</w:t>
      </w:r>
    </w:p>
    <w:p>
      <w:r>
        <w:t xml:space="preserve">Uusimpien virallisten tietojen mukaan asuntojen hinnat Pohjois-Irlannissa jatkavat nousuaan.</w:t>
      </w:r>
    </w:p>
    <w:p>
      <w:r>
        <w:rPr>
          <w:b/>
          <w:u w:val="single"/>
        </w:rPr>
        <w:t xml:space="preserve">Asiakirjan numero 25020</w:t>
      </w:r>
    </w:p>
    <w:p>
      <w:r>
        <w:t xml:space="preserve">New Forest -kauppoja kehotetaan lopettamaan grillien myyminen</w:t>
      </w:r>
    </w:p>
    <w:p>
      <w:r>
        <w:t xml:space="preserve">New Forestin kansallispuistoviranomaisen mukaan niitä käytettiin paljon, kun palovaroitus oli vielä voimassa. Puiston virkamiesten mukaan "useita tulipaloja" on jouduttu sammuttamaan viime viikkoina. Viranomainen on nyt pyytänyt kaikkia kansallispuiston alueella toimivia vähittäiskauppiaita poistamaan grillit myynnistä. Forestry Englandin mukaan New Forestin metsänvartijat ja -vartijat puhuivat "satojen ihmisten kanssa ja sammuttivat yli 60 grilliä ja nuotiota" yhden viikonlopun aikana. "Valtava huolenaihe" New Forest National Park Authorityn puheenjohtaja Oliver Crosthwaite-Eyre sanoi: "Läheisessä Dorsetissa olemme nähneet yli 220 hehtaarin harvinaisen nummialueen ja Warehamin metsän tuhoutuvan tulipalossa, ja sama voi tapahtua täällä. "Täällä on myös suuri huoli siitä, että New Forestin ponit ja karja voivat joutua vaaraan." "Täällä on myös suuri huoli siitä, että New Forestin ponit ja karja voivat joutua vaaraan." Wareham Forestin tulipalo syttyi 18. toukokuuta, ja sen uskotaan saaneen alkunsa grillistä. Viranomaisen mukaan jotkin kaupat Brockenhurstissa ovat jo vapaaehtoisesti lopettaneet grillien myynnin. Kieltoa tukevia vähittäiskauppiaita pyydetään laittamaan esille juliste ja osoittamaan tukensa sosiaalisessa mediassa merkitsemällä #BBQFreeNewForest. Seuraa BBC Southia Facebookissa, Twitterissä tai Instagramissa. Lähetä juttuideoita osoitteeseen south.newsonline@bbc.co.uk.</w:t>
      </w:r>
    </w:p>
    <w:p>
      <w:r>
        <w:rPr>
          <w:b/>
        </w:rPr>
        <w:t xml:space="preserve">Yhteenveto</w:t>
      </w:r>
    </w:p>
    <w:p>
      <w:r>
        <w:t xml:space="preserve">New Forestin kauppoja pyydetään olemaan myymättä kertakäyttögrillejä kansallispuistossa sattuneiden tulipalojen jälkeen.</w:t>
      </w:r>
    </w:p>
    <w:p>
      <w:r>
        <w:rPr>
          <w:b/>
          <w:u w:val="single"/>
        </w:rPr>
        <w:t xml:space="preserve">Asiakirjan numero 25021</w:t>
      </w:r>
    </w:p>
    <w:p>
      <w:r>
        <w:t xml:space="preserve">Sherwood Forestin vierailijakeskus suljettu korjausten vuoksi</w:t>
      </w:r>
    </w:p>
    <w:p>
      <w:r>
        <w:t xml:space="preserve">Sherwood Forest Visitor Centre suljetaan maanantaista alkaen viikon ajaksi, jotta audiovisuaalista teatteria, pysäköintialuetta ja naisten vessoja voidaan kunnostaa. Lääninhallituksen mukaan keskukseen, jossa käy vuosittain noin 350 000 kävijää, on investoitava, jotta se pysyisi kunnossa. Joulukuussa lykättiin suunnitelmia uuden 5,2 miljoonan punnan arvoisen keskuksen rakentamisesta Sherwoodiin. Budjettileikkausten vuoksi suunnitelma lykkääntyi viidellä vuodella. Valtuutettu John Cottee sanoi: "Sherwood Forestin metsäkeskus houkuttelee vuosittain noin 350 000 kävijää, myös ulkomaisia matkailijoita. On tärkeää, etteivät he lähde pois huonolla mielellä. "Vaikka rahat ovat nyt tiukassa, matkailu on tärkeää maakunnallemme. Teemme vaatimattoman investoinnin varmistaaksemme, että keskus houkuttelee jatkossakin kävijöitä Robin Hoodin kreivikuntaan." Sherwood Forestin kansallinen luonnonsuojelualue pysyy avoinna, mutta pysäköintialue suljetaan.</w:t>
      </w:r>
    </w:p>
    <w:p>
      <w:r>
        <w:rPr>
          <w:b/>
        </w:rPr>
        <w:t xml:space="preserve">Yhteenveto</w:t>
      </w:r>
    </w:p>
    <w:p>
      <w:r>
        <w:t xml:space="preserve">Nottinghamshiren matkailukohde suljetaan yli 100 000 punnan remontin ja korjausten ajaksi.</w:t>
      </w:r>
    </w:p>
    <w:p>
      <w:r>
        <w:rPr>
          <w:b/>
          <w:u w:val="single"/>
        </w:rPr>
        <w:t xml:space="preserve">Asiakirjan numero 25022</w:t>
      </w:r>
    </w:p>
    <w:p>
      <w:r>
        <w:t xml:space="preserve">Doctor Who -sarja alkaa Utahin autiomaassa</w:t>
      </w:r>
    </w:p>
    <w:p>
      <w:r>
        <w:t xml:space="preserve">Kohtaukset kuvataan Utahin autiomaassa 60-luvun loppupuolelle sijoittuvassa tarinassa, jossa Tohtori, Amy ja Rory joutuvat salaisen kutsun johdosta Oval Officeen. Jaksot on kirjoittanut uusi sarjapomo Steven Moffat, ja ne on tuotettu yhdessä BBC American kanssa. Tuotanto alkaa tässä kuussa Cardiffissa Matt Smithin ja Karen Gillanin kanssa. Alex Kingston palaa River Songin rooliin. Moffat sanoi: "Tohtori on vieraillut jokaisella oudolla ja ihmeellisellä planeetalla, jonka voi kuvitella, joten hänen oli pakko päästä lopulta Amerikkaan. "Ja tietenkin jokainen Doctor Who -fani hyppii ylös ja alas ja sanoo, että hän on käynyt Amerikassa ennenkin. Mutta ei oikeasti, ei paikan päällä - eikä tällaisessa tarinassa." Aiemmin on ilmoitettu, että kuudes sarja on jaettu kahteen osaan, joista ensimmäinen esitetään BBC One -kanavalla keväällä 2011 ja toinen osa syksyllä 2011.</w:t>
      </w:r>
    </w:p>
    <w:p>
      <w:r>
        <w:rPr>
          <w:b/>
        </w:rPr>
        <w:t xml:space="preserve">Yhteenveto</w:t>
      </w:r>
    </w:p>
    <w:p>
      <w:r>
        <w:t xml:space="preserve">BBC on ilmoittanut, että Doctor Who -sarjan kuudes osa alkaa kaksiosaisella jaksolla, joka sijoittuu Yhdysvaltoihin.</w:t>
      </w:r>
    </w:p>
    <w:p>
      <w:r>
        <w:rPr>
          <w:b/>
          <w:u w:val="single"/>
        </w:rPr>
        <w:t xml:space="preserve">Asiakirjan numero 25023</w:t>
      </w:r>
    </w:p>
    <w:p>
      <w:r>
        <w:t xml:space="preserve">Skotlannin hallitus Highlands and Islesin Internet-investointeihin</w:t>
      </w:r>
    </w:p>
    <w:p>
      <w:r>
        <w:t xml:space="preserve">Julkinen virasto Highlands and Islands Enterprise (HIE) keskustelee BT:n kanssa päivityksen toteuttamisesta. Työohjelmaan kuuluu maanalaisten ja merenalaisten kaapeleiden asentaminen. Infrastruktuuri- ja pääomainvestoinneista vastaava ministeri Alex Neil sanoi, että internetin nopeuden paraneminen hyödyttäisi liiketoimintaa ja koulutusta. Hän ilmoitti Skotlannin hallituksen rahoittamista investoinneista huippunopeaan laajakaistaan Highlands and Islands Convention of Highlands and Islands -konventin kokouksessa, johon osallistuvat hallitus ja paikallisviranomaiset. Menot ovat osa Skotlannin hallituksen Skotlannin digitaalista tulevaisuutta koskevaa ohjelmaa: Infrastruktuurin toimintasuunnitelmaan. Neil sanoi: "Skotlannin kunnianhimoinen tavoite luoda maailmanluokan digitaaliset yhteydet vuoteen 2020 mennessä on saanut tänään lisäpotkua, kun Ylämaille ja saarille on ilmoitettu myönnettävän 120 miljoonaa puntaa. "Kaikki Highlands and Islandsin asukkaat ymmärtävät, miten tärkeää huippunopea laajakaista on paitsi paikallistaloutemme tulevaisuudelle myös lastemme tulevaisuudelle, koulutuksellemme, terveydellemme ja kaikille elämän osa-alueille nykyaikaisessa maailmassa." Hän lisäsi, että "kaikki Highlands and Islandsin asukkaat tietävät, miten tärkeää huippunopea laajakaista on.</w:t>
      </w:r>
    </w:p>
    <w:p>
      <w:r>
        <w:rPr>
          <w:b/>
        </w:rPr>
        <w:t xml:space="preserve">Yhteenveto</w:t>
      </w:r>
    </w:p>
    <w:p>
      <w:r>
        <w:t xml:space="preserve">Skotlannin hallitus on ilmoittanut käyttävänsä 120 miljoonaa puntaa huippunopean laajakaistan tuomiseen Highlandsin ja saarten yhteisöihin.</w:t>
      </w:r>
    </w:p>
    <w:p>
      <w:r>
        <w:rPr>
          <w:b/>
          <w:u w:val="single"/>
        </w:rPr>
        <w:t xml:space="preserve">Asiakirjan numero 25024</w:t>
      </w:r>
    </w:p>
    <w:p>
      <w:r>
        <w:t xml:space="preserve">Työväenpuolueen kansanedustaja keskustelee toisesta Brexit-äänestyksestä ministerin kanssa</w:t>
      </w:r>
    </w:p>
    <w:p>
      <w:r>
        <w:t xml:space="preserve">Rhonddan kansanedustaja Chris Bryant kertoi keskustelleensa kabinettiministeri David Lidingtonin kanssa seuraavista vaiheista. Bryant, joka haluaa, että Yhdistynyt kuningaskunta pysyy EU:ssa, sanoi BBC Sunday Politicsille, että hän haluaisi hallituksen sallivan äänestyksen. Kansainvälisen kaupan ministeri Liam Fox sanoi BBC:lle, että uusi kansanäänestys "ylläpitäisi" Britannian jakautumista. Työväenpuolueen virallinen linja on parlamenttivaalit. Bryant sanoi Sunday Politicsille haluavansa "murtaa myytin", jonka mukaan monet työväenpuolueen kansanedustajat tukisivat Mayn sopimusta EU:n kanssa. Hän sanoi: Hän sanoi: "Brexit on juuttunut umpikujaan. EU ei aio antaa periksi. Pääministeri ei saa sopimustaan läpi parlamentissa. Torrit eivät pääse eroon johtajastaan... Aika alkaa käydä vähiin." Fox sanoi aiemmin sunnuntaina, että uusi kansanäänestys olisi epädemokraattinen. Monmouthin kansanedustaja David TC Davies sanoi Facebook-sivullaan: "Uudesta kampanjasta tulee vihaisempi ja tunteikkaampi kuin viime kerrasta, eikä se varmasti yhdistä maata." Hän kehotti kansanedustajia tukemaan pääministerin "kompromissia" EU:n kanssa. Rouva May on tuominnut Tony Blairin viran "heikentämisestä" tukemalla uuden kansanäänestyksen tukemista. Päivitä selaimesi Oppaasi brexit-jargoniin</w:t>
      </w:r>
    </w:p>
    <w:p>
      <w:r>
        <w:rPr>
          <w:b/>
        </w:rPr>
        <w:t xml:space="preserve">Yhteenveto</w:t>
      </w:r>
    </w:p>
    <w:p>
      <w:r>
        <w:t xml:space="preserve">Työväenpuolueen kansanedustaja kertoi keskustelleensa toisen Brexit-kansanäänestyksen mahdollisuudesta Theresa Mayn kabinetin korkea-arvoisen jäsenen kanssa.</w:t>
      </w:r>
    </w:p>
    <w:p>
      <w:r>
        <w:rPr>
          <w:b/>
          <w:u w:val="single"/>
        </w:rPr>
        <w:t xml:space="preserve">Asiakirjan numero 25025</w:t>
      </w:r>
    </w:p>
    <w:p>
      <w:r>
        <w:t xml:space="preserve">Les Beaucampsin lukion rakentaminen aikataulussaan</w:t>
      </w:r>
    </w:p>
    <w:p>
      <w:r>
        <w:t xml:space="preserve">Betonilaatan romahtamisen jälkeen kesäkuussa heräsi huoli, mutta ministeriön mukaan urakoitsijat RG Falla oli korjannut viivästyksen. Uusi koulurakennus on määrä avata syyskuussa 2012. Vanhan rakennuksen purkamiseen liittyvä 37 miljoonan punnan hanke on määrä saada päätökseen vuoden 2013 loppuun mennessä. Koulutusjohtaja Derek Neale sanoi: "Aluksi pelättiin, että kesäkuussa tapahtunut betonilaatan rikkoutuminen johtaisi viivästyksiin ja kustannusten nousuun. "Voin vahvistaa, että kaikki alkuperäiset laatat on nyt poistettu työmaalta, ja parhaillaan asennetaan uusia, eri toimittajalta peräisin olevia laatoituksia. "Vaikka tämä on viivästyttänyt kahta neljästä korttelista, muut korttelit etenevät hyvin, ja RG Falla noudattaa nyt tarkistettua ohjelmaa, joka korvaa viivästykset." Kun koulurakennukset ovat valmistuneet ja henkilökunta ja oppilaat ovat muuttaneet niihin, vanhat koulurakennukset puretaan, ja tilalle rakennetaan urheilurakennus, jossa on neliratainen uima-allas, urheiluhalli ja kuntosali. Tähän toiseen rakennusvaiheeseen kuuluvat myös ulkoalueet, pysäköintialueet ja maisemointi.</w:t>
      </w:r>
    </w:p>
    <w:p>
      <w:r>
        <w:rPr>
          <w:b/>
        </w:rPr>
        <w:t xml:space="preserve">Yhteenveto</w:t>
      </w:r>
    </w:p>
    <w:p>
      <w:r>
        <w:t xml:space="preserve">Les Beaucampsin lukion uudelleenrakentaminen on aikataulussa sen jälkeen, kun töihin liittyi alkuvaiheessa ongelmia, Guernseyn opetusministeriö on ilmoittanut.</w:t>
      </w:r>
    </w:p>
    <w:p>
      <w:r>
        <w:rPr>
          <w:b/>
          <w:u w:val="single"/>
        </w:rPr>
        <w:t xml:space="preserve">Asiakirjan numero 25026</w:t>
      </w:r>
    </w:p>
    <w:p>
      <w:r>
        <w:t xml:space="preserve">Volkswagenin tulos kasvoi, mutta varoittaa tulevista haasteista</w:t>
      </w:r>
    </w:p>
    <w:p>
      <w:r>
        <w:t xml:space="preserve">Euroopan suurin autonvalmistaja kirjasi 10,8 miljardin euron (7,8 miljardin punnan) nettovoiton vuodelta 2014, mikä on 21 prosenttia enemmän kuin vuotta aiemmin, kun liikevaihto kasvoi hieman 202,5 miljardiin euroon. Yhtiö sanoi saavuttaneensa tavoitteensa "tyydyttävänä" vuotena. Se sanoi kuitenkin, että tulevana vuonna se joutuisi kohtaamaan "kovaa kilpailua" sekä valuuttakurssien ja raaka-aineiden hintojen epävakautta. Volkswagenin varovaiset näkymät keskittyivät myös kehittyviin markkinoihin. "Kun otetaan huomioon Kiinan ulkopuolisten alueiden vaimeat kasvunäkymät, ei ole mitään takeita siitä, että vuodesta 2015 tulee menestyksekäs", sanoi talousjohtaja Hans Dieter Poetsch. "Jatkuva poliittinen epävarmuus, voimakkaat valuuttakurssivaihtelut sekä Venäjän ja Brasilian kaltaisilla markkinoilla vallitsevat vaikeat olosuhteet aiheuttavat suuria haasteita." Varoituksesta huolimatta yhtiö kertoi odottavansa liikevaihdon kasvavan tänä vuonna jopa 4 prosenttia. Huonot näkymät painoivat Volkswagenin osakkeet aluksi jyrkästi alaspäin, mutta ne toipuivat myöhäiskaupankäynnissä ja päätyivät 221,4 euroon eli 1 prosentin nousuun.</w:t>
      </w:r>
    </w:p>
    <w:p>
      <w:r>
        <w:rPr>
          <w:b/>
        </w:rPr>
        <w:t xml:space="preserve">Yhteenveto</w:t>
      </w:r>
    </w:p>
    <w:p>
      <w:r>
        <w:t xml:space="preserve">Volkswagen on raportoinut jyrkästä vuosivoiton kasvusta, mutta varoitti vaikeista markkinaolosuhteista tänä vuonna.</w:t>
      </w:r>
    </w:p>
    <w:p>
      <w:r>
        <w:rPr>
          <w:b/>
          <w:u w:val="single"/>
        </w:rPr>
        <w:t xml:space="preserve">Asiakirjan numero 25027</w:t>
      </w:r>
    </w:p>
    <w:p>
      <w:r>
        <w:t xml:space="preserve">Samsung odottaa kannattavinta neljännestä yli kahteen vuoteen</w:t>
      </w:r>
    </w:p>
    <w:p>
      <w:r>
        <w:t xml:space="preserve">Eteläkorealainen yhtiö arvioi liikevoiton nousevan huhti-kesäkuussa 17,4 prosenttia edellisvuodesta 8,1 miljardiin woniin (7 miljardia dollaria; 5,4 miljardia puntaa). Se on korkeampi kuin analyytikoiden ennusteiden mediaani ja osoittaa, että liiketoiminta saattaa olla kääntymässä kasvuun. Yritys on kamppaillut voittojen ja markkinaosuuden supistumisen kanssa. Maailmanlaajuisten älypuhelinmarkkinoiden kasvu on hidastunut, kun käyttäjät hillitsevät menojaan ja vaihtavat tai ostavat uusia laitteita. Kiinalaiset yritykset, kuten Lenovo, Xiaomi ja Oppo, ovat myös julkaisseet halvempia puhelimia, jotka ovat syöneet vakiintuneempien toimijoiden, kuten Applen, voittomarginaaleja. Applen liikevaihto laski huhtikuussa ensimmäisen kerran 13 vuoteen. Samsungin osakkeet nousivat Soulissa 1,3 prosenttia ilmoituksen jälkeen. Lopulliset tulostiedot julkaistaan kuun lopussa.</w:t>
      </w:r>
    </w:p>
    <w:p>
      <w:r>
        <w:rPr>
          <w:b/>
        </w:rPr>
        <w:t xml:space="preserve">Yhteenveto</w:t>
      </w:r>
    </w:p>
    <w:p>
      <w:r>
        <w:t xml:space="preserve">Samsung Electronics odottaa tekevänsä kannattavimman vuosineljänneksensä yli kahteen vuoteen lippulaiva S7-älypuhelinmalliston vahvan myynnin ansiosta.</w:t>
      </w:r>
    </w:p>
    <w:p>
      <w:r>
        <w:rPr>
          <w:b/>
          <w:u w:val="single"/>
        </w:rPr>
        <w:t xml:space="preserve">Asiakirjan numero 25028</w:t>
      </w:r>
    </w:p>
    <w:p>
      <w:r>
        <w:t xml:space="preserve">Mies oikeudessa Lontoon terrori-iskusuunnitelmista</w:t>
      </w:r>
    </w:p>
    <w:p>
      <w:r>
        <w:t xml:space="preserve">Kentistä kotoisin olevaa 26-vuotiasta Lewis Ludlow'ta syytetään mahdollisten kohteiden tutkimisesta, tiedustelusta ja hyökkäyssuunnitelmien laatimisesta. BBC:n tietojen mukaan Oxford Street ja Madame Tussauds olivat hänen potentiaalisia kohteitaan. Warren Wood Roadilla Rochesterissa asuva Ludlow saapui Westminsterin tuomareiden eteen, ja hänet määrättiin tutkintavankeuteen, jotta hän voi saapua Old Bailey -oikeuteen 11. toukokuuta. Häntä syytetään myös yrityksestä matkustaa liittyäkseen Islamilainen valtio -ryhmään ja rahan keräämisestä terroristisiin tarkoituksiin. Kun syytteet luettiin, Ludlow vastasi jokaiseen syytteeseen seuraavasti: "Julistan itseni syyttömäksi kyseiseen syytteeseen." Aiheeseen liittyvät Internet-linkit HM Courts &amp; Tribunals Service (HM Courts &amp; Tribunals Service)</w:t>
      </w:r>
    </w:p>
    <w:p>
      <w:r>
        <w:rPr>
          <w:b/>
        </w:rPr>
        <w:t xml:space="preserve">Yhteenveto</w:t>
      </w:r>
    </w:p>
    <w:p>
      <w:r>
        <w:t xml:space="preserve">Lontoon terrori-iskujen suunnittelusta syytetty mies on saapunut oikeuteen.</w:t>
      </w:r>
    </w:p>
    <w:p>
      <w:r>
        <w:rPr>
          <w:b/>
          <w:u w:val="single"/>
        </w:rPr>
        <w:t xml:space="preserve">Asiakirjan numero 25029</w:t>
      </w:r>
    </w:p>
    <w:p>
      <w:r>
        <w:t xml:space="preserve">Lohi ja meritaimen voivat "kadota" Walesin joista.</w:t>
      </w:r>
    </w:p>
    <w:p>
      <w:r>
        <w:t xml:space="preserve">Kalastuksen arvo taloudelle on vuosittain noin 150 miljoonaa puntaa, ja se tukee noin 1 500 työpaikkaa. NRW järjestää marraskuuhun asti kuulemisen siitä, mitä voidaan tehdä kalakantojen lisäämiseksi. Ehdotukset uusiksi säännöiksi, jotka olisivat voimassa kymmenen vuotta, sisältävät muun muassa sen, että kalastajat velvoitetaan laittamaan pyydetyt kalat takaisin. Kalakannat arvioidaan vuosittain, ja 23 lohijokeen kuuluvista joista 21:n kohdalla on vaarana, että tavoitemäärät jäävät saavuttamatta, ja 21 jokea 33 meritaimenjoesta on kuvattu haavoittuvaksi. NRW:n Ceri Davies sanoi: "Useimpiin jokiimme takaisin vaeltavien lohien ja meritaimenten määrän väheneminen on nyt niin vakavaa, että meidän on annettava useammille aikuisille kaloille mahdollisuus kutemaan, jos aiomme varmistaa lajien säilymisen Walesin vesillä." Vuonna 2014 se kehotti kalastajia vapauttamaan enemmän saaliiksi saamiaan kaloja kantojen säilyttämiseksi, mutta nyt se on vienyt neuvon vielä pidemmälle. Muihin verkoilla ja vavoilla kalastavia henkilöitä koskeviin ehdotuksiin kuuluvat saaliin enimmäiskoot ja käytettävien syöttien rajoittaminen.</w:t>
      </w:r>
    </w:p>
    <w:p>
      <w:r>
        <w:rPr>
          <w:b/>
        </w:rPr>
        <w:t xml:space="preserve">Yhteenveto</w:t>
      </w:r>
    </w:p>
    <w:p>
      <w:r>
        <w:t xml:space="preserve">Walesin luonnonvarat (Natural Resources Wales) on todennut, että lohi ja meritaimen saattavat kadota Walesin joista, kun kalakannat ovat saavuttaneet "ennennäkemättömän alhaisen tason".</w:t>
      </w:r>
    </w:p>
    <w:p>
      <w:r>
        <w:rPr>
          <w:b/>
          <w:u w:val="single"/>
        </w:rPr>
        <w:t xml:space="preserve">Asiakirjan numero 25030</w:t>
      </w:r>
    </w:p>
    <w:p>
      <w:r>
        <w:t xml:space="preserve">Indonesian Amboniin lähetetään joukkoja tappavien yhteenottojen jälkeen</w:t>
      </w:r>
    </w:p>
    <w:p>
      <w:r>
        <w:t xml:space="preserve">Väkivaltaisuudet saivat alkunsa huhuista, joiden mukaan kristityt olisivat tappaneet muslimimoottoripyörätaksinkuljettajan, joka poliisin mukaan kuoli liikenneonnettomuudessa. Se puhkesi sunnuntaina, kun kilpailevat ryhmät ottivat yhteen miehen hautajaisissa. Väkivaltaisuuksien aikana sytytettiin tuleen taloja, autoja ja moottoripyöriä. Ambon - Molukkien saarten maakuntapääkaupunki - on aiemmin kärsinyt uskonnollisista väkivaltaisuuksista. Kristittyjen ja muslimien välisissä konflikteissa vuosina 1999-2002 kuoli yli 5 000 ihmistä ja puoli miljoonaa ihmistä joutui jättämään kotinsa. Indonesian poliisin mukaan Darvin Saiman kuoli matkalla sairaalaan menetettyään moottoripyöränsä hallinnan ja kaaduttuaan. Tekstiviestejä, joissa sanottiin, että kristityt tappoivat hänet, levitettiin kuitenkin monille alueen muslimeille, kertoo BBC:n Alice Budisatrijo Jakartassa. Hänen hautajaisiinsa kerääntyi väkijoukkoja, ja osapuolet vaihtoivat solvauksia, minkä jälkeen he alkoivat heittää kiviä ja sytyttää taloja ja autoja tuleen. Kansallisen poliisin päällikkö kenraali Timur Pradopo sanoi, että alueelle oli lähetetty 400 ylimääräistä poliisia. Indonesian turvallisuusministeri kertoi toimittajille, että kaupunki oli vähitellen palaamassa normaalitilaan ja että pääpaino oli estää provokaatiot, jotka jakavat Ambonin asukkaita entisestään, kirjeenvaihtajamme lisää.</w:t>
      </w:r>
    </w:p>
    <w:p>
      <w:r>
        <w:rPr>
          <w:b/>
        </w:rPr>
        <w:t xml:space="preserve">Yhteenveto</w:t>
      </w:r>
    </w:p>
    <w:p>
      <w:r>
        <w:t xml:space="preserve">Indonesian hallitus on lähettänyt satoja turvallisuushenkilöstön työntekijöitä Ambonin itäiseen kaupunkiin sen jälkeen, kun viisi ihmistä on kuollut ja 80 loukkaantunut uskonnollisten ryhmien välisissä yhteenotoissa.</w:t>
      </w:r>
    </w:p>
    <w:p>
      <w:r>
        <w:rPr>
          <w:b/>
          <w:u w:val="single"/>
        </w:rPr>
        <w:t xml:space="preserve">Asiakirjan numero 25031</w:t>
      </w:r>
    </w:p>
    <w:p>
      <w:r>
        <w:t xml:space="preserve">Brasilian polttoainemielenosoitukset jatkuvat hinnanalennuksesta huolimatta</w:t>
      </w:r>
    </w:p>
    <w:p>
      <w:r>
        <w:t xml:space="preserve">Useimmat rekkakuskien liitot kannattivat hinnan alentamista 46 brasilialaisella sentillä (0,13 dollaria, 0,09 puntaa) litralta. Jotkin liitot ovat kuitenkin edelleen vastahakoisia. Kuljettajat ovat tukkineet pääteitä eri puolilla maata. Sadat tehtaat maan eteläosassa, jotka tuottavat lähes kaiken Brasilian etanolin, ovat pysähtyneet polttoaineen puutteen vuoksi. Lihantuottajien mukaan 70 miljoonaa kanaa on menehtynyt rehun puutteen vuoksi. Lakko on pysäyttänyt suuren osan Brasiliasta, bensa-asemilla on jonoja, lentokentiltä on loppunut polttoaine ja supermarketien hyllyt ovat tyhjiä. Brasilian turvallisuusjoukot ovat joutuneet saattamaan polttoainesäiliöautoja useissa osavaltioissa. Lakkoilijat ovat uhmanneet presidentti Michel Temerin uhkauksia armeijan lähettämisestä paikalle. Hallitus sanoo, että joihinkin liittoihin on soluttautunut hallituksen vastaisia agitaattoreita. Kuorma-autonkuljettajat olivat tyrmistyneitä dieselin hinnan noususta 3,36 brasilialaisesta reaista litralta vuoden 2018 alussa 3,6 reaiseen juuri ennen lakkoa. Monet mielenosoittajat ovat vaatineet hallitusta eroamaan.</w:t>
      </w:r>
    </w:p>
    <w:p>
      <w:r>
        <w:rPr>
          <w:b/>
        </w:rPr>
        <w:t xml:space="preserve">Yhteenveto</w:t>
      </w:r>
    </w:p>
    <w:p>
      <w:r>
        <w:t xml:space="preserve">Brasiliassa kuorma-autonkuljettajien lakko, joka lamautti Brasilian viikoksi, näyttää jatkuvan huolimatta hallituksen päätöksestä alentaa dieselin hintaa.</w:t>
      </w:r>
    </w:p>
    <w:p>
      <w:r>
        <w:rPr>
          <w:b/>
          <w:u w:val="single"/>
        </w:rPr>
        <w:t xml:space="preserve">Asiakirjan numero 25032</w:t>
      </w:r>
    </w:p>
    <w:p>
      <w:r>
        <w:t xml:space="preserve">Varoitus Leicestershiren koiravarkauden "salaisista merkinnöistä</w:t>
      </w:r>
    </w:p>
    <w:p>
      <w:r>
        <w:t xml:space="preserve">Sen jälkeen kun koira vietiin Hallatonissa, Leicestershiressä, keskiviikkoiltana, poliisit kertoivat, että valkoisia merkkejä oli havaittu useissa taloissa. Maali näyttää valkoiselta päivänvalossa, mutta heijastaa UV-valoa, mikä tekee siitä selvemmän yöllä. Poliisin mukaan varastettu koira löytyi, mutta varkauden ajankohta teki merkintöjen ja merkintöjen välisestä yhteydestä "hyvin uskottavan". Tiedottaja sanoi: "Viime yönä asukkaat eräässä kylässä, jossa koira varastettiin (ja onneksi löydettiin), havaitsivat, että heidän ulkoseinässään tai portissaan oli käytetty UV-maalia tai merkintöjä mahdollisena merkintänä. "Näin oli tehty useisiin taloihin kylässä." Poliisit pyysivät kotitalouksia, joissa on koiria, tarkistamaan kodin ja puutarhan turvallisuuden. Merkinnöistä ei ole toistaiseksi raportoitu missään muualla. Seuraa BBC East Midlandsia Facebookissa, Twitterissä tai Instagramissa. Lähetä juttuideoita osoitteeseen eastmidsnews@bbc.co.uk. Aiheeseen liittyvät Internet-linkit Leicestershiren poliisi</w:t>
      </w:r>
    </w:p>
    <w:p>
      <w:r>
        <w:rPr>
          <w:b/>
        </w:rPr>
        <w:t xml:space="preserve">Yhteenveto</w:t>
      </w:r>
    </w:p>
    <w:p>
      <w:r>
        <w:t xml:space="preserve">Koiravarkaat saattavat käyttää erikoismaalilla tehtyjä merkkejä potentiaalisten kohteiden tunnistamiseen, poliisi on kertonut.</w:t>
      </w:r>
    </w:p>
    <w:p>
      <w:r>
        <w:rPr>
          <w:b/>
          <w:u w:val="single"/>
        </w:rPr>
        <w:t xml:space="preserve">Asiakirjan numero 25033</w:t>
      </w:r>
    </w:p>
    <w:p>
      <w:r>
        <w:t xml:space="preserve">Australialaisvangit kuntouttivat huumeista riippuvaisen pytonin</w:t>
      </w:r>
    </w:p>
    <w:p>
      <w:r>
        <w:t xml:space="preserve">Etsinnöissä paljastui jotain muuta: 1,5 metriä pitkä viidakkopyton, jossa oli näkyviä merkkejä riippuvuudesta. Se oli ilmeisesti imenyt huumehöyryjä ja -hiukkasia ihonsa kautta. Seitsemän kuukautta myöhemmin "hyvin aggressiivinen" käärme on palannut normaaliin käytökseen 14 vangin hoidossa, jotka on valittu työskentelemään villieläinten hoito-ohjelmassa. Käärme on yksi noin 250 eläimestä, joita hoidetaan Sydneyssä sijaitsevassa vähimmäisturvallisuuden vankilassa, jossa on kenguruita, wallabeja, opossumeja, wombatteja ja alkuperäisiä lintuja. John Morony Correctional Complex on ottanut vastaan myös kourallisen muita matelijoita, jotka on takavarikoitu poliisin ratsioissa. Erään vankeinhoitovirkailijan mukaan jotkut rikolliset käyttävät myrkkykäärmeitä suojellakseen piilotettuja ase- ja huumekätköjä. Viidakkopyton, jonka nimeä ei voida mainita oikeudellisista syistä, sijoitetaan uusiin omistajiin, kun oikeusjuttu väitettyjä huumekauppiaita vastaan on päättynyt. Vankilan johtaja Ivan Calder sanoi, että lähes 20 vuotta jatkunut villieläinohjelma auttaa myös vankien kuntoutuksessa. "Huomaamme, että hoitamiemme miesten suhtautuminen eläimiin pehmentää ja inhimillistää heitä", hän sanoi BBC:lle. "Se, että vangeille annetaan mahdollisuus huolehtia eläimistä ja ottaa niistä vastuuta, on merkittävä tekijä heidän kuntoutuksessaan ja käyttäytymisen muuttamisessa."</w:t>
      </w:r>
    </w:p>
    <w:p>
      <w:r>
        <w:rPr>
          <w:b/>
        </w:rPr>
        <w:t xml:space="preserve">Yhteenveto</w:t>
      </w:r>
    </w:p>
    <w:p>
      <w:r>
        <w:t xml:space="preserve">Kun Australian poliisi ratsasi viime vuonna kristallimetamfetamiinilaboratorion, he saattoivat odottaa takavarikoivansa kiloittain huumausaineita, huumausaineiden valmistuslaitteita ja kasoittain rahaa.</w:t>
      </w:r>
    </w:p>
    <w:p>
      <w:r>
        <w:rPr>
          <w:b/>
          <w:u w:val="single"/>
        </w:rPr>
        <w:t xml:space="preserve">Asiakirjan numero 25034</w:t>
      </w:r>
    </w:p>
    <w:p>
      <w:r>
        <w:t xml:space="preserve">Walesin kansallispuutarha käynnistää Growing the Future -hankkeen</w:t>
      </w:r>
    </w:p>
    <w:p>
      <w:r>
        <w:t xml:space="preserve">Carmarthenshiren Llanarthneyssä sijaitseva nähtävyys on saanut 2,3 miljoonaa puntaa Growing the Future -ohjelmaansa. Ohjelmassa luodaan seitsemän uutta työpaikkaa, ja sen tavoitteena on edistää walesilaista puutarhaviljelyä, suojella luonnonvaraisia eläimiä ja tuoda esiin hyötyjä, joita kasvien kasvattaminen elintarvikkeeksi tuo mukanaan. Puutarhan tiedepäällikkö tohtori Natasha de Vere kutsui hanketta "fantastiseksi". Se on jatkoa vuosina 2012-2015 toteutetulle pilottihankkeelle, jossa yli 5 000 ihmistä sai koulutusta istutuksesta, kylvöstä ja viljelystä. "Puutarhat ja puutarhanhoito ovat osa elintapojamme, ja niillä on uskomattoman paljon tarjottavaa terveyden ja kunnon kannalta, villieläinten elinympäristöinä ja paikkoina, jotka turvaavat elintarvikehuoltomme", hän sanoi. "Tulevaisuuden kasvattamisessa tarkastellaan kaikkia näitä näkökohtia ja keskitytään erityisesti koulutukseen ja sitoutumiseen." Hän lisäsi: "Yksi tärkeimmistä elementeistä on hyödyntää puutarhan tieteellisen tiimin parhaillaan tekemää huippututkimusta pölyttäjien pelastamiseksi Walesissa." Hän lisäsi: "Yksi tärkeimmistä elementeistä on hyödyntää puutarhan tieteellistä tiimiä." Aikuisille ja lapsille suunnattujen koulutuskurssien lisäksi hankkeessa järjestetään festivaaleja, konferensseja, esityksiä ja perhetoimintaa. Rahoitus myönnettiin Walesin hallituksen maaseutuyhteisöjen ja maaseudun kehittämisohjelmasta. Ympäristöministeri Lesley Griffiths sanoi, että hankkeen avulla voidaan esitellä "Walesin puutarhatuotteiden monimuotoisuutta ja laatua".</w:t>
      </w:r>
    </w:p>
    <w:p>
      <w:r>
        <w:rPr>
          <w:b/>
        </w:rPr>
        <w:t xml:space="preserve">Yhteenveto</w:t>
      </w:r>
    </w:p>
    <w:p>
      <w:r>
        <w:t xml:space="preserve">Walesin kansallispuutarhassa käynnistetään uusi viisivuotinen hanke, jossa keskitytään osittain pölyttäjien pelastamiseen.</w:t>
      </w:r>
    </w:p>
    <w:p>
      <w:r>
        <w:rPr>
          <w:b/>
          <w:u w:val="single"/>
        </w:rPr>
        <w:t xml:space="preserve">Asiakirjan numero 25035</w:t>
      </w:r>
    </w:p>
    <w:p>
      <w:r>
        <w:t xml:space="preserve">Lontoo 2012: Heather Stanningin tien nimi kunniapuhelu</w:t>
      </w:r>
    </w:p>
    <w:p>
      <w:r>
        <w:t xml:space="preserve">Libidemokraattien piiri- ja kaupunginvaltuutettu Jon Gleeson on sanonut, että Yeoviliin suunniteltujen tuhansien asuntojen vuoksi on paljon mahdollisuuksia. Gleeson sanoi: Gleeson sanoi: "Yeovil ei kovin usein saa tilaisuutta juhlia näin upeaa saavutusta." Hän sanoi: "Yeovil ei kovin usein saa tilaisuutta juhlia näin upeaa saavutusta." Yksi hänen ehdotuksistaan on Stanning Row sen jälkeen, kun hän ja Helen Glover voittivat keskiviikkona naisten parisoudun. "Monia suuria urheilijoita, jalkapalloilijoita ja muita urheilijoita on aiemmin kunnioitettu tien nimeämisellä. "Yeovilissa nimeämme teitä helikoptereiden mukaan, miksei siis myös olympialaisten?" Gleeson lisäsi. Hän on perustanut Facebook-ryhmän osana kampanjaansa saadakseen tukea. Ajatuksesta keskustellaan myös tulevissa seurakunnan ja kaupungin neuvoston kokouksissa. Formula ykkösten kilpa-ajaja Jenson Button nimesi sillan mukaansa kotikaupungissaan Fromessa vuonna 2010.</w:t>
      </w:r>
    </w:p>
    <w:p>
      <w:r>
        <w:rPr>
          <w:b/>
        </w:rPr>
        <w:t xml:space="preserve">Yhteenveto</w:t>
      </w:r>
    </w:p>
    <w:p>
      <w:r>
        <w:t xml:space="preserve">Olympiavoittaja Heather Stanningin synnyinkaupungissa Yeovilissa on ryhdytty toimiin tien nimeämiseksi hänen mukaansa.</w:t>
      </w:r>
    </w:p>
    <w:p>
      <w:r>
        <w:rPr>
          <w:b/>
          <w:u w:val="single"/>
        </w:rPr>
        <w:t xml:space="preserve">Asiakirjan numero 25036</w:t>
      </w:r>
    </w:p>
    <w:p>
      <w:r>
        <w:t xml:space="preserve">Nicki Minaj nimettiin Billboardin vuoden 2011 nousevaksi tähdeksi</w:t>
      </w:r>
    </w:p>
    <w:p>
      <w:r>
        <w:t xml:space="preserve">Yhdysvaltalainen räppäri on myös ensimmäinen artisti, jolla on seitsemän kappaletta samaan aikaan Yhdysvaltain Hot 100 -singlelistalla. Billboardin toimitusjohtaja Bill Werde sanoi: "Nicki Minaj on vakiinnuttanut asemansa hiphopin voimana." Aiemmat palkinnon saajat ovat R&amp;B-tähti Jazmine Sullivan vuonna 2010 ja Lady Gaga vuonna 2009. 28-vuotias noutaa palkinnon vuosittaisessa Billboard Women in Music -tapahtumassa New Yorkissa 2. joulukuuta. Hän liittyy seremoniassa kantrilaulaja Taylor Swiftin seuraan, joka nimettiin myös vuoden naiseksi. Lil Waynen Young Money Entertainment -levy-yhtiön kanssa sopimuksen tehnyt Nicki Minaj käytti Billboardin ilmoituksen hyväkseen vahvistaakseen seuraavan albuminsa Twitterissä. Ensi vuoden helmikuun 14. päivä julkaistava toinen albumi on nimeltään Pink Friday: Roman Reloaded.</w:t>
      </w:r>
    </w:p>
    <w:p>
      <w:r>
        <w:rPr>
          <w:b/>
        </w:rPr>
        <w:t xml:space="preserve">Yhteenveto</w:t>
      </w:r>
    </w:p>
    <w:p>
      <w:r>
        <w:t xml:space="preserve">Nicki Minaj on nimetty Billboardin vuoden 2011 nousevaksi tähdeksi ensimmäisen albuminsa Pink Fridayn kansainvälisen menestyksen jälkeen.</w:t>
      </w:r>
    </w:p>
    <w:p>
      <w:r>
        <w:rPr>
          <w:b/>
          <w:u w:val="single"/>
        </w:rPr>
        <w:t xml:space="preserve">Asiakirjan numero 25037</w:t>
      </w:r>
    </w:p>
    <w:p>
      <w:r>
        <w:t xml:space="preserve">Jersey Care Inquiry: Pysyvä muistomerkki hyväksikäytön uhreille</w:t>
      </w:r>
    </w:p>
    <w:p>
      <w:r>
        <w:t xml:space="preserve">Hanke on osa heidän vastaustaan Jerseyn hoitoa koskevaan riippumattomaan tutkimukseen, jossa paljastui lasten hyväksikäyttöä. Muistomerkin rahoittamiseen käytetään yhteensä 200 000 puntaa hoitotutkimuksen budjetista. Hallitus sanoi, että se haluaa antaa tunnustusta niille lapsille, jotka ovat "epäonnistuneet ja kärsineet vahinkoa" hoitojärjestelmässä. Kansalaispaneeli, joka koostui osittain hyväksikäytöstä selvinneistä, suositteli ajatusta vuonna 2018. 'Menneisyyden tunnustaminen' Paneelin tiedottaja sanoi: "Vuosikymmeniä hyväksikäytön uhreja ei huomioitu eikä heiltä evätty ääntä. "Tämä muistomerkki on tärkeä osa perintöhanketta, sillä se auttaa tunnustamaan menneisyyden virheet ja muistamaan niitä uhreja, jotka eivät enää ole kanssamme." Muistomerkille on ehdotettu kahta mahdollista paikkaa Weighbridge Placessa St Helierissä. Suunnittelijoita, insinöörejä, taiteilijoita ja arkkitehtejä on pyydetty esittämään ideoita. Lapsi- ja asuntoministeri Sam Mezec sanoi: "Tämä hallitus on täysin sitoutunut suojelemaan lapsia tunnustamalla menneisyyden ja katsomalla eteenpäin kohti valoisampaa tulevaisuutta, jossa Jerseyn lapsista huolehditaan, heitä suojellaan ja juhlitaan."</w:t>
      </w:r>
    </w:p>
    <w:p>
      <w:r>
        <w:rPr>
          <w:b/>
        </w:rPr>
        <w:t xml:space="preserve">Yhteenveto</w:t>
      </w:r>
    </w:p>
    <w:p>
      <w:r>
        <w:t xml:space="preserve">Saaren hallitus on ehdottanut pysyvää muistomerkkiä lapsille, jotka ovat epäonnistuneet Jerseyn hoitojärjestelmässä.</w:t>
      </w:r>
    </w:p>
    <w:p>
      <w:r>
        <w:rPr>
          <w:b/>
          <w:u w:val="single"/>
        </w:rPr>
        <w:t xml:space="preserve">Asiakirjan numero 25038</w:t>
      </w:r>
    </w:p>
    <w:p>
      <w:r>
        <w:t xml:space="preserve">Gurinderjit Rai: Ginderindi: Neljä oikeudessa kuolleena ammuttuna löytyneen miehen takia</w:t>
      </w:r>
    </w:p>
    <w:p>
      <w:r>
        <w:t xml:space="preserve">Eastleighista kotoisin olevan Gurinderjit Rain, 41, ruumis löydettiin heinäkuussa 2019 Corhamptonissa, Hampshiren osavaltiossa sijaitsevalta seisakkeelta. Poliisi kertoi aiemmin uskovansa, että hänet oli ammuttu kohdennetussa hyökkäyksessä. Corin Barlow, 40, Aston Hannis, 29, Charlie Statham, 30, ja Paul White, 26, esiintyivät Portsmouthin tuomareiden edessä, ja heidän on määrä saapua Winchester Crown Courtiin perjantaina. Barlow, joka asuu Lumley Roadilla Horleyssa, Surreyssä, Hannis, joka asuu Leah Gardensissa, Eastleigh'ssa, Statham, joka asuu Crescent Closessa, Winchesterissä, ja White, joka asuu Dyson Drivella, Winchesterissä, vangittiin istuntoon asti.</w:t>
      </w:r>
    </w:p>
    <w:p>
      <w:r>
        <w:rPr>
          <w:b/>
        </w:rPr>
        <w:t xml:space="preserve">Yhteenveto</w:t>
      </w:r>
    </w:p>
    <w:p>
      <w:r>
        <w:t xml:space="preserve">Neljä miestä on saapunut oikeuteen syytettynä pysäköidystä autosta ammuttuna löydetyn miehen murhasta.</w:t>
      </w:r>
    </w:p>
    <w:p>
      <w:r>
        <w:rPr>
          <w:b/>
          <w:u w:val="single"/>
        </w:rPr>
        <w:t xml:space="preserve">Asiakirjan numero 25039</w:t>
      </w:r>
    </w:p>
    <w:p>
      <w:r>
        <w:t xml:space="preserve">DEL:n lakkauttamista koskeva lainsäädäntö on tarkoitus antaa heinäkuuhun mennessä.</w:t>
      </w:r>
    </w:p>
    <w:p>
      <w:r>
        <w:t xml:space="preserve">DEL on yksi Stormontin 12:sta ministeriöstä, ja se vastaa työvoimatoimistoista, yliopistoista ja korkeakouluista. Tammikuussa ensimmäinen ja varapääministeri julkistivat suunnitelmat sen lakkauttamisesta. Peter Robinson ja Martin McGuinesss sanoivat aikovansa antaa tarvittavan lainsäädännön parlamentin käsiteltäväksi ennen heinäkuun alussa alkavaa kesätaukoa. Yksityiskohdat paljastettiin ensimmäisen ja varapääministerin kanslian (OFMDFM) vastauksessa, jonka parlamentti antoi UUP:n kansanedustaja Samuel Gardinerin kysymykseen. DEL-ministerin virkaa hoitaa tällä hetkellä Allianssin Stephen Farry. DEL:n tehtävät on tarkoitus jakaa yritys-, kauppa- ja investointiministeriön (DETI) ja opetusministeriön (DE) kesken. DETI:n virkaa hoitaa DUP:n Arlene Foster ja Sinn Feinin John O'Dowd hallitsee opetusministeriötä. Alliance on viime kuukausina toistuvasti kritisoinut päätöstä DEL:n lakkauttamisesta ja sanonut, että siirto on "poliittinen". Farry sanoi, että DEL valittiin siksi, että "sitä sattui hoitamaan Allianssin ministeri".</w:t>
      </w:r>
    </w:p>
    <w:p>
      <w:r>
        <w:rPr>
          <w:b/>
        </w:rPr>
        <w:t xml:space="preserve">Yhteenveto</w:t>
      </w:r>
    </w:p>
    <w:p>
      <w:r>
        <w:t xml:space="preserve">Lainsäädäntö, jonka tarkoituksena on päästä eroon NI:n työllisyys- ja oppimisministeriöstä (DEL), otetaan käyttöön heinäkuuhun mennessä, kuten on vahvistettu.</w:t>
      </w:r>
    </w:p>
    <w:p>
      <w:r>
        <w:rPr>
          <w:b/>
          <w:u w:val="single"/>
        </w:rPr>
        <w:t xml:space="preserve">Asiakirjan numero 25040</w:t>
      </w:r>
    </w:p>
    <w:p>
      <w:r>
        <w:t xml:space="preserve">Pidätys miehen ammuttua jalkaan Nottinghamissa</w:t>
      </w:r>
    </w:p>
    <w:p>
      <w:r>
        <w:t xml:space="preserve">Uhri, jota tiettävästi ammuttiin jalkaan, vietiin torstai-iltana sairaalaan ei-hengenvaarallisten vammojen vuoksi. Nottinghamshiren poliisi pysäytti ja tutki kahdeksan ihmistä St Annin alueella, mutta aseita ei löytynyt. 21-vuotiasta epäillään tahallisesta törkeästä ruumiinvammantuottamuksesta ja ampuma-aseen hallussapidosta, jonka tarkoituksena on vaarantaa henki. Hungerhill Roadin varrella sijaitsevassa Lotus Closessa sattunut viimeisin välikohtaus on jatkoa kolmelle kesäkuussa tapahtuneelle ammuskelulle läheisissä Radfordissa ja Old Basfordissa. Seuraa BBC East Midlandsia Facebookissa, Twitterissä tai Instagramissa. Lähetä juttuideoita osoitteeseen eastmidsnews@bbc.co.uk.</w:t>
      </w:r>
    </w:p>
    <w:p>
      <w:r>
        <w:rPr>
          <w:b/>
        </w:rPr>
        <w:t xml:space="preserve">Yhteenveto</w:t>
      </w:r>
    </w:p>
    <w:p>
      <w:r>
        <w:t xml:space="preserve">Mies on pidätetty Nottinghamissa tapahtuneen epäillyn ampumisen vuoksi.</w:t>
      </w:r>
    </w:p>
    <w:p>
      <w:r>
        <w:rPr>
          <w:b/>
          <w:u w:val="single"/>
        </w:rPr>
        <w:t xml:space="preserve">Asiakirjan numero 25041</w:t>
      </w:r>
    </w:p>
    <w:p>
      <w:r>
        <w:t xml:space="preserve">BAE Systemsin 150 miljoonan punnan F-35-tehdas avataan Lancashiressa.</w:t>
      </w:r>
    </w:p>
    <w:p>
      <w:r>
        <w:t xml:space="preserve">Uuden osaston ansiosta työntekijät voivat valmistaa rungon joka päivä, kun nykyisin valmistetaan yksi runko viikossa. F-35-ohjelman johtava varapääjohtaja Chris Allam kutsui tätä "jännittäväksi kehitykseksi". Aiemmin tässä kuussa Samlesburyn työntekijät äänestivät yhden päivän palkan menettämisestä kuukaudessa työpaikkojen säilyttämiseksi, Allam sanoi: "F-35 on BAE Systemsille tärkeä ohjelma, ja tämän laitoksen tarjoamat valmiudet ovat vertaansa vailla koko maailmassa. "Käytämme uusimpia koneita ja valmistustekniikoita varmistaaksemme, että pystymme vastaamaan F-35-ohjelman vaatimaan tuotantonopeuteen." North West Aerospace Alliancen puheenjohtaja Martin Wright oli tyytyväinen kehitykseen: "F-35-ohjelma on maailman suurin puolustusalan hanke, ja BAE Systemsin kautta se on alueellisen teollisuutemme vakauden selkäranka niiden yritysten kautta, jotka menestyvät F-35-sopimusten voittamisessa." Joulukuussa BAE Systems menetti 5,1 miljardin punnan arvoisen sopimuksen suihkukoneiden toimittamisesta Japaniin, ja se on menettämässä sopimuksen Intian ilmavoimien kanssa. Intian hallitus on valinnut ranskalaisen Dassault-yhtiön valmistaman hävittäjän.</w:t>
      </w:r>
    </w:p>
    <w:p>
      <w:r>
        <w:rPr>
          <w:b/>
        </w:rPr>
        <w:t xml:space="preserve">Yhteenveto</w:t>
      </w:r>
    </w:p>
    <w:p>
      <w:r>
        <w:t xml:space="preserve">BAE Systems avaa myöhemmin uuden 150 miljoonan punnan arvoisen tuotantolaitoksen, jonka tarkoituksena on lisätä Yhdysvaltojen F-35-suihkukoneen rungon tuotantoa laajentamalla tuotantolaitosta Samlesburyssa, Lancashiressa.</w:t>
      </w:r>
    </w:p>
    <w:p>
      <w:r>
        <w:rPr>
          <w:b/>
          <w:u w:val="single"/>
        </w:rPr>
        <w:t xml:space="preserve">Asiakirjan numero 25042</w:t>
      </w:r>
    </w:p>
    <w:p>
      <w:r>
        <w:t xml:space="preserve">Irene Playford Fakenhamista viiden tunnin ambulanssin odottelussa</w:t>
      </w:r>
    </w:p>
    <w:p>
      <w:r>
        <w:t xml:space="preserve">Irene Playford mursi olkapäänsä, kun hän kaatui lattialle kotonaan Fakenhamissa, Norwichissa, keskiviikkona. Hänen tyttärensä Liz Tuddenham, joka oli tuolloin hänen luonaan, soitti ambulanssin paikalle kello 17.30 GMT, mutta se saapui paikalle vasta noin kello 23.00. Tuddenham sanoi, että pitkä odotus oli "aivan inhottavaa". "Sanoin: 'Hän on 81-vuotias, ettekö voi tulla tänne nopeammin?', ja he sanoivat 'ei'. "Luulen, että olisin ollut nopeampi, jos olisin yrittänyt saada hänet autoon ja vienyt hänet sairaalaan." Rouva Playfordia hoidettiin King's Lynnissä sijaitsevassa Queen Elizabeth Hospitalissa. Putoamisen jälkeen kotona hän sanoi: "Makasin lattialla enkä pystynyt liikkumaan ja olin jääkylmä, ja kun ensihoitaja... auttoi minut ylös, en tiennyt, missä olin." Hän sanoi: "En tiennyt, missä olin." Ambulanssitoimisto sanoi lausunnossaan: "Vaikka [keskiviikkona] kysyntä oli ennennäkemätöntä ja odottamatonta, palvelumme ei tässä tapauksessa vastannut tavoittelemiamme standardeja, eikä sitä voitu selvästi hyväksyä." Terveysasioista vastaava alivaltiosihteeri Dan Poulter sanoi: "Uuden johtoryhmän on otettava vastuu siitä, että maaseutualueilla saadaan nopeampia vastausaikoja." "Meidän on nähtävä, että uusi johtoryhmä ottaa vastuun siitä, että maaseutualueet saavat nopeampia vastausaikoja." Kansanedustajat ovat arvostelleet ambulanssipalvelua sen vasteajoista, ja se on teettänyt riippumattoman selvityksen palveluistaan erityisesti maaseutualueilla. Maanantaina uusi väliaikainen toimitusjohtaja Andrew Morgan myönsi, että vasteaikoja on parannettava.</w:t>
      </w:r>
    </w:p>
    <w:p>
      <w:r>
        <w:rPr>
          <w:b/>
        </w:rPr>
        <w:t xml:space="preserve">Yhteenveto</w:t>
      </w:r>
    </w:p>
    <w:p>
      <w:r>
        <w:t xml:space="preserve">East of England Ambulance Trustin mukaan oli "selvästi mahdotonta hyväksyä", että 81-vuotias nainen joutui odottamaan ambulanssia yli viisi tuntia.</w:t>
      </w:r>
    </w:p>
    <w:p>
      <w:r>
        <w:rPr>
          <w:b/>
          <w:u w:val="single"/>
        </w:rPr>
        <w:t xml:space="preserve">Asiakirjan numero 25043</w:t>
      </w:r>
    </w:p>
    <w:p>
      <w:r>
        <w:t xml:space="preserve">Ehdokasasettelu itäisiä vaaleja varten</w:t>
      </w:r>
    </w:p>
    <w:p>
      <w:r>
        <w:t xml:space="preserve">Ehdokkaita otetaan vastaan yhdeksään paikalliselimeen 18.-25. tammikuuta, ilmoitti Batticaloan apulaisvaalipäällikkö T Kirshnanthalingam perjantaina. Kolmen paikallisen elimen vaalit pidettiin toukokuussa 2006, ja ne sijaitsevat muslimienemmistöisillä alueilla. Paikallisvaalit järjestetään ensimmäistä kertaa sitten vuoden 1994. Ensimmäiset vaalit sitten vuoden 1994 Sri Lankan hallitus ilmoitti aiemmin viime vuonna vallanneensa kaikki LTTE:n hallussa olevat itäiset alueet. Sri Lankan viranomaiset ovat jo kahdesti aiemmin, vuosina 2002 ja 2006, julistaneet ehdokkaita, mutta vaaleja lykättiin yhdeksän paikallisen elimen osalta turvallisuustilanteen vuoksi. 2 70 471 ihmistä on rekisteröitynyt äänestämään vaaleissa 285 äänestyspaikalla, joissa valitaan 101 valtuutettua, komissaari T Kirshnanthalingam sanoi. Viranomaisten mukaan 18 048 ihmistä 4592:sta maansisäisestä pakolaisperheestä asuu kuitenkin edelleen pakolaisleireillä. Komissaari sanoi, että maansisäisiä pakolaisia varten perustetaan ryhmäkoppeja, koska vähintään 60 prosenttia pakolaisista uskotaan olevan rekisteröityneitä äänestäjiä. Tarkkoja lukuja maansisäisten pakolaisten leirien rekisteröidyistä äänestäjistä ei ole saatavilla, hän lisäsi.</w:t>
      </w:r>
    </w:p>
    <w:p>
      <w:r>
        <w:rPr>
          <w:b/>
        </w:rPr>
        <w:t xml:space="preserve">Yhteenveto</w:t>
      </w:r>
    </w:p>
    <w:p>
      <w:r>
        <w:t xml:space="preserve">Sri Lankan vaaliviranomaiset ovat pyytäneet ehdokkaita Batticaloan alueen paikallisvaaleihin.</w:t>
      </w:r>
    </w:p>
    <w:p>
      <w:r>
        <w:rPr>
          <w:b/>
          <w:u w:val="single"/>
        </w:rPr>
        <w:t xml:space="preserve">Asiakirjan numero 25044</w:t>
      </w:r>
    </w:p>
    <w:p>
      <w:r>
        <w:t xml:space="preserve">PSNI:n poliisipäällikön mukaan Bloody Sunday -perheiden odottelua ei voida hyväksyä.</w:t>
      </w:r>
    </w:p>
    <w:p>
      <w:r>
        <w:t xml:space="preserve">George Hamilton puhui Londonderryssä tapahtumassa nimeltä Uncomfortable Conversations. Tilaisuuden aikana Hamiltonin haastoi Kate Nash, yhden verisunnuntaina surmansa saaneen sisar. Hän sanoi ottavansa asian välittömästi esille. "Pettynyt" Hamilton sanoi, että oli "mahdotonta hyväksyä", että heille ei ollut annettu päivitystä Bloody Sunday -tutkinnan tilanteesta. "Kuulin tänä iltana perheistä, joihin ei ilmeisesti ole oltu yhteydessä. En epäile heidän rehellisyyttään tässä asiassa, ja olen pettynyt siihen, etteivät he ole yhtä ajan tasalla kuin minä. "Olen luvannut tarkastella asiaa ja tarkistaa tutkintaryhmän ja perheen välistä viestintää, ja tutkintaryhmä ottaa yhteyttä. "Varmistamme, että perheet ovat ajan tasalla edistymisestä tai sen puutteesta." Kate Nash, jonka veli kuoli, kun sotilaat avasivat tulen kansalaisoikeuskulkijoita vastaan Londonderryssä vuonna 1972, sanoi kuulevansa mielellään uusimmat tiedot. "En kaipaa yksityistä keskustelua, mielestäni George Hamiltonin pitäisi tulla tapaamaan perheitä joukolla. Tarvitsemme vain oikeutta." Suurin osa Bloody Sundaya tutkineesta ryhmästä irtisanottiin viime vuonna budjettileikkausten vuoksi. Poliisi jatkoi murhien tutkintaa tammikuussa. Yksikkö perustettiin korvaamaan historiallisen tutkintaryhmän (Historical Enquiries Team, HET).</w:t>
      </w:r>
    </w:p>
    <w:p>
      <w:r>
        <w:rPr>
          <w:b/>
        </w:rPr>
        <w:t xml:space="preserve">Yhteenveto</w:t>
      </w:r>
    </w:p>
    <w:p>
      <w:r>
        <w:t xml:space="preserve">PSNI:n poliisipäällikkö on todennut, että on "mahdotonta hyväksyä" sitä, että jotkut verisunnuntaina kuolleiden perheet eivät ole kuulleet tutkinnasta yli vuoteen.</w:t>
      </w:r>
    </w:p>
    <w:p>
      <w:r>
        <w:rPr>
          <w:b/>
          <w:u w:val="single"/>
        </w:rPr>
        <w:t xml:space="preserve">Asiakirjan numero 25045</w:t>
      </w:r>
    </w:p>
    <w:p>
      <w:r>
        <w:t xml:space="preserve">Yhdistyneen kuningaskunnan lipun omistaja voitti £ 87m Euromillions jättipotin</w:t>
      </w:r>
    </w:p>
    <w:p>
      <w:r>
        <w:t xml:space="preserve">Jos vaatimus vahvistetaan, voittaja saa pankki £ 87,570,000, mikä tekee heistä seitsemänneksi suurimman Yhdistyneen kuningaskunnan jättipotin voittaja, lotto-operaattori lisäsi. Kyseessä on kolmas Euromillionsin jackpot-voittaja Yhdistyneestä kuningaskunnasta tänä vuonna, kun helmikuussa voitettiin 19,9 miljoonaa puntaa ja 14,5 miljoonaa puntaa. Kuusi lipunhaltijaa, joista kaksi Yhdistyneestä kuningaskunnasta, voitti perjantain toisen palkinnon, joka oli hieman yli 200 000 puntaa. Andy Carter Camelotista sanoi: "Tämä on ensimmäinen voitto, jonka voittajat ovat voittaneet: "On hienoa, että lipunhaltija on ilmoittautunut lunastaakseen uskomattoman palkintonsa. "Odotamme innolla, että saamme tukea Ison-Britannian seitsemänneksi suurinta lottovoittajaa, kun hän juhlii elämää muuttavaa voittoaan." Camelot sanoi, että arvan haltija voi itse päättää, haluaako hän julkistaa voittonsa. Kuusi isompaa voittajaa Yhdistyneestä kuningaskunnasta Lähde: Camelot</w:t>
      </w:r>
    </w:p>
    <w:p>
      <w:r>
        <w:rPr>
          <w:b/>
        </w:rPr>
        <w:t xml:space="preserve">Yhteenveto</w:t>
      </w:r>
    </w:p>
    <w:p>
      <w:r>
        <w:t xml:space="preserve">Camelot on ilmoittanut, että Yhdistyneestä kuningaskunnasta kotoisin oleva arvan haltija on lunastanut perjantain 87 miljoonan punnan Euromillions-jättipotin.</w:t>
      </w:r>
    </w:p>
    <w:p>
      <w:r>
        <w:rPr>
          <w:b/>
          <w:u w:val="single"/>
        </w:rPr>
        <w:t xml:space="preserve">Asiakirjan numero 25046</w:t>
      </w:r>
    </w:p>
    <w:p>
      <w:r>
        <w:t xml:space="preserve">Next varoittaa myynnin kasvun hidastumisesta lämpimän sään vuoksi</w:t>
      </w:r>
    </w:p>
    <w:p>
      <w:r>
        <w:t xml:space="preserve">Sen osakkeet laskivat 3,8 % sen jälkeen, kun se syytti syyskuun "epäsäännöllisen lämpimää säätä" siitä, että kolmannen vuosineljänneksen myynnin kasvu laski 6 %:iin odotetusta 10 %:sta. Nextin mukaan sen koko vuoden tulos voisi kärsiä, jos lämmin sää jatkuisi lokakuun loppuun asti. Lämmin sää on saanut ostajat lykkäämään talvivaatteiden hankintaa. "Elokuun viileämpi sää johti useisiin erittäin vahvoihin viikkoihin. Syyskuun lämpimämpi sää on kuitenkin vaikuttanut päinvastoin", Next sanoo. "Tällä hetkellä koko vuoden tulosennusteemme pysyy 29. heinäkuuta antamiemme ja 11. syyskuuta toistamiemme aiempien ohjeiden sisällä, ja kokemuksemme mukaan osa menetetystä myynnistä saadaan takaisin, kun sää muuttuu. "Jos tämä epätavallisen lämmin sää kuitenkin jatkuu koko lokakuun ajan, alennamme todennäköisesti koko vuoden tulosennustettamme, joka on 775-815 miljoonaa puntaa." Jälleenmyyjä ilmoitti antavansa toisen johdon lausunnon 29. lokakuuta. Tavarataloryhmä John Lewis ilmoitti 19. syyskuuta viikkomyynnin laskusta ja mainitsi leudomman sään olleen syynä vaatteiden myynnin laskuun. Nextin lausunto vaikutti useiden kilpailevien vähittäiskauppiaiden osakkeisiin. Marks and Spencerin osakkeet laskivat 3,1 prosenttia ja Debenhamsin 3 prosenttia.</w:t>
      </w:r>
    </w:p>
    <w:p>
      <w:r>
        <w:rPr>
          <w:b/>
        </w:rPr>
        <w:t xml:space="preserve">Yhteenveto</w:t>
      </w:r>
    </w:p>
    <w:p>
      <w:r>
        <w:t xml:space="preserve">Muotiketju Next sanoo, että viimeaikainen lämmin sää on vaikuttanut myyntiin, ja se on varoittanut, että se saattaa joutua leikkaamaan tulosennustettaan, jos lämmin jakso jatkuu.</w:t>
      </w:r>
    </w:p>
    <w:p>
      <w:r>
        <w:rPr>
          <w:b/>
          <w:u w:val="single"/>
        </w:rPr>
        <w:t xml:space="preserve">Asiakirjan numero 25047</w:t>
      </w:r>
    </w:p>
    <w:p>
      <w:r>
        <w:t xml:space="preserve">Siviilejä kehotetaan siirtymään hallituksen alueelle.</w:t>
      </w:r>
    </w:p>
    <w:p>
      <w:r>
        <w:t xml:space="preserve">Hän sanoi, että lentolehtisiä pudotettaisiin ja heille avattaisiin turvallinen kulkuväylä, jotta he voisivat siirtyä hallituksen hallitsemalle alueelle. Sri Lankan avustusjärjestöjen mukaan pelkästään Kilinochchin alueella on 134 000 siirtymään joutunutta ihmistä. Yli puolet heistä on paennut kodeistaan viimeisten kolmen kuukauden aikana ennen hallituksen joukkojen etenemistä Tamil Eelamin vapautuksen tiikerien hallitsemalle alueelle. Monet heistä ovat kerääntyneet Kilinochchin kaupungin ympärille, joka on kapinallisten hallinnollinen päämaja ja keskeinen strateginen kohde, jos armeija aikoo voittaa sisällissodan. Sri Lankan hallitus on syyttänyt tiikereitä siviilien käyttämisestä ihmiskilpinä. "Vaikka LTTE käyttäisi kuinka paljon voimaa näihin ihmisiin, he eivät pysty pitämään heitä hallussaan pidempään. aiomme antaa heille kulkuväylän, turvallisen alueen, josta he pääsevät pois", Gotabhaya Rajapaksa sanoi. Tähän mennessä suhteellisen harvat pohjoisen taistelujen vuoksi siirtymään joutuneista ovat päässeet hallituksen hallitsemille alueille. Amnesty International on syyttänyt hallitusta siitä, että ne, jotka ovat voineet lähteä LTTE:n alueilta, on sijoitettu väliaikaisiin suojiin.</w:t>
      </w:r>
    </w:p>
    <w:p>
      <w:r>
        <w:rPr>
          <w:b/>
        </w:rPr>
        <w:t xml:space="preserve">Yhteenveto</w:t>
      </w:r>
    </w:p>
    <w:p>
      <w:r>
        <w:t xml:space="preserve">Sri Lankan puolustusministeri Gotabhaya Rajapaksa on kehottanut kymmeniätuhansia pohjoisessa käytyjen taistelujen vuoksi siirtymään pois Tamil Eelamin vapautuksen tiikerien hallitsemilta alueilta.</w:t>
      </w:r>
    </w:p>
    <w:p>
      <w:r>
        <w:rPr>
          <w:b/>
          <w:u w:val="single"/>
        </w:rPr>
        <w:t xml:space="preserve">Asiakirjan numero 25048</w:t>
      </w:r>
    </w:p>
    <w:p>
      <w:r>
        <w:t xml:space="preserve">Eroa: Tamilitoimittajia uhkaillaan</w:t>
      </w:r>
    </w:p>
    <w:p>
      <w:r>
        <w:t xml:space="preserve">Ryhmä nimeltä "Ravana brigade" on uhannut kaikkia valtion tiedotusvälineissä työskenteleviä tamilitoimittajia eroamaan välittömästi tehtävistään. Maailman lehdistönvapauden päivänä 3. toukokuuta annetussa lausunnossa tamilitoimittajia kehotetaan jättämään työpaikkansa vastauksena LTTE:tä kannattaviin tamilitoimittajiin kohdistuneisiin hyökkäyksiin. Tamilitiikerit ovat joidenkin analyytikoiden mukaan saattaneet haluta saada tamilitoimittajat pois valtion tiedotusvälineistä. Free Media Movement (FMM), Sri Lankan ammattijournalistien yhdistys (SLPJA), Media Workers Trade Union Federation (MWTUF) ja Sri Lankan muslimijournalistien järjestö (SLMJO) ovat korostaneet, että toimittajien on tärkeää antaa hoitaa tehtävänsä "erityisesti nykyisessä tilanteessa". Kaksi tiedotusvälineiden työntekijää sai surmansa ja kolme loukkaantui tiistai-iltana Uthayan-sanomalehden toimistoon Jaffnassa tehdyssä hyökkäyksessä. Valvontaryhmän mukaan asianomaisten olisi painostettava viranomaisia luomaan "riippumaton ja julkisen palvelun ympäristö" valtion johtamiin tiedotusvälineisiin sen sijaan, että toimittajia uhkaillaan. He varoittivat, että Sri Lankan yleisön tiedonvälityksen vapautta rajoitettaisiin vakavasti tällaisten uhkausten vuoksi.</w:t>
      </w:r>
    </w:p>
    <w:p>
      <w:r>
        <w:rPr>
          <w:b/>
        </w:rPr>
        <w:t xml:space="preserve">Yhteenveto</w:t>
      </w:r>
    </w:p>
    <w:p>
      <w:r>
        <w:t xml:space="preserve">Sri Lankan tiedotusvälineiden tarkkailijat ovat arvostelleet voimakkaasti yrityksiä syrjäyttää tamilitoimittajia valtion tiedotusvälineistä.</w:t>
      </w:r>
    </w:p>
    <w:p>
      <w:r>
        <w:rPr>
          <w:b/>
          <w:u w:val="single"/>
        </w:rPr>
        <w:t xml:space="preserve">Asiakirjan numero 25049</w:t>
      </w:r>
    </w:p>
    <w:p>
      <w:r>
        <w:t xml:space="preserve">Kuningattaren sotaisa Bentley liikuttui piispan siunauksesta</w:t>
      </w:r>
    </w:p>
    <w:p>
      <w:r>
        <w:t xml:space="preserve">Kun hänen autonkuljettajansa ei saanut moottorista muuta kuin "kurkkumaista rapinaa", kuningatar nauroi ja osoitti kolaroitua limusiinia. Chelmsfordin piispa, rovasti Stephen Cottrell, astui esiin ja antoi siunauksen. Siinä vaiheessa auto heräsi henkiin, ja kuningatar kommentoi: "Älkää antako sen pysähtyä." "Vähän hauskaa" Piispa Cottrell kertoi seisoneensa kuningattaren kanssa odottamassa, että Bentley noutaisi hänet. Hän sanoi: "Se on totta: "Hän [autonkuljettaja] nousi autoon, laittoi avaimen sytytysvirtaan, ja se piti sellaista kurkkumaista raastavaa ääntä, jota autot pitävät, kun ne eivät käynnisty. "Hän yritti uudestaan, ja taas ääni kuului... kolme tai neljä kertaa. "Tässä vaiheessa otin huvikseni pienen askeleen eteenpäin ja siunasin auton, mikä sai yleisön nauramaan. "Autonkuljettaja kokeili avainta uudelleen, ja se käynnistyi. Sitten tulivat suuret aplodit. "Se on yksi niistä mukavista pienistä tapauksista", hän sanoi. "Me kaikki näimme siinä hauskan puolen."</w:t>
      </w:r>
    </w:p>
    <w:p>
      <w:r>
        <w:rPr>
          <w:b/>
        </w:rPr>
        <w:t xml:space="preserve">Yhteenveto</w:t>
      </w:r>
    </w:p>
    <w:p>
      <w:r>
        <w:t xml:space="preserve">Kuningattaren Bentley ei lähtenyt käyntiin Sandringhamin jumalanpalveluksen jälkeen - kunnes piispa siunasi moottorin.</w:t>
      </w:r>
    </w:p>
    <w:p>
      <w:r>
        <w:rPr>
          <w:b/>
          <w:u w:val="single"/>
        </w:rPr>
        <w:t xml:space="preserve">Asiakirjan numero 25050</w:t>
      </w:r>
    </w:p>
    <w:p>
      <w:r>
        <w:t xml:space="preserve">Lynn Williams Blackpoolin neuvoston ensimmäinen naisjohtaja</w:t>
      </w:r>
    </w:p>
    <w:p>
      <w:r>
        <w:t xml:space="preserve">Simon Blackburn erosi kesäkuussa, kunnes erään naisen hänen käytöstään esittämän väitteen tutkinta alkoi. Hänen sijaisensa, valtuutettu Lynn Williams, on nimitetty hänen tilalleen. Häntä ehdottaessaan valtuutettu Ivan Taylor sanoi, että hänen "hurjapäinen etenemisensä politiikassa ei tunne rajoja". Williams, joka on toiminut Blackburnin eron jälkeen virkaatekevänä johtajana, valittiin pysyväksi johtajaksi koko neuvoston kokouksessa. Apulaispormestariksi nimitettiin valtuutettu Paula Burdess, josta tuli ensimmäinen musta nainen virassa. Työväenpuolueen valtuutettu, joka oli myös kaupungin ensimmäinen musta naisvaltuutettu, sanoi, että valinta oli "suuri kunnia ja etuoikeus", ja lisäsi, että hän "puolustaa" monimuotoisuutta ja haluaa "nostaa Blackpoolin profiilia oikeudenmukaisimpana ja osallistavimpana kaupunkina". Blackburnista tuli Blackpoolin työväenpuolueen johtaja kymmenen vuotta sitten, ja hän on johtanut neuvostoa vuodesta 2011. Seuraa BBC North West -kanavaa Facebookissa, Twitterissä ja Instagramissa. Voit myös lähettää juttuideoita osoitteeseen northwest.newsonline@bbc.co.uk</w:t>
      </w:r>
    </w:p>
    <w:p>
      <w:r>
        <w:rPr>
          <w:b/>
        </w:rPr>
        <w:t xml:space="preserve">Yhteenveto</w:t>
      </w:r>
    </w:p>
    <w:p>
      <w:r>
        <w:t xml:space="preserve">Nainen johtaa ensimmäistä kertaa Blackpoolin neuvostoa ja korvaa entisen johtajan, joka erosi tehtävästään työväenpuolueen erottua.</w:t>
      </w:r>
    </w:p>
    <w:p>
      <w:r>
        <w:rPr>
          <w:b/>
          <w:u w:val="single"/>
        </w:rPr>
        <w:t xml:space="preserve">Asiakirjan numero 25051</w:t>
      </w:r>
    </w:p>
    <w:p>
      <w:r>
        <w:t xml:space="preserve">Oxfordin kehätien "hampurilaisen" työt alkavat</w:t>
      </w:r>
    </w:p>
    <w:p>
      <w:r>
        <w:t xml:space="preserve">Muutokset ovat osa 6 miljoonan punnan hanketta, jolla parannetaan liikennevirtoja Kenningtonin ja Hinksey Hillin liikenneympyröissä, joita käyttää 60 000 ajoneuvoa päivässä. Kenningtonin liikenneympyrässä tehtävillä töillä luodaan kaista liikenneympyrän keskelle, ja tavoitteena on lisätä kapasiteettia 30 prosenttia. Töiden on määrä valmistua marraskuuhun mennessä. Uusi kaista mahdollistaa itään suuntautuvan liikenteen kulkemisen keskisaarekkeen läpi. Myös liikenneympyrän länsipuolta levennetään, jotta A34-tielle saadaan erilliset kaistat. David Nimmo Smith, Oxfordshiren kreivikunnanvaltuuston liikenneasioista vastaava kabinettijäsen, sanoi: "Tämä työ vaikuttaa todennäköisesti kaikkiin tienkäyttäjiin, asukkaisiin ja yrityksiin, jotka käyttävät tällä hetkellä teitä Oxfordin eteläosassa. "Liikenne pääsee kulkemaan alueen läpi työn aikana, ja yritykset ovat avoinna tavalliseen tapaan". Kuljettajia kehotetaan kuitenkin suunnittelemaan matkansa etukäteen viivästysten varalta." Hinkseyn risteysalueella tehdään töitä, joiden yhteydessä eteläiseltä ohikulkutieltä rakennetaan vapaasti kulkeva liittymä A34-tielle.</w:t>
      </w:r>
    </w:p>
    <w:p>
      <w:r>
        <w:rPr>
          <w:b/>
        </w:rPr>
        <w:t xml:space="preserve">Yhteenveto</w:t>
      </w:r>
    </w:p>
    <w:p>
      <w:r>
        <w:t xml:space="preserve">Oxfordin kehätien ruuhkaisimpiin osiin on alettu asentaa hampurilaiskiertoliittymää.</w:t>
      </w:r>
    </w:p>
    <w:p>
      <w:r>
        <w:rPr>
          <w:b/>
          <w:u w:val="single"/>
        </w:rPr>
        <w:t xml:space="preserve">Asiakirjan numero 25052</w:t>
      </w:r>
    </w:p>
    <w:p>
      <w:r>
        <w:t xml:space="preserve">TRO:n sieppauksia koskeva nopea tutkinta tilattu</w:t>
      </w:r>
    </w:p>
    <w:p>
      <w:r>
        <w:t xml:space="preserve">Turvallisuusjoukot määrättiin tutkimaan Welikandan aluetta ja etsimään kadonneet Tamil Rahabilitation Organisation (TRO) -järjestön työntekijät, jos sieppaukseen osallistuneet henkilöt leiriytyvät Welikandassa, Polonnaruwassa. TRO, hyväntekeväisyysjärjestö, jolla on yhteyksiä Tamilitiigereihin, syyttää puolisotilaallisia joukkoja, joiden väitetään työskentelevän Sri Lankan armeijan kanssa, kymmenen työntekijänsä sieppaamisesta. Hallitus on kuitenkin kiistänyt osallisuuden. LTTE:n varoitus TRO:n mukaan kolme työntekijää on sittemmin palannut kotiin. Hallituksen tiedotusjohtajan sunnuntaina julkaisemassa lehdistötiedotteessa todettiin, että joukot ovat jo aloittaneet tutkimukset Welikandassa. LTTE on ilmaissut huolensa jäseniinsä kohdistuvasta väkivallasta sen jälkeen, kun molemmat osapuolet sopivat neuvotteluista Genevessä Sveitsissä. Mediakoordinaattori Daya Master kertoi BBC:n tamilipalvelulle, että tamilitiikerit ovat huolissaan TRO:n työntekijöiden sieppauksista ja "syvälle tunkeutuvan yksikön" tekemästä johtavan kaaderin murhasta. Hän lisäsi, että vaikka LTTE vapautti pidätetyn poliisin hyvän tahdon eleenä 25. tammikuuta tehdyn sopimuksen jälkeen, hallitus ei ole vielä vastannut eleeseen. Hallitus ja LTTE sopivat kompromissipaikasta Norjan kansainvälisen kehitysyhteistyöministerin Erik Solheimin kanssa käytyjen neuvottelujen jälkeen. Molemmat osapuolet ovat nimenneet valtuuskuntiensa johtajat, mutta ehdotettujen neuvottelujen ajankohdista ei ole vielä sovittu.</w:t>
      </w:r>
    </w:p>
    <w:p>
      <w:r>
        <w:rPr>
          <w:b/>
        </w:rPr>
        <w:t xml:space="preserve">Yhteenveto</w:t>
      </w:r>
    </w:p>
    <w:p>
      <w:r>
        <w:t xml:space="preserve">Sri Lankan presidentti Mahinda Rajapaksa on määrännyt turvallisuusjoukot vauhdittamaan tutkimuksia, jotka koskevat tamilien hyväntekeväisyystyöntekijöiden ryhmän väitettyä sieppausta.</w:t>
      </w:r>
    </w:p>
    <w:p>
      <w:r>
        <w:rPr>
          <w:b/>
          <w:u w:val="single"/>
        </w:rPr>
        <w:t xml:space="preserve">Asiakirjan numero 25053</w:t>
      </w:r>
    </w:p>
    <w:p>
      <w:r>
        <w:t xml:space="preserve">Nainen on edelleen vakavasti sairas Leamingtonin klubin huumetutkimuksen keskellä</w:t>
      </w:r>
    </w:p>
    <w:p>
      <w:r>
        <w:t xml:space="preserve">19-vuotias mies sairastui Leamington Span The Assembly -klubilla lauantaina noin kello 05:00 GMT ja kuoli myöhemmin sairaalassa. Poliisi yrittää selvittää, mistä tabletit, joita 22-vuotiaan miehen ja naisen uskotaan ottaneen, ovat peräisin. Coventryn yliopisto vahvisti, että molemmat olivat sen opiskelijoita. Warwickshiren poliisi kertoi uskovansa, että huumeet - punaiset kuusikulmaiset "red bull" -tabletit - sisälsivät MDMA:ta, joka on ekstaasin vaikuttava aine. Mies ja nainen kuuluivat ryhmään, jonka uskottiin osallistuneen paikan päällä järjestettyyn drum and bass -tapahtumaan, poliisi lisäsi. "Useita" muitakin ihmisiä otettiin sairaalahoitoon sairastuttuaan, poliisi kertoi. Kuolinsyytä ei vahvistettu, ja poliisit olivat avoimin mielin, mutta olivat huolissaan siitä, että muutkin olivat saattaneet käyttää huumeita. Pidätyksiä ei ole tehty, ja etsivät yrittivät selvittää, oliko huumeita ostettu paikan päällä. Poliisi kehotti niitä, jotka olivat ostaneet mutta eivät ottaneet pillereitä, hävittämään ne. 'Tämä kauhea aika' Yliopisto kehotti opiskelijoita noudattamaan neuvoja. Coventryn yliopiston tiedottaja sanoi, että sen ajatukset ovat asianomaisten perheiden ja ystävien kanssa "tänä kauheana aikana". "Olemme tiiviissä yhteistyössä poliisin kanssa ja pyrimme tarjoamaan kaiken mahdollisen tuen kaikille asianosaisille", he lisäsivät. Seuraa BBC West Midlandsia Facebookissa ja Twitterissä ja tilaa paikalliset uutispäivitykset suoraan puhelimeesi.</w:t>
      </w:r>
    </w:p>
    <w:p>
      <w:r>
        <w:rPr>
          <w:b/>
        </w:rPr>
        <w:t xml:space="preserve">Yhteenveto</w:t>
      </w:r>
    </w:p>
    <w:p>
      <w:r>
        <w:t xml:space="preserve">Nainen on edelleen vakavassa tilassa otettuaan MDMA:ta, jonka uskotaan olevan MDMA:ta, kun poliisi tutkii miehen kuolemaa samana iltana.</w:t>
      </w:r>
    </w:p>
    <w:p>
      <w:r>
        <w:rPr>
          <w:b/>
          <w:u w:val="single"/>
        </w:rPr>
        <w:t xml:space="preserve">Asiakirjan numero 25054</w:t>
      </w:r>
    </w:p>
    <w:p>
      <w:r>
        <w:t xml:space="preserve">Intia coronavirus: Ympärivuorokautiset joukkotuhkaukset</w:t>
      </w:r>
    </w:p>
    <w:p>
      <w:r>
        <w:t xml:space="preserve">Intiassa on havaittu seitsemän viime päivän aikana enemmän Covid-tapauksia kuin missään muussa maassa. Ihmisiä on kuollut odottamassa vuodepaikkaa, kun happivarastot ovat ehtyneet ja sairaalat kärsivät rasituksesta. Nyt myös krematorioilta on loppumassa tila, ja jotkin niistä toimivat tauotta, eivätkä työntekijät ole kuulemma saaneet taukoa viimeisten riitojen suorittamisesta. Hindulaisuudessa polttohautaus on perinteisesti hautajaisriittien tärkein osa, koska hindut uskovat, että ruumis on tuhottava, jotta sielu voi erota siitä. Intian pääkaupungissa Delhissä työntekijät ovat joutuneet rakentamaan tilapäisiä hautajaispaikkoja, ja puistoja ja muita tyhjiä tiloja on hyödynnetty polttohautauksiin. Viranomaisten on kerrottu kaataneen puita kaupungin puistoista polttopuiksi. Perheet ovat joutuneet odottamaan tuntikausia, ennen kuin he ovat saaneet tuhkata vainajansa, ja heitä on myös pyydetty auttamaan polttohautauksissa kasaamalla puita ja avustamalla muissa rituaaleissa. Tässä kuvia Delhistä, joissa työntekijät ja sukulaiset osallistuvat polttohautauksiin. Kaikki kuvat ovat tekijänoikeuden alaisia.</w:t>
      </w:r>
    </w:p>
    <w:p>
      <w:r>
        <w:rPr>
          <w:b/>
        </w:rPr>
        <w:t xml:space="preserve">Yhteenveto</w:t>
      </w:r>
    </w:p>
    <w:p>
      <w:r>
        <w:t xml:space="preserve">Intian raastavat kohtaukset osoittavat, miten laajalle kriisi on levinnyt maassa, kun koronaviruksen toinen aalto nostaa kuolleiden määrän yli 200 000:een. Tämä artikkeli sisältää kuvia, jotka saattavat järkyttää joitakin ihmisiä.</w:t>
      </w:r>
    </w:p>
    <w:p>
      <w:r>
        <w:rPr>
          <w:b/>
          <w:u w:val="single"/>
        </w:rPr>
        <w:t xml:space="preserve">Asiakirjan numero 25055</w:t>
      </w:r>
    </w:p>
    <w:p>
      <w:r>
        <w:t xml:space="preserve">Corramore Constructionille sakko joen saastumisesta</w:t>
      </w:r>
    </w:p>
    <w:p>
      <w:r>
        <w:t xml:space="preserve">Conor MacauleyBBC NI:n maatalous- ja ympäristökirjeenvaihtaja Corramore Construction Ltd:lle määrättiin 750 punnan sakko Altagoan-joen saastuttamisesta Draperstownin lähellä. Tarkastajat havaitsivat, että säilörehun jätevesiä johdettiin jokeen työmaalta, jonne rakennettiin anaerobista mädätyslaitosta. Yritys tunnusti syyllisyytensä maaliskuussa 2016 tehtyyn rikkomukseen. Virkailijat menivät Gortnaskey Roadille Draperstownin lähelle saastumisilmoituksen jälkeen. He löysivät joesta sienikasvustoa ja havaitsivat vedestä voimakkaan maatalouden hajun. Haitallista kaloille Löydettiin putki, josta pääsi tummanväristä nestettä jokeen. Tarkemmissa tutkimuksissa havaittiin, että myös kaksi muuta putkea päästää jätevettä. Jätevesi oli kerääntynyt rakennustyömaalle, jonne rakennettiin anaerobista mädätyslaitosta. Näytteitä otettiin kolmesta eri kohdasta. Kaikkien todettiin sisältävän myrkyllisiä, haitallisia tai saastuttavia aineita, jotka olivat mahdollisesti haitallisia kaloille. Anaerobisissa mädättämöissä käytetään orgaanista materiaalia, kuten lietelantaa tai säilörehua, joka hajotetaan suljetuissa yksiköissä biokaasun tuottamiseksi. Se voidaan polttaa lämmön ja sähkön tuottamiseksi.</w:t>
      </w:r>
    </w:p>
    <w:p>
      <w:r>
        <w:rPr>
          <w:b/>
        </w:rPr>
        <w:t xml:space="preserve">Yhteenveto</w:t>
      </w:r>
    </w:p>
    <w:p>
      <w:r>
        <w:t xml:space="preserve">Rakennusliike on saanut sakot, koska se on saastuttanut Londonderryn kreivikunnassa sijaitsevaa jokea rakentaessaan vihreää energiaa koskevaa hanketta.</w:t>
      </w:r>
    </w:p>
    <w:p>
      <w:r>
        <w:rPr>
          <w:b/>
          <w:u w:val="single"/>
        </w:rPr>
        <w:t xml:space="preserve">Asiakirjan numero 25056</w:t>
      </w:r>
    </w:p>
    <w:p>
      <w:r>
        <w:t xml:space="preserve">DIY-jätemaksut: Hampshiren valtuusto "joutuu oikeustaisteluun</w:t>
      </w:r>
    </w:p>
    <w:p>
      <w:r>
        <w:t xml:space="preserve">Maksuja alettiin periä 1. lokakuuta "tee-se-itse-rakennusjätteeksi" luokitelluista materiaaleista, kuten maa-aineksesta ja kipsilevyistä. Ympäristöasioista vastaava valtuutettu Rob Humby sanoi: "Siitä voi tulla oikeustaistelu." Yhteisöjen ja paikallishallinnon ministeriön (DCLG) mukaan kotitalouksien tuottama DIY-jäte olisi hävitettävä maksutta. Hampshiren kreivikunnanvaltuusto sanoi, että maksuja tarvitaan jätteiden hävittämisestä aiheutuvien kustannusten kattamiseksi. Humby sanoi: "Mielestämme kyseessä on rakennusjäte, kuten politiikassa on esitetty. "Siitä voi tosiaan tulla oikeustaistelu. Toivottavasti emme joudu siihen, vaan pääsemme ratkaisuun." Viranomainen sanoi, että se pyrkii saamaan DCLG:ltä "selvyyttä" politiikan tulkintaan. Viranomaisen mukaan suunnitelmia lyhennettyjen aukioloaikojen käyttöönotosta tammikuussa on lykätty sillä aikaa, kun se pyrkii selventämään maksuja koskevaa oikeudellista kantaansa.</w:t>
      </w:r>
    </w:p>
    <w:p>
      <w:r>
        <w:rPr>
          <w:b/>
        </w:rPr>
        <w:t xml:space="preserve">Yhteenveto</w:t>
      </w:r>
    </w:p>
    <w:p>
      <w:r>
        <w:t xml:space="preserve">Hampshiren kreivikunnanvaltuusto sanoo, että se saattaa joutua oikeustaisteluun kierrätyskeskuksissa kerättävistä rautakauppajätteistä perittävistä maksuista.</w:t>
      </w:r>
    </w:p>
    <w:p>
      <w:r>
        <w:rPr>
          <w:b/>
          <w:u w:val="single"/>
        </w:rPr>
        <w:t xml:space="preserve">Asiakirjan numero 25057</w:t>
      </w:r>
    </w:p>
    <w:p>
      <w:r>
        <w:t xml:space="preserve">BT:n mukaan 15 000 saa supernopean laajakaistan Wrexhamissa.</w:t>
      </w:r>
    </w:p>
    <w:p>
      <w:r>
        <w:t xml:space="preserve">BT aloitti tiistaina valokuitulaajakaistan asentamisen maakunnan pohjoisosassa ja Gresfordissa. Se ilmoitti, että työn ansiosta Walesissa on nyt 300 000 kotia ja yritystä, joilla on pääsy verkkoon. Se sanoi, että uusi verkko tarjoaa jopa 40 Mbps:n latausnopeuden, vaikka se aikoo lähes kaksinkertaistaa nopeudet ensi vuonna. BT:n paikallisverkkoliiketoiminnan Openreachin on määrä saada huippunopea kuitulaajakaista kahden kolmasosan brittiläisistä kodeista ja yrityksistä käyttöön vuoden 2015 loppuun mennessä. Lesley Griffiths, Wrexhamin parlamentin jäsen, sanoi: "Tämä on merkittävä investointi Wrexhamin pohjoisen ja Gresfordin viestintäinfrastruktuuriin, ja se on tervetullut uutinen alueen asukkaille ja yrityksille."</w:t>
      </w:r>
    </w:p>
    <w:p>
      <w:r>
        <w:rPr>
          <w:b/>
        </w:rPr>
        <w:t xml:space="preserve">Yhteenveto</w:t>
      </w:r>
    </w:p>
    <w:p>
      <w:r>
        <w:t xml:space="preserve">Wrexhamissa on aloitettu verkko, jonka tarkoituksena on toimittaa supernopea laajakaista 15 000 koteihin ja yrityksiin.</w:t>
      </w:r>
    </w:p>
    <w:p>
      <w:r>
        <w:rPr>
          <w:b/>
          <w:u w:val="single"/>
        </w:rPr>
        <w:t xml:space="preserve">Asiakirjan numero 25058</w:t>
      </w:r>
    </w:p>
    <w:p>
      <w:r>
        <w:t xml:space="preserve">Lyft valmistautuu listaamaan osakkeensa pörssiin</w:t>
      </w:r>
    </w:p>
    <w:p>
      <w:r>
        <w:t xml:space="preserve">Yrityksen mukaan tarjottavien osakkeiden määrää ja hintahaarukkaa ei ole vielä määritetty. Lähteet kuitenkin kertoivat Reutersille, että listautuminen tapahtuisi ensi vuoden ensimmäisellä puoliskolla. Myös Lyftin pääkilpailijan Uberin odotetaan listautuvan ensi vuonna. Teknologiayrittäjät John Zimmer ja Logan Green perustivat Lyftin vuonna 2012, kolme vuotta Uberin perustamisen jälkeen. Se on edelleen pienempi yritys, jolla on rajallinen kansainvälinen läsnäolo. Yrityksen arvoksi arvioidaan noin 15 miljardia dollaria (11,75 miljardia puntaa), kun taas Uberin arvo on noin 120 miljardia dollaria. Lyftin profiili on kuitenkin noussut viimeisten kahden vuoden aikana, kun sen suurempi kilpailija joutui kiistojen kohteeksi aggressiivisen yrityskulttuurin ja tiedonkeruukäytäntöjen vuoksi. Tutkimusyhtiö Second Measuren mukaan Lyftin osuus kyytipalvelujen tuloista Yhdysvalloissa on nyt lähes 30 prosenttia, kun se vuoden 2017 alussa oli noin 23 prosenttia. Yrityksen kerrotaan tienanneen yli miljardi dollaria vuonna 2017, vaikka se on edelleen tappiollinen. "Pörssilistautumisen odotetaan alkavan sen jälkeen, kun SEC on saattanut tarkasteluprosessinsa päätökseen, riippuen markkina- ja muista ehdoista", Lyft sanoi.</w:t>
      </w:r>
    </w:p>
    <w:p>
      <w:r>
        <w:rPr>
          <w:b/>
        </w:rPr>
        <w:t xml:space="preserve">Yhteenveto</w:t>
      </w:r>
    </w:p>
    <w:p>
      <w:r>
        <w:t xml:space="preserve">Kyytipalveluyritys Lyft on siirtynyt lähemmäksi osakkeidensa listautumista pörssiin jättämällä Yhdysvaltain viranomaisille paperit listautumisantia varten.</w:t>
      </w:r>
    </w:p>
    <w:p>
      <w:r>
        <w:rPr>
          <w:b/>
          <w:u w:val="single"/>
        </w:rPr>
        <w:t xml:space="preserve">Asiakirjan numero 25059</w:t>
      </w:r>
    </w:p>
    <w:p>
      <w:r>
        <w:t xml:space="preserve">Puffinit palaavat aikaisin Northumberlandin Farne-saarille.</w:t>
      </w:r>
    </w:p>
    <w:p>
      <w:r>
        <w:t xml:space="preserve">Farne-saarilla nähtiin keskiviikkona yli 500 yksilöä, kertoi aluetta hallinnoiva National Trust. Johtava metsänvartija David Steel sanoi, että lintuja oli odotettu aikaisintaan maaliskuun lopussa. "Tämä on täysin eri asia kuin edellisellä kaudella, jolloin linnut alkoivat palata vasta huhtikuun alussa", hän sanoi. RSPB kertoi, että käpylinnut olivat myös palanneet aikaisin Bempton Cliffsille Pohjois-Yorkshireen ja parveilivat jo Coquet Islandin ympärillä, joka sijaitsee myös Northumberlandin rannikolla. Tiedottaja Chris Collett sanoi: "Uskomme, että se liittyy jotenkin säähän, mutta emme ole varmoja, mikä se tarkalleen ottaen on." Hän sanoi, että linnut ovat voineet olla Koillis-Englannin hyvän sään houkuttelemia tai siirtyä huonon sään vuoksi sinne, missä ne olivat. Farne-saarilla asuu keväällä ja kesällä 40 000 paria käpytikkoja. Ne avautuvat vierailijoille 1. huhtikuuta.</w:t>
      </w:r>
    </w:p>
    <w:p>
      <w:r>
        <w:rPr>
          <w:b/>
        </w:rPr>
        <w:t xml:space="preserve">Yhteenveto</w:t>
      </w:r>
    </w:p>
    <w:p>
      <w:r>
        <w:t xml:space="preserve">Puffinit ovat alkaneet palata pesimäpaikoilleen Northumberlandin rannikolle kaksi viikkoa etuajassa.</w:t>
      </w:r>
    </w:p>
    <w:p>
      <w:r>
        <w:rPr>
          <w:b/>
          <w:u w:val="single"/>
        </w:rPr>
        <w:t xml:space="preserve">Asiakirjan numero 25060</w:t>
      </w:r>
    </w:p>
    <w:p>
      <w:r>
        <w:t xml:space="preserve">Sininen muistolaatta paljastettiin Guernseyn taiteilijalle Peter Le Lievrelle.</w:t>
      </w:r>
    </w:p>
    <w:p>
      <w:r>
        <w:t xml:space="preserve">Peter Le Lievre piti taiteellisen lahjakkuutensa salassa kaikilta muilta paitsi lähimmiltä ystäviltään ja perheeltään. Ensimmäinen näyttely hänen töistään järjestettiin vuonna 1904, 26 vuotta hänen kuolemansa jälkeen. Vouti Sir Geoffrey Rowland sanoi, että Le Lievre oli hieno mies, joka osallistui moniin saaren elämän osa-alueisiin. Hän sanoi: "Hän oli mukana kaupungin kirkossa, hän oli mukana Mekaanikkoinstituutissa, hän oli kiinnostunut luonnonhistoriasta ja arkeologiasta. "Ei pitäisi olla yllättävää, että hänen suuren rakkautensa Guernseyyn vuoksi hän teki akvarellin, joka kuvasi uskollisesti... Guernseytä sellaisena kuin se oli 1830-1870-luvuilla, ja olemme hänelle siitä kiitollisuudenvelassa." Laatta sijoitettiin osoitteeseen Hauteville 17, jossa Le Lievre asui koko elämänsä ajan.</w:t>
      </w:r>
    </w:p>
    <w:p>
      <w:r>
        <w:rPr>
          <w:b/>
        </w:rPr>
        <w:t xml:space="preserve">Yhteenveto</w:t>
      </w:r>
    </w:p>
    <w:p>
      <w:r>
        <w:t xml:space="preserve">Guernseyn taiteilijan entisen kotitalon edustalla on paljastettu muistolaatta, jolla muistetaan hänen panostaan saarelle.</w:t>
      </w:r>
    </w:p>
    <w:p>
      <w:r>
        <w:rPr>
          <w:b/>
          <w:u w:val="single"/>
        </w:rPr>
        <w:t xml:space="preserve">Asiakirjan numero 25061</w:t>
      </w:r>
    </w:p>
    <w:p>
      <w:r>
        <w:t xml:space="preserve">Norja maksaa korvauksia SL:lle</w:t>
      </w:r>
    </w:p>
    <w:p>
      <w:r>
        <w:t xml:space="preserve">Norjan ulkoministeriö totesi, että pian Oslossa 12. huhtikuuta Sri Lankan suurlähetystöön tehdyn hyökkäyksen jälkeen Norjan hallitus tuomitsi tapahtuman jyrkästi ja pahoitteli sitä. Ulkoministeriön mukaan poliisi on vahvistanut tilojen turvallisuutta, ja Norjan poliisi asettaa hyökkäyksen tutkinnan etusijalle, ja poliisi tekee kaikkensa saadakseen syylliset oikeuden eteen. Sri Lankan hallitus syytti hyökkäyksestä Norjassa olevia LTTE:n kannattajia. Norja sanoo ymmärtävänsä, että hyökkäys on järkyttänyt monia ihmisiä Sri Lankassa, ja ulkoministeri on henkilökohtaisesti ilmaissut pahoittelunsa Sri Lankan Oslon-suurlähetystön välityksellä.</w:t>
      </w:r>
    </w:p>
    <w:p>
      <w:r>
        <w:rPr>
          <w:b/>
        </w:rPr>
        <w:t xml:space="preserve">Yhteenveto</w:t>
      </w:r>
    </w:p>
    <w:p>
      <w:r>
        <w:t xml:space="preserve">Norja sanoo korvaavansa Sri Lankan hallitukselle Sri Lankan suurlähetystön omaisuudelle aiheutuneet vahingot.</w:t>
      </w:r>
    </w:p>
    <w:p>
      <w:r>
        <w:rPr>
          <w:b/>
          <w:u w:val="single"/>
        </w:rPr>
        <w:t xml:space="preserve">Asiakirjan numero 25062</w:t>
      </w:r>
    </w:p>
    <w:p>
      <w:r>
        <w:t xml:space="preserve">Nicki Minaj liittyy Britney Spearsin kanssa Pohjois-Amerikan kiertueelle</w:t>
      </w:r>
    </w:p>
    <w:p>
      <w:r>
        <w:t xml:space="preserve">Poplaulaja oli ilmoittanut Enrique Iglesiasin esiintyvän keikan tukena, mutta hän kiisti asian tunteja myöhemmin. Britney Spearsin Femme Fatale -kiertue alkaa 17. kesäkuuta Kaliforniasta. Nicki Minaj, 26, julkaisi viime vuonna debyyttialbuminsa Pink Friday ja nousi Britannian singlelistalla sijalle 22 kappaleella Moment 4 Life, jossa mukana on kanadalaisräppäri Drake. Kalifornialainen elektropop-yhtye Jessie And The Toy Boys ja australialaiset kaksoissisarukset Nervo ovat myös Britney Spearsin tukena kiertueella. Laulaja sanoi lausunnossaan: "Tämä on Femme Fatale -kiertue ja olen innoissani saadessani Nicki Minajin, Jessie and the Toy Boysin ja Nervon mukaani ja saadessani kaikki tanssilattialle." Britney Spears on nähnyt uransa elpyvän vuonna 2007 tapahtuneen erittäin julkisen henkilökohtaisen ja ammatillisen romahduksen jälkeen. Hänen vuonna 2008 ilmestynyttä comeback-albumiaan Circus seurasi loppuunmyyty maailmankiertue, ja uusi single Hold It Against me -albumilta debytoi tammikuussa Yhdysvaltain Billboard-singlelistalla ykkösenä.</w:t>
      </w:r>
    </w:p>
    <w:p>
      <w:r>
        <w:rPr>
          <w:b/>
        </w:rPr>
        <w:t xml:space="preserve">Yhteenveto</w:t>
      </w:r>
    </w:p>
    <w:p>
      <w:r>
        <w:t xml:space="preserve">Nicki Minaj liittyy Britney Spearsin Pohjois-Amerikan-kiertueelle tänä kesänä, vahvisti promoottori Live Nation.</w:t>
      </w:r>
    </w:p>
    <w:p>
      <w:r>
        <w:rPr>
          <w:b/>
          <w:u w:val="single"/>
        </w:rPr>
        <w:t xml:space="preserve">Asiakirjan numero 25063</w:t>
      </w:r>
    </w:p>
    <w:p>
      <w:r>
        <w:t xml:space="preserve">George H. W. Bush tehohoidossa vaimonsa hautajaisten jälkeen</w:t>
      </w:r>
    </w:p>
    <w:p>
      <w:r>
        <w:t xml:space="preserve">Perheen tiedottaja sanoi lausunnossaan, että hän oli saanut infektion, joka oli levinnyt hänen vereensä, mutta "reagoi hoitoihin". 93-vuotias otettiin sairaalaan Houstonissa sunnuntaiaamuna. Hän toimi presidenttinä vuosina 1989-93, ja hänen poikansa George W. Bush jatkoi samassa tehtävässä. Barbara Bush, ainoa nainen, joka on nähnyt sekä miehensä että poikansa vannovan virkavalansa Yhdysvaltain presidenttinä, kuoli viime tiistaina, ja hänet haudattiin lauantaina. Pariskunta oli ollut naimisissa 73 vuotta. Kuolemansa jälkeen Bush sanoi hänestä: "Uskomme, että hän on taivaassa, ja tiedämme, että elämä jatkuu, kuten hän olisi halunnut. Joten pyyhkikää Bushit pois huoltenne listalta." Kuka on George H. W. Bush? Bushista tuli Yhdysvaltain 41. presidentti oltuaan kahdeksan vuotta Ronald Reaganin varapresidentti. Hänen virkakauttaan vuosina 1989-1993 määritteli ulkopolitiikka, ja se ajoittui aikaan, jolloin kommunismi oli romahtamassa Itä-Euroopassa. Bush rakensi menestyksekkään kansainvälisen liittouman, jonka tavoitteena oli lopettaa Saddam Husseinin Kuwaitin miehitys ensimmäisessä Irakin sodassa. Vaikka Bushin suosio oli 90 prosenttia, häntä syytettiin sisäasioiden laiminlyönnistä, ja hän hävisi Bill Clintonille vuoden 1992 presidentinvaaleissa.</w:t>
      </w:r>
    </w:p>
    <w:p>
      <w:r>
        <w:rPr>
          <w:b/>
        </w:rPr>
        <w:t xml:space="preserve">Yhteenveto</w:t>
      </w:r>
    </w:p>
    <w:p>
      <w:r>
        <w:t xml:space="preserve">Yhdysvaltain entinen presidentti George H. W. Bush on sairaalassa teho-osastolla infektion vuoksi viikko vaimonsa Barbaran kuoleman jälkeen.</w:t>
      </w:r>
    </w:p>
    <w:p>
      <w:r>
        <w:rPr>
          <w:b/>
          <w:u w:val="single"/>
        </w:rPr>
        <w:t xml:space="preserve">Asiakirjan numero 25064</w:t>
      </w:r>
    </w:p>
    <w:p>
      <w:r>
        <w:t xml:space="preserve">Wirralin räjähdys: Asukkaat ja yritykset alkavat palata</w:t>
      </w:r>
    </w:p>
    <w:p>
      <w:r>
        <w:t xml:space="preserve">Kaksi ihmistä loukkaantui vakavasti ja 31 muuta loukkaantui räjähdyksessä New Ferryssä Wirralissa lauantai-iltana. Yli 100 ihmistä evakuoitiin kodeistaan, mutta kauempana räjähdyspaikasta asuvat voivat nyt palata takaisin, Wirral Borough Council kertoi. Lisää asukkaita pitäisi päästää koteihinsa seuraavan vuorokauden aikana. Alueen ympärillä on edelleen eristyssulku, kun kaupunginvaltuusto, Merseysiden poliisi, Merseysiden palo- ja pelastuspalvelu, terveys- ja turvallisuustarkastuslaitos ja National Grid jatkavat yhdessä räjähdyksen syyn selvittämistä. Poliisi käyttää hajukoiria tutkiakseen raunioita. Keskiviikkona Wirralin eteläisen alueen kansanedustaja Alison McGovern pyysi pääministeriltä hallituksen apua räjähdyspaikkaa ympäröivän "tuhoutuneen" alueen auttamiseksi. New Ferryn kylätalossa avattu yhteisöllinen keskus on antanut tukea ja neuvoja ihmisille ja yrityksille, joita räjähdys on koskettanut.</w:t>
      </w:r>
    </w:p>
    <w:p>
      <w:r>
        <w:rPr>
          <w:b/>
        </w:rPr>
        <w:t xml:space="preserve">Yhteenveto</w:t>
      </w:r>
    </w:p>
    <w:p>
      <w:r>
        <w:t xml:space="preserve">Useita asukkaita ja yritysten omistajia päästetään takaisin kiinteistöihinsä epäillyn kaasuräjähdyksen jälkeen.</w:t>
      </w:r>
    </w:p>
    <w:p>
      <w:r>
        <w:rPr>
          <w:b/>
          <w:u w:val="single"/>
        </w:rPr>
        <w:t xml:space="preserve">Asiakirjan numero 25065</w:t>
      </w:r>
    </w:p>
    <w:p>
      <w:r>
        <w:t xml:space="preserve">Basil McCrean ja John McCallisterin uusi puolue on NI21.</w:t>
      </w:r>
    </w:p>
    <w:p>
      <w:r>
        <w:t xml:space="preserve">Nämä kaksi MLA:n jäsentä jättivät Ulster Unionist Party -puolueen, koska he päättivät asettaa yhteisen ehdokkaan DUP:n kanssa järjestettäviin täytevaaleihin. Uusi puolue on tarkoitus käynnistää virallisesti torstaina, jolloin julkistetaan uusi nimi. BBC on kuitenkin saanut selville, että Lagan Valleyn MLA Basil McCrea on jo rekisteröinyt nimen verkkosivustoksi. BBC:n näkemät asiakirjat osoittavat, että Lagan Valleyn MLA McCrea on rekisteröinyt nimen ni21.org. Kun kyseiseen internet-osoitteeseen siirtyy, siinä kerrotaan, että puolueen uusi verkkosivusto on käynnistymässä pian. BBC NI:n poliittinen toimittaja Stephen Walker sanoi: "Nimi viittaa oletettavasti Pohjois-Irlannin uuteen politiikkaan 2000-luvulla. "BBC:n muut tutkimukset osoittavat, että yksi McCrean kannattajista yritti ottaa yhteyttä samannimisen Twitter-tilin taiwanilaiseen omistajaan." McCrea ei vahvistanut eikä kiistänyt nimeä ja sanoi, että tällaiset puheet ovat spekulaatiota. Uuden puolueen nimi ja logo julkistetaan torstaina.</w:t>
      </w:r>
    </w:p>
    <w:p>
      <w:r>
        <w:rPr>
          <w:b/>
        </w:rPr>
        <w:t xml:space="preserve">Yhteenveto</w:t>
      </w:r>
    </w:p>
    <w:p>
      <w:r>
        <w:t xml:space="preserve">Entisten ulsterilaisunionistien Basil McCrean ja John McCallisterin perustaman uuden poliittisen puolueen nimeksi tulee NI21, kertoo BBC.</w:t>
      </w:r>
    </w:p>
    <w:p>
      <w:r>
        <w:rPr>
          <w:b/>
          <w:u w:val="single"/>
        </w:rPr>
        <w:t xml:space="preserve">Asiakirjan numero 25066</w:t>
      </w:r>
    </w:p>
    <w:p>
      <w:r>
        <w:t xml:space="preserve">Sydneyn ilotulitus: Tuhannet allekirjoittavat vetoomuksen "traumaattisen" show'n pysäyttämiseksi.</w:t>
      </w:r>
    </w:p>
    <w:p>
      <w:r>
        <w:t xml:space="preserve">Vetoomuksen mukaan Sydneyssä käytettiin viime vuonna ilotulitteisiin noin 5,8 miljoonaa dollaria (3 miljoonaa puntaa; 4 miljoonaa dollaria). Näytös pitäisi myös perua, koska se "saattaa traumatisoida joitakin ihmisiä", jotka joutuvat käsittelemään "tarpeeksi savua ilmassa". Sydneyn pormestari Clover Moore sanoi kuitenkin, että ilotulitus järjestetään. Moore sanoi, että hän jakaa vetoomuksen allekirjoittaneiden "syvän myötätunnon", mutta ilotulitus oli suunniteltu 15 kuukautta etukäteen ja suurin osa budjetista oli jo käytetty. "Emme voi peruuttaa ilotulitusta, ja vaikka voisimmekin, siitä ei olisi juurikaan käytännön hyötyä", pormestari kirjoitti vetoomuksen verkkosivuilla. Change.org-vetoomuksen allekirjoittaneet australialaiset sanoivat kuitenkin, että ilotulitusnäytös olisi "loukkaus". "Australialaiset ympäri maata tarvitsevat rahaa koulujensa ja kotiensa jälleenrakentamiseen", eräs henkilö sanoi. "Se on ensisijainen asia, ja tässä me näytämme, että välitämme." Sivun perustanut Linda McCormick sanoi, että muut Australian yhteisöt "peruvat ilotulitukset ja juhlivat uutta vuotta muilla tavoin". Australia on viime kuukausina kamppaillut vakavien pensaikkopalojen kanssa ennätyslämpötilojen ja ankaran kuivuuden vuoksi. Uusi Etelä-Wales, jossa Sydney sijaitsee, on pahiten kärsinyt osavaltio, jossa palaa lähes 100 tulipaloa. Sydneystä lounaaseen sijaitseva Balmoralin kaupunki tuhoutui suurelta osin 22. joulukuuta, ja kaupungin eteläpuolella sijaitsevat päätiet on suljettu.</w:t>
      </w:r>
    </w:p>
    <w:p>
      <w:r>
        <w:rPr>
          <w:b/>
        </w:rPr>
        <w:t xml:space="preserve">Yhteenveto</w:t>
      </w:r>
    </w:p>
    <w:p>
      <w:r>
        <w:t xml:space="preserve">Yli neljännesmiljoona ihmistä on allekirjoittanut vetoomuksen, jossa vaaditaan Sydneyn uudenvuodenaaton ilotulitusten peruuttamista ja rahojen käyttämistä kaupunkia uhkaavien tulipalojen sammuttamiseen.</w:t>
      </w:r>
    </w:p>
    <w:p>
      <w:r>
        <w:rPr>
          <w:b/>
          <w:u w:val="single"/>
        </w:rPr>
        <w:t xml:space="preserve">Asiakirjan numero 25067</w:t>
      </w:r>
    </w:p>
    <w:p>
      <w:r>
        <w:t xml:space="preserve">Coronavirus: Bloodstock isännöi nettifestivaalia heavy metal -faneille</w:t>
      </w:r>
    </w:p>
    <w:p>
      <w:r>
        <w:t xml:space="preserve">Koska koronavirus-pandemia tekee musiikkifestivaaleista kuitenkin epäkäytännöllisiä, Catton Parkissa vuosittain järjestettävä Bloodstock-tapahtuma on siirretty verkkoon. Järjestäjät ovat liittoutuneet 12 muun festivaalin kanssa perjantaina alkaneeseen European Metal Festival Alliance -tapahtumaan. Festivaalin on määrä kestää sunnuntaihin asti. Mukana ovat muun muassa Heidevolk, Orange Goblin ja Sabaton. Tämänvuotisen Bloodstock-festivaalin oli määrä olla 20. kerta, ja ensimmäinen sisätiloissa järjestetty tapahtuma järjestettiin Derbyn Assembly Roomsissa vuonna 2001. Seuraava festivaali on merkitty nelipäiväiseksi 11. elokuuta 2021 alkaen, ja pääesiintyjiksi on ilmoitettu Judas Priest, Paradise Lost ja Devin Townsend. Bloodstockin johtaja Vicky Hungerford sanoi, että festivaaliviikonlopun lähestyminen jätti häneen "surun tunteen", mutta hän oli iloinen, että virtuaalinen vaihtoehto antoi faneille jotakin odotettavaa, kun bändit antoivat haastatteluja ja esittivät eksklusiivisia settejä eri puolilta maailmaa. "Meillä on ollut niin monia bändejä mukana, koska he haluavat epätoivoisesti saada musiikkiaan esille ja antaa ihmisten pitää hauskaa", hän sanoi. "Monille bändeille tämä on pisin aika, jonka he eivät ole koskaan olleet kiertueettomina - bändeille on valtava asia, kun he eivät ole tien päällä tekemässä sitä, mitä he rakastavat." Seuraa BBC East Midlandsia Facebookissa, Twitterissä tai Instagramissa. Lähetä juttuideoita osoitteeseen eastmidsnews@bbc.co.uk.</w:t>
      </w:r>
    </w:p>
    <w:p>
      <w:r>
        <w:rPr>
          <w:b/>
        </w:rPr>
        <w:t xml:space="preserve">Yhteenveto</w:t>
      </w:r>
    </w:p>
    <w:p>
      <w:r>
        <w:t xml:space="preserve">Normaalisti Derbyshiren rauhallisessa Walton-on-Trentin kylässä nostetaan äänet 11:een ja vietetään korviahuumaavaa heavy metal -juhlaa.</w:t>
      </w:r>
    </w:p>
    <w:p>
      <w:r>
        <w:rPr>
          <w:b/>
          <w:u w:val="single"/>
        </w:rPr>
        <w:t xml:space="preserve">Asiakirjan numero 25068</w:t>
      </w:r>
    </w:p>
    <w:p>
      <w:r>
        <w:t xml:space="preserve">Jerseyn tavara- ja palveluvero voi nousta 5 prosenttiin.</w:t>
      </w:r>
    </w:p>
    <w:p>
      <w:r>
        <w:t xml:space="preserve">Hallitus on ehdottanut, että vuonna 2008 käyttöön otettua veroa korotettaisiin 3 prosentista 5 prosenttiin, jotta saataisiin 30 miljoonaa puntaa vuodessa. Tilintarkastajien mukaan Jerseyn alijäämä olisi 100 miljoonaa puntaa seuraavien kolmen vuoden aikana, jos menot jatkuvat nykyisellä vauhdilla. GST:n korotus sisältyy julkiseen asiakirjaan, jossa valtiovarainministeriö esittää ehdotuksia alijäämän korjaamiseksi. Valtiovarainministeri, senaattori Philip Ozof sanoi: "Tämä on aito kuuleminen, ja jos veroja joudutaan korottamaan, mikä on paras ratkaisu. Mikä on vähiten suositeltava ratkaisu? Mikä on vähiten huonoin vaihtoehto?" Kuulemisessa esitetään myös sosiaaliturvamaksujen korottamista, kiinteistöverokannan korottamista ja tuloveron nostamista 30 prosenttiin yli 100 000 puntaa vuodessa ansaitsevien henkilöiden osalta. Senaattori Ozouf lisäsi: "Tämä on jotain, mikä on vastoin jerseyläisten miesten ja naisten tahtoa ja on ollut sitä jo vuosikymmeniä, enkä todellakaan pidä siirtymisestä pois vakioverokannasta. "Mielestäni se on ollut varmuuden ja vakauden symboli."</w:t>
      </w:r>
    </w:p>
    <w:p>
      <w:r>
        <w:rPr>
          <w:b/>
        </w:rPr>
        <w:t xml:space="preserve">Yhteenveto</w:t>
      </w:r>
    </w:p>
    <w:p>
      <w:r>
        <w:t xml:space="preserve">Valtiovarainministerin paljastamiin suunnitelmiin Jerseyn talouden parantamiseksi kuuluu muun muassa tavara- ja palveluveron (GST) korottaminen.</w:t>
      </w:r>
    </w:p>
    <w:p>
      <w:r>
        <w:rPr>
          <w:b/>
          <w:u w:val="single"/>
        </w:rPr>
        <w:t xml:space="preserve">Asiakirjan numero 25069</w:t>
      </w:r>
    </w:p>
    <w:p>
      <w:r>
        <w:t xml:space="preserve">Gurinderjit Rain kuolema: Haulikkomurhan uhrilla "oli tarttuvaa huumoria".</w:t>
      </w:r>
    </w:p>
    <w:p>
      <w:r>
        <w:t xml:space="preserve">Gurinderjit Rai, 41, Eastleighista, löydettiin 13. heinäkuuta Shepherds Farm Lanelta, Corhamptonista, Hampshiresta. Poliisin hänen perheensä puolesta julkaisemassa muistokirjoituksessa häntä kuvailtiin myös "periaatteelliseksi mieheksi". Kuusi miestä pidätettiin kuolemantapauksen yhteydessä, mutta heidät on sittemmin vapautettu tutkimusten jatkuessa. Neljä 25-, 28-, 29- ja 31-vuotiasta miestä pidätettiin murhasta epäiltynä. Kaksi muuta, molemmat 31-vuotiaita, pidätettiin epäiltynä salaliitosta murhaan. Aston Hannis, 28, Woolford Close, Winchester, on saanut syytteen murhatutkimukseen liittyvien tietojen salaamisesta. Häntä syytetään tutkintavaltuuksien sääntelyä koskevan lain nojalla, jonka mukaan hänen on paljastettava sähköisen laitteen käyttökoodit. Kuolemanjälkeisissä testeissä todettiin, että Raj tapettiin haulikolla. Hänen perheensä sanoi: "Hänellä oli tarttuva huumorintaju, ja hän löysi aina parhaan puolen mistä tahansa tilanteesta. "Hän oli periaatteellinen mies ja tarjosi aina ensimmäisenä apua sitä tarvitseville. Kaikki hänen perheensä ja ystävänsä tulevat kaipaamaan häntä kovasti."</w:t>
      </w:r>
    </w:p>
    <w:p>
      <w:r>
        <w:rPr>
          <w:b/>
        </w:rPr>
        <w:t xml:space="preserve">Yhteenveto</w:t>
      </w:r>
    </w:p>
    <w:p>
      <w:r>
        <w:t xml:space="preserve">Autosta kuolleena ammuttuna löydetyn miehen sukulaiset ovat osoittaneet kunnioitusta "omistautuneelle isälle", jolla oli "tarttuva huumorintaju".</w:t>
      </w:r>
    </w:p>
    <w:p>
      <w:r>
        <w:rPr>
          <w:b/>
          <w:u w:val="single"/>
        </w:rPr>
        <w:t xml:space="preserve">Asiakirjan numero 25070</w:t>
      </w:r>
    </w:p>
    <w:p>
      <w:r>
        <w:t xml:space="preserve">Dumfriesin sairaalapaikka myydään viiden tähden hotellille, joka maksaa 50 000 puntaa.</w:t>
      </w:r>
    </w:p>
    <w:p>
      <w:r>
        <w:t xml:space="preserve">NHS Dumfries and Galloway teki Crichton Hallin hankinnan aiemmin tänä vuonna Pitlochryssä sijaitsevan Fonab Castle -hotellin omistajien kanssa. Terveyslautakunta on nyt paljastanut, kuinka paljon se sai vuonna 1839 avatun rakennuksen myynnistä. Sen mukaan kauppa säästäisi noin 800 000 puntaa vuodessa käyttökustannuksissa. Se sanoi myös, että rakennuksen huoltovaje oli noin 10 miljoonaa puntaa. Dumfriesin kiinteistön - jota käytettiin terveyslautakunnan hallinnollisena pääkonttorina - myyntisopimus tehtiin tämän vuoden maaliskuussa. Henkilökunta, jota asia koski, on siirretty vanhaan Dumfriesin sairaalarakennukseen, joka on nyt saneerattu Mountainhall Treatment Centreksi. Samalla toivotaan, että uuteen hotelliin voidaan luoda yli 200 työpaikkaa. Myyntihinta julkistettiin terveyslautakunnan kestävän kehityksen ja nykyaikaistamisen ohjelman (SAM) yhteydessä. Ohjelman tarkoituksena on vastata alueen väestön muuttuviin tarpeisiin ja samalla vastata "hyvin dokumentoituihin taloudellisiin haasteisiin".</w:t>
      </w:r>
    </w:p>
    <w:p>
      <w:r>
        <w:rPr>
          <w:b/>
        </w:rPr>
        <w:t xml:space="preserve">Yhteenveto</w:t>
      </w:r>
    </w:p>
    <w:p>
      <w:r>
        <w:t xml:space="preserve">Osa entisestä psykiatrisesta sairaalasta, josta tehdään viiden tähden hotelli, myytiin 50 000 punnalla, kuten on käynyt ilmi.</w:t>
      </w:r>
    </w:p>
    <w:p>
      <w:r>
        <w:rPr>
          <w:b/>
          <w:u w:val="single"/>
        </w:rPr>
        <w:t xml:space="preserve">Asiakirjan numero 25071</w:t>
      </w:r>
    </w:p>
    <w:p>
      <w:r>
        <w:t xml:space="preserve">Portlandin poliisi pidätti neljä äärioikeistolaisessa mielenosoituksessa ja vastamielenosoituksessa</w:t>
      </w:r>
    </w:p>
    <w:p>
      <w:r>
        <w:t xml:space="preserve">Poliisi käytti tainnutuskranaatteja mielenosoittajien hajottamiseksi sen jälkeen, kun heitä oli heitelty kivillä ja pulloilla. Ainakin kolme ihmistä tarvitsi lääkärinhoitoa. Mielenosoitus on kolmas viime kuukausien aikana yhdysvaltalaisessa kaupungissa - kesäkuun lopulla neljä ihmistä loukkaantui vastaavissa mielenosoituksissa. Poliisi oli vahvasti läsnä 640 000 asukkaan kaupungissa, koska pelätään, että väkivaltaisuudet palaavat Charlottesvillen kaupungissa Virginiassa viime vuonna tapahtuneisiin väkivaltaisuuksiin, jolloin vastamielenosoittaja sai surmansa. Viranomaiset olivat varoittaneet tuomasta aseita mielenosoitukseen, mutta sanoivat, että monia niistä takavarikoitiin päivän aikana. Mielenosoituksen järjestivät Patriot Prayer ja siihen liittyvä ryhmä Proud Boys tukeakseen Patriot Prayerin johtajaa Joey Gibsonia, joka on republikaanien ehdokkaana marraskuun senaatinvaaleissa. He kokoontuivat puistoon, jossa heitä vastamielenosoittajat kohtasivat, ja jotkut heistä huutelivat "natsit kotiin". Southern Poverty Law Center -järjestön tarkkailijat luonnehtivat Patriot Prayeria viharyhmäksi, vaikka Gibson kertoi paikalliselle asemalle haluavansa vain edistää "vapautta ja Jumalaa".</w:t>
      </w:r>
    </w:p>
    <w:p>
      <w:r>
        <w:rPr>
          <w:b/>
        </w:rPr>
        <w:t xml:space="preserve">Yhteenveto</w:t>
      </w:r>
    </w:p>
    <w:p>
      <w:r>
        <w:t xml:space="preserve">Neljä ihmistä on pidätetty oikeistoryhmien ja vastamielenosoittajien järjestämien mielenosoitusten jälkeen Portlandissa, Oregonin osavaltiossa Yhdysvalloissa lauantaina.</w:t>
      </w:r>
    </w:p>
    <w:p>
      <w:r>
        <w:rPr>
          <w:b/>
          <w:u w:val="single"/>
        </w:rPr>
        <w:t xml:space="preserve">Asiakirjan numero 25072</w:t>
      </w:r>
    </w:p>
    <w:p>
      <w:r>
        <w:t xml:space="preserve">Varkaat varastivat vaahterasiirappivarastoa Kanadan varastosta</w:t>
      </w:r>
    </w:p>
    <w:p>
      <w:r>
        <w:t xml:space="preserve">Quebecin vaahterasiirapin tuottajien liitto huomasi, että tynnyrit, joiden piti sisältää sokeripitoista nestettä, olivat tyhjiä inventaarion tarkastuksen jälkeen. Varkaus tapahtui heidän varastossaan St-Louis-de-Blandfordissa, 160 kilometriä Montrealista koilliseen. Poliisin mukaan on epäselvää, kuinka paljon kallista siirappia varastettiin. Varastossa säilytettiin noin 3,4 miljoonaa litraa irtotavarana olevaa vaahterasiirappia, jonka arvo on jopa 30 miljoonaa CAN-dollaria (19 miljoonaa puntaa). Jos koko varaston sisältö varastettaisiin, se olisi CBC:n uutisten mukaan yli kymmenesosa Quebecin vuoden 2012 sadosta. "St-Louis-de-Blandfordin varasto oli suojattu aidalla ja lukoilla, ja siellä käytiin säännöllisesti", liiton puheenjohtaja Serge Beaulieu sanoi lausunnossaan. Liitto pitää myös lähes 13 miljoonaa litraa siirappia kolmessa varastossa vakauttamassa maailmanlaajuista tarjontaa ja hintoja. "Voin vakuuttaa, ettei vaahterasiirapista tule olemaan pulaa", Anne-Marie Granger Godbout Quebecin vaahterasiirapin tuottajien liitosta sanoi uutistoimisto Reutersille. Siirappi oli määrä siirtää uuteen varastoon lähiviikkoina. Vaahteramehu otetaan suoraan sokerivaahterasta ja keitetään, jotta siitä saadaan vaahterasiirappia. Quebec tuottaa kolme neljäsosaa maailman vaahterasiirapista.</w:t>
      </w:r>
    </w:p>
    <w:p>
      <w:r>
        <w:rPr>
          <w:b/>
        </w:rPr>
        <w:t xml:space="preserve">Yhteenveto</w:t>
      </w:r>
    </w:p>
    <w:p>
      <w:r>
        <w:t xml:space="preserve">Varkaat ovat varastaneet Kanadassa miljoonien dollarien arvosta erittäin arvostettua vaahterasiirappia varastosta, Quebecin poliisi on kertonut.</w:t>
      </w:r>
    </w:p>
    <w:p>
      <w:r>
        <w:rPr>
          <w:b/>
          <w:u w:val="single"/>
        </w:rPr>
        <w:t xml:space="preserve">Asiakirjan numero 25073</w:t>
      </w:r>
    </w:p>
    <w:p>
      <w:r>
        <w:t xml:space="preserve">Stoke-on-Trent neuvoston U-käännös £ 1k asunnottomien teltta sakkoihin</w:t>
      </w:r>
    </w:p>
    <w:p>
      <w:r>
        <w:t xml:space="preserve">Stoke-on-Trentin kaupunginvaltuusto oli ilmoittanut järjestävänsä kuulemisen uusista suunnitelmista, joilla pyritään kieltämään yösijat. Kolmivuotinen kielto, joka koski myös aggressiivista kerjäämistä ja juomista, oli suunnitteilla Hanleyyn. Neuvosto sanoi, että sakkoelementti oli poistettu "voimakkaan vastauksen" vuoksi, ja lisäsi: "Erehdyimme". Viranomaisen mukaan julkisen tilan suojelumääräystä harkitaan vastauksena aggressiivisesta kerjäämisestä ja epäsosiaalisesta käyttäytymisestä esitettyihin huolenaiheisiin. Esitetyissä suunnitelmissa esitettiin yksityiskohtaisesti, että kuka tahansa, joka "kokoaa, pystyttää, pitää telttaa tai käyttää telttaa" luvattomalla alueella, voitaisiin tuomita jopa 1 000 punnan sakkoihin. Valtuutettu Randy Conteh, asumisesta, yhteisöistä ja turvallisemmasta kaupungista vastaava kabinettijäsen, sanoi: "Olemme kuunnelleet vastausten voimakkuutta, emmekä enää sisällytä ehdotusta, jonka mukaan teltan pystyttämisestä kaupungin keskustassa sijaitsevalle julkisen tilan suojelumääräyksen alueelle voitaisiin määrätä sakko". "Tätä vaihtoehtoa ei olisi pitänyt sisällyttää ehdotukseen, ja pyydämme anteeksi tästä aiheutunutta harmia. "Nämä ovat monimutkaisia kysymyksiä, eikä niihin ole helppoa tai suoraviivaista vastausta, mutta tiedämme, että tässä tapauksessa teimme virheen." Neuvoston virallisten arvioiden mukaan Stoken kaduilla nukkuu joka yö jopa 17 ihmistä. Kuuleminen jäljellä olevista osista jatkuu 20. joulukuuta asti. Jos määräys hyväksytään, se kattaa Hanleyn keskustan, Hanley Parkin ja kaksi Etrurian liikekeskusta.</w:t>
      </w:r>
    </w:p>
    <w:p>
      <w:r>
        <w:rPr>
          <w:b/>
        </w:rPr>
        <w:t xml:space="preserve">Yhteenveto</w:t>
      </w:r>
    </w:p>
    <w:p>
      <w:r>
        <w:t xml:space="preserve">Valtuusto on luopunut kiistanalaisista ehdotuksista, joiden mukaan kodittomat joutuisivat maksamaan 1 000 punnan sakon, jos heidät löydetään nukkumasta teltoissa.</w:t>
      </w:r>
    </w:p>
    <w:p>
      <w:r>
        <w:rPr>
          <w:b/>
          <w:u w:val="single"/>
        </w:rPr>
        <w:t xml:space="preserve">Asiakirjan numero 25074</w:t>
      </w:r>
    </w:p>
    <w:p>
      <w:r>
        <w:t xml:space="preserve">Thomas Kirwan: Bridgnorth Aluminiumin henkilökunta on edelleen turta".</w:t>
      </w:r>
    </w:p>
    <w:p>
      <w:r>
        <w:t xml:space="preserve">Thomas Kirwan, 23, kuoli Uberra Clubin lähellä 8. heinäkuuta. Myös useita muita ihmisiä loukkaantui. Kirwanin manageri Adrian Ward kertoi, että yli sata ihmistä osallistui hänen hautajaisiinsa St Peter and St Paul's Churchissa Wolverhamptonissa perjantaina. Wardin mukaan Bridgnorth Aluminiumin henkilökunta sai vapaata. "Ehdoton herrasmies" Hän sanoi: "Noin 30 työntekijäämme lähti paikalle, ja kirkon ulkopuolelle oli kerääntynyt varmaan sata ihmistä. "Hänen murhansa oli kauhea, ja kaikki ovat vieläkin turtuneita siitä - Thomas oli loistava ja ehdoton herrasmies". "Se on traagista, eikä siitä voi sanoa mitään muuta." Poliisi on asettanut takuita vastaan viisi ihmistä, neljä miestä ja yhden naisen, jotka on pidätetty kuolemantapauksen yhteydessä. Kirwan aikoi mennä ensi vuonna naimisiin kuuden vuoden tyttöystävänsä, 21-vuotiaan Jade Elwellin kanssa. Hänen sisarensa Martine Johnson kertoi aiemmin, että on aloitettu vetoomus "veitsen kantamisesta annettavien tuomioiden korottamiseksi".</w:t>
      </w:r>
    </w:p>
    <w:p>
      <w:r>
        <w:rPr>
          <w:b/>
        </w:rPr>
        <w:t xml:space="preserve">Yhteenveto</w:t>
      </w:r>
    </w:p>
    <w:p>
      <w:r>
        <w:t xml:space="preserve">Wolverhamptonin yökerhon ulkopuolella kuolettavasti puukotetun shropshireläisen tehdastyöläisen kollegat sanovat olevansa yhä "turtuneita kuolemasta".</w:t>
      </w:r>
    </w:p>
    <w:p>
      <w:r>
        <w:rPr>
          <w:b/>
          <w:u w:val="single"/>
        </w:rPr>
        <w:t xml:space="preserve">Asiakirjan numero 25075</w:t>
      </w:r>
    </w:p>
    <w:p>
      <w:r>
        <w:t xml:space="preserve">Cardiffin linnassa avattiin muistokenttä</w:t>
      </w:r>
    </w:p>
    <w:p>
      <w:r>
        <w:t xml:space="preserve">Virallisiin avajaisiin keskiviikkona osallistuivat Walesin kaartin jäsenet, pääministeri Carwyn Jones, koululaisia ja yleisöä. Se on yksi kuudesta eri puolilla Yhdistynyttä kuningaskuntaa avattavasta muistokentästä, ja sinne tulee yli 15 000 ristiä. Kenttä on avoinna iltahämärästä aamunkoittoon, jolloin ihmiset voivat osoittaa kunnioituksensa. Seremonia alkoi kello 10.00 GMT, ja siihen kuului Walesin kaartin marssi, ristien asettaminen ja kahden minuutin hiljaisuus. Carwyn Jones sanoi: "Asevoimiemme jäsenten uhrauksia maansa palveluksessa ei saa koskaan unohtaa. "Muodollinen muistotilaisuus kunnioittaa heitä ja heidän uhrauksiaan ja muistuttaa meitä siitä, että olemme velkaa niille, jotka ovat uhranneet henkensä puolustaakseen muita. "Menneiden uhrausten lisäksi meitä muistutetaan myös nykyisin aktiivipalveluksessa olevista palvelushenkilöistä ja heidän perheistään. "Walesin hallitus on sitoutunut auttamaan palveluksessa olevaa henkilöstöä, veteraaneja ja heidän perheitään kaikin mahdollisin tavoin", hän lisäsi.</w:t>
      </w:r>
    </w:p>
    <w:p>
      <w:r>
        <w:rPr>
          <w:b/>
        </w:rPr>
        <w:t xml:space="preserve">Yhteenveto</w:t>
      </w:r>
    </w:p>
    <w:p>
      <w:r>
        <w:t xml:space="preserve">Cardiffin linnan muistokentälle on istutettu tuhansia puuristejä, joissa on unikoita ja kunnianosoituksia Walesin kaatuneille sankareille.</w:t>
      </w:r>
    </w:p>
    <w:p>
      <w:r>
        <w:rPr>
          <w:b/>
          <w:u w:val="single"/>
        </w:rPr>
        <w:t xml:space="preserve">Asiakirjan numero 25076</w:t>
      </w:r>
    </w:p>
    <w:p>
      <w:r>
        <w:t xml:space="preserve">Birminghamin koululaisäiti pysäköi liikenneympyrän liittymän poikki</w:t>
      </w:r>
    </w:p>
    <w:p>
      <w:r>
        <w:t xml:space="preserve">Birminghamin Billesleyssä poliisit havaitsivat hänen autonsa pysäköitynä Swanshurstin kouluun johtavan uloskäynnin päälle Brook Lanella maanantaiaamuna. Kaksi poliisiyhteisön tukihenkilöä oli käynyt koululla sen jälkeen, kun oli esitetty huoli huonosta pysäköinnistä. Twitterissä PCSO:t kertoivat, että autoja oli löydetty pysäköitynä "ympäri saarta", ja pyysivät kuljettajia olemaan huomaavaisia. "Vanhemmalle kerrottiin, miksi pysäköinti saaren uloskäynnin poikki oli väärin", West Midlandsin poliisit kirjoittivat Twitterissä ja lisäsivät, että vanhemmat "tunsivat voivansa pysäköidä sinne", ennen kuin kuittasivat hashtagit: "ticket fairy" ja "fine in the post". Pysäköinti herätti voimakasta kritiikkiä Twitterissä sen jälkeen, kun poliisi jakoi kuvat, ja käyttäjät haukkuivat sitä "itsekkääksi" ja "tyhmäksi". Seuraa BBC West Midlandsia Facebookissa, Twitterissä ja tilaa paikallisuutispäivitykset suoraan puhelimeesi.</w:t>
      </w:r>
    </w:p>
    <w:p>
      <w:r>
        <w:rPr>
          <w:b/>
        </w:rPr>
        <w:t xml:space="preserve">Yhteenveto</w:t>
      </w:r>
    </w:p>
    <w:p>
      <w:r>
        <w:t xml:space="preserve">Poliisi on määrännyt sakkoja äidille, joka pysäköi liikenneympyrän uloskäynnin poikki koulumatkansa aikana.</w:t>
      </w:r>
    </w:p>
    <w:p>
      <w:r>
        <w:rPr>
          <w:b/>
          <w:u w:val="single"/>
        </w:rPr>
        <w:t xml:space="preserve">Asiakirjan numero 25077</w:t>
      </w:r>
    </w:p>
    <w:p>
      <w:r>
        <w:t xml:space="preserve">Uimari Neil Faudemer johtaa Jersey Island Gamesia</w:t>
      </w:r>
    </w:p>
    <w:p>
      <w:r>
        <w:t xml:space="preserve">Lontoo 2012 -tapahtuman puheenjohtaja Lord Coe avasi tapahtuman virallisesti Isle of Wightilla lauantai-iltana. Faudemer valittiin Jerseyn lipunkantajaksi karnevaaliparaatiin. Hän sanoi: "Se on hienoa, että se on mahdollista, mutta se on mahdollista, että se on mahdollista: "Tunnelma kaupungin kaduilla oli aivan uskomaton." Tuhannet ihmiset reunustivat Ryden katuja toivottaakseen tervetulleiksi kilpailijat 24 saarelta eri puolilta maailmaa, muun muassa Bermudalta, Guernseystä ja Ahvenanmaalta. Faudemer kertoi BBC Radio Jerseylle: "Yleisö oli sähköinen, ja saimme saarena fantastisen vastaanoton. "Taputusten ja hurraahuutojen määrä oli fantastinen." Lordi Coe kertoi yleisölle: "Kun yhteisöt tuodaan yhteen, kun ne edustavat eri kulttuureja, kieliä ja taustoja, on yksi kieli, jota me kaikki puhumme, ja se on urheilu. "Karnevaalitunnelman ollessa poikkeuksellinen tiedän, että olette asettaneet meille kovan tehtävän ylittääksemme tänä iltana näkemäni juhlallisuudet. "Palaan takaisin luovan johtajamme Danny Boylen luo ja kerron hänelle, että hänellä on paljon kovaa työtä käsissään."</w:t>
      </w:r>
    </w:p>
    <w:p>
      <w:r>
        <w:rPr>
          <w:b/>
        </w:rPr>
        <w:t xml:space="preserve">Yhteenveto</w:t>
      </w:r>
    </w:p>
    <w:p>
      <w:r>
        <w:t xml:space="preserve">Jerseyn uintiveteraani Neil Faudemer on kuvaillut joukkueen johtamista Island Gamesin avajaisseremoniassa "suureksi etuoikeudeksi".</w:t>
      </w:r>
    </w:p>
    <w:p>
      <w:r>
        <w:rPr>
          <w:b/>
          <w:u w:val="single"/>
        </w:rPr>
        <w:t xml:space="preserve">Asiakirjan numero 25078</w:t>
      </w:r>
    </w:p>
    <w:p>
      <w:r>
        <w:t xml:space="preserve">RAF Lossiemouthin "epävarmuus jatkuu" Tornado-uutisten keskellä.</w:t>
      </w:r>
    </w:p>
    <w:p>
      <w:r>
        <w:t xml:space="preserve">Morayn tukikohdan 14. laivue ja Norfolkissa sijaitsevasta Marhamista käsin toimiva XIII. laivue lakkautetaan, ilmoitti puolustusministeriö tiistaina. Se vaikuttaa noin 150 työntekijään, mutta puolustusministeriö vakuuttaa, että lopullista päätöstä lakkauttamisesta ei ole tehty. Poliitikot sanoivat, että epävarmuus vaikuttaa kielteisesti paikallisesti. Henkilöstöä ei automaattisesti irtisanota. Heille löydetään lyhyellä aikavälillä muita työpaikkoja, todennäköisesti eri paikkakunnilta. Morayn neuvoston varajäsen Allan Wright kertoi BBC Scotlandille: "Tämä on hyvin surullinen uutinen, ja sillä on suuri vaikutus asemalle ja yhteisölle. "Tulevaisuus tuntuu yhä levottomammalta. "Se vaikuttaa kaikkiin yrityksiin, ja kaikki miettivät, onko täällä tulevaisuutta." Morayn SNP:n kansanedustaja Angus Robertson, puolueen puolustuspuheenjohtaja, sanoi: "Tarvitsemme täysin uudenlaisen lähestymistavan sotilastukikohtien sulkemiseen, koska tapa, jolla puolustusministeriö tällä hetkellä hoitaa näitä päätöksiä, on epäonnistunut ja tarkoitukseensa sopimaton." Puolustusvoimat aikoo vähentää 17 000 virkaa seuraavien neljän vuoden aikana, kun puolustusmenoja leikataan. Yhdistyneen kuningaskunnan hallituksen mukaan leikkaukset ovat välttämättömiä.</w:t>
      </w:r>
    </w:p>
    <w:p>
      <w:r>
        <w:rPr>
          <w:b/>
        </w:rPr>
        <w:t xml:space="preserve">Yhteenveto</w:t>
      </w:r>
    </w:p>
    <w:p>
      <w:r>
        <w:t xml:space="preserve">Lossiemouthin lentotukikohdan Tornado-osaston lakkauttamispäätös ei ole poistanut epävarmuutta tukikohdan tulevaisuudesta, on väitetty.</w:t>
      </w:r>
    </w:p>
    <w:p>
      <w:r>
        <w:rPr>
          <w:b/>
          <w:u w:val="single"/>
        </w:rPr>
        <w:t xml:space="preserve">Asiakirjan numero 25079</w:t>
      </w:r>
    </w:p>
    <w:p>
      <w:r>
        <w:t xml:space="preserve">Oddbins valmistautuu nimittämään pesänhoitajat</w:t>
      </w:r>
    </w:p>
    <w:p>
      <w:r>
        <w:t xml:space="preserve">European Food Brokers syyttää tilanteesta kireitä olosuhteita pääkadulla ja Brexitin aiheuttamaa taloudellista epävarmuutta. Duff &amp; Phelps nimetään 539 työntekijää työllistävän yrityksen pesänhoitajaksi. EFB:n mukaan se jatkaa toimintaansa ja toivoo löytävänsä ostajan. West Midlandsissa sijaitseva EFB vahvisti Sky Newsin raportin jälkeen jättäneensä "aikeilmoituksen" Duff &amp; Phelpsin nimittämisestä. "High street -markkinoiden heikkeneminen yhdistettynä jatkuvaan taloudelliseen epävarmuuteen, joka liittyy Yhdistyneen kuningaskunnan eroamiseen EU:sta, on johtanut kestämättömiin, koviin fyysisiin vähittäismarkkinoihin", EFB sanoi. "Pyrimme jatkamaan kaikkien myymälöiden toimintaa jatkuvana toimintana, kun liiketoimintavaihtoehtoja, kuten mahdollista myyntiä, arvioidaan", se lisäsi. Vaikutusalaan kuuluvat Wine Cellar Trading Limited ja Whittalls Wines Merchants. Oddbins joutui konkurssiin vuonna 2011, kun HM Revenue &amp; Customs kieltäytyi tukemasta sopimusta velkojiensa kanssa. Liikemies Raj Chathan johtama EFB osti tuolloin osan Oddbinsin myymälöistä Whittalls-tytäryhtiönsä kautta. Oddbinsilla on noin 45 myymälää eri puolilla Yhdistynyttä kuningaskuntaa.</w:t>
      </w:r>
    </w:p>
    <w:p>
      <w:r>
        <w:rPr>
          <w:b/>
        </w:rPr>
        <w:t xml:space="preserve">Yhteenveto</w:t>
      </w:r>
    </w:p>
    <w:p>
      <w:r>
        <w:t xml:space="preserve">Oddbins-tavarataloketjun omistava yhtiö valmistautuu nimittämään pesänhoitajat, mikä vaarantaa satoja työpaikkoja.</w:t>
      </w:r>
    </w:p>
    <w:p>
      <w:r>
        <w:rPr>
          <w:b/>
          <w:u w:val="single"/>
        </w:rPr>
        <w:t xml:space="preserve">Asiakirjan numero 25080</w:t>
      </w:r>
    </w:p>
    <w:p>
      <w:r>
        <w:t xml:space="preserve">Anglo American ja AngloGold moittivat Etelä-Afrikan lakkoilijoita.</w:t>
      </w:r>
    </w:p>
    <w:p>
      <w:r>
        <w:t xml:space="preserve">Maailman suurin platinatuottaja Anglo American Platinum ilmoitti, että se irtisanoo lakkoilijat, jotka eivät osallistuneet tiistaina järjestettyihin kurinpitokäsittelyihin. Kultakaivosyhtiö AngloGold Ashanti sanoi supistavansa tuotantoaan, jos lakot jatkuvat. Noin 24 000 AngloGoldin työntekijää Etelä-Afrikassa on osallistunut palkkausta koskevaan villiin työtaisteluun. AngloGoldin toimitusjohtaja Mark Cutifani sanoi lausunnossaan, että jos lakko jatkuu, on olemassa "riski ennenaikaisesta supistamisesta". "Meidän on suojeltava liiketoiminnan pitkän aikavälin elinkelpoisuutta", hän lisäsi. Platinayhtiö Lonminin kaivostyöläiset palasivat töihin viime kuussa palkkojen vuoksi järjestetyn lakon jälkeen. Maanantaina aloitettiin virallinen tutkinta siitä, että poliisi surmasi 34 ihmistä Lonminin Maricanan kaivoksessa elokuussa. Erillinen lakko jatkuu toisessa kaivosyhtiössä, GoldFieldsissä, joka on maailman neljänneksi suurin kultakaivosyhtiö. Kaikkiaan noin 75 000 kaivostyöläistä on tällä hetkellä lakossa kulta- ja platina-aloilla, useimmat heistä laittomasti, sanovat analyytikot. Etelä-Afrikka on yksi maailman suurimmista jalometallien louhijoista.</w:t>
      </w:r>
    </w:p>
    <w:p>
      <w:r>
        <w:rPr>
          <w:b/>
        </w:rPr>
        <w:t xml:space="preserve">Yhteenveto</w:t>
      </w:r>
    </w:p>
    <w:p>
      <w:r>
        <w:t xml:space="preserve">Kaksi suurta kaivosyhtiötä on tiukentanut suhtautumistaan lakkoilijoihin Etelä-Afrikassa, jossa laittomat työnseisaukset ovat levinneet koko maahan.</w:t>
      </w:r>
    </w:p>
    <w:p>
      <w:r>
        <w:rPr>
          <w:b/>
          <w:u w:val="single"/>
        </w:rPr>
        <w:t xml:space="preserve">Asiakirjan numero 25081</w:t>
      </w:r>
    </w:p>
    <w:p>
      <w:r>
        <w:t xml:space="preserve">Nestle tuhoaa nuudeleita 50 miljoonan dollarin arvosta</w:t>
      </w:r>
    </w:p>
    <w:p>
      <w:r>
        <w:t xml:space="preserve">Intian elintarviketurvallisuutta valvovan viranomaisen mukaan testit ovat osoittaneet pikanuulojen olevan "vaarallisia ja vaarallisia", ja se on syyttänyt Nestleä siitä, että se ei ole noudattanut elintarviketurvallisuuslakeja. Yhtiö väittää, että nuudelit ovat turvallisia, ja se riitauttaa kiellon. Nestlellä on 80 prosentin osuus Intian pikanuudelimarkkinoista. Yhtiö sanoi lausunnossaan, että markkinoilta vedettyjen nuudeleiden arvoon sisältyvät hyllyiltä poistetut varastot sekä tehtaissa ja jakelijoilla varastoidut varastot. "Huomioon on otettava lisäkustannuksia, esimerkiksi varastojen tuominen markkinoilta, varastojen kuljettaminen hävittämispisteisiin, hävittämiskustannukset jne. Lopullinen luku on vahvistettava myöhemmin", Nestle sanoi. Aiemmin tässä kuussa Nestle alkoi vetää Maggi-merkkiä pois kaupoista sen jälkeen, kun valvontaviranomaiset ilmoittivat löytäneensä joistakin pakkauksista sallittua korkeampia lyijypitoisuuksia. Yhtiö on haastanut kiellon Mumbain korkeimmassa oikeudessa ja "nostanut esiin tulkintakysymyksiä" Intian elintarviketurvallisuuslainsäädännöstä. Nestlen maailmanlaajuinen toimitusjohtaja Paul Bulcke on pyytänyt saada nähdä laboratoriotestien tulokset ja luvannut palauttaa Maggin pian kauppojen hyllyille. Useat osavaltiot ovat myös testanneet nuudeleita mononatriumglutamaatin, joka tunnetaan yleisesti nimellä MSG. Pikanuudelit saapuivat Intiaan vuonna 1983, ja niitä löytyy kulmakaupoista ympäri maata.</w:t>
      </w:r>
    </w:p>
    <w:p>
      <w:r>
        <w:rPr>
          <w:b/>
        </w:rPr>
        <w:t xml:space="preserve">Yhteenveto</w:t>
      </w:r>
    </w:p>
    <w:p>
      <w:r>
        <w:t xml:space="preserve">Nestle sanoo tuhoavansa yli 50 miljoonan dollarin (32 miljoonan punnan) arvosta erittäin suosittuja Maggi-nuudeleitaan Intian elintarviketurvallisuusviranomaisen asettaman kiellon vuoksi.</w:t>
      </w:r>
    </w:p>
    <w:p>
      <w:r>
        <w:rPr>
          <w:b/>
          <w:u w:val="single"/>
        </w:rPr>
        <w:t xml:space="preserve">Asiakirjan numero 25082</w:t>
      </w:r>
    </w:p>
    <w:p>
      <w:r>
        <w:t xml:space="preserve">Aseistetut poliisit kutsuttiin Granthamiin, koska ihmisillä on ollut aseita mukanaan.</w:t>
      </w:r>
    </w:p>
    <w:p>
      <w:r>
        <w:t xml:space="preserve">Poliisi kutsuttiin lauantai-iltana Wyndham Parkiin Granthamissa, Lincolnshiressä, ennen kuin se siirtyi lyhyen matkan päähän Greyfriarsin alueelle. Yhdeksän 17-40-vuotiasta miestä ja kaksi 26- ja 32-vuotiasta naista pidätettiin järjestysrikkomuksista. Kaikki ovat edelleen pidätettyinä, ja heitä on tarkoitus kuulustella. Lincolnshiren poliisin tiedottajan mukaan kyseessä oli yksittäinen tapaus, jossa monet osallisista tunsivat toisensa. Vakavista vammoista ei ole raportoitu. Seuraa BBC East Yorkshire ja Lincolnshire Facebookissa, Twitterissä ja Instagramissa. Lähetä juttuideoita osoitteeseen yorkslincs.news@bbc.co.uk.</w:t>
      </w:r>
    </w:p>
    <w:p>
      <w:r>
        <w:rPr>
          <w:b/>
        </w:rPr>
        <w:t xml:space="preserve">Yhteenveto</w:t>
      </w:r>
    </w:p>
    <w:p>
      <w:r>
        <w:t xml:space="preserve">Aseistautuneet poliisit on kutsuttu paikalle, kun eräässä kaupungissa on ilmoitettu aseistautuneista ihmisistä.</w:t>
      </w:r>
    </w:p>
    <w:p>
      <w:r>
        <w:rPr>
          <w:b/>
          <w:u w:val="single"/>
        </w:rPr>
        <w:t xml:space="preserve">Asiakirjan numero 25083</w:t>
      </w:r>
    </w:p>
    <w:p>
      <w:r>
        <w:t xml:space="preserve">Myyrän DNA:ta otettu populaation jyrkän vähenemisen tutkimiseksi</w:t>
      </w:r>
    </w:p>
    <w:p>
      <w:r>
        <w:t xml:space="preserve">Asiantuntijat ovat huolissaan siitä, että geenipooli on nyt niin pieni, että se aiheuttaa poikkeavuuksia, kuten mutkittelevia selkärankaa ja puuttuvia silmiä. Mäyräkoiran asiantuntija Nigel Hand pelkää, että ongelmat voivat johtua siitä, että sukulaiskäärmeet lisääntyvät keskenään. "Nämä ovat varoitusmerkkejä, ja me teemme terveystarkastuksen", hän sanoi. Käärmekantoja on nykyään rajoitettu pienille maantieteellisille alueille teiden ja metsäalueiden kaltaisten esteiden vuoksi. Hand sanoi, että kun DNA-testien tulokset on analysoitu, on päätettävä, miten kannan vähenemiseen puututaan. "Tuommeko adderit alueelle vai muokkaammeko aluetta ja laajennammeko sitä niin, että populaatiot voivat liittyä toisiinsa ja ylittää kovat esteet?" hän sanoi. Aiheeseen liittyvät Internet-linkit Forestry Commission - Adder British Veterinary Zoological Society Central Ecology - Nigel Hand, Reptile and Amphibian Ecologist (matelijoiden ja sammakkoeläinten ekologi)</w:t>
      </w:r>
    </w:p>
    <w:p>
      <w:r>
        <w:rPr>
          <w:b/>
        </w:rPr>
        <w:t xml:space="preserve">Yhteenveto</w:t>
      </w:r>
    </w:p>
    <w:p>
      <w:r>
        <w:t xml:space="preserve">Herefordshiren käärmeasiantuntija on ottanut DNA-näytteitä luonnonvaraisista addereista selvittääkseen, onko niiden määrän vähenemiselle geneettinen syy.</w:t>
      </w:r>
    </w:p>
    <w:p>
      <w:r>
        <w:rPr>
          <w:b/>
          <w:u w:val="single"/>
        </w:rPr>
        <w:t xml:space="preserve">Asiakirjan numero 25084</w:t>
      </w:r>
    </w:p>
    <w:p>
      <w:r>
        <w:t xml:space="preserve">Ascotin Heatherwoodin sairaalan tulevaisuudesta päätetään myöhemmin.</w:t>
      </w:r>
    </w:p>
    <w:p>
      <w:r>
        <w:t xml:space="preserve">Ascotissa sijaitseva Heatherwoodin sairaala on keskeisellä sijalla suunnitelmassa, jossa selvitetään, miten alueen tulevat NHS-palvelut voidaan parhaiten järjestää. NHS Berkshire esitti kolme ehdotusta Heatherwoodin palvelujen tulevaisuudesta 31. tammikuuta päättyneessä julkisessa kuulemisessa. Sen tulokset raportoidaan Maidenheadissa sijaitsevalle Primary Care Trustin (PCT) yhteiselle johtokunnalle, jonka on määrä tehdä päätös myöhemmin. Shaping the Future" -kuulemisessa suositeltiin lievien vammojen palvelujen siirtämistä Heatherwoodista Brants Bridgessä Bracknellissä sijaitsevaan kiireellisen hoidon keskukseen. Lisäksi ehdotettiin Ascotin synnytyskeskuksen sulkemista ja kuntoutuspalvelujen parantamista sekä aivohalvauspotilaille että yleislääketieteen potilaille. Kolme ja puoli kuukautta kestäneen kuulemisen aikana täytettiin lähes 500 kyselylomaketta kirjallisesti tai verkossa.</w:t>
      </w:r>
    </w:p>
    <w:p>
      <w:r>
        <w:rPr>
          <w:b/>
        </w:rPr>
        <w:t xml:space="preserve">Yhteenveto</w:t>
      </w:r>
    </w:p>
    <w:p>
      <w:r>
        <w:t xml:space="preserve">Itä-Berkshiren sairaalan ja äitiyspalvelujen tulevaisuudesta päätetään julkisessa kokouksessa.</w:t>
      </w:r>
    </w:p>
    <w:p>
      <w:r>
        <w:rPr>
          <w:b/>
          <w:u w:val="single"/>
        </w:rPr>
        <w:t xml:space="preserve">Asiakirjan numero 25085</w:t>
      </w:r>
    </w:p>
    <w:p>
      <w:r>
        <w:t xml:space="preserve">Time Warner irrottaa Time Magazinen</w:t>
      </w:r>
    </w:p>
    <w:p>
      <w:r>
        <w:t xml:space="preserve">Time Inc on yhtiö, joka on muun muassa Time-, Sports Illustrated-, Fortune- ja People-julkaisujen takana. Viime kuussa Time Warner ilmoitti voittojensa kasvaneen, mutta kertoi Time Magazinen liikevaihdon laskeneen 7 prosenttia ja lisäsi, että se suunnitteli liiketoimintansa uudelleenjärjestelyä. Kustannusala on kärsinyt lukijoiden ja mainostajien siirtyessä verkkoon. "Vaihtoehtojen perusteellisen tarkastelun jälkeen uskomme, että erottaminen parantaa sekä Time Warnerin että Time Inc:n asemaa", Time Warnerin toimitusjohtaja Jeff Bewkes sanoi lausunnossaan. "Time Inc:n täydellinen irrottaminen tarjoaa Time Warner Inc:lle strategista selkeyttä, jonka ansiosta voimme keskittyä täysin televisioverkkoihin sekä elokuva- ja tv-tuotantoon, ja parantaa kasvuprofiiliamme." Mediayhtiö Meredith, joka oli keskustellut Time Warnerin kanssa lehtien yhdistämisestä, sanoi kunnioittavansa Time Warnerin päätöstä.</w:t>
      </w:r>
    </w:p>
    <w:p>
      <w:r>
        <w:rPr>
          <w:b/>
        </w:rPr>
        <w:t xml:space="preserve">Yhteenveto</w:t>
      </w:r>
    </w:p>
    <w:p>
      <w:r>
        <w:t xml:space="preserve">Mediajätti Time Warner on ilmoittanut suunnitelmistaan irrottaa Time Inc -lehtiyksikkönsä itsenäiseksi, pörssilistatuksi yhtiöksi vuoden loppuun mennessä.</w:t>
      </w:r>
    </w:p>
    <w:p>
      <w:r>
        <w:rPr>
          <w:b/>
          <w:u w:val="single"/>
        </w:rPr>
        <w:t xml:space="preserve">Asiakirjan numero 25086</w:t>
      </w:r>
    </w:p>
    <w:p>
      <w:r>
        <w:t xml:space="preserve">Western Isles -saarilla kävijöitä kehotetaan suunnittelemaan käymäläpysähdykset.</w:t>
      </w:r>
    </w:p>
    <w:p>
      <w:r>
        <w:t xml:space="preserve">Toimipaikat suljettiin aiemmin tänä vuonna koronaviruspandemian vuoksi. Käymälätilat ovat avoinna vain tietyissä paikoissa ja pienemmällä kapasiteetilla fyysisen etäisyyden ja hygieniatoimenpiteiden mahdollistamiseksi. Saarten tärkeimmissä asutuskeskuksissa sijaitsevat paikallisviranomaisten ylläpitämät paikat ovat auki. Suurin osa syrjäisempien alueiden tiloista, joita ylläpitävät vapaaehtoiset, säätiöt tai yhteisöjärjestöt, on kuitenkin suljettu. Kemikaalikäymälöitä käyttäviä leiriläisiä ja asuntovaunujen asukkeja on pyydetty suunnittelemaan matkansa siten, että he voivat hävittää kemialliset käymäläjätteet turvallisesti sopivassa laitoksessa. Western Islesin paikallisviranomainen Comhairle nan Eilean Siar, NHS Western Isles ja Outer Hebrides Tourism ovat esittäneet pyynnön sen jälkeen, kun ongelmat ulkovessojen ja roskaantumisen kanssa ovat lisääntyneet. Comhairle sanoi: "Muistutamme ihmisiä tarkistamaan, mitkä tilat ovat avoinna, kun he suunnittelevat matkaansa, ja varmistamaan, että "käyvät" ennen kuin lähtevät. "Kannattaa pitää mukanaan käsidesinfiointiainetta, wc-paperia ja pusseja, jos jäätte kiinni, jotta voitte hävittää jätteenne turvallisesti." Comhairle on antanut lisätietoja wc-tiloista verkkosivuillaan.</w:t>
      </w:r>
    </w:p>
    <w:p>
      <w:r>
        <w:rPr>
          <w:b/>
        </w:rPr>
        <w:t xml:space="preserve">Yhteenveto</w:t>
      </w:r>
    </w:p>
    <w:p>
      <w:r>
        <w:t xml:space="preserve">Western Isles -saarilla kävijöitä on varoitettu, että useat julkiset käymälät ja kemiallisten käymälöiden tyhjennyspisteet ovat edelleen suljettuina.</w:t>
      </w:r>
    </w:p>
    <w:p>
      <w:r>
        <w:rPr>
          <w:b/>
          <w:u w:val="single"/>
        </w:rPr>
        <w:t xml:space="preserve">Asiakirjan numero 25087</w:t>
      </w:r>
    </w:p>
    <w:p>
      <w:r>
        <w:t xml:space="preserve">Mansaarella otetaan käyttöön kuuden kuukauden ajoneuvovero</w:t>
      </w:r>
    </w:p>
    <w:p>
      <w:r>
        <w:t xml:space="preserve">Tällä hetkellä kaikkien saarella olevien ajoneuvojen kuljettajat voivat maksaa ajoneuvoveroa vain koko vuoden ajan. Tim Baker sanoi, että "myöhemmin tänä vuonna" otettaisiin käyttöön myös "kuljettajien ja ajoneuvojen ajokortteja koskeva täydellinen verkkopalvelukokonaisuus". Muutosten mukaan posti- tai puhelinmaksut säilytettäisiin. Ministeri lisäsi, että vaikka paperiset verokilvet säilytettäisiin toistaiseksi, automaattisen rekisterikilpien tunnistustekniikan "rutiininomainen" käyttö merkitsisi sitä, että niistä voitaisiin luopua asteittain tulevaisuudessa, "jos siitä katsottaisiin olevan kokonaishyötyä". Seuraa BBC Isle of Mania Facebookissa ja Twitterissä. Voit myös lähettää juttuideoita osoitteeseen northwest.newsonline@bbc.co.uk</w:t>
      </w:r>
    </w:p>
    <w:p>
      <w:r>
        <w:rPr>
          <w:b/>
        </w:rPr>
        <w:t xml:space="preserve">Yhteenveto</w:t>
      </w:r>
    </w:p>
    <w:p>
      <w:r>
        <w:t xml:space="preserve">Mansaarella otetaan käyttöön kuuden kuukauden ajoneuvovero vuoden 2020 loppuun mennessä, infrastruktuuriministeri on sanonut.</w:t>
      </w:r>
    </w:p>
    <w:p>
      <w:r>
        <w:rPr>
          <w:b/>
          <w:u w:val="single"/>
        </w:rPr>
        <w:t xml:space="preserve">Asiakirjan numero 25088</w:t>
      </w:r>
    </w:p>
    <w:p>
      <w:r>
        <w:t xml:space="preserve">Swanagen laituri avataan uudelleen myrskytuhojen korjauksen jälkeen</w:t>
      </w:r>
    </w:p>
    <w:p>
      <w:r>
        <w:t xml:space="preserve">Viime maaliskuussa voimakkaat tuulet ja kova merenkäynti vaurioittivat Swanagen laiturin keskiosaa niin pahoin, että se oli vähällä romahtaa. Kunnostuskampanja johti 40 000 punnan Heritage Lottery -rahoitukseen ja 20 000 punnan lahjoituksiin yleisöltä. Swanage Pier Trustin puheenjohtaja Derek Tarrant sanoi: "Olemme valtavan kiitoksen velkaa kaikille niille, jotka auttoivat meitä saamaan vahingot korjattua". Vuonna 1860 valmistuneen laiturin vaurioituneen osan korjaustöihin kuului myös sukeltajien lähettäminen alas korvaamaan merenpohjassa oleva 4,5-metrinen kanto. Osana korjaushanketta säätiö järjesti myös opetusnäyttelyitä, koulumatkoja ja koulutusta vapaaehtoisille, jotka auttoivat kunnostustöissä. Laituri kunnostettiin kokonaan vuonna 1998, kun se oli rappeutunut 1960-luvulla. Miljoonan punnan arvoisen kunnostuksen jälkeen se on houkutellut yli 100 000 kävijää vuodessa.</w:t>
      </w:r>
    </w:p>
    <w:p>
      <w:r>
        <w:rPr>
          <w:b/>
        </w:rPr>
        <w:t xml:space="preserve">Yhteenveto</w:t>
      </w:r>
    </w:p>
    <w:p>
      <w:r>
        <w:t xml:space="preserve">Dorsetissa sijaitseva viktoriaaninen II-luokan laituri on avattu uudelleen 60 000 punnan myrskytuhojen korjaustöiden jälkeen.</w:t>
      </w:r>
    </w:p>
    <w:p>
      <w:r>
        <w:rPr>
          <w:b/>
          <w:u w:val="single"/>
        </w:rPr>
        <w:t xml:space="preserve">Asiakirjan numero 25089</w:t>
      </w:r>
    </w:p>
    <w:p>
      <w:r>
        <w:t xml:space="preserve">Biden lopettaa pattitilanteen ensimmäisen afrikkalaisen ja ensimmäisen naisen nimittämisestä WTO:n johtoon</w:t>
      </w:r>
    </w:p>
    <w:p>
      <w:r>
        <w:t xml:space="preserve">Ngozi Okonjo-Iweala oli ennakkosuosikki tehtävään, kunnes Trumpin hallinto viime lokakuussa ilmoitti haluavansa toisen naisen, eteläkorealaisen Yoo Myung-heen. Yoo on nyt peruuttanut ehdokkuutensa. Jos Okonjo-Iweala vahvistetaan tehtävään, hän olisi ensimmäinen nainen ja ensimmäinen afrikkalainen WTO:n johdossa. Okonjo-Iweala kehui perjantaina kilpakumppaniaan virkaan ja sanoi: "Edessä on elintärkeää työtä, jota on tehtävä yhdessä." WTO:n nimityskomitea suositteli lokakuussa, että sen 164 jäsentä nimittäisivät Okonjo-Iwealan erovuoroisen johtajan Roberto Azevedon seuraajaksi; WTO:n tiedottaja sanoi tuolloin, että kaikki olivat hyväksyneet nimityksen "yhtä lukuun ottamatta". Presidentti Donald Trump - joka oli kuvaillut WTO:ta "kamalaksi" ja puolueelliseksi Kiinaa kohtaan - halusi Etelä-Korean kauppaministeri Yoon. Yoo sanoi perjantaina, että hänen päätöksensä vetäytyä ehdokkuudestaan oli tehty "tiiviissä yhteistyössä" Yhdysvaltojen kanssa. Hän sanoi: "Etelä-Korea edistää aktiivisesti yhteisymmärryksen saavuttamista WTO:n seuraavan johtajan valinnasta, tekee yhteistyötä hänen kanssaan ja osallistuu WTO:n uudistusprosessiin." Etelä-Korea ilmoitti, että se aikoo osallistua aktiivisesti WTO:n seuraavan johtajan valintaan. Valkoinen talo onnitteli Yoota hänen "vahvasta kampanjastaan" ja siitä, että hän oli "uranuurtaja" Etelä-Korean ensimmäisenä naispuolisena kauppaministerinä. Lausunnossaan se totesi, että "Yhdysvallat on valmis osallistumaan WTO:n prosessin seuraavaan vaiheeseen, jotta WTO:n pääjohtajasta päästäisiin yhteisymmärrykseen".</w:t>
      </w:r>
    </w:p>
    <w:p>
      <w:r>
        <w:rPr>
          <w:b/>
        </w:rPr>
        <w:t xml:space="preserve">Yhteenveto</w:t>
      </w:r>
    </w:p>
    <w:p>
      <w:r>
        <w:t xml:space="preserve">Bidenin hallinto on päättänyt umpikujan Maailman kauppajärjestön (WTO) seuraavasta johtajasta ilmaisemalla "vahvan tukensa" Nigerian entiselle valtiovarainministerille.</w:t>
      </w:r>
    </w:p>
    <w:p>
      <w:r>
        <w:rPr>
          <w:b/>
          <w:u w:val="single"/>
        </w:rPr>
        <w:t xml:space="preserve">Asiakirjan numero 25090</w:t>
      </w:r>
    </w:p>
    <w:p>
      <w:r>
        <w:t xml:space="preserve">National Galleryn johtaja Nicholas Penny jää eläkkeelle</w:t>
      </w:r>
    </w:p>
    <w:p>
      <w:r>
        <w:t xml:space="preserve">64-vuotias taidehistorioitsija, joka aloitti johtajana vuonna 2008, sanoi jäävänsä eläkkeelle viettääkseen enemmän aikaa perheen, ystävien ja kirjojen parissa. Hänen toimikautensa aikana Penny valvoi kahden Tizianin mestariteoksen hankkimista, jotka pelastettiin kansakunnalle, ja nautti ennätysmäisistä kävijämääristä. Hän eroaa tehtävästään, kun johtokunta on nimittänyt seuraajan. Penny kiitti gallerian tukijoita siitä, että he ovat auttaneet varmistamaan, että galleria kukoistaa "jatkuvasti vähenevistä apurahoista huolimatta - kukoistaa sekä suurena ja suosittuna resurssina että oppineiden kotina, kansainvälisesti ihailtuna kansallisgalleriana". Hänen lähtönsä tapahtui kaksi viikkoa sen jälkeen, kun National Portrait Gallery -gallerian johtaja Sandy Nairne ilmoitti luopuvansa tehtävästään helmikuussa siirtyäkseen kirjoittamaan ja toimimaan neuvonantajana.</w:t>
      </w:r>
    </w:p>
    <w:p>
      <w:r>
        <w:rPr>
          <w:b/>
        </w:rPr>
        <w:t xml:space="preserve">Yhteenveto</w:t>
      </w:r>
    </w:p>
    <w:p>
      <w:r>
        <w:t xml:space="preserve">Lontoossa sijaitsevan National Galleryn johtaja Nicholas Penny jättää tehtävänsä ensi vuonna.</w:t>
      </w:r>
    </w:p>
    <w:p>
      <w:r>
        <w:rPr>
          <w:b/>
          <w:u w:val="single"/>
        </w:rPr>
        <w:t xml:space="preserve">Asiakirjan numero 25091</w:t>
      </w:r>
    </w:p>
    <w:p>
      <w:r>
        <w:t xml:space="preserve">Kolumbian varapresidentti hylkäsi Brasilian työpaikan, koska "koira ei sopeutuisi".</w:t>
      </w:r>
    </w:p>
    <w:p>
      <w:r>
        <w:t xml:space="preserve">Kolumbialaisen Semana-lehden haastattelussa Garzon sanoi, että Brasilian ilmasto saattaa vahingoittaa koiran terveyttä. Kolumbian ulkoministeri Maria Angela Holguin on esittänyt anteeksipyynnön Brasilialle, joka on tärkeä kauppakumppani. Hän kuvaili tapausta "hyvin noloksi". Garzon oli kirjoittanut Kolumbian presidentille kirjeen, jossa hän selitti kieltäytyneensä tehtävästä henkilökohtaisista ja perhesyistä, mutta ei maininnut koiraa. Holguin sanoi olevansa surullinen ja pettynyt. "Kun hän mainitsi henkilökohtaiset ongelmat, olisi odottanut jotain syvällisempää. Aivan kuin hän ei ymmärtäisi, miten tärkeä Brasilia on", hän sanoi. Holguin sanoi, että hänen "tekosyidensa" vuoksi Kolumbian imago Latinalaisessa Amerikassa ja sen asema yhtenä Brasilian tärkeimmistä kauppakumppaneista oli vain vahingoittunut. "Karvainen koira" Aiemmin tänä vuonna Garzon, 67, ilmoitti, ettei hän aio asettua ehdolle uudelleenvaaleissa presidentti Juan Manuel Santosin rinnalla 25. toukokuuta. Semanan haastattelussa hän sanoi harkitsevansa ehdokkuutta pääkaupungin Bogotan tai Calin pormestariksi. "Paikallishallinnossa voi vaikuttaa enemmän ihmisten elämän parantamiseen kuin varapresidenttinä", hän sanoi. Toimittaja Maria Jimena Duzan väitti sitten, että hänen syynsä olla hyväksymättä Brasilian suurlähettilään tehtävää eivät vaikuttaneet täysin vakuuttavilta. "Olen kieltäytynyt suurlähettilään tehtävästä, koska kuvassa näkyvä koira on hyvin karvainen ja Brasilian kuuma ilmasto voisi vahingoittaa sen terveyttä", Garzon vastasi. Myöhemmin hän puolusti päätöstään ja lisäsi: "Koira ei ole hallituksen omaisuutta. Minne Angelino [Garzon] meneekin, se menee."</w:t>
      </w:r>
    </w:p>
    <w:p>
      <w:r>
        <w:rPr>
          <w:b/>
        </w:rPr>
        <w:t xml:space="preserve">Yhteenveto</w:t>
      </w:r>
    </w:p>
    <w:p>
      <w:r>
        <w:t xml:space="preserve">Kolumbian varapresidentti Angelino Garzon on kieltäytynyt Brasilian suurlähettilään virasta, koska hänen saksanpaimenkoiransa ei sopeutuisi kuumaan säähän.</w:t>
      </w:r>
    </w:p>
    <w:p>
      <w:r>
        <w:rPr>
          <w:b/>
          <w:u w:val="single"/>
        </w:rPr>
        <w:t xml:space="preserve">Asiakirjan numero 25092</w:t>
      </w:r>
    </w:p>
    <w:p>
      <w:r>
        <w:t xml:space="preserve">Mansaaren vaalit 2016: Kirkon johtajien vetoomus "suojella haavoittuvia</w:t>
      </w:r>
    </w:p>
    <w:p>
      <w:r>
        <w:t xml:space="preserve">Eri uskontokuntien johtajat, mukaan lukien Sodorin ja Mannin piispa, ovat kokoontuneet pyytämään asukkaita käyttämään äänensä ensi viikolla. He pyytävät julkilausumassaan saaren asukkaita "käyttämään äänioikeuttaan". Mansaaren parlamenttivaalit pidetään 22. syyskuuta. Julkilausumassa pyydetään ihmisiä etsimään ehdokkaita, joilla on "anteliaisuutta, laaja-alaisuutta ja johtajuuden lahjoja, jotka tunnistavat puutteen, tukevat hädänalaisia ja syrjäytyneitä missä tahansa, arvostavat kaikkea ihmiselämää, noudattavat eettisiä normeja investoinneissa ja huolehtivat ympäristöstä". Kirjeen allekirjoittivat piispa Robert Paterson sekä saaren kaikkien kirkkojen edustajat. Avainhuoneen 24 jäsentä (MHK) palvelevat piispan rinnalla Tynwaldissa. Yli 60 ehdokasta kilpailee 24:stä jaettavasta paikasta House of Keysissä, ja äänioikeutettuja ovat niinkin nuoret kuin 16-vuotiaat asukkaat.</w:t>
      </w:r>
    </w:p>
    <w:p>
      <w:r>
        <w:rPr>
          <w:b/>
        </w:rPr>
        <w:t xml:space="preserve">Yhteenveto</w:t>
      </w:r>
    </w:p>
    <w:p>
      <w:r>
        <w:t xml:space="preserve">Kirkon johtajat ovat kannustaneet ihmisiä tukemaan ehdokkaita, jotka "suojelevat haavoittuvia", kun he äänestävät tulevissa parlamenttivaaleissa.</w:t>
      </w:r>
    </w:p>
    <w:p>
      <w:r>
        <w:rPr>
          <w:b/>
          <w:u w:val="single"/>
        </w:rPr>
        <w:t xml:space="preserve">Asiakirjan numero 25093</w:t>
      </w:r>
    </w:p>
    <w:p>
      <w:r>
        <w:t xml:space="preserve">Suur-Manchesterin alueella nukkuvien määrä väheni 37 prosenttia.</w:t>
      </w:r>
    </w:p>
    <w:p>
      <w:r>
        <w:t xml:space="preserve">Andy Burnhamin mukaan määrä on laskenut 90:llä 151:een viime vuoden aikana. Alueen 10 kaupunginosasta kuudessa määrä väheni, ja Stockportissa, Rochdalessa, Oldhamissa ja Buryssa määrä kasvoi hieman. Burnham sanoi, että alueella on tapahtunut "todellista edistystä, mutta mielestäni tämä on 151 tapausta liikaa". Hän sanoi, että hänen A Bed Every Night -ohjelmansa, joka käynnistettiin marraskuussa 2018 tukemaan alueen yökyläilijöitä, vaikutti, samoin kuin Housing First -pilotti ja hallituksen Rough Sleeper Initiative -aloite, mutta vielä on "paljon tehtävää". "Se on todellista edistystä, mutta emme ole missään nimessä itsetyytyväisiä, sillä Manchesterissa on edelleen 151 ihmistä kaduilla [ja] minun mielestäni tämä on 151 ihmistä liikaa", hän sanoi. Pormestarin laskenta tehtiin marraskuussa. Suurin pudotus oli Manchesterissa, jossa vuonna 2019 maastamuuttajia oli 32 vähemmän, kun taas Traffordissa laskettiin vain yksi maastamuuttaja. Manchesterin kaupunginvaltuuston varajohtaja Sue Murphy sanoi, että vaikka on "myönteistä nähdä, että raakamailla nukkuvien ihmisten määrä vähenee, meidän on jatkettava todellisen muutoksen aikaansaamista kaupungissamme".</w:t>
      </w:r>
    </w:p>
    <w:p>
      <w:r>
        <w:rPr>
          <w:b/>
        </w:rPr>
        <w:t xml:space="preserve">Yhteenveto</w:t>
      </w:r>
    </w:p>
    <w:p>
      <w:r>
        <w:t xml:space="preserve">Alueen pormestari on paljastanut, että suur-Manchesterin alueella yökyläilijöiden määrä on vähentynyt yli kolmanneksella vuonna 2019.</w:t>
      </w:r>
    </w:p>
    <w:p>
      <w:r>
        <w:rPr>
          <w:b/>
          <w:u w:val="single"/>
        </w:rPr>
        <w:t xml:space="preserve">Asiakirjan numero 25094</w:t>
      </w:r>
    </w:p>
    <w:p>
      <w:r>
        <w:t xml:space="preserve">Bussi linjalle Jersey Airport - Le Marais putosi ruuhka-aikaan</w:t>
      </w:r>
    </w:p>
    <w:p>
      <w:r>
        <w:t xml:space="preserve">LibertyBus, joka aloitti Jerseyn bussiliikenteen harjoittamisen tammikuussa, on ilmoittanut aikataulumuutoksista, jotka alkavat 31. maaliskuuta. Reitti 15 jaetaan ruuhka-aikoina ja pysähtyy kummastakin suunnasta St Helierin linja-autoasemalla. Ruuhka-aikojen ulkopuolella ja viikonloppuisin se liikennöi normaalisti. Jerseyn bussiliikenteeseen suunnitelluissa muissa muutoksissa otetaan käyttöön uusi X12-reitti, joka kulkee Corbieren, La Moyen ja St Helierin välillä Beaumont Hillin kautta kahdesti päivässä. Kevin Hart LibertyBusilta sanoi: "On joitakin pieniä muutoksia, mutta kaikki on lisäpalveluja, kaikki on lisäpalveluja, joita lisätään verkkoomme. "Meillä on ollut luotettavuusongelmia, palvelut eivät ole kulkeneet aikataulussa, ja joillakin reiteillä ei ole ollut riittävästi aikaa." Hart sanoi, että muutosten pitäisi parantaa luotettavuutta, mutta nyt käynnistetään kuuleminen, ja hän toivoi, että yleisö ottaisi yhteyttä. Herra Hart sanoi: "Emme voi olla varmoja, että se on mahdollista: "Jos yleisön palaute on, että ihmiset eivät halua parannettuja palveluja, otamme sen huomioon. Nämä ovat ajatuksiamme tällä hetkellä, mikään ei ole kiveen hakattua. "Nämä parannukset ovat voimassa vain pääsiäisen ajan toukokuun loppuun asti, ja toukokuun lopusta alkaen lisäämme palveluja koko päivän ajan." Muille reiteille, kuten 1A, 2, 8 ja 12, lisätään matkoja ja parannetaan sunnuntaipalveluja.</w:t>
      </w:r>
    </w:p>
    <w:p>
      <w:r>
        <w:rPr>
          <w:b/>
        </w:rPr>
        <w:t xml:space="preserve">Yhteenveto</w:t>
      </w:r>
    </w:p>
    <w:p>
      <w:r>
        <w:t xml:space="preserve">Bussiliikenteen luotettavuuden parantamiseen tähtäävät suunnitelmat johtavat siihen, että ruuhka-aikaan keskeinen reitti, joka yhdistää Le Marais'n kaupunginosan St Clementissä lentokentälle, päättyy.</w:t>
      </w:r>
    </w:p>
    <w:p>
      <w:r>
        <w:rPr>
          <w:b/>
          <w:u w:val="single"/>
        </w:rPr>
        <w:t xml:space="preserve">Asiakirjan numero 25095</w:t>
      </w:r>
    </w:p>
    <w:p>
      <w:r>
        <w:t xml:space="preserve">'Mies pidätetty' räjähdyksen jälkeen lähellä Yhdysvaltain suurlähetystöä Kairossa</w:t>
      </w:r>
    </w:p>
    <w:p>
      <w:r>
        <w:t xml:space="preserve">Turvallisuuslähteen mukaan miehellä oli mukanaan laukku, joka räjähti Garden Cityn alueella sijaitsevan kompleksin ulkopuolella. Suurlähetystö ilmoitti, että poliisi oli "lopettanut tutkimukset tapahtumapaikalla" ja että se oli jatkanut normaalia toimintaansa. Egyptiläinen akateemikko Adel al-Adawy twiittasi aiemmin kuvia, joissa näyttäisi olevan pieni tulipalo ja mies vietiin pois. Hän kirjoitti, että suurlähetystö oli "lukittu sen jälkeen, kun henkilö oli tiettävästi yrittänyt räjäyttää itsensä tilojen ulkopuolella". Toinen silminnäkijä kertoi uutistoimisto Reutersille kuulleensa räjähdyksen ja nähneensä sitten miehen, jolla oli reppu, joka oli syttynyt tuleen lähetystön vastapäätä. Turvallisuusjoukot työnsivät miehen maahan, ja tulipalo sammutettiin, hän lisäsi. Kuolonuhreista ei ollut välittömiä tietoja. Garden Cityn alueella sijaitsee myös Britannian suurlähetystö.</w:t>
      </w:r>
    </w:p>
    <w:p>
      <w:r>
        <w:rPr>
          <w:b/>
        </w:rPr>
        <w:t xml:space="preserve">Yhteenveto</w:t>
      </w:r>
    </w:p>
    <w:p>
      <w:r>
        <w:t xml:space="preserve">Egyptin turvallisuusjoukot ovat tiettävästi pidättäneet miehen, jonka epäillään yrittäneen räjäyttää pommin Yhdysvaltain suurlähetystön lähellä pääkaupungissa Kairossa.</w:t>
      </w:r>
    </w:p>
    <w:p>
      <w:r>
        <w:rPr>
          <w:b/>
          <w:u w:val="single"/>
        </w:rPr>
        <w:t xml:space="preserve">Asiakirjan numero 25096</w:t>
      </w:r>
    </w:p>
    <w:p>
      <w:r>
        <w:t xml:space="preserve">Uusi terveyskeskus Cardiganin Bath House -alueelle</w:t>
      </w:r>
    </w:p>
    <w:p>
      <w:r>
        <w:t xml:space="preserve">Keskuksen rakennustyöt alkavat keväällä 2018, ja sen odotetaan avautuvan vuoden 2019 lopulla. Keskukseen tulee yleislääkärin vastaanotto, hammaslääkäripalvelu, apteekki, mielenterveys- ja vammaispalvelut sekä lievien vammojen palvelu. Terveysministeri Vaughan Gething sanoi, että se tuo hoitoa lähemmäs ihmisten koteja. Hän ilmoitti Walesin hallituksen rahoituksesta ja sanoi: "On välttämätöntä, että ihmiset saavat hoitoa nykyaikaisissa keskuksissa, ja tämä hanke helpottaa parempaa, integroitua lähestymistapaa terveydenhuoltoon yhteisössä, kaikki saman katon alla". Bath Housen toinen osa oli aiemmin varattu supermarketille, mutta se on jäänyt rakentamatta sen jälkeen, kun hanke kariutui vuonna 2014.</w:t>
      </w:r>
    </w:p>
    <w:p>
      <w:r>
        <w:rPr>
          <w:b/>
        </w:rPr>
        <w:t xml:space="preserve">Yhteenveto</w:t>
      </w:r>
    </w:p>
    <w:p>
      <w:r>
        <w:t xml:space="preserve">Uusi integroitu hoitokeskus rakennetaan Cardiganin entisen Bath Housen alueelle 23,8 miljoonan punnan rahoituksella.</w:t>
      </w:r>
    </w:p>
    <w:p>
      <w:r>
        <w:rPr>
          <w:b/>
          <w:u w:val="single"/>
        </w:rPr>
        <w:t xml:space="preserve">Asiakirjan numero 25097</w:t>
      </w:r>
    </w:p>
    <w:p>
      <w:r>
        <w:t xml:space="preserve">Perhe kunnioittaa Cardiffissa kuolleena löydettyä "kaunista" naista</w:t>
      </w:r>
    </w:p>
    <w:p>
      <w:r>
        <w:t xml:space="preserve">Lauren Griffithsin ruumis löydettiin tiistai-iltana Cardiffin Cathaysin alueella sijaitsevasta kiinteistöstä. Wrexhamin alueelta kotoisin oleva 22-vuotias mies on pidätetty tapaukseen liittyen. "Lauren vietiin meiltä liian aikaisin, ja hän jättää valtavan aukon kaikkien sydämiin", hänen Oswestrystä kotoisin oleva perheensä sanoi. Hätäpalvelut kutsuttiin Griffithsin asuntoon Glynrhondda Streetillä noin kello 18.10 BST 30. huhtikuuta. Pidätetty mies oli Griffithsin tuttu, Etelä-Walesin poliisi kertoi ja lisäsi, että etsivät eivät tällä hetkellä etsi ketään muuta, joka liittyisi hänen kuolemaansa. "Lauren oli kaunis, kupliva tyttö. Hän rakasti olla osa suurta perhettä ja oli todellinen ihmisystävä", hänen perheensä lisäsi. "Laurenin hauska ja ainutlaatuinen pukeutumistyyli sai hänet aina erottumaan joukosta, ja hän oli mukava ja itsevarma omassa nahassaan." Poliisi pyytää tietoja myös kaikilta, jotka olivat Glynrhondda Streetillä tiistaina puolenpäivän ja kello 18.10 välisenä aikana.</w:t>
      </w:r>
    </w:p>
    <w:p>
      <w:r>
        <w:rPr>
          <w:b/>
        </w:rPr>
        <w:t xml:space="preserve">Yhteenveto</w:t>
      </w:r>
    </w:p>
    <w:p>
      <w:r>
        <w:t xml:space="preserve">Murhatutkimuksen käynnistäneen 21-vuotiaan naisen perhe on osoittanut kunnioitusta "kauniille, kuplivalle tytölle".</w:t>
      </w:r>
    </w:p>
    <w:p>
      <w:r>
        <w:rPr>
          <w:b/>
          <w:u w:val="single"/>
        </w:rPr>
        <w:t xml:space="preserve">Asiakirjan numero 25098</w:t>
      </w:r>
    </w:p>
    <w:p>
      <w:r>
        <w:t xml:space="preserve">Welneyn suojelualue pitää silmällä mustapyrstökummelin lisääntymisen vauhdittamista.</w:t>
      </w:r>
    </w:p>
    <w:p>
      <w:r>
        <w:t xml:space="preserve">Wildfowl and Wetlands Trust (WWT) on luonut Welneyyn Cambridgeshiren ja Norfolkin rajalla sijaitsevalle Welneylle ylimääräiset 94 hehtaaria (38 hehtaaria) kosteaa niittyä. Sen mukaan suojelualueella pesivien parien määrä oli korkeimmillaan 11 paria vuonna 1989, mutta on sittemmin laskenut kolmeen pariin. Säätiö on vuoden ajan laajentanut suojelualuettaan entisillä viljelysmailla. WWT:n mukaan pesivien parien määrä laski nollaan vuosina 1999 ja 2000. Welneyn suojelualueen markkinointipäällikkö Emma Brand sanoi: "Kolme paria on vaarallisen vähän tälle alueelle, mutta luotamme siihen, että uusi elinympäristö kasvattaa määrää jälleen." Linnut muuttavat Yhdistyneeseen kuningaskuntaan Afrikasta kevääksi. WWT:n mukaan Yhdistyneessä kuningaskunnassa uskotaan olevan vain 60 pesivää paria, ja loput löytyvät Cambridgeshiren Nene Washesista. Voimajohdot haudattiin Säätiön mukaan pellot oli maisemoitu uudelleen ojilla, jotta vesialtaisiin johtavat matalat rinteet olisivat matalia, ja niihin oli istutettu ruohoja ja ruohosaraa. Se toivoo myös houkuttelevansa muita lintulajeja, kuten harmaahaikaraa. Hankkeen on rahoittanut Waste Recycling Environmental Limited (Wren) kaatopaikkayhteisöjen rahastosta saaduilla varoilla. Lady Fenin rakentaminen alkoi vuonna 2006, ja se kattaa nyt yhteensä 282 hehtaaria (114 hehtaaria).</w:t>
      </w:r>
    </w:p>
    <w:p>
      <w:r>
        <w:rPr>
          <w:b/>
        </w:rPr>
        <w:t xml:space="preserve">Yhteenveto</w:t>
      </w:r>
    </w:p>
    <w:p>
      <w:r>
        <w:t xml:space="preserve">Eräs luonnonsuojelualue toivoo, että äskettäin luotu elinympäristö auttaa vähentämään mustapyrstökuikkien "vaarallisen alhaisia" määriä.</w:t>
      </w:r>
    </w:p>
    <w:p>
      <w:r>
        <w:rPr>
          <w:b/>
          <w:u w:val="single"/>
        </w:rPr>
        <w:t xml:space="preserve">Asiakirjan numero 25099</w:t>
      </w:r>
    </w:p>
    <w:p>
      <w:r>
        <w:t xml:space="preserve">Derbyn murhatutkimus: Tom Webb</w:t>
      </w:r>
    </w:p>
    <w:p>
      <w:r>
        <w:t xml:space="preserve">Alvastonista kotoisin oleva 22-vuotias Tom Webb löydettiin tiistai-iltana puukotettuna. Hän kuoli myöhemmin sairaalassa. Kaksi 15- ja 16-vuotiasta nuorta on edelleen pidätettynä murhasta epäiltynä, ja kaksi 74- ja 54-vuotiasta miestä on pidätettynä rikoksentekijän avustamisesta epäiltynä. Kolme muuta Webbin kuolemaan liittyen pidätettyä henkilöä on vapautettu odottamaan lisätutkimuksia, poliisit kertoivat.</w:t>
      </w:r>
    </w:p>
    <w:p>
      <w:r>
        <w:rPr>
          <w:b/>
        </w:rPr>
        <w:t xml:space="preserve">Yhteenveto</w:t>
      </w:r>
    </w:p>
    <w:p>
      <w:r>
        <w:t xml:space="preserve">Poliisi on nimennyt Derbyn keskustassa kuoliaaksi puukotetun miehen.</w:t>
      </w:r>
    </w:p>
    <w:p>
      <w:r>
        <w:rPr>
          <w:b/>
          <w:u w:val="single"/>
        </w:rPr>
        <w:t xml:space="preserve">Asiakirjan numero 25100</w:t>
      </w:r>
    </w:p>
    <w:p>
      <w:r>
        <w:t xml:space="preserve">Argentiina: Mies tuomittiin elinkautiseen raa'asta transsukupuolisen murhasta</w:t>
      </w:r>
    </w:p>
    <w:p>
      <w:r>
        <w:t xml:space="preserve">Häntä puukotettiin 13 kertaa Buenos Airesin asunnossaan lokakuussa 2015. Gabriel David Marinosta, 25, on tullut ensimmäinen henkilö Argentiinassa, joka on tuomittu transsukupuolisiin kohdistuvia rikoksia koskevan uuden lainsäädännön nojalla. Ihmisoikeusryhmien mukaan Latinalaisessa Amerikassa tehdään maailmanlaajuisesti eniten transsukupuolisten murhia. Marino kertoi, että hänellä oli seksuaalisia suhteita uhrin kanssa laittomia huumeita vastaan. Hän kuitenkin kiisti tappaneensa naisen. "Valo, joka ohjaa minua" Sacayán oli tunnettu lesbojen, homojen, biseksuaalien ja transsukupuolisten (LGBT) oikeuksien aktivisti. Hän oli ensimmäinen Argentiinan kansalainen, joka sai uuden kansallisen henkilökortin haettuaan sukupuolensa muuttamista. Argentiinan silloinen presidentti Cristina Fernández de Kirchner ojensi kortin hänelle henkilökohtaisesti. Sacayán oli 40-vuotias, kun hänet tapettiin. Oikeudenkäyntiä korkeimman oikeuden rakennuksessa seurasivat kymmenet ystävät, sukulaiset ja kampanjatoverit. "Siskoni oli esimerkki, ja hän opetti minua taistelemaan oikeuksieni puolesta. Hän on valo, joka opastaa minua", hänen sisarensa Sasha Sacayán sanoi Clarín-sanomalehdelle. Transgender Europe -aktivistijärjestön mukaan Keski- ja Etelä-Amerikan osuus oli 74 prosenttia 2 016 transsukupuolisiin ja sukupuoleltaan erilaisiin ihmisiin kohdistuneesta murhasta, jotka raportoitiin maailmanlaajuisesti tammikuun 2008 ja joulukuun 2015 välisenä aikana.</w:t>
      </w:r>
    </w:p>
    <w:p>
      <w:r>
        <w:rPr>
          <w:b/>
        </w:rPr>
        <w:t xml:space="preserve">Yhteenveto</w:t>
      </w:r>
    </w:p>
    <w:p>
      <w:r>
        <w:t xml:space="preserve">Argentiinalainen tuomioistuin on tuominnut miehen elinkautiseen vankeuteen korkean profiilin transsukupuolisen aktivistin Diana Sacayánin raa'asta murhasta.</w:t>
      </w:r>
    </w:p>
    <w:p>
      <w:r>
        <w:rPr>
          <w:b/>
          <w:u w:val="single"/>
        </w:rPr>
        <w:t xml:space="preserve">Asiakirjan numero 25101</w:t>
      </w:r>
    </w:p>
    <w:p>
      <w:r>
        <w:t xml:space="preserve">Hanjinin osakkeet hyppäävät 25 prosenttia, kun Yhdysvaltain omaisuuserät tulevat myyntiin</w:t>
      </w:r>
    </w:p>
    <w:p>
      <w:r>
        <w:t xml:space="preserve">Hanjin ilmoitti viranomaisilmoituksessaan, että se odottaa ostajien aiesopimuksia kuun loppuun mennessä. Yhtiö hakeutui selvitystilaan elokuussa sen jälkeen, kun velkojat olivat vetäneet tukensa raskaasti velkaantuneelta yritykseltä. Hanjin Shippingillä on velkaa 6 miljardia wonia (5,4 miljardia dollaria, 4,1 miljardia puntaa), ja omaisuuserien myynnillä maksetaan velkojille. Yhtiön konkurssimenettelyä valvova korealainen tuomioistuin hyväksyi tärkeimpien omaisuuserien, kuten Aasian ja Yhdysvaltojen välisen reittiverkoston, huutokaupan. Uutistoimisto Reutersin mukaan Soulin keskuspiirituomioistuimen tiedottaja sanoi, että sitovien tarjousten määräajan odotetaan päättyvän 7. marraskuuta. Alukset ja toiminnot Myyntiin kuuluvat useiden konttilaivojen lisäksi myös yhtiön tytäryhtiöt, jotka hoitavat Aasian ja Yhdysvaltojen välistä rahtiliikennettä. Hanjinin konkurssi on merenkulkualan suurin ja vaikuttaa maailmanlaajuisiin toimitusketjuihin. Yhtiölle on sittemmin myönnetty oikeussuoja, joka estää sen alusten takavarikoinnin eri satamissa, kuten Etelä-Koreassa, Yhdysvalloissa ja Japanissa. Ennen konkurssia Hanjin oli maailman seitsemänneksi suurin konttilaivayhtiö, ja se oli ollut tappiollinen neljä vuotta viidestä viime vuodesta. Viime vuosien maailmanlaajuinen talouden taantuma on vaikuttanut koko rahtiliikenteen voittoihin.</w:t>
      </w:r>
    </w:p>
    <w:p>
      <w:r>
        <w:rPr>
          <w:b/>
        </w:rPr>
        <w:t xml:space="preserve">Yhteenveto</w:t>
      </w:r>
    </w:p>
    <w:p>
      <w:r>
        <w:t xml:space="preserve">Hanjin Shippingin osakkeet nousivat peräti 25 prosenttia sen jälkeen, kun velkaantunut yritys ilmoitti aloittavansa prosessin Yhdysvaltain omaisuuseriensä myymiseksi.</w:t>
      </w:r>
    </w:p>
    <w:p>
      <w:r>
        <w:rPr>
          <w:b/>
          <w:u w:val="single"/>
        </w:rPr>
        <w:t xml:space="preserve">Asiakirjan numero 25102</w:t>
      </w:r>
    </w:p>
    <w:p>
      <w:r>
        <w:t xml:space="preserve">Jerseyn ja Guernseyn osavaltiot tekevät yhteistyötä lemmikkieläinten matkustamisen alalla</w:t>
      </w:r>
    </w:p>
    <w:p>
      <w:r>
        <w:t xml:space="preserve">He ovat laatineet esitteen, jossa selitetään, mihin toimiin omistajien on ryhdyttävä. Hiljattain nämä kaksi saarta tekivät yhteistyötä raivotaudin ehkäisyä ja eläintuotteiden tuontia koskevien julisteiden laatimiseksi. Uudessa esitteessä kerrotaan, miten lemmikkieläinten omistajat voivat hankkia koiralleen, kissalleen tai fretilleen lemmikkieläinpassin, ja siinä annetaan neuvoja mikrosiruista ja tautien ehkäisystä. Jerseyn eläinlääkäri Linda Lowseck sanoi, että molemmat hallitukset haluavat varmistaa, että lemmikkiensä kanssa matkustavat ihmiset noudattavat oikeita menettelyjä. "On järkevää tehdä yhteistyötä aina kun se on mahdollista, sillä pyrimme kaikki samaan lopputulokseen", hän sanoi. "Kuvittelen, että tämä on vasta alkua, ja meille tarjoutuu vielä monia muita tilaisuuksia yhdistää voimamme." Hän sanoi, että ne olivat tehneet hyvää yhteistyötä aiemmissa hankkeissa, ja molemmat viranomaiset olivat yhtä mieltä siitä, että olisi hyvä ajatus jakaa resursseja ja asiantuntemusta uudelleen. Esitettä on saatavilla useimmista eläinlääkäreistä, lemmikkieläinkaupoista, lentoyhtiöistä ja lauttayhtiöistä, joilla on lupa kuljettaa lemmikkejä.</w:t>
      </w:r>
    </w:p>
    <w:p>
      <w:r>
        <w:rPr>
          <w:b/>
        </w:rPr>
        <w:t xml:space="preserve">Yhteenveto</w:t>
      </w:r>
    </w:p>
    <w:p>
      <w:r>
        <w:t xml:space="preserve">Jerseyn ja Guernseyn osavaltiot ovat yhteistyössä julkaisseet uudet säännöt lemmikkieläinten kanssa matkustaville.</w:t>
      </w:r>
    </w:p>
    <w:p>
      <w:r>
        <w:rPr>
          <w:b/>
          <w:u w:val="single"/>
        </w:rPr>
        <w:t xml:space="preserve">Asiakirjan numero 25103</w:t>
      </w:r>
    </w:p>
    <w:p>
      <w:r>
        <w:t xml:space="preserve">Carwyn Jones pysäyttää Ken Skatesin vierailun Los Angelesiin</w:t>
      </w:r>
    </w:p>
    <w:p>
      <w:r>
        <w:t xml:space="preserve">Eräs yritys oli kutsunut Ken Skatesin, mutta ministerien päätösrekisterin mukaan Ken Skatesin tammikuuksi 2017 suunnitellun matkan liiketoiminta-asia hylättiin. Matkalle oli ehdotettu Los Angelesia, San Franciscoa ja San Diegoa. Walesin hallituksen mukaan ajankohta ei ollut sopiva. Jonesin päätös kävi ilmi raportista, joka julkaistiin Welshin hallituksen verkkosivuilla. Walesin hallituksen tiedottaja sanoi: "Luovien alojen yritys kutsui talousministerin Amerikan länsirannikolle. "Vaikka nämä ovat edelleen arvokkaat markkinat Walesille, päätettiin, että tämä ei ollut sopiva aika vierailulle. "Tarkastelemme edelleen mahdollisuuksia lisätä kauppasuhteita sekä sinne että muualle maailmaan ja hyödynnämme viimeaikaisia onnistuneita kauppamatkoja Kiinaan, Japaniin ja Yhdysvaltoihin." Skates vieraili aiemmin Los Angelesissa kulttuuriministerin sijaisena lokakuussa 2015 tavoitteenaan edistää Walesin luovaa teollisuutta elokuva- ja televisioviikon aikana.</w:t>
      </w:r>
    </w:p>
    <w:p>
      <w:r>
        <w:rPr>
          <w:b/>
        </w:rPr>
        <w:t xml:space="preserve">Yhteenveto</w:t>
      </w:r>
    </w:p>
    <w:p>
      <w:r>
        <w:t xml:space="preserve">Pääministeri Carwyn Jones on hylännyt talousministerin matkan Kaliforniaan.</w:t>
      </w:r>
    </w:p>
    <w:p>
      <w:r>
        <w:rPr>
          <w:b/>
          <w:u w:val="single"/>
        </w:rPr>
        <w:t xml:space="preserve">Asiakirjan numero 25104</w:t>
      </w:r>
    </w:p>
    <w:p>
      <w:r>
        <w:t xml:space="preserve">Lontoon erittäin vähäpäästöinen vyöhyke voisi koskea kaksi kertaa enemmän ajoneuvoja.</w:t>
      </w:r>
    </w:p>
    <w:p>
      <w:r>
        <w:t xml:space="preserve">Sadiq Khan haluaa ulottaa vyöhykkeen rajat pohjoiseen ja eteläiseen kehätielle lokakuusta 2021 alkaen. Laajennus tarkoittaa, että 100 000 ihmistä vähemmän asuisi alueilla, joilla saastumisrajat ovat laittomia, kaupungintalon mukaan. Kriitikot sanovat, että maksu voisi olla "viimeinen pisara" pienyrityksille. Ensimmäinen ULEZ otetaan käyttöön 8. huhtikuuta 2019, ja se vaikuttaa noin 60 000 ajoneuvoon päivässä. Jos vyöhykettä laajennetaan, se voi vaikuttaa jopa 100 000 henkilöautoon, 35 000 pakettiautoon ja 3 000 raskaaseen tavarankuljetusajoneuvoon. Eniten saastuttavat henkilöautot, pakettiautot ja moottoripyörät joutuvat maksamaan Lontoon keskustan läpi ajamisesta ruuhkamaksun lisäksi 12,50 puntaa. Saastuttavat linja-autot ja raskaat tavarankuljetusajoneuvot maksavat 100 puntaa. Maksuja sovelletaan bensiiniautoihin, jotka eivät täytä Euro IV -standardeja, ja dieselajoneuvoihin, jotka eivät täytä Euro VI -standardeja. Pormestari harkitsee lontoolaisten muutosehdotuksia ennen kuin päättää, vahvistaako hän ehdotuksensa. Khan sanoi: Khan sanoi: "Olen päättänyt ryhtyä rohkeisiin toimiin suojellakseni kansalaisia Lontoon myrkylliseltä ja tappavalta ilmalta." Miksi ULEZ-aluetta pitäisi laajentaa? Kaupunginhallitus väittää, että vuoteen 2021 mennessä ULEZ-alueen laajentamisesta saataisiin muun muassa seuraavia hyötyjä: Bridget Fox Campaign for Better Transport -järjestöstä oli tyytyväinen siirtoon, mutta lisäsi: "Tarvitsemme vähemmän autoja, emme vain uudempia autoja. "Se tarkoittaa jatkuvia investointeja kattavaan ja laadukkaaseen joukkoliikenneverkkoon sekä parempia pyöräily- ja kävelymahdollisuuksia." Pienyritysten liitto (Federation of Small Businesses) kehotti Khania harkitsemaan suunnitelmaa uudelleen. Sue Terpilowski sanoi: "Tiedämme, että liiketoiminnan kustannukset Lontoossa ovat jo nyt järkyttävän korkeat, ja monille nämä maksut ovat viimeinen pisara."</w:t>
      </w:r>
    </w:p>
    <w:p>
      <w:r>
        <w:rPr>
          <w:b/>
        </w:rPr>
        <w:t xml:space="preserve">Yhteenveto</w:t>
      </w:r>
    </w:p>
    <w:p>
      <w:r>
        <w:t xml:space="preserve">Lontoon pormestari on käynnistänyt julkisen kuulemisen suunnitelmistaan kaksinkertaistaa uuden maksun perimistä autoilijoilta laajentamalla erittäin vähäpäästöistä vyöhykettä (ULEZ).</w:t>
      </w:r>
    </w:p>
    <w:p>
      <w:r>
        <w:rPr>
          <w:b/>
          <w:u w:val="single"/>
        </w:rPr>
        <w:t xml:space="preserve">Asiakirjan numero 25105</w:t>
      </w:r>
    </w:p>
    <w:p>
      <w:r>
        <w:t xml:space="preserve">Guernseyn Perellen merivallin korjauspäivämäärä vahvistettu</w:t>
      </w:r>
    </w:p>
    <w:p>
      <w:r>
        <w:t xml:space="preserve">Aallot tuhosivat 17. lokakuuta 10 metrin pituisen rannikkotieosuuden ja osan rantamuurista. Ympäristöministeriön mukaan korjaustöiden ansiosta tie voidaan avata uudelleen viikon kuluessa. Sillä välin se on kehottanut autoilijoita noudattamaan sulkemiskylttejä, sillä tiellä ajaminen voi vahingoittaa alueen keskeisiä palveluja. Osaston mukaan tähän kuuluvat pääviemäri, sähkökaapelit, vesi- ja puhelinpalvelut. Alkuvaiheen töissä on tarkoitus sijoittaa lujitemateriaalia vaurioituneeseen tienosaan, joka on lähinnä rantamuuria. Lisätyöt tien rannikon puoleisen osan ja vaurioituneen rantamuurin korjaamiseksi pysyvästi on tarkoitus tehdä vaiheittain.</w:t>
      </w:r>
    </w:p>
    <w:p>
      <w:r>
        <w:rPr>
          <w:b/>
        </w:rPr>
        <w:t xml:space="preserve">Yhteenveto</w:t>
      </w:r>
    </w:p>
    <w:p>
      <w:r>
        <w:t xml:space="preserve">Guernseyn länsirannikolla sijaitsevan rikkoutuneen merimuurin ja rantatien väliaikaiset korjaustyöt on määrä aloittaa 5. marraskuuta.</w:t>
      </w:r>
    </w:p>
    <w:p>
      <w:r>
        <w:rPr>
          <w:b/>
          <w:u w:val="single"/>
        </w:rPr>
        <w:t xml:space="preserve">Asiakirjan numero 25106</w:t>
      </w:r>
    </w:p>
    <w:p>
      <w:r>
        <w:t xml:space="preserve">United Airlinesin suihkukoneet lentokieltoon tietokoneen reititinhäiriön takia</w:t>
      </w:r>
    </w:p>
    <w:p>
      <w:r>
        <w:t xml:space="preserve">Yritys syytti viimeisimmästä viasta "verkkoyhteysongelmaa". FlightAware-sivuston mukaan kaksi tuntia kestänyt ongelma aiheutti myöhästymisiä yli 90 koneelle. Lentoyhtiö joutui määräämään lyhyemmän lentokiellon 2. kesäkuuta sen jälkeen, kun sen lentosuunnittelujärjestelmään oli ilmestynyt virheellisiä tietoja. Yhtiön osakkeet laskivat aamun kaupankäynnissä yli 1,5 prosenttia. Kyberturvallisuusbloggaaja Brian Krebs twiittasi, että ongelma oli johtunut tietokoneen reitittimen toimintahäiriöstä eikä kyberhyökkäyksestä tai sabotaasista, minkä United vahvisti myöhemmin itse. United ei ole ainoa lentoyhtiö, joka on kärsinyt tällaisesta tietotekniikkaan liittyvästä takaiskusta viime kuukausina. Huhtikuussa American Airlines joutui keskeyttämään kymmeniä lentokoneitaan, kun lentäjien ja perämiesten käyttämä lentosuunnitelmatietokoneen tablet-sovellus lakkasi toimimasta.</w:t>
      </w:r>
    </w:p>
    <w:p>
      <w:r>
        <w:rPr>
          <w:b/>
        </w:rPr>
        <w:t xml:space="preserve">Yhteenveto</w:t>
      </w:r>
    </w:p>
    <w:p>
      <w:r>
        <w:t xml:space="preserve">Tietokonevika on pakottanut United Airlinesin keskeyttämään lentonsa Yhdysvalloissa jo toisen kerran viime viikkojen aikana.</w:t>
      </w:r>
    </w:p>
    <w:p>
      <w:r>
        <w:rPr>
          <w:b/>
          <w:u w:val="single"/>
        </w:rPr>
        <w:t xml:space="preserve">Asiakirjan numero 25107</w:t>
      </w:r>
    </w:p>
    <w:p>
      <w:r>
        <w:t xml:space="preserve">Kuvissa: Assamin norsut uivat korkeammalle maastoon.</w:t>
      </w:r>
    </w:p>
    <w:p>
      <w:r>
        <w:t xml:space="preserve">Subhamoy Bhattacharjee kuvasi norsulauman, joka ui tulvivan puiston läpi ja ylitti valtatien kuivemmalle korkeammalle maalle. Tulvien aikana sadat eläimet yhdessä maailman tärkeimmistä luonnonpuistoista - mukaan lukien erittäin uhanalainen yksisarvinen sarvikuono sekä norsuja, suohirviä ja tiikereitä - siirtyvät viereisille kukkuloille Karbi Anglongissa turvaan. Liikenne pysäytettiin valtatiellä, jotta norsuja voitiin auttaa ylittämään tie. Kazirangan 430 neliökilometrin suuruinen puisto sijaitsee Brahmaputrajoen etelärannalla, ja se on usein tulvillaan rankkojen monsuunisateiden aikana. Huhtikuussa Cambridgen herttua ja herttuatar vierailivat puistossa ja syöttivät orpoja norsunpoikasia ja sarvikuonoja. Puistossa arvioidaan elävän 2 400 yksisarvista sarvikuonoa 3 300 yksilön maailmanlaajuisesta populaatiosta.</w:t>
      </w:r>
    </w:p>
    <w:p>
      <w:r>
        <w:rPr>
          <w:b/>
        </w:rPr>
        <w:t xml:space="preserve">Yhteenveto</w:t>
      </w:r>
    </w:p>
    <w:p>
      <w:r>
        <w:t xml:space="preserve">Luonnonvaraiset norsut ovat uineet pois kansallispuistosta Intian Assamin osavaltiossa, jota tulvat ovat koetelleet.</w:t>
      </w:r>
    </w:p>
    <w:p>
      <w:r>
        <w:rPr>
          <w:b/>
          <w:u w:val="single"/>
        </w:rPr>
        <w:t xml:space="preserve">Asiakirjan numero 25108</w:t>
      </w:r>
    </w:p>
    <w:p>
      <w:r>
        <w:t xml:space="preserve">RBS aikoo saada miljardi puntaa jäljellä olevasta Direct Line -osuudesta.</w:t>
      </w:r>
    </w:p>
    <w:p>
      <w:r>
        <w:t xml:space="preserve">Pankki ilmoitti tarjoavansa 423,2 miljoonaa osaketta, mikä on noin 28 prosenttia vakuutusyhtiöstä. RBS määrättiin myymään Direct Line vuoden 2008 pelastuspaketin ehtona. Se säilyttää muutamia osakkeita johtajien pitkän aikavälin kannustinohjelmien kattamiseksi. RBS:n odotetaan raportoivan torstaina koko vuoden tuloksessaan 8 miljardin punnan tappiot. Direct Linen osakkeiden nykykurssin perusteella, joka oli keskiviikkona 263,34 penceä, RBS:n jäljellä olevan osuuden myynnistä voisi saada 1,1 miljardia puntaa. Pankki myi syyskuussa 20 prosenttia omistuksestaan vakuutusyhtiössä ja sai siitä 630 miljoonaa puntaa. RBS:n 45 miljardin punnan veronmaksajien pelastamisen jälkeen annettujen Euroopan unionin kilpailusääntöjen mukaan pankin on myytävä koko omistusosuutensa tämän vuoden loppuun mennessä. Aiemmin keskiviikkona Direct Line kertoi koko vuoden tuloksensa ennen veroja kasvaneen 70 prosenttia, mikä johtui kotivakuutuskorvausten vähenemisestä.</w:t>
      </w:r>
    </w:p>
    <w:p>
      <w:r>
        <w:rPr>
          <w:b/>
        </w:rPr>
        <w:t xml:space="preserve">Yhteenveto</w:t>
      </w:r>
    </w:p>
    <w:p>
      <w:r>
        <w:t xml:space="preserve">RBS on ilmoittanut suunnitelmista myydä jäljellä oleva osuutensa Direct Linesta, mikä voisi tuoda veronmaksajien omistamalle pankille yli miljardi puntaa.</w:t>
      </w:r>
    </w:p>
    <w:p>
      <w:r>
        <w:rPr>
          <w:b/>
          <w:u w:val="single"/>
        </w:rPr>
        <w:t xml:space="preserve">Asiakirjan numero 25109</w:t>
      </w:r>
    </w:p>
    <w:p>
      <w:r>
        <w:t xml:space="preserve">Manipurin pääkaupunki Imphal järkyttyi kuolettavasta pommista</w:t>
      </w:r>
    </w:p>
    <w:p>
      <w:r>
        <w:t xml:space="preserve">Perjantai-iltana pääkaupunki Imphalin vilkkaalla alueella tapahtuneen räjähdyksen kohteena olivat tiettävästi toisesta osavaltiosta tulleet siirtotyöläiset. Mikään ryhmä ei ole toistaiseksi ilmoittanut olevansa iskun takana. Burman rajan läheisyydessä sijaitsevalla alueella asuu monia militanttiryhmiä, ja separatistien väkivaltaisuudet ovat jatkuneet vuosikymmeniä. Kirjeenvaihtajien mukaan alue on etnisesti ja kulttuurisesti kaukana Delhistä. Paikalliset syyttävät poliitikkoja osavaltion sivuuttamisesta ja sanovat, että se ei ole saanut samanlaisia investointeja ja kehitystä kuin muu maa. Poliisiviranomaisten mukaan "suuritehoinen pommi" oli sijoitettu tilapäiseen telttaan, jossa oli muita kuin manipurilaisia rakennustyöläisiä, jotka kaikki olivat työskennelleet samalle yritykselle. Hallitus tuomitsi iskun pelkurimaisena tekona. Työntekijöitä tuodaan usein Assamista, Bengalista ja muista osavaltioista työskentelemään hallituksen hankkeissa. Syrjäinen osavaltio on pitkään kärsinyt kapinallisväkivallasta, ja separatistikapinalliset pitävät Intiaa siirtomaavaltana.</w:t>
      </w:r>
    </w:p>
    <w:p>
      <w:r>
        <w:rPr>
          <w:b/>
        </w:rPr>
        <w:t xml:space="preserve">Yhteenveto</w:t>
      </w:r>
    </w:p>
    <w:p>
      <w:r>
        <w:t xml:space="preserve">Ainakin yhdeksän ihmistä on kuollut ja yli 20 haavoittunut pommiräjähdyksessä Koillis-Intian Manipurin osavaltiossa, kertoo poliisi.</w:t>
      </w:r>
    </w:p>
    <w:p>
      <w:r>
        <w:rPr>
          <w:b/>
          <w:u w:val="single"/>
        </w:rPr>
        <w:t xml:space="preserve">Asiakirjan numero 25110</w:t>
      </w:r>
    </w:p>
    <w:p>
      <w:r>
        <w:t xml:space="preserve">Honda vähentää satoja väliaikaisia työpaikkoja Swindonin tehtaalta</w:t>
      </w:r>
    </w:p>
    <w:p>
      <w:r>
        <w:t xml:space="preserve">Japanilaisomistuksessa oleva autojätti kiisti, että siirto johtui "Brexitistä" ja että se on "nykyisten tuotantosuunnitelmiemme mukainen". Yritys ilmoitti, että tuotantomäärät tehtaalla vähenevät 570 autoon päivässä. Unite-ammattiliitto arvioi, että tämä vaikuttaa noin 500 työntekijään. Honda työllistää Swindonissa noin 3 400 ihmistä. Yhtiö sanoi lausunnossaan: "Tuotantomäärien vähentämisen seurauksena olemme tarkistaneet resurssitarpeemme tämän ja seuraavan tilikauden loppuvuoden osalta ja vahvistaneet joidenkin määräaikaisten työntekijöiden työsuhteiden päättymispäivämäärät. Tämä volyymin vähentäminen ei vaikuta pysyviin resursseihimme, ja se on nykyisten tuotantosuunnitelmiemme mukainen.". "Tuotantovolyymien vähentäminen johtuu koko toimialan laajuisesta dieselautojen myynnin vähenemisestä eikä Brexitistä." Uniten tiedottaja sanoi, että ammattiliitolle oli vakuutettu, ettei Swindonin tuotantolinjaa siirretä Japaniin, mutta henkilökunta oli huolissaan. Tammikuussa Honda ilmoitti sulkevansa Swindonin tehtaansa kuudeksi päiväksi huhtikuussa osana valmistautumistaan Brexitin jälkeisiin häiriöihin. Yritys valmistaa Civic-malliaan Yhdistyneessä kuningaskunnassa maailmanmarkkinoille.</w:t>
      </w:r>
    </w:p>
    <w:p>
      <w:r>
        <w:rPr>
          <w:b/>
        </w:rPr>
        <w:t xml:space="preserve">Yhteenveto</w:t>
      </w:r>
    </w:p>
    <w:p>
      <w:r>
        <w:t xml:space="preserve">Hondan Swindonin tehtaalta irtisanotaan satoja määräaikaisia työntekijöitä, koska dieselajoneuvojen myynti on vähentynyt koko alalla, yhtiö on ilmoittanut.</w:t>
      </w:r>
    </w:p>
    <w:p>
      <w:r>
        <w:rPr>
          <w:b/>
          <w:u w:val="single"/>
        </w:rPr>
        <w:t xml:space="preserve">Asiakirjan numero 25111</w:t>
      </w:r>
    </w:p>
    <w:p>
      <w:r>
        <w:t xml:space="preserve">Newcastlen lintukuolemaverkon korjaukset "saavat odottaa", sanoo neuvosto.</w:t>
      </w:r>
    </w:p>
    <w:p>
      <w:r>
        <w:t xml:space="preserve">Kittiwakeja on kuollut Tyne-sillalla olevaan verkkoon, jonka tarkoituksena on estää pesiviä lintuja. Newcastlen kaupunginvaltuusto ilmoitti tutkivansa "kustannustehokkaita tapoja" korjausten toteuttamiseksi. Laitteista ja tien sulkemisesta aiheutuvien kustannusten vuoksi korjaukset voidaan tehdä vain suunniteltujen kunnossapitotöiden yhteydessä, se sanoi. Newcastle ja Gateshead ovat hakeneet rahoitusta hallitukselta ja muista ulkopuolisista lähteistä töiden rahoittamiseksi. Silta maalattiin viimeksi vuonna 2000. Newcastlen kaupunginhallitus sanoi, että se "tarkastaa verkot varmistaakseen, etteivät muut linnut jää kiinni". "Pidemmällä aikavälillä aiomme uusia verkot, mutta tämä on osa sillan laajoja kunnostustöitä, eikä sitä voida tehdä välittömästi", tiedottaja sanoi. Laiturilla sijaitseva kolonia on maailman kaukaisin sisämaassa. Yli 21 000 ihmistä on allekirjoittanut vetoomuksen, jossa vaaditaan verkkojen poistamista alueen rakennuksista. Newcastlen laiturilla sijaitsevan Exchange Buildings -rakennuksen vaurioituneet verkot, jotka olivat vanginneet lintuja, on vaihdettu rakennuksen omistajien toimesta.</w:t>
      </w:r>
    </w:p>
    <w:p>
      <w:r>
        <w:rPr>
          <w:b/>
        </w:rPr>
        <w:t xml:space="preserve">Yhteenveto</w:t>
      </w:r>
    </w:p>
    <w:p>
      <w:r>
        <w:t xml:space="preserve">Vaurioitunutta verkkoa, joka on vanginnut uhanalaisia lokkeja, ei voida korvata, ennen kuin neuvosto löytää rahaa suuriin kunnostustöihin, se on sanonut.</w:t>
      </w:r>
    </w:p>
    <w:p>
      <w:r>
        <w:rPr>
          <w:b/>
          <w:u w:val="single"/>
        </w:rPr>
        <w:t xml:space="preserve">Asiakirjan numero 25112</w:t>
      </w:r>
    </w:p>
    <w:p>
      <w:r>
        <w:t xml:space="preserve">Frankie Valli esittää Jersey Boysin Broadwaylla</w:t>
      </w:r>
    </w:p>
    <w:p>
      <w:r>
        <w:t xml:space="preserve">Pop-veteraani esittää lokakuussa seitsemän show'ta Broadway-teatterissa, joka sijaitsee Jersey Boys -elokuvan esityspaikan August Wilson -teatterin nurkan takana. Musikaali kertoo Valli-yhtyeen tarinan heidän hiteillään Can't Take My Eyes Off You ja Oh, What a Night. Valli and the Four Seasonsilla oli 1960-luvulla yhteensä 14 Yhdysvaltain top 10 -hittiä. Heidät valittiin Rock 'n' Roll Hall of Fameen vuonna 1990. "Olen esiintynyt ympäri maailmaa kaikenkokoisissa teattereissa, mutta unelmani on aina ollut päästä Broadwaylle", 78-vuotias laulaja sanoi lausunnossaan. Hän esiintyy New Yorkissa 19.-27. lokakuuta. Jersey Boys sai ensi-iltansa vuonna 2005 ja voitti seuraavana vuonna parhaan musikaalin Tony-palkinnon. Sen on nähnyt 13 miljoonaa ihmistä eri puolilla maailmaa, ja se on tuottanut 1 miljardin dollarin (640 miljoonan punnan) lipputulot. Hiljattain ilmoitettiin, että Iron Man -ohjaaja Jon Favreau ohjaisi esityksen elokuvaversion.</w:t>
      </w:r>
    </w:p>
    <w:p>
      <w:r>
        <w:rPr>
          <w:b/>
        </w:rPr>
        <w:t xml:space="preserve">Yhteenveto</w:t>
      </w:r>
    </w:p>
    <w:p>
      <w:r>
        <w:t xml:space="preserve">Four Seasons -laulaja Frankie Valli tarjoaa kilpailua Jersey Boys -näyttämölle, joka perustuu hänen yhtyeeseensä, kun hän esiintyy Broadwaylla useiden konserttien ajan.</w:t>
      </w:r>
    </w:p>
    <w:p>
      <w:r>
        <w:rPr>
          <w:b/>
          <w:u w:val="single"/>
        </w:rPr>
        <w:t xml:space="preserve">Asiakirjan numero 25113</w:t>
      </w:r>
    </w:p>
    <w:p>
      <w:r>
        <w:t xml:space="preserve">Crown Resortsin henkilökunta vangittiin kiinalaisten pelaajien houkuttelusta</w:t>
      </w:r>
    </w:p>
    <w:p>
      <w:r>
        <w:t xml:space="preserve">Baoshanin piirituomioistuin Shanghaissa tuomitsi kiinalaisten suurten pelureiden houkuttelemisesta vastanneen johtavan toimihenkilön Jason O'Connorin 10 kuukauden vankeusrangaistukseen. Jerry Xuan ja Pan Dan saivat yhdeksän kuukauden vankeusrangaistuksen. Kaikki vapautuvat todennäköisesti pian tutkintavankeuden jälkeen. Kasinopelaaminen ja uhkapelien edistäminen ulkomailla on laitonta Manner-Kiinassa. Kaikkiaan 17 Crown Resortsin nykyistä ja kaksi entistä työntekijää tuomittiin. Kaikki muut syytetyt ovat kiinalaisia lukuun ottamatta yhtä malesialaista. Kolmetoista vastaajaa sai samanpituisia vankeusrangaistuksia kuin australialaiset. Kolme muuta viime marraskuussa takuita vastaan vapautettua säästyi vankeudelta tai sakolta. Pidätykset tehtiin viime vuoden lokakuussa poliisioperaation jälkeen, jonka uskottiin kohdistuvan Crownin markkinointitoimintaan. VIP-yritys Crown Resorts on australialaisen miljardöörin James Packerin määräysvallassa. Kuten muutkin kasinoryhmät Aasiassa, se pitää varakkaita kiinalaisia pelaajia tärkeänä osana liiketoimintaansa. VIP-asiakkaiksi kutsutut kansainväliset highrollerit pelasivat viime tilikaudella 46,8 miljardia dollaria (37 miljardia puntaa, 61 miljardia Australian dollaria) Crownin Melbournen ja Perthin kasinoilla. Crownin mukaan kiinalaisten pelaajien osuus oli vain puolet tästä kokonaismäärästä, ja heidän osuutensa liiketoiminnan kokonaistuloista oli vain 12 prosenttia.</w:t>
      </w:r>
    </w:p>
    <w:p>
      <w:r>
        <w:rPr>
          <w:b/>
        </w:rPr>
        <w:t xml:space="preserve">Yhteenveto</w:t>
      </w:r>
    </w:p>
    <w:p>
      <w:r>
        <w:t xml:space="preserve">Kolme australialaista Crown Resorts -kasinokonsernin työntekijää on vangittu tunnustettuaan syyllisyytensä uhkapelien laittomaan edistämiseen Kiinassa.</w:t>
      </w:r>
    </w:p>
    <w:p>
      <w:r>
        <w:rPr>
          <w:b/>
          <w:u w:val="single"/>
        </w:rPr>
        <w:t xml:space="preserve">Asiakirjan numero 25114</w:t>
      </w:r>
    </w:p>
    <w:p>
      <w:r>
        <w:t xml:space="preserve">Covid-19: Kirkon ylläpitämä keilahalli saa käteistukea</w:t>
      </w:r>
    </w:p>
    <w:p>
      <w:r>
        <w:t xml:space="preserve">Towy Community Churchin ylläpitämään Xcel-hankkeeseen kuuluu ruokapankki, kauppa ja huonekalujen kierrätys. Carmarthenshiren valtuuston pomot hyväksyivät tuen kuultuaan, että ruokapankki auttoi lähes 3200 ihmistä vuonna 2019. Valtuutettu Peter Hughes-Griffiths sanoi, että olisi "katastrofi", jos Xcel Bowl ajautuisi konkurssiin Covidin osuessa voittoihin. "Tämä on erikoistapaus", hän sanoi. "Jos he eivät tekisi tätä työtä, se olisi suuri isku meille Carmarthenshiressä." Tammi- ja helmikuussa Xcel Bowl teki 15 000 punnan voiton, mutta pandemian iskiessä tilat suljettiin, henkilökunta lomautettiin ja laajennussuunnitelmat keskeytettiin. Vuonna 2013 entisen meijerin tiloihin avattu rata avattiin uudelleen elokuussa, mutta kapasiteetin vähenemisen vuoksi se on ottanut vain reilun kolmanneksen tavanomaisista tuloista. Valtuuston myöntämän rahoituksen ansiosta se voi jatkaa toimintaansa, vaikkakin supistetuin aukioloajoin. 50 000 punnan avustuksen lisäksi olemassa olevaa lainaa on pidennetty 50 000 punnalla. Neuvoston johtaja Emlyn Dole sanoi: "Meillä ei ole loputtomasti rahaa, mutta meidän on oltava hyvin valmistautuneita ja ketteriä reagoimaan." Kirkon luottamushenkilöt sanoivat olevansa "iloisia" neuvoston jatkuvasta tuesta ja aikovansa jatkaa rahaneuvontakeskuksen perustamista. "Tämä sitoutuminen aikana, jolloin tulot ovat vähentyneet jyrkästi Covidin rajoitusten vuoksi, turvaa kykymme suunnitella tulevaisuutta", luottamushenkilöt sanoivat paikallisdemokratian raportointipalvelulle antamassaan lausunnossa.</w:t>
      </w:r>
    </w:p>
    <w:p>
      <w:r>
        <w:rPr>
          <w:b/>
        </w:rPr>
        <w:t xml:space="preserve">Yhteenveto</w:t>
      </w:r>
    </w:p>
    <w:p>
      <w:r>
        <w:t xml:space="preserve">Carmarthenissa keilaradan hyvien tekojen rahoittamiseksi avanneelle kirkolle on luvattu 50 000 puntaa neuvoston rahaa, jotta se voisi jatkaa toimintaansa pandemian aikana.</w:t>
      </w:r>
    </w:p>
    <w:p>
      <w:r>
        <w:rPr>
          <w:b/>
          <w:u w:val="single"/>
        </w:rPr>
        <w:t xml:space="preserve">Asiakirjan numero 25115</w:t>
      </w:r>
    </w:p>
    <w:p>
      <w:r>
        <w:t xml:space="preserve">Lamborghinin omistajat tarjoavat 10 000 punnan palkkion turvallisesta palauttamisesta</w:t>
      </w:r>
    </w:p>
    <w:p>
      <w:r>
        <w:t xml:space="preserve">Värikäs Lamborghini Aventador Roadster, rekisterinumero RW24, varastettiin 31. elokuuta, ja se on sittemmin nähty Halifaxin alueella. North Yorkshiren poliisi ilmoitti, että ajoneuvon turvallisesta palauttamisesta tai varkaiden pidättämisestä ja tuomitsemisesta on luvassa 10 000 punnan palkkio. Poliisi on kuvaillut 300 000 punnan arvoista autoa "äärimmäisen harvinaiseksi". Tiedottaja sanoi: "Ajoneuvo oli kääritty erottuvaan limenvihreään kalvoon, jossa oli mustat kilparaidat konepellillä ja vihreät kilparaidat katolla. "Autossa on irrotettava katto, mustat pyörät, pyöränvälikkeet, beigen väriset istuimet ja etuovissa mustalla sana Lamborghini." Lisää uutisia Yorkshiresta "On kuitenkin mahdollista, että varkaat ovat muuttaneet tai poistaneet joitakin näistä esineistä", hän sanoi. Poliisin mukaan ajoneuvolla ei ollut arvoa osien osalta.</w:t>
      </w:r>
    </w:p>
    <w:p>
      <w:r>
        <w:rPr>
          <w:b/>
        </w:rPr>
        <w:t xml:space="preserve">Yhteenveto</w:t>
      </w:r>
    </w:p>
    <w:p>
      <w:r>
        <w:t xml:space="preserve">Wetherbyn lähellä sijaitsevasta kylästä varastetun limenvihreän Lamborghinin omistajat tarjoavat palkkion sen palauttamisesta.</w:t>
      </w:r>
    </w:p>
    <w:p>
      <w:r>
        <w:rPr>
          <w:b/>
          <w:u w:val="single"/>
        </w:rPr>
        <w:t xml:space="preserve">Asiakirjan numero 25116</w:t>
      </w:r>
    </w:p>
    <w:p>
      <w:r>
        <w:t xml:space="preserve">Mansaaren kävijämäärät nousevat 3,8 prosenttia, hallituksen kyselytutkimus osoittaa.</w:t>
      </w:r>
    </w:p>
    <w:p>
      <w:r>
        <w:t xml:space="preserve">Manxin hallituksen mukaan kävijöiden kokonaismäärä, mukaan lukien liikematkailijat ja turistit, oli 287 534. Kävijät viettivät saarella keskimäärin 5,5 päivää, ja kukin heistä käytti keskimäärin 378 puntaa. Kävijöiden kokonaismenot olivat siten arviolta noin 108 miljoonaa puntaa. Vuotuinen TT-festivaali oli jälleen saaren suurin vetonaula, ja siihen osallistui yli 43 000 ihmistä. Hallituksen vuotuinen tutkimus antaa tietoa Mansaarelle meritse ja lentäen saapuvan ja sieltä lähtevän matkustajaliikenteen määrästä, ja se kattaa matkailijat, paikalliset asukkaat ja liikematkustajat. Kaikkiaan reittimatkustajia lähti 663 465, kun vastaava luku vuonna 2014 oli 641 213. Tämä merkitsee 3,4 prosentin kasvua. Tutkimuksen tuloksia voi tarkastella verkossa tai saada Tynwaldin kirjastosta.</w:t>
      </w:r>
    </w:p>
    <w:p>
      <w:r>
        <w:rPr>
          <w:b/>
        </w:rPr>
        <w:t xml:space="preserve">Yhteenveto</w:t>
      </w:r>
    </w:p>
    <w:p>
      <w:r>
        <w:t xml:space="preserve">Mansaaren kävijämäärät kasvoivat viime vuonna 3,8 prosenttia, ilmenee äskettäin julkaistuista tiedoista.</w:t>
      </w:r>
    </w:p>
    <w:p>
      <w:r>
        <w:rPr>
          <w:b/>
          <w:u w:val="single"/>
        </w:rPr>
        <w:t xml:space="preserve">Asiakirjan numero 25117</w:t>
      </w:r>
    </w:p>
    <w:p>
      <w:r>
        <w:t xml:space="preserve">Kymmenen syytetty AWE Burghfieldin Tridentin vastaisesta mielenosoituksesta</w:t>
      </w:r>
    </w:p>
    <w:p>
      <w:r>
        <w:t xml:space="preserve">Yhdeksää naista ja yhtä miestä, jotka pidätettiin Atomic Weapons Establishmentin (AWE) Burghfieldin laitosalueella maanantaina, syytetään yleisen tien tukkimisesta. Kaikki 10 henkilöä on vapautettu takuita vastaan Newburyn tuomaristuomioistuimeen 19. syyskuuta. Lisäksi 11 muuta maanantaina laitosalueella pidätettyä henkilöä on saanut varoituksen. Syytetyt 10 henkilöä ovat 28-80-vuotiaita. Burghfield ja AWE Aldermaston toimittavat taistelukärkiä sukellusveneestä laukaistavaan ohjusjärjestelmään. Yhdistyneen kuningaskunnan nykyiset neljä ballististen ohjusten sukellusvenettä uusitaan 2020-luvun lopusta alkaen. Hallituksen lopullinen päätös siitä, uusitaanko vai korvataanko ohjusjärjestelmä, joka on Yhdistyneen kuningaskunnan ydinpelote, on määrä tehdä vuonna 2016. Mielenosoitukset jatkuivat Burghfieldissä sijaitsevalla AWE:n laitosalueella tiistaina. Osa mielenosoittajista oli matkustanut paikalle Suomesta, Espanjasta, Skotlannista, Argentiinasta ja Japanista.</w:t>
      </w:r>
    </w:p>
    <w:p>
      <w:r>
        <w:rPr>
          <w:b/>
        </w:rPr>
        <w:t xml:space="preserve">Yhteenveto</w:t>
      </w:r>
    </w:p>
    <w:p>
      <w:r>
        <w:t xml:space="preserve">Kymmenen ihmistä on asetettu syytteeseen sen jälkeen, kun ydinsukellusveneiden taistelukärkiä valmistavalle laitokselle johtava tie oli tukittu.</w:t>
      </w:r>
    </w:p>
    <w:p>
      <w:r>
        <w:rPr>
          <w:b/>
          <w:u w:val="single"/>
        </w:rPr>
        <w:t xml:space="preserve">Asiakirjan numero 25118</w:t>
      </w:r>
    </w:p>
    <w:p>
      <w:r>
        <w:t xml:space="preserve">Poliisipäällikkö Neil Rhodesin erottaminen: Rhodes: Ei IPCC-tutkintaa</w:t>
      </w:r>
    </w:p>
    <w:p>
      <w:r>
        <w:t xml:space="preserve">Piirikunnan poliisi- ja rikoskomissaari (PCC) pidätti Neil Rhodesin virantoimituksesta harkitakseen "mahdollisia käytösasioita". Asia siirrettiin IPCC:n käsiteltäväksi, joka totesi, ettei kyse ollut vakavasta korruptiosta tai väärinkäytöksestä. Poliisipäällikkö Alan Hardwick sanoi suorittavansa oman tutkimuksensa. Aiemmat tuomiot Tilapäinen poliisipäällikkö Rhodes nimitettiin viime vuoden maaliskuussa, mutta hänet pidätettiin virantoimituksesta viime kuussa. Syytettä ei ole julkistettu, ja Rhodesin sijainen sanoi olevansa pimennossa. IPCC:n tiedottaja sanoi lausunnossaan: "IPCC:n arvioinnin tuloksena olemme vakuuttuneita siitä, että asia vaatii tutkintaa, mutta se ei ole vakava korruptio tai väärinkäytös, joka edellyttäisi IPCC:n tutkimusta." Hän lisäsi, että asia on palautettu Lincolnshiren poliisille tutkittavaksi. IPCC tutkii vakaviksi katsottuja väärinkäytöksiä koskevia valituksia. Tällaisia ovat muun muassa kuolema tai vakava loukkaantuminen, järjestäytynyt korruptio ja korkea-arvoisiin virkamiehiin kohdistuvat syytökset. Hardwick sanoi lausunnossaan, että IPCC:n päätös oli ymmärrettävä ja vastasi aiempia päätöksiä. Hän lisäsi: "Aion suorittaa oman riippumattoman ja tiukan paikallisen tutkimukseni esille tulleista mahdollisista käytöskysymyksistä."</w:t>
      </w:r>
    </w:p>
    <w:p>
      <w:r>
        <w:rPr>
          <w:b/>
        </w:rPr>
        <w:t xml:space="preserve">Yhteenveto</w:t>
      </w:r>
    </w:p>
    <w:p>
      <w:r>
        <w:t xml:space="preserve">Riippumaton poliisivalituslautakunta (IPCC) ei tutki Lincolnshiren poliisipäällikön tapausta, vaan se on siirtänyt asian poliisivoimien käsiteltäväksi.</w:t>
      </w:r>
    </w:p>
    <w:p>
      <w:r>
        <w:rPr>
          <w:b/>
          <w:u w:val="single"/>
        </w:rPr>
        <w:t xml:space="preserve">Asiakirjan numero 25119</w:t>
      </w:r>
    </w:p>
    <w:p>
      <w:r>
        <w:t xml:space="preserve">Affleckin trilleri Gone Girl Yhdysvaltain lipputulotilastojen kärjessä</w:t>
      </w:r>
    </w:p>
    <w:p>
      <w:r>
        <w:t xml:space="preserve">Elokuva, jonka pääosassa nähdään myös brittinäyttelijä Rosamund Pike, kertoo miehestä, joka joutuu epäilyksen kohteeksi, kun hänen vaimonsa katoaa salaperäisesti. Annabelle, jossa nähdään vuoden 2013 kauhuelokuvasta The Conjuring tuttu kammottava nukke, oli niukasti toisena 37,2 miljoonalla dollarilla (23,3 miljoonaa puntaa). "Kyseessä oli käytännössä valokuvakilpailu", sanoi media-analyytikko Paul Dergarabedian. "Nämä kaksi elokuvaa eivät voisi olla erilaisempia", hän lisäsi. "Se osoittaa, että jos markkinoilla on tarjolla erilaisia tuotteita, yleisö tulee paikalle. Kyseessä on kolmas ja neljäs 30 miljoonan dollarin debyytti kahden viime viikon aikana. Tämä on ollut hieno kesän jälkeinen jakso. Gone Girl perustuu yhdysvaltalaisen kirjailijan Gillian Flynnin bestseller-romaaniin, ja sen on ohjannut David Fincher, joka on tehnyt elokuvat The Social Network ja The Curious Case of Benjamin Button. Flynnin vuonna 2012 julkaistua romaania on myyty yli kuusi miljoonaa kappaletta. Aiemmin tänä vuonna hän sai Hogarth Shakespeare -projektilta toimeksiannon kirjoittaa uudelleen Bardin tragedian Hamlet. Viime viikon ykkönen, Denzel Washingtonin tähdittämä The Equalizer (Tasoittaja) putosi kolmanneksi 19 miljoonalla dollarilla (11,9 miljoonaa puntaa). Animaatio The Boxtrolls ja nuorten aikuisten elokuva Maze Runner täydensivät viiden kärjen.</w:t>
      </w:r>
    </w:p>
    <w:p>
      <w:r>
        <w:rPr>
          <w:b/>
        </w:rPr>
        <w:t xml:space="preserve">Yhteenveto</w:t>
      </w:r>
    </w:p>
    <w:p>
      <w:r>
        <w:t xml:space="preserve">Ben Affleckin trilleri Gone Girl on ollut Yhdysvaltain lipputulotilastojen kärjessä debyyttiviikonloppunaan, ja se on tuottanut ensimmäisten arvioiden mukaan 38 miljoonaa dollaria (23,7 miljoonaa puntaa).</w:t>
      </w:r>
    </w:p>
    <w:p>
      <w:r>
        <w:rPr>
          <w:b/>
          <w:u w:val="single"/>
        </w:rPr>
        <w:t xml:space="preserve">Asiakirjan numero 25120</w:t>
      </w:r>
    </w:p>
    <w:p>
      <w:r>
        <w:t xml:space="preserve">NI Water: Hätäsuunnitelmasta sovittu eläkekiistassa</w:t>
      </w:r>
    </w:p>
    <w:p>
      <w:r>
        <w:t xml:space="preserve">Työsuhdeasioita käsittelevä virasto on kutsuttu paikalle yrittämään saada aikaan 11. tunnin ratkaisua eläkeristiriitaan. On sovittu, että NI Waterin johto ottaa yhteyttä ammattiliittoihin erityisen yhteyshenkilön kautta. Vasta kun ammattiliitot hyväksyvät, että kyseessä on hätätilanne, he lähettävät insinöörejä ratkaisemaan ongelmaa. Eläkkeistä syntynyt riita johti maanantaina alkaneeseen toistaiseksi voimassa olevaan työtaisteluun. Neuvottelujen tarkoituksena on ollut varmistaa, että vikatilanteet voidaan hoitaa täysimääräisesti jouluaaton, joulupäivän ja joulunpyhien aikana. Sadat NI Waterin työntekijät osallistuvat työtaisteluun. Viime viikolla ammattiliittojen ja NI Waterin johdon välisissä neuvotteluissa ei päästy sopimukseen. Nipsan, Uniten ja GMB:n jäsenet äänestivät maanantaista alkaen työrauhasta ja päivystyspalvelujen ja ylityön lopettamisesta. Tiistaina NI Waterin johto ilmoitti, että se oli sopinut ammattiliittojen kanssa menettelytavoista, joiden avulla voidaan "puuttua kriittisiin ongelmiin, jotka aiheuttavat riskin kansanterveydelle tai haavoittuvassa asemassa oleville asiakkaille". Se sanoi, että tämä saattaa vaikuttaa asiakkaisiin, joiden tulisi ottaa yhteyttä NI Wateriin soittamalla vesilinjaan 08457 440088.</w:t>
      </w:r>
    </w:p>
    <w:p>
      <w:r>
        <w:rPr>
          <w:b/>
        </w:rPr>
        <w:t xml:space="preserve">Yhteenveto</w:t>
      </w:r>
    </w:p>
    <w:p>
      <w:r>
        <w:t xml:space="preserve">NI Waterin ja ammattiliittojen välillä on päästy sopimukseen, jonka mukaan ihmiset eivät ole ilman vesihuoltoa yli 24 tuntia.</w:t>
      </w:r>
    </w:p>
    <w:p>
      <w:r>
        <w:rPr>
          <w:b/>
          <w:u w:val="single"/>
        </w:rPr>
        <w:t xml:space="preserve">Asiakirjan numero 25121</w:t>
      </w:r>
    </w:p>
    <w:p>
      <w:r>
        <w:t xml:space="preserve">Ex-Clevelandin poliisi David Waller vapautettu kahdesta raiskauksesta</w:t>
      </w:r>
    </w:p>
    <w:p>
      <w:r>
        <w:t xml:space="preserve">Teesside Crown Courtin tuomari kehotti valamiehistöä vapauttamaan David Wallerin virallisesti teinin raiskauksesta. Stocktonista kotoisin oleva 33-vuotias Waller, joka palveli Clevelandin poliisissa, on edelleen syytettynä 11 muusta syytteestä. Näihin kuuluvat raiskaus, seksuaalinen hyväksikäyttö ja lapsen pakottaminen seksuaaliseen toimintaan. Hän kiistää kaikki syytteet. Wallerin väitetään koskettaneen alaikäisen tytön rintaa, hoitaneen erästä tyttöä ja lähettäneen seksuaalisia viestejä toiselle tytölle. Valamiehille kerrottiin, että hän pakotti erään tytön lähettämään seksikuvia, vaikka tämän äiti oli saanut tietää heidän kirjeenvaihdostaan ja varoittanut Walleria tyttärensä olevan alaikäinen. Autumn Grovesta kotoisin oleva Waller palveli Clevelandin poliisissa vuosina 2006-2010. Häntä vastaan nostetut syytteet ajoittuvat joulukuusta 2004 huhtikuuhun 2016. Oikeudenkäynti jatkuu.</w:t>
      </w:r>
    </w:p>
    <w:p>
      <w:r>
        <w:rPr>
          <w:b/>
        </w:rPr>
        <w:t xml:space="preserve">Yhteenveto</w:t>
      </w:r>
    </w:p>
    <w:p>
      <w:r>
        <w:t xml:space="preserve">Seksuaalirikoksista syytetty entinen poliisi on vapautettu kahdesta raiskauksesta.</w:t>
      </w:r>
    </w:p>
    <w:p>
      <w:r>
        <w:rPr>
          <w:b/>
          <w:u w:val="single"/>
        </w:rPr>
        <w:t xml:space="preserve">Asiakirjan numero 25122</w:t>
      </w:r>
    </w:p>
    <w:p>
      <w:r>
        <w:t xml:space="preserve">Tom Jones laulaa Belladrum Tartan Heart Festivalissa</w:t>
      </w:r>
    </w:p>
    <w:p>
      <w:r>
        <w:t xml:space="preserve">Beaulyn lähellä järjestettävän tapahtuman järjestäjien mukaan kyseessä olisi ensimmäinen kerta, kun walesilaistähti esiintyy Highlandsissa. Jones, joka on myynyt yli 100 miljoonaa levyä 1960-luvulta lähtien, esiintyy päälavalla 8. elokuuta. Razorlight, Billy Bragg ja Frightened Rabbit ovat muiden Belladrumiin ilmoittautuneiden esiintyjien joukossa. Myös The Bad Shepherds, jonka kokoonpanoon kuuluvat muun muassa koomikko Adrian Edmondson, The Temperance Movement ja The Mekons sekä Robbie Fulks. Festivaalin promoottori Joe Gibbs sanoi: "Sir Tom on ollut sankarini jo pitkään, ja on ainutlaatuinen etuoikeus saada toivottaa hänet tervetulleeksi Highlandin lavalle. "Olemme myös innoissamme Razorlightin esiintymisestä Bellassa, jonka edellinen esiintyminen Highlandsissa oli Rock Nessin pääesiintyjä vuonna 2008." Viime vuonna festivaali myi 15 800 paikan loppuun kuusi viikkoa ennen festivaalin järjestämistä.</w:t>
      </w:r>
    </w:p>
    <w:p>
      <w:r>
        <w:rPr>
          <w:b/>
        </w:rPr>
        <w:t xml:space="preserve">Yhteenveto</w:t>
      </w:r>
    </w:p>
    <w:p>
      <w:r>
        <w:t xml:space="preserve">Laulaja ja The Voice -ohjelman tuomari Tom Jones esiintyy tänä kesänä Belladrum Tartan Heart -festivaalilla.</w:t>
      </w:r>
    </w:p>
    <w:p>
      <w:r>
        <w:rPr>
          <w:b/>
          <w:u w:val="single"/>
        </w:rPr>
        <w:t xml:space="preserve">Asiakirjan numero 25123</w:t>
      </w:r>
    </w:p>
    <w:p>
      <w:r>
        <w:t xml:space="preserve">LTTE:n naiskorttilaiset antautuvat</w:t>
      </w:r>
    </w:p>
    <w:p>
      <w:r>
        <w:t xml:space="preserve">Armeijan mediayksikön puolustuksen tiedottaja sanoi, että kuusi naista oli 14-17-vuotiaita ja että LTTE oli vienyt heidät väkisin. LTTE:n naiskorttilaiset oli siepattu, kun he olivat käymässä sukulaistensa luona ja matkalla hindutemppeliin. Yksi tytöistä siepattiin, kun hän oli menossa kouluun. Tiedottaja lisäsi, että kuusi naiskortillista oli paennut LTTE:n leiristä Thoppigalassa antautuakseen armeijan leirillä Siththandissa, Batticoalassa. Kuusi naista oli ylittänyt laguunin ja saapunut armeijan leirille. LTTE:n tiedottajaan ei saatu yhteyttä kommenttia varten.</w:t>
      </w:r>
    </w:p>
    <w:p>
      <w:r>
        <w:rPr>
          <w:b/>
        </w:rPr>
        <w:t xml:space="preserve">Yhteenveto</w:t>
      </w:r>
    </w:p>
    <w:p>
      <w:r>
        <w:t xml:space="preserve">Hallituksen mukaan kuusi tamilitiikerikortin naista antautui armeijan leirille idässä.</w:t>
      </w:r>
    </w:p>
    <w:p>
      <w:r>
        <w:rPr>
          <w:b/>
          <w:u w:val="single"/>
        </w:rPr>
        <w:t xml:space="preserve">Asiakirjan numero 25124</w:t>
      </w:r>
    </w:p>
    <w:p>
      <w:r>
        <w:t xml:space="preserve">Brewers Quayn asuntojen kehittäminen hyväksytty</w:t>
      </w:r>
    </w:p>
    <w:p>
      <w:r>
        <w:t xml:space="preserve">Weymouthin ja Portlandin kaupunginvaltuusto teki keskiviikkona päätöksen Weymouthin Brewers Quayssa sijaitsevasta rakennushankkeesta. Alueelle rakennetaan 35 rivitalo- ja huoneistokotia sekä kauppoja, ravintola ja näyttelytiloja. Myös läheiselle Newtons Roadin parkkipaikalle suunnitellut kuusi omakotitaloa ja 12 asuntoa käsittävät asunnot hyväksyttiin. Brewers Quay, jossa sijaitsee myös museo, huutokauppatalo ja antiikkikauppa, avattiin uudelleen maaliskuussa 2013 saneerauksen ensimmäisen vaiheen jälkeen. Aiempi suunnitelma, johon sisältyi 85 vuodepaikan hotelli, peruttiin.</w:t>
      </w:r>
    </w:p>
    <w:p>
      <w:r>
        <w:rPr>
          <w:b/>
        </w:rPr>
        <w:t xml:space="preserve">Yhteenveto</w:t>
      </w:r>
    </w:p>
    <w:p>
      <w:r>
        <w:t xml:space="preserve">Dorsetissa sijaitsevan, II-luokan luettelossa olevan entisen viktoriaanisen panimon kehittämissuunnitelmat on hyväksytty.</w:t>
      </w:r>
    </w:p>
    <w:p>
      <w:r>
        <w:rPr>
          <w:b/>
          <w:u w:val="single"/>
        </w:rPr>
        <w:t xml:space="preserve">Asiakirjan numero 25125</w:t>
      </w:r>
    </w:p>
    <w:p>
      <w:r>
        <w:t xml:space="preserve">Uusi 369 miljoonan punnan sopimus RAF Hercules -lentokoneiden huollosta Cambridgessa.</w:t>
      </w:r>
    </w:p>
    <w:p>
      <w:r>
        <w:t xml:space="preserve">Puolustusministeriön mukaan sopimus merkitsee C-130J-koneiden jatkuvaa tukea vuoteen 2022 asti. Vuonna 1909 perustettu Marshall on erikoistunut kuljetuskoneiden huoltoon. RAF:n Hercules-koneita käytetään joukkojen, tarvikkeiden ja varusteiden kuljettamiseen sotilasoperaatioiden tueksi. Lisää tästä ja muista Cambridgeshiren jutuista Puolustusministeriö kuvailee Hercules-konetta "yhdeksi RAF:n työhevosista" ja "elintärkeäksi osaksi sen kuljetuskalustoa". Osana kuusivuotista sopimusta Lockheed Martin ja sen alihankkijat tekevät töitä myös Havantissa, Stanstedissa ja Cheltenhamissa. Puolustusministeri Michael Fallon sanoi: "Sopimus turvaa noin 1 200 ammattitaitoista työpaikkaa ja varmistaa, että RAF:n tärkeät kuljetuslentokoneet ovat valmiita operaatioihin tulevina vuosina." Sopimuksessa keskitytään RAF:n 24 C-130J-tyyppisen Hercules-koneen huoltoon C-130K-koneiden poistuttua käytöstä.</w:t>
      </w:r>
    </w:p>
    <w:p>
      <w:r>
        <w:rPr>
          <w:b/>
        </w:rPr>
        <w:t xml:space="preserve">Yhteenveto</w:t>
      </w:r>
    </w:p>
    <w:p>
      <w:r>
        <w:t xml:space="preserve">Cambridgessa toimiva Marshall Aerospace on saanut 369 miljoonan punnan arvoisen sopimuksen RAF:n Hercules-laivaston huollosta, mikä auttaa turvaamaan 1200 työpaikkaa.</w:t>
      </w:r>
    </w:p>
    <w:p>
      <w:r>
        <w:rPr>
          <w:b/>
          <w:u w:val="single"/>
        </w:rPr>
        <w:t xml:space="preserve">Asiakirjan numero 25126</w:t>
      </w:r>
    </w:p>
    <w:p>
      <w:r>
        <w:t xml:space="preserve">Sharks-hiihtoklubi palaa tulipalon runtelemaan Sheffieldin hiihtokylään</w:t>
      </w:r>
    </w:p>
    <w:p>
      <w:r>
        <w:t xml:space="preserve">Kaksi tulipaloa kahden päivän sisällä viime kuussa tuhosi Sheffieldin hiihtokylän päärakennuksen ja osan hiihtohissistä, jossa Sharks-hiihtoseura harjoittelee. Päävalmentaja Norman Gill sanoi, että vapaaehtoiset olivat mahdollistaneet harjoitusten aloittamisen uudelleen 12. toukokuuta alkaen. Hiihtoseuran johtajat sanoivat toivovansa, että koko hiihtokeskus avattaisiin uudelleen viikkojen kuluessa. Seura kokoontuu hiihtokylässä lauantaiaamuisin ja torstai-iltaisin. Gill sanoi: "Olen viettänyt 24 vuotta hiihtokylässä... Tulipalon syttyminen oli aivan järkyttävää", hän sanoi. Hän lisäsi: "Meille on kerrottu, että sähköt ovat edelleen päällä, joten hissi ja voitelujärjestelmä toimivat edelleen, joten Sheffieldin hiihtokylän henkilökunnasta on tulossa vapaaehtoisia auttamaan tässä asiassa. "Tämän sekä vanhempien ja vapaaehtoisten ohjaajien energian ja innostuksen avulla saamme hiihtämisen takaisin Sheffieldin nuorille."</w:t>
      </w:r>
    </w:p>
    <w:p>
      <w:r>
        <w:rPr>
          <w:b/>
        </w:rPr>
        <w:t xml:space="preserve">Yhteenveto</w:t>
      </w:r>
    </w:p>
    <w:p>
      <w:r>
        <w:t xml:space="preserve">Sheffieldin tukikohdan tulipalon jälkeen kodittomaksi jäänyt hiihtoseura on ilmoittanut, että harjoittelu aloitetaan siellä uudelleen.</w:t>
      </w:r>
    </w:p>
    <w:p>
      <w:r>
        <w:rPr>
          <w:b/>
          <w:u w:val="single"/>
        </w:rPr>
        <w:t xml:space="preserve">Asiakirjan numero 25127</w:t>
      </w:r>
    </w:p>
    <w:p>
      <w:r>
        <w:t xml:space="preserve">Lähes 800 merkitsemättömiin hautoihin haudattua pikkulasta Tuamissa, Galwayn kreivikunnassa.</w:t>
      </w:r>
    </w:p>
    <w:p>
      <w:r>
        <w:t xml:space="preserve">796 vauvan, pikkulapsen ja lapsen ruumiit haudattiin merkitsemättömiin hautoihin Tuamissa, Galwayn kreivikunnassa, vuosina 1925-1961. Yksi lapsista oli yhdeksänvuotias, kun hänet haudattiin. Vauvojen kuolintiedot löysi historioitsija, joka tutki entistä kotia. Catherine Corless kertoi BBC Radio Ulsterille olevansa "hämmästynyt ja järkyttynyt" ilman hautakiviä haudattujen ihmisten määrästä. Kuolinsyihin kuuluivat aliravitsemus ja tartuntataudit, kuten tuberkuloosi ja keuhkokuume. Kampanjoijat toivovat nyt pystyttävänsä veistoksen ja pystyttävänsä kaikkien lasten nimiä sisältävät taulut kahdeksanjalkaisen muurin varrelle. Kampanja on saanut tukea alueen irlantilaiselta kansanedustajalta Ciarán Cannonilta, joka on vaatinut tutkimusta. On selvää, että Bon Secoursin sisaret, jotka johtivat naimattomille äideille tarkoitettua kotia, ovat lahjoittaneet rahaa muistorahastoon. He ovat myös tavanneet Tuamin arkkipiispan, tohtori Michael Nearyn, keskustellakseen muistotilaisuuden järjestämisestä kuolleiden muistoksi.</w:t>
      </w:r>
    </w:p>
    <w:p>
      <w:r>
        <w:rPr>
          <w:b/>
        </w:rPr>
        <w:t xml:space="preserve">Yhteenveto</w:t>
      </w:r>
    </w:p>
    <w:p>
      <w:r>
        <w:t xml:space="preserve">Kampanjoijat ovat keränneet tuhansia euroja muistomerkin pystyttämiseksi lähes 800:lle naimattomille äideille tarkoitetun kodin alueelle haudatulle lapselle.</w:t>
      </w:r>
    </w:p>
    <w:p>
      <w:r>
        <w:rPr>
          <w:b/>
          <w:u w:val="single"/>
        </w:rPr>
        <w:t xml:space="preserve">Asiakirjan numero 25128</w:t>
      </w:r>
    </w:p>
    <w:p>
      <w:r>
        <w:t xml:space="preserve">EastEnders heijastelee hallituksen menoarvion tarkistusta.</w:t>
      </w:r>
    </w:p>
    <w:p>
      <w:r>
        <w:t xml:space="preserve">Lisäkohtauksessa Rudolph Walkerin esittämä Patrick Trueman kuunteli budjetti-ilmoitusta ollessaan ruokakaupassa. Patrickin kuultiin valittavan Charlie Slaterille, jota näytteli Derek Martin, joistakin leikkauksista. Charlie vastasi kuitenkin, että hänen mielestään hallitus teki parhaansa. "Budjetti, tiedättehän, on ihan hyvä, jos et ole nuori, vanha, työtön, työssä tai etuuksien varassa", Patrick sanoi. "Patrick, he tekevät parhaansa, kaveri. Meidän on otettava osumaa." Charlie vastasi. Yön yli katsojaluvut viittaavat siihen, että yli kahdeksan miljoonaa katsoi jakson. Kyseessä ei ole ensimmäinen kerta, kun BBC One -saippua on pyrkinyt heijastamaan tosielämän tapahtumia sarjassa. Aiemmin on viitattu Michael Jacksonin kuolemaan ja Yhdysvaltain presidentin Barack Obaman valintaan.</w:t>
      </w:r>
    </w:p>
    <w:p>
      <w:r>
        <w:rPr>
          <w:b/>
        </w:rPr>
        <w:t xml:space="preserve">Yhteenveto</w:t>
      </w:r>
    </w:p>
    <w:p>
      <w:r>
        <w:t xml:space="preserve">EastEnders lisäsi torstain jaksoon viime hetken kohtauksen, jossa käsiteltiin hallituksen menoarvion tarkistusta, joka on hallinnut uutisia tällä viikolla.</w:t>
      </w:r>
    </w:p>
    <w:p>
      <w:r>
        <w:rPr>
          <w:b/>
          <w:u w:val="single"/>
        </w:rPr>
        <w:t xml:space="preserve">Asiakirjan numero 25129</w:t>
      </w:r>
    </w:p>
    <w:p>
      <w:r>
        <w:t xml:space="preserve">Itä-Belfast: Pidätykset UVF:ään liittyvän naamioituneen väkijoukon takia</w:t>
      </w:r>
    </w:p>
    <w:p>
      <w:r>
        <w:t xml:space="preserve">Tapaus liittyi tuolloin Ulsterin vapaaehtoisjoukkojen (UVF) sisäiseen riitaan lojalistisen puolisotilaallisen ryhmän sisällä. Kolme 58-, 56- ja 34-vuotiasta miestä on pidätetty epäiltynä terrorismista ja muista siihen liittyvistä rikoksista. Poliisin mukaan etsintöjä tehdään Itä-Belfastissa ja Lisburnissa. Kymmenistä henkilöistä koostuva ryhmä kuvattiin kävelemässä Pitt Parkissa Newtownards Roadin varrella 2. helmikuuta. Poliisi, jonka nähtiin valvovan tapahtumapaikkaa ja hajottavan väkijoukkoa, kertoi vastanneensa ilmoituksiin "epäilyttävistä naamioituneista miehistä". Det Ch Supt John McVea sanoi: "Tutkimuksemme Pitt Parkin kokoontumisesta ja Itä-Belfastin UVF:ään liittyvästä toiminnasta jatkuu vauhdilla, ja tämänpäiväiset pidätykset tehtiin terrorismilain nojalla." Hän sanoi, että etsivät "jatkavat kaikkien saatavilla olevien todisteiden keräämistä ja tutkimista" selvittääkseen, kuka oli osallisena tapahtumassa. "Vetoan kaikkiin yhteisön jäseniin, joilla on tietoja tai kuvamateriaalia tapauksesta tai rikollisuudesta alueella, ottamaan yhteyttä poliisiin", hän lisäsi.</w:t>
      </w:r>
    </w:p>
    <w:p>
      <w:r>
        <w:rPr>
          <w:b/>
        </w:rPr>
        <w:t xml:space="preserve">Yhteenveto</w:t>
      </w:r>
    </w:p>
    <w:p>
      <w:r>
        <w:t xml:space="preserve">Kolme miestä on pidätetty välikohtauksesta, jossa joukko naamioituneita miehiä kuvattiin Itä-Belfastissa tässä kuussa.</w:t>
      </w:r>
    </w:p>
    <w:p>
      <w:r>
        <w:rPr>
          <w:b/>
          <w:u w:val="single"/>
        </w:rPr>
        <w:t xml:space="preserve">Asiakirjan numero 25130</w:t>
      </w:r>
    </w:p>
    <w:p>
      <w:r>
        <w:t xml:space="preserve">Sri Lanka profiili - Johtajat</w:t>
      </w:r>
    </w:p>
    <w:p>
      <w:r>
        <w:t xml:space="preserve">Sirisena valittiin 51,28 prosentilla äänistä, kun Rajapakse sai 47,58 prosenttia. Entinen terveysministeri, joka yhdisti hajanaisen opposition ja saavutti epätodennäköisen voiton, lupasi laajoja uudistuksia presidentin virkaan ja sanoi siirtävänsä monia sen toimeenpanovaltuuksia parlamentille. Hänet valittiin Rajapaksea vastaan suunnatun paheksunnan vuoksi. Rajapakse kirjoitti perustuslain uudelleen vuonna 2010 tapahtuneen uudelleenvalintansa jälkeen poistaakseen presidentin kahden kauden rajoituksen ja antaakseen itselleen enemmän valtaa virkamiehiin ja tuomareihin nähden. Rajapakse nautti valtavaa kannatusta singaleesienemmistöisten äänestäjien keskuudessa valvottuaan etnisten tamilikapinallisten separatistisodan päättymistä vuonna 2009. Arvostelijoiden mukaan hän ei kuitenkaan onnistunut saamaan aikaan sovintoa vuosina, jotka seurasivat hänen murskavoittoaan tamilitiikerisisseistä. Sirisenan päätös asettua ehdokkaaksi johti lukuisiin loikkauksiin, ja siitä tuli Rajapaksea ja hänen vaikutusvaltaista perhettään kohtaan tunnetun tyytymättömyyden keskus. Sirisena on Rajapaksan tavoin sinhala-buddhalaisen enemmistöyhteisön edustaja, mutta hän on tavoittanut etnisen vähemmistön tamilit ja muslimit, ja hänellä on useiden pienten puolueiden tuki. Hänen oli määrä johtaa etnisten, uskonnollisten, marxilaisten ja keskustaoikeistolaisten puolueiden sekalaista koalitiota, joka analyytikkojen mukaan voisi haitata talousuudistusta ja edistää populistista politiikkaa.</w:t>
      </w:r>
    </w:p>
    <w:p>
      <w:r>
        <w:rPr>
          <w:b/>
        </w:rPr>
        <w:t xml:space="preserve">Yhteenveto</w:t>
      </w:r>
    </w:p>
    <w:p>
      <w:r>
        <w:t xml:space="preserve">Maithripala Sirisena vannoi virkavalansa Sri Lankan presidenttinä voitettuaan järkyttävällä tavalla veteraanivallanpitäjä Mahinda Rajapaksen tammikuun 2015 vaaleissa, joita hallitsivat syytökset korruptiosta ja kasvavasta autoritaarisuudesta.</w:t>
      </w:r>
    </w:p>
    <w:p>
      <w:r>
        <w:rPr>
          <w:b/>
          <w:u w:val="single"/>
        </w:rPr>
        <w:t xml:space="preserve">Asiakirjan numero 25131</w:t>
      </w:r>
    </w:p>
    <w:p>
      <w:r>
        <w:t xml:space="preserve">Ruotsin myydyin auto ei ole Volvo</w:t>
      </w:r>
    </w:p>
    <w:p>
      <w:r>
        <w:t xml:space="preserve">Sen sijaan Volkswagen Golf oli maan autonvalmistajien yhdistyksen mukaan myynnin kärjessä, vaikka Volvolla oli edelleen suurin osuus maan automarkkinoista. Golfin osuus maassa ostetuista uusista autoista oli 5,9 prosenttia, kun taas Volvon V70:n, S90:n ja V90:n yhteenlaskettu osuus oli 5,7 prosenttia. Viimeksi Volvon pudotti kärkipaikalta Volkswagen Beetle vuonna 1962. Vaikka Volvon autoliiketoiminnan omistaa nykyään kiinalainen Zhejiang Geely Holding Group, sitä pidetään edelleen ikonisena ruotsalaisena merkkinä. Volvo myy edelleen eniten autoja Ruotsissa, sillä maan teillä liikkuu useampi kuin joka viides auto (21,5 %), kun Volkswagenin osuus on 15,7 %. Volvon V70-malli, joka on ollut suosituin auto Ruotsissa kahden viime vuosikymmenen ajan, on kuitenkin lopettanut tuotantonsa uudemman V90-mallin tieltä. Ruotsi on Volvon toiseksi suurin markkina-alue Kiinan jälkeen. Ruotsin autonvalmistajien yhdistys kertoi, että vuonna 2016 henkilöautojen myynti oli ennätyksellistä, sillä vuonna 2016 rekisteröitiin 372 000 uutta autoa, mikä on 8 prosenttia enemmän kuin vuonna 2015, mihin vaikutti vahva talous.</w:t>
      </w:r>
    </w:p>
    <w:p>
      <w:r>
        <w:rPr>
          <w:b/>
        </w:rPr>
        <w:t xml:space="preserve">Yhteenveto</w:t>
      </w:r>
    </w:p>
    <w:p>
      <w:r>
        <w:t xml:space="preserve">Ruotsin myydyin auto vuonna 2016 ei ollut Volvo - tämä on ensimmäinen vuosi yli puoleen vuosisataan.</w:t>
      </w:r>
    </w:p>
    <w:p>
      <w:r>
        <w:rPr>
          <w:b/>
          <w:u w:val="single"/>
        </w:rPr>
        <w:t xml:space="preserve">Asiakirjan numero 25132</w:t>
      </w:r>
    </w:p>
    <w:p>
      <w:r>
        <w:t xml:space="preserve">Moottoripyöräilijä sai hengenvaarallisia vammoja A42-onnettomuudessa</w:t>
      </w:r>
    </w:p>
    <w:p>
      <w:r>
        <w:t xml:space="preserve">Molemmat A42-tien ajoradat suljettiin liittymien 13 ja 14 väliltä vaaratilanteen jälkeen, jossa oli osallisena myös kuorma-auto. Onnettomuus tapahtui noin klo 04:15 BST, ja muu liikenne oli jumissa yli kaksi tuntia. Pohjoiseen menevä ajorata avattiin uudelleen hieman ennen kello 08:00, mutta eteläinen ajorata, jossa onnettomuus tapahtui, avattiin vasta hieman ennen kello 11:00. Moottoripyöräilijä, kolmekymppinen mies, vietiin hoitoon Queen's Medical Centreen Nottinghamiin. Liikenteeseen East Midlandsin lentokentälle ja Download-festivaalille aiheutui jopa 30 minuutin viivästyksiä. Poliisi on vedonnut silminnäkijöihin. Seuraa BBC East Midlandsia Facebookissa, Twitterissä tai Instagramissa. Lähetä juttuideoita osoitteeseen eastmidsnews@bbc.co.uk.</w:t>
      </w:r>
    </w:p>
    <w:p>
      <w:r>
        <w:rPr>
          <w:b/>
        </w:rPr>
        <w:t xml:space="preserve">Yhteenveto</w:t>
      </w:r>
    </w:p>
    <w:p>
      <w:r>
        <w:t xml:space="preserve">Moottoripyöräilijä on saanut hengenvaarallisia vammoja onnettomuudessa, joka sulki päätien Leicestershiressä.</w:t>
      </w:r>
    </w:p>
    <w:p>
      <w:r>
        <w:rPr>
          <w:b/>
          <w:u w:val="single"/>
        </w:rPr>
        <w:t xml:space="preserve">Asiakirjan numero 25133</w:t>
      </w:r>
    </w:p>
    <w:p>
      <w:r>
        <w:t xml:space="preserve">Northamptonin kuolema: Murha-anturi kuolemaan johtaneen pubipahoinpitelyn vuoksi</w:t>
      </w:r>
    </w:p>
    <w:p>
      <w:r>
        <w:t xml:space="preserve">Northamptonista kotoisin olevan Glenn Daviesin kimppuun käytiin The Old Bank -pubissa St Giles Squarella kaupungissa hieman ennen puoltayötä lauantaina, kertoo poliisi. Hänet vietiin ambulanssilla Coventryn yliopistolliseen sairaalaan, jossa hän kuoli sunnuntaina noin kello 19.40 BST. 28-vuotias Northamptonin mies pidätettiin maanantaina murhasta epäiltynä, ja häntä kuulustellaan. Poliisit tekevät rikosteknisiä tarkastuksia tapahtumapaikalla ja tutkivat valvontakameran kuvamateriaalia. Komisario Joe Banfield sanoi: "Tämä oli turha hyökkäys nuorta miestä vastaan, joka oli ulkona ystäviensä kanssa Northamptonissa, ja se päättyi tragediaan. "Tämä on nopeatempoinen tutkinta, ja tapauksen parissa työskentelee suuri joukko poliiseja, ja tutkimme aktiivisesti useita muita tutkintalinjoja." Hän jatkaa: "Tämä on erittäin vaikea tapaus. "Kaikkia, joilla on tietoa tästä tapauksesta tai jotka ovat saattaneet olla The Old Bank -pubissa lauantaina noin kello 20.40 BST:n ja puolenyön välisenä aikana, pyydetään ilmoittautumaan ja auttamaan tutkimuksessamme."</w:t>
      </w:r>
    </w:p>
    <w:p>
      <w:r>
        <w:rPr>
          <w:b/>
        </w:rPr>
        <w:t xml:space="preserve">Yhteenveto</w:t>
      </w:r>
    </w:p>
    <w:p>
      <w:r>
        <w:t xml:space="preserve">Murhatutkinta on aloitettu sen jälkeen, kun 25-vuotias mies kuoli pubissa vietetyn illan aikana tapahtuneen hyökkäyksen seurauksena.</w:t>
      </w:r>
    </w:p>
    <w:p>
      <w:r>
        <w:rPr>
          <w:b/>
          <w:u w:val="single"/>
        </w:rPr>
        <w:t xml:space="preserve">Asiakirjan numero 25134</w:t>
      </w:r>
    </w:p>
    <w:p>
      <w:r>
        <w:t xml:space="preserve">Guernseyn hoiva-asuntoja koskevat suunnitelmat jätetty</w:t>
      </w:r>
    </w:p>
    <w:p>
      <w:r>
        <w:t xml:space="preserve">Suunnitelmat valtion omistamien Maison Maritaine- ja Longue Rue House -asuntokotien tilalle rakennettavista lisähoitoasunnoista on saatu valmiiksi. Jos suunnittelijat hyväksyvät suunnitelmat, työt voivat alkaa puolen vuoden kuluttua, ja ensimmäiset asukkaat voivat muuttaa maaliskuussa 2014. Uusien rakennusten tavoitteena on tarjota palveluja, joiden avulla ihmiset voivat elää itsenäistä elämää pidempään. Suunnitelmissa on yhden ja kahden makuuhuoneen asuntoja, terapiahuoneita, kampaamo ja ravintola. Lisäksi Maison Maritainen tiloihin tulee dementoituneille tarkoitettu päiväkeskus. Guernseyn osavaltio on jo suostunut antamaan 22 miljoonaa puntaa hankkeen ensimmäiseen vaiheeseen.</w:t>
      </w:r>
    </w:p>
    <w:p>
      <w:r>
        <w:rPr>
          <w:b/>
        </w:rPr>
        <w:t xml:space="preserve">Yhteenveto</w:t>
      </w:r>
    </w:p>
    <w:p>
      <w:r>
        <w:t xml:space="preserve">Työt 35 miljoonan punnan hankkeessa, jolla korvataan kaksi hoitokotia Guernseyssä, voivat alkaa ensi pääsiäisenä.</w:t>
      </w:r>
    </w:p>
    <w:p>
      <w:r>
        <w:rPr>
          <w:b/>
          <w:u w:val="single"/>
        </w:rPr>
        <w:t xml:space="preserve">Asiakirjan numero 25135</w:t>
      </w:r>
    </w:p>
    <w:p>
      <w:r>
        <w:t xml:space="preserve">United Airlinesin lento laskeutuu turvallisesti hätäkutsun jälkeen</w:t>
      </w:r>
    </w:p>
    <w:p>
      <w:r>
        <w:t xml:space="preserve">Lento UA839, jossa oli 194 ihmistä, oli ollut 15 tunnin lennolla Los Angelesista kaupunkiin. Poliisi kertoi aktivoineensa "täydet hätätoimenpiteet" hieman ennen koneen laskeutumista torstaina klo 06:36 paikallista aikaa (20:36 keskiviikkona GMT). United Airlinesin mukaan kyseessä oli mekaaninen vika, ja kaikki koneessa olleet olivat turvassa. "Lentokone rullasi portille, ja kaikki asiakkaat poistuivat koneesta normaalisti", lentoyhtiö sanoi lausunnossaan. 787-900 Dreamliner -lentokoneen lentäjä oli aiemmin antanut hätäkutsun alhaisen polttoainetason vuoksi, kertoi Airservices Australia, maan lennonvarmistusviranomainen. Uuden Etelä-Walesin poliisi kertoi, että Australian vilkkain lentokenttä ja sitä ympäröivät tiet jouduttiin sulkemaan lyhytaikaisesti. Australian siviili-ilmailun turvallisuusviraston mukaan polttoainekutsut ovat automaattinen vaatimus, kun lentokoneet käyttävät polttoainevarastojaan. Voimakas vastatuuli, sääolosuhteet sekä reitin ja korkeuden muutokset ovat kaikki tekijöitä, jotka voivat kuluttaa polttoainetta, sanoi tiedottaja Peter Gibson. Hän sanoi, että koneella olisi ollut vähintään 45 minuuttia lentoaikaa varalla.</w:t>
      </w:r>
    </w:p>
    <w:p>
      <w:r>
        <w:rPr>
          <w:b/>
        </w:rPr>
        <w:t xml:space="preserve">Yhteenveto</w:t>
      </w:r>
    </w:p>
    <w:p>
      <w:r>
        <w:t xml:space="preserve">United Airlinesin lento on laskeutunut turvallisesti Sydneyn lentokentälle sen jälkeen, kun se oli antanut hätäkutsun polttoainevarastojen vähyyden vuoksi, kertoivat viranomaiset.</w:t>
      </w:r>
    </w:p>
    <w:p>
      <w:r>
        <w:rPr>
          <w:b/>
          <w:u w:val="single"/>
        </w:rPr>
        <w:t xml:space="preserve">Asiakirjan numero 25136</w:t>
      </w:r>
    </w:p>
    <w:p>
      <w:r>
        <w:t xml:space="preserve">Gwernaffieldin onnettomuudessa kuollut pyöräilijä "oli kultainen sydän</w:t>
      </w:r>
    </w:p>
    <w:p>
      <w:r>
        <w:t xml:space="preserve">Paul Jones, 54, Gwernaffieldistä, Flintshirestä, vietiin Wrexham Maelor Hospitaliin 21. marraskuuta, ja hän kuoli 26. marraskuuta. Pohjois-Walesin poliisi vetosi silminnäkijöihin sen jälkeen, kun sairaalasta kerrottiin, että hänet oli tuotu sairaalaan sen jälkeen, kun hän oli pudonnut pyörältään kylässä. Hänen tyttärensä sanoivat, että heidän isänsä oli "rakastettu mies". He lisäsivät: "Hän nauroi ja vitsaili aina ja sai kaikki tapaamansa ihmiset tuntemaan olonsa mukavaksi. "Hänellä oli kultainen sydän ja hän tekisi mitä tahansa kenelle tahansa." He kertoivat, että hänestä oli hiljattain tullut isoisä ja että hän oli ollut erittäin taitava puuseppä. Kuolemansyyntutkijalle laaditaan kansio, poliisi sanoi.</w:t>
      </w:r>
    </w:p>
    <w:p>
      <w:r>
        <w:rPr>
          <w:b/>
        </w:rPr>
        <w:t xml:space="preserve">Yhteenveto</w:t>
      </w:r>
    </w:p>
    <w:p>
      <w:r>
        <w:t xml:space="preserve">Pyöräilijällä, joka kuoli muutama päivä sen jälkeen, kun hän oli pudonnut pyörältään, oli "kultainen sydän", hänen perheensä on sanonut.</w:t>
      </w:r>
    </w:p>
    <w:p>
      <w:r>
        <w:rPr>
          <w:b/>
          <w:u w:val="single"/>
        </w:rPr>
        <w:t xml:space="preserve">Asiakirjan numero 25137</w:t>
      </w:r>
    </w:p>
    <w:p>
      <w:r>
        <w:t xml:space="preserve">Feeder ja The Wonder Stuff Loopallun pääesiintyjinä</w:t>
      </w:r>
    </w:p>
    <w:p>
      <w:r>
        <w:t xml:space="preserve">Neljän vuoden tauon jälkeen sooloprojektien parissa yhtye on palannut yhteen ja yrittää jatkaa 25 top 40 -hittiä, joita se teki vuosina 1997-2012. The Wonder Stuff, jonka hitteihin ovat kuuluneet muun muassa Size Of A Cow ja Dizzy koomikkojen Vic Reevesin ja Bob Mortimerin kanssa, esiintyy myös Loopallussa. Festivaali järjestetään 30. syyskuuta ja 1. lokakuuta. Muita vahvistettuja esiintyjiä ovat muun muassa The Selector, Galleon Blast - folkrokkarit, joiden kokoonpanoon kuuluu muun muassa BBC:n radion DJ Mark Radcliffe - Manran ja Lucy Spraggan, joka esiintyi vuoden 2012 X Factor -kilpailussa.</w:t>
      </w:r>
    </w:p>
    <w:p>
      <w:r>
        <w:rPr>
          <w:b/>
        </w:rPr>
        <w:t xml:space="preserve">Yhteenveto</w:t>
      </w:r>
    </w:p>
    <w:p>
      <w:r>
        <w:t xml:space="preserve">Rockyhtye Feeder on tämän vuoden Loopallu-musiikkifestivaalin pääesiintyjä Ullapoolissa.</w:t>
      </w:r>
    </w:p>
    <w:p>
      <w:r>
        <w:rPr>
          <w:b/>
          <w:u w:val="single"/>
        </w:rPr>
        <w:t xml:space="preserve">Asiakirjan numero 25138</w:t>
      </w:r>
    </w:p>
    <w:p>
      <w:r>
        <w:t xml:space="preserve">Kuvissa: Pohjois-Englannin lumisateet: Lumikohtauksia eri puolilta Englantia</w:t>
      </w:r>
    </w:p>
    <w:p>
      <w:r>
        <w:t xml:space="preserve">Sade oli erityisen voimakasta Allenheadsin ympäristössä Northumberlandissa, ja myös Teesdalessa, Durhamin kreivikunnassa ja Cumbriassa raportoitiin sadekuuroista. Ennustajien mukaan Grönlannista tulee vielä kylmempää ilmaa, joka tuo purevia lämpötiloja suurimpaan osaan Yhdistynyttä kuningaskuntaa. Lämpötila voi laskea Skotlannin osissa jopa miinus 15 celsiusasteeseen yön aikana, ennen kuin hieman lämpimämpi sää helpottaa tilannetta viikonloppuna. Seuraa BBC North East &amp; Cumbria -kanavaa Twitterissä, Facebookissa ja Instagramissa. Lähetä juttuideoita osoitteeseen northeastandcumbria@bbc.co.uk.</w:t>
      </w:r>
    </w:p>
    <w:p>
      <w:r>
        <w:rPr>
          <w:b/>
        </w:rPr>
        <w:t xml:space="preserve">Yhteenveto</w:t>
      </w:r>
    </w:p>
    <w:p>
      <w:r>
        <w:t xml:space="preserve">Pohjois-Englannissa on satanut lunta, mikä on luonut viehättäviä maisemia.</w:t>
      </w:r>
    </w:p>
    <w:p>
      <w:r>
        <w:rPr>
          <w:b/>
          <w:u w:val="single"/>
        </w:rPr>
        <w:t xml:space="preserve">Asiakirjan numero 25139</w:t>
      </w:r>
    </w:p>
    <w:p>
      <w:r>
        <w:t xml:space="preserve">Guernsey 2020 -vaalien ehdokkaiden menojen yläraja on 6 000 puntaa.</w:t>
      </w:r>
    </w:p>
    <w:p>
      <w:r>
        <w:t xml:space="preserve">Rajaa alennettiin ehdotetusta 9 000 punnasta sen jälkeen, kun kansanedustajat olivat hyväksyneet alkuperäisiin vaalisääntöihin tehdyt muutokset. Osavaltiot sopivat myös, että jokaisesta ehdokkaasta laaditaan kaksisivuinen esittelyvihko, joka jaetaan kaikkiin kotitalouksiin. Vaalit järjestetään 17. kesäkuuta, ja niissä äänestetään ensimmäistä kertaa koko saarella. Osavaltiot myöntävät ehdokkaille 500 punnan avustuksen kampanjamateriaalin laatimiseen. Kaikki, jotka haluavat koordinoida ponnistuksiaan, voivat antaa 3 000 puntaa poliittiselle puolueelle tai osuuskunnalle, mutta yhteisrahoituksen enimmäismäärä on 9 000 puntaa järjestöä kohti. Vaalien hallinnointiin sovittiin myös 600 000 punnan kokonaisbudjetista, joka otetaan vuoden 2020 talousarviovarauksesta. Saaren laajuinen järjestelmä tarkoittaa, että kaikki äänestäjät voivat valita enintään 38 ehdokasta, ja äänestyspaikat voivat olla avoinna jopa neljä päivää. Valmistelujen yhteydessä avattiin uusi vaaliluettelo, ja kaikkien saarella äänioikeutettujen on rekisteröidyttävä uudelleen.</w:t>
      </w:r>
    </w:p>
    <w:p>
      <w:r>
        <w:rPr>
          <w:b/>
        </w:rPr>
        <w:t xml:space="preserve">Yhteenveto</w:t>
      </w:r>
    </w:p>
    <w:p>
      <w:r>
        <w:t xml:space="preserve">Guernseyn vuoden 2020 vaaleissa ehdokkailla on käytettävissään enintään 6 000 puntaa kampanjoihinsa.</w:t>
      </w:r>
    </w:p>
    <w:p>
      <w:r>
        <w:rPr>
          <w:b/>
          <w:u w:val="single"/>
        </w:rPr>
        <w:t xml:space="preserve">Asiakirjan numero 25140</w:t>
      </w:r>
    </w:p>
    <w:p>
      <w:r>
        <w:t xml:space="preserve">Väärennetyt autokaupat aiheuttavat "kauhistuttavia" aseellisia ryöstöjä Manchesterissa</w:t>
      </w:r>
    </w:p>
    <w:p>
      <w:r>
        <w:t xml:space="preserve">Potentiaalisia ostajia uhkailtiin macheteilla, aseella tai vasaralla, ennen kuin rikolliset pakenivat käteisvarojen kanssa. Suur-Manchesterin poliisi on yhdistänyt ilmoitukset 10 aseellisesta ryöstöstä Manchesterissa ja Oldhamissa 19. marraskuuta ja keskiviikkona välisenä aikana. Suurin osa uhreista joutui kohteeksi eBayn kautta, poliisi kertoi. Yhdistettyihin raportteihin kuuluvat mm: Etsivät tutkivat myös kuutta muuta tapausta, jotka on ilmoitettu "epäilyttäviksi". Pidätyksiä ei ole tehty, koska tutkinta jatkuu. Ylikonstaapeli Kat McKeown sanoi: "Nämä rikoksentekijät hyökkäävät viattomien ihmisten kimppuun internetin välityksellä, eivätkä he tunne minkäänlaista myötätuntoa uhrejaan kohtaan, jotka he ovat joutuneet kokemaan useita kauhistuttavia koettelemuksia. "He ovat kieroja ja häikäilemättömiä, ja heidät on saatava kiinni, ja muistutan ihmisiä olemaan valppaina ja tarkkaavaisina ja ilmoittamaan poliisille välittömästi kaikesta epäilyttävästä." eBayn tiedottaja sanoi: "Olemme keskeyttäneet useita tilejä ja jatkamme yhteistyötä viranomaisten kanssa tutkinnan ollessa käynnissä."</w:t>
      </w:r>
    </w:p>
    <w:p>
      <w:r>
        <w:rPr>
          <w:b/>
        </w:rPr>
        <w:t xml:space="preserve">Yhteenveto</w:t>
      </w:r>
    </w:p>
    <w:p>
      <w:r>
        <w:t xml:space="preserve">"Poliisi on varoittanut, että häikäilemättömät rikolliset käyttävät väärennettyjä autokauppamainoksia houkutellakseen uhrit "pelottaviin" aseellisiin ryöstöihin.</w:t>
      </w:r>
    </w:p>
    <w:p>
      <w:r>
        <w:rPr>
          <w:b/>
          <w:u w:val="single"/>
        </w:rPr>
        <w:t xml:space="preserve">Asiakirjan numero 25141</w:t>
      </w:r>
    </w:p>
    <w:p>
      <w:r>
        <w:t xml:space="preserve">Grimsbyn kärki joulun vetonaula kerää £ 10,000 hyväntekeväisyyteen</w:t>
      </w:r>
    </w:p>
    <w:p>
      <w:r>
        <w:t xml:space="preserve">Grimsbyssä sijaitsevan yhteisön kierrätyskeskuksen (CRC) henkilökunta loi juhlanäytöksen vanhoista renkaista, liikennekartioista ja muusta jätteestä. Siinä oli lumiukkoja, tonttuja ja rekeä vetävä joulupukki. Järjestäjät sanoivat, että he halusivat kerätä rahaa paikallisille hyväntekeväisyysjärjestöille ja saada samalla "hymyn ihmisten kasvoille". Rahat kerättiin yleisön lahjoituksilla. Sharon Hunt, työmaata ylläpitävän Newlincs Development Ltd:n toiminnanjohtaja, sanoi: "On todella hämmästyttävää, miten anteliaita kansalaiset ovat olleet. "Kaverit ovat tehneet joulukuun aikana kovasti töitä saavuttaakseen 10 000 punnan tavoitteen, ja lahjoituksia tulee edelleen." Keskuksen johtaja Troy Grady lisäsi: "Tavoitteenamme oli saada hymy ihmisten kasvoille kauhean vuoden jälkeen ja yrittää saada rahaa paikallisten hyväntekeväisyysjärjestöjen auttamiseksi." Hyväntekeväisyysjärjestöt ovat Young Carers, Not Home Alone, Harbour Place ja Nunny Farm. Henkilökunta lahjoitti myös joulukoristeita ja 200 puntaa Grimsbyssä sijaitsevalle Fairways Care Home -hoitokodille talvipuutarhaa varten. Lisää uutisia Lincolnshiren alueelta Seuraa BBC East Yorkshire and Lincolnshirea Facebookissa, Twitterissä ja Instagramissa. Lähetä juttuideoita osoitteeseen yorkslincs.news@bbc.co.uk. Aiheeseen liittyvät Internet-linkit North East Lincolnshire Council</w:t>
      </w:r>
    </w:p>
    <w:p>
      <w:r>
        <w:rPr>
          <w:b/>
        </w:rPr>
        <w:t xml:space="preserve">Yhteenveto</w:t>
      </w:r>
    </w:p>
    <w:p>
      <w:r>
        <w:t xml:space="preserve">Työntekijät, jotka muuttivat kaatopaikan roskat jouluiseksi talven ihmemaaksi, ovat keränneet yli 10 000 puntaa hyväntekeväisyyteen.</w:t>
      </w:r>
    </w:p>
    <w:p>
      <w:r>
        <w:rPr>
          <w:b/>
          <w:u w:val="single"/>
        </w:rPr>
        <w:t xml:space="preserve">Asiakirjan numero 25142</w:t>
      </w:r>
    </w:p>
    <w:p>
      <w:r>
        <w:t xml:space="preserve">DSD myy maata Balleessa huomattavasti alennettuun hintaan</w:t>
      </w:r>
    </w:p>
    <w:p>
      <w:r>
        <w:t xml:space="preserve">Sosiaalisen kehityksen ministeriö, joka omistaa 97 hehtaarin suuruisen Balleen alueen, on lähtenyt avoimille markkinoille sen jälkeen, kun se ei ole onnistunut myymään sitä takaisin alkuperäisille omistajille. Se oli hankkinut maa-alueen pakkolunastuksella vuonna 1970, mutta ei koskaan kehittänyt sitä. Vuosi sitten tehdyn arvion mukaan maa-alueen arvo saattaa olla noin 9 miljoonaa puntaa. DSD sanoi lausunnossaan: "Osasto yritti neuvotella maan myynnistä sen entisille omistajille tai heidän jälkeläisilleen, mutta se ei pystynyt sopimaan molempia osapuolia tyydyttävästä hinnasta." Vuonna 2007, ennen kiinteistömarkkinoiden romahdusta, DSD:lle tarjottiin 50 miljoonaa puntaa tontista, mutta osaston arvio oli 75 miljoonaa puntaa, joten kauppaa ei syntynyt.</w:t>
      </w:r>
    </w:p>
    <w:p>
      <w:r>
        <w:rPr>
          <w:b/>
        </w:rPr>
        <w:t xml:space="preserve">Yhteenveto</w:t>
      </w:r>
    </w:p>
    <w:p>
      <w:r>
        <w:t xml:space="preserve">Toimeenpaneva elin yrittää myydä suurta asuntotonttialuetta Ballymenassa.</w:t>
      </w:r>
    </w:p>
    <w:p>
      <w:r>
        <w:rPr>
          <w:b/>
          <w:u w:val="single"/>
        </w:rPr>
        <w:t xml:space="preserve">Asiakirjan numero 25143</w:t>
      </w:r>
    </w:p>
    <w:p>
      <w:r>
        <w:t xml:space="preserve">Mansaaren ikääntyvä väestö kehottaa tekemään pidempään töitä.</w:t>
      </w:r>
    </w:p>
    <w:p>
      <w:r>
        <w:t xml:space="preserve">Saaren työväestö on vähentynyt vuosina 2011-2016 samaan aikaan, kun eläkeikäisten määrä on kasvanut. Politiikka- ja uudistusministeri Ray Harmer sanoi, että väestön ikääntyminen aiheuttaa haasteita. Valtion eläkeiän on määrä nousta 68 vuoteen 2046 mennessä. Väestön ikääntymistä käsittelevässä raportissa todetaan, että tarvitaan politiikkaa, joka auttaa ikääntyneitä ihmisiä työskentelemään pidempään "halutessaan". Lisäksi siinä todetaan, että on tuettava niitä, jotka haluavat "oppia uusia taitoja missä tahansa työelämän vaiheessa". Raportissa mainitaan yhteensä 11 alaa, joihin on puututtava saaren väestön ikääntyessä. Raportissa suositellaan myös tukea, jotta ihmiset voisivat asua kodeissaan pidempään, 200 lisäpaikkaa hoitokoteihin ja enemmän apua hoitajille. Seuraa BBC Isle of Mania Facebookissa ja Twitterissä. Voit myös lähettää juttuideoita osoitteeseen northwest.newsonline@bbc.co.uk</w:t>
      </w:r>
    </w:p>
    <w:p>
      <w:r>
        <w:rPr>
          <w:b/>
        </w:rPr>
        <w:t xml:space="preserve">Yhteenveto</w:t>
      </w:r>
    </w:p>
    <w:p>
      <w:r>
        <w:t xml:space="preserve">Mansaaren asukkaita olisi kannustettava työskentelemään myöhempään ikään asti, suositellaan hallituksen raportissa.</w:t>
      </w:r>
    </w:p>
    <w:p>
      <w:r>
        <w:rPr>
          <w:b/>
          <w:u w:val="single"/>
        </w:rPr>
        <w:t xml:space="preserve">Asiakirjan numero 25144</w:t>
      </w:r>
    </w:p>
    <w:p>
      <w:r>
        <w:t xml:space="preserve">LS Lowryn Street Scene, Factory Gates myy 50 000 puntaa.</w:t>
      </w:r>
    </w:p>
    <w:p>
      <w:r>
        <w:t xml:space="preserve">Taiteilija maalasi vuonna 1962 teoksen Street Scene, Factory Gates, jossa näkyy vilkas katu ja taustalla häämöttävät tehtaat. Ennen kuin teos päätyi huutokauppaan Leyburnissa, Pohjois-Yorkshiressä, sen hinnaksi arvioitiin 50 000-70 000 puntaa. Toinen Lowryn maalaus, The End House, ei mennyt kaupaksi. Sen hinnaksi arvioitiin 120 000-180 000 puntaa. Vuonna 1966 valmistuneessa teoksessa on harva katukohtaus, jonka taustalla on korkealle kohoava musta talo. Huutokauppias Tennantsin mukaan molempia maalauksia ei ole nähty avoimilla markkinoilla lähes kahteen vuosikymmeneen. Street Scene, Factory Gates -teoksen osti yksityinen ostaja Yhdistyneestä kuningaskunnasta. Vuonna 1887 syntynyt Laurence Stephen Lowry sai tunnustusta näennäisen yksinkertaisilla kuvauksillaan työväenluokan elämästä Pohjois-Englannin teollisuusalueilla.</w:t>
      </w:r>
    </w:p>
    <w:p>
      <w:r>
        <w:rPr>
          <w:b/>
        </w:rPr>
        <w:t xml:space="preserve">Yhteenveto</w:t>
      </w:r>
    </w:p>
    <w:p>
      <w:r>
        <w:t xml:space="preserve">LS Lowryn öljyvärimaalaus katukuvasta on myyty huutokaupassa 50 000 punnalla.</w:t>
      </w:r>
    </w:p>
    <w:p>
      <w:r>
        <w:rPr>
          <w:b/>
          <w:u w:val="single"/>
        </w:rPr>
        <w:t xml:space="preserve">Asiakirjan numero 25145</w:t>
      </w:r>
    </w:p>
    <w:p>
      <w:r>
        <w:t xml:space="preserve">Covid-testipyyhkäisy napsahti naisen keuhkoon Leicesterin sairaalassa</w:t>
      </w:r>
    </w:p>
    <w:p>
      <w:r>
        <w:t xml:space="preserve">Viisikymppiselle potilaalle oli tehty trakeostomia eli toimenpide, jossa kaulaan tehdään aukko. Kun hoitaja yritti ottaa naisen kaulaputken kautta Covid-19-testin, testituppi katkesi hänen oikeaan keuhkoonsa. Leicesterissä sijaitseva hoitolaitos, jossa naista hoidettiin, ilmoitti, että lisäturvatoimia on nyt otettu käyttöön. British Medical Journalin (BMJ) raportin mukaan potilasta hoidettiin Leicesterin yliopistollisessa sairaalassa (University Hospitals of Leicester NHS Trust) neurokirurgisen leikkauksen jälkeen, ja hänet oli tarkoitus kotiuttaa hoitokotiin. Testipyyhkäisy on suunniteltu napsahtelemaan sopivaksi testiputkeensa. Koska trakeostomia oli ohittanut hänen suunsa, hoitohenkilökunta päätti pyyhkäistä pyyhkeen trakeostomiaputken läpi, minkä aikana "hoitaja tunsi, että pyyhkeen stylet napsahti". Pyyhkäisytikku päätyi naisen keuhkoihin, ja lääkäreiden oli poistettava se taipuisan keuhkoputkien tähystyksen avulla. Raportissa sanottiin: "Tarvitaan selkeät ohjeet siitä, miten testataan potilaat, joilla on kaulan etuosan hengitystiet." Trustin tiedottaja sanoi, että se oli ottanut käyttöön "lisäturvallisuustoimenpiteitä" ja jakanut "oppimansa" henkilöstön kanssa tapauksen jälkeen. Seuraa BBC East Midlandsia Facebookissa, Twitterissä tai Instagramissa. Lähetä juttuideoita osoitteeseen eastmidsnews@bbc.co.uk.</w:t>
      </w:r>
    </w:p>
    <w:p>
      <w:r>
        <w:rPr>
          <w:b/>
        </w:rPr>
        <w:t xml:space="preserve">Yhteenveto</w:t>
      </w:r>
    </w:p>
    <w:p>
      <w:r>
        <w:t xml:space="preserve">Sairaalassa Covid-19-testissä olleen naisen tikku päätyi lopulta toiseen keuhkoon, kertoo raportti.</w:t>
      </w:r>
    </w:p>
    <w:p>
      <w:r>
        <w:rPr>
          <w:b/>
          <w:u w:val="single"/>
        </w:rPr>
        <w:t xml:space="preserve">Asiakirjan numero 25146</w:t>
      </w:r>
    </w:p>
    <w:p>
      <w:r>
        <w:t xml:space="preserve">Downton Abbey tyrmää Rambon ja Brad Pittin Yhdysvaltain lipputuloissa</w:t>
      </w:r>
    </w:p>
    <w:p>
      <w:r>
        <w:t xml:space="preserve">Downtonin ja Sylvester Stallonen Rambo: Viimeinen veri -elokuvan välille oli ennustettu tiukkaa kilpailua ykkössijasta. Ison-Britannian tv-suosikin valkokangasversio tuotti studion arvioiden mukaan 31 miljoonaa dollaria (25 miljoonaa puntaa). Brad Pittin Ad Astra nousi kakkoseksi 19,2 miljoonalla dollarilla (15 miljoonalla punnalla) ja sysäsi viidennen Rambo-elokuvan kolmanneksi 19 miljoonalla dollarilla. Downton-elokuva, jossa kuningas ja kuningatar vierailevat Crawleyn perheen luona, julkaistiin Yhdysvalloissa ja Kanadassa viikko sen jälkeen, kun se ilmestyi Yhdistyneessä kuningaskunnassa, jossa se oli listan kärjessä 5,1 miljoonan punnan tuloillaan. Downton Abbey oli erittäin suosittu myös Yhdysvaltain televisiossa. "Yleisö oli selvästi valmis palaamaan Downtoniin ja vierailemaan Crawleysin ja kaikkien tuttujen kasvojen luona ylä- ja alakerrassa", sanoi Lisa Bunnell, Focus Featuresin levityksestä vastaava johtaja. "Pohjimmiltaan se on tarina perheestä, ja yleisö, sekä alkuperäiset fanit että uudet tulokkaat, saavat elokuvan naurusta ja ilosta nostetta." Television aikakausidraaman menestys Yhdysvalloissa tuli viikonloppuna, jolloin brittiläiset televisiosarjat voittivat suuria summia Emmy-palkinnoissa. Viime viikon ykkönen It: Chapter Two putosi lipputuloissa sijalle neljä, ja Hustlers oli viides. Seuraa meitä Facebookissa tai Twitterissä @BBCNewsEnts. Jos sinulla on juttuehdotus, lähetä sähköpostia osoitteeseen entertainment.news@bbc.co.uk.</w:t>
      </w:r>
    </w:p>
    <w:p>
      <w:r>
        <w:rPr>
          <w:b/>
        </w:rPr>
        <w:t xml:space="preserve">Yhteenveto</w:t>
      </w:r>
    </w:p>
    <w:p>
      <w:r>
        <w:t xml:space="preserve">Downton Abbey -elokuva hallitsi Pohjois-Amerikan lipputulotilastoja ensimmäisenä viikonloppunaan, ja se antoi uuden Rambo-elokuvan jatko-osalle turpiin.</w:t>
      </w:r>
    </w:p>
    <w:p>
      <w:r>
        <w:rPr>
          <w:b/>
          <w:u w:val="single"/>
        </w:rPr>
        <w:t xml:space="preserve">Asiakirjan numero 25147</w:t>
      </w:r>
    </w:p>
    <w:p>
      <w:r>
        <w:t xml:space="preserve">Christy Walshe: Whealshe: Luoti kasvoihin ammuttu uhri oli "järkkymättömän lojaali".</w:t>
      </w:r>
    </w:p>
    <w:p>
      <w:r>
        <w:t xml:space="preserve">Christy Walshe, 40, Southendistä, Essexistä, löydettiin vakavasti loukkaantuneena osoitteesta Sutton Roadilla 13. tammikuuta. Hän kuoli sairaalassa kaksi päivää myöhemmin, ja mies on saanut syytteen hänen murhastaan. Walshea kunnioittaessaan hänen perheensä sanoi, että hän oli "aina täynnä papuja ja innostunut elämästä". "Hän oli hyvin hauska ja sai meidät hymyilemään, kun hän nauroi omille vitseilleen, jopa huonoille." Walshen äiti Jacqui lisäsi lausunnossaan: "Kuten kaikilla perheillä, meillä oli ylä- ja alamäkiä, mutta vaikeuksistakin huolimatta rakastimme häntä syvästi. "Hän oli itsenäinen ja ylpeä nainen, joka oli järkkymättömän lojaali ja vahva persoona. "Olemme kaikki täysin murtuneita, hänen tätinsä ja setänsä järkyttyneitä. Aina luulee, että on aikaa korjata asiat." Michael Strudwickia, 33, joka asui myös Sutton Roadilla, syytetään murhasta ja ampuma-aseen hallussapidosta.</w:t>
      </w:r>
    </w:p>
    <w:p>
      <w:r>
        <w:rPr>
          <w:b/>
        </w:rPr>
        <w:t xml:space="preserve">Yhteenveto</w:t>
      </w:r>
    </w:p>
    <w:p>
      <w:r>
        <w:t xml:space="preserve">Kuolettavasti kasvoihin ammutun naisen perhe on sanonut olevansa "särkynyt" hänen kuolemastaan.</w:t>
      </w:r>
    </w:p>
    <w:p>
      <w:r>
        <w:rPr>
          <w:b/>
          <w:u w:val="single"/>
        </w:rPr>
        <w:t xml:space="preserve">Asiakirjan numero 25148</w:t>
      </w:r>
    </w:p>
    <w:p>
      <w:r>
        <w:t xml:space="preserve">50 artikla: Mikä on viimeinen kirje, jonka kirjoitit?</w:t>
      </w:r>
    </w:p>
    <w:p>
      <w:r>
        <w:t xml:space="preserve">Sarah TijouNewsbeat-toimittaja Juuri niin: pääministerin allekirjoittama paperi aloittaa virallisesti Brexit-prosessin eli Britannian eroamisen Euroopan unionista. Theresa Mayn kirje Eurooppa-neuvoston puheenjohtajalle Donald Tuskille ei tarvinnut leimaa, sillä se toimitettiin henkilökohtaisesti. Se sai meidät kuitenkin miettimään varsinaisia kirjeitä ja sitä, milloin viimeksi lähetimme sellaisen. Pääministerin kuusisivuisen kirjeen koko tekstin näet täältä. Mikä oli viimeinen kirje, jonka lähetit tai sait? Olemme kysyneet teiltä, ja se on surullinen uutinen kirjeiden kirjoittamisen taidolle. Useimmille meistä iPhone-viestien ja Whatsapp-viestien naputtelu on lähimpänä kirjeen kirjoittamista vuonna 2017. Näyttää siltä, että käytämme oikeita kirjeitä vain virallisista syistä, kuten silloin, kun meidän on kirjeenvaihto pankin kanssa. Onneksi lähetämme edelleen kortteja... Löydät meidät Instagramista osoitteesta BBCNewsbeat ja seuraa meitä Snapchatissa, etsi bbc_newsbeat.</w:t>
      </w:r>
    </w:p>
    <w:p>
      <w:r>
        <w:rPr>
          <w:b/>
        </w:rPr>
        <w:t xml:space="preserve">Yhteenveto</w:t>
      </w:r>
    </w:p>
    <w:p>
      <w:r>
        <w:t xml:space="preserve">50 artikla on käynnistetty - ei puhelinsoitolla tai sähköpostilla vaan yhdellä Brysseliin lähetetyllä kirjeellä.</w:t>
      </w:r>
    </w:p>
    <w:p>
      <w:r>
        <w:rPr>
          <w:b/>
          <w:u w:val="single"/>
        </w:rPr>
        <w:t xml:space="preserve">Asiakirjan numero 25149</w:t>
      </w:r>
    </w:p>
    <w:p>
      <w:r>
        <w:t xml:space="preserve">Historiallisen väärinkäytön tutkinta: Valtion laiminlyönnit "on otettava huomioon</w:t>
      </w:r>
    </w:p>
    <w:p>
      <w:r>
        <w:t xml:space="preserve">Historical Abuse Inquiry tutkii parhaillaan tapahtumia Bishop Streetin ja Termonbaccan lastenkodeissa. Koteja koskevat julkiset kuulemiset päättyivät torstaina. Tutkinnan vanhempi asianajaja Christine Smith esitti viimeisen lausuntonsa Banbridgen oikeustalolla. Hän sanoi, että joitakin nunnia, vanhempia poikia ja joitakin pappeja vastaan esitettyjä hyväksikäyttösyytöksiä on tarkasteltava yhdessä valtion vastuun kanssa, joka koskee lapsia, jotka se on sijoittanut koteihin, ja kodeissa noudatettavien standardien säännöllistä tarkistamista. Nazaretin sisarten asianajaja Turlough Montague sanoi, että nunnat eivät väistä vastuutaan syyllisyydestä. Hän sanoi kuitenkin, että viimeisten neljän kuukauden aikana saadut todisteet ovat jakaneet jyrkästi mielipiteitä ja entisten asukkaiden kertomuksia. Tutkimuksen seuraavan vaiheen julkiset kuulemiset alkavat syyskuussa.</w:t>
      </w:r>
    </w:p>
    <w:p>
      <w:r>
        <w:rPr>
          <w:b/>
        </w:rPr>
        <w:t xml:space="preserve">Yhteenveto</w:t>
      </w:r>
    </w:p>
    <w:p>
      <w:r>
        <w:t xml:space="preserve">Asianajaja on sanonut, että tutkinnan on tarkasteltava valtion virastojen mahdollisia laiminlyöntejä, jotka liittyvät kahteen nunnien Londonderryssä ylläpitämään entiseen asuinkotiin.</w:t>
      </w:r>
    </w:p>
    <w:p>
      <w:r>
        <w:rPr>
          <w:b/>
          <w:u w:val="single"/>
        </w:rPr>
        <w:t xml:space="preserve">Asiakirjan numero 25150</w:t>
      </w:r>
    </w:p>
    <w:p>
      <w:r>
        <w:t xml:space="preserve">Varoitus: "Liian monta walesilaista kirjastoa suljetaan".</w:t>
      </w:r>
    </w:p>
    <w:p>
      <w:r>
        <w:t xml:space="preserve">Aberystwythin kirjaston entinen johtaja Andrew Green sanoi myös, että neuvostoilla on lakisääteinen velvollisuus tarjota tehokkaita kirjastopalveluja. BBC Walesin Newyddion 9 -ohjelmalle julkaistut luvut osoittavat, että lähes 30 kirjastoa on suljettu Walesissa viiden viime vuoden aikana. Noin 14 muuta on vaarassa. Kirjaston 22 paikallisviranomaisesta, joihin se otti yhteyttä, kaikki kolmea lukuun ottamatta vastasivat ja ilmoittivat luvut. Niistä kävi myös ilmi, että 14 muuta kirjastoa on siirretty paikallisyhteisöille, mikä on vähentänyt valtuustojen vastuuta niiden ylläpidosta. Green varoitti, että sulkemiset - joista monet johtuvat neuvostojen leikkauksista - vaikuttaisivat vähävaraisiin ihmisiin. "Kirjastoja käyttävät monet, joilla ei ole varaa ostaa itselleen kirjoja tai käyttää internetiä", hän sanoi. "Kirjastot ovat äärimmäisen tärkeitä, kun halutaan saada tietoa maailmasta, löytää asioita, kouluttaa itseään ja lopulta haastaa vallanpitäjät." Kirjastoja suljetaan Newyddion 9:ään vastanneissa 19 valtuustossa: Cardiffin valtuustoa kehotettiin harkitsemaan uudelleen kirjastojen rahoituksen vähentämistä 283 000 punnalla, mutta esitys epäonnistui kaupungintalolla torstaina. Se tarkoittaa, että seitsemän kirjaston tulevaisuus on epävarma: Cathays, Roath, Rhydypennau, Rumney, Radyr, Rhiwbina ja Whitchurch.</w:t>
      </w:r>
    </w:p>
    <w:p>
      <w:r>
        <w:rPr>
          <w:b/>
        </w:rPr>
        <w:t xml:space="preserve">Yhteenveto</w:t>
      </w:r>
    </w:p>
    <w:p>
      <w:r>
        <w:t xml:space="preserve">Liian monta kirjastoa suljetaan, mikä vaikeuttaa ihmisten mahdollisuuksia "haastaa vallanpitäjät", sanoo Walesin kansallisen kirjaston entinen johtaja.</w:t>
      </w:r>
    </w:p>
    <w:p>
      <w:r>
        <w:rPr>
          <w:b/>
          <w:u w:val="single"/>
        </w:rPr>
        <w:t xml:space="preserve">Asiakirjan numero 25151</w:t>
      </w:r>
    </w:p>
    <w:p>
      <w:r>
        <w:t xml:space="preserve">Leicesterin kuljettaja syyllistyi aseistetun poliisin yliajoon</w:t>
      </w:r>
    </w:p>
    <w:p>
      <w:r>
        <w:t xml:space="preserve">Yasin Adamin auto törmäsi konstaapeliin vastaajan kodin ulkopuolella Bradbourne Roadilla Leicesterissä lokakuussa. Valamiehistö vapautti 25-vuotiaan murhayrityksestä ja törkeästä ruumiinvammantuottamuksesta Leicester Crown Courtissa aiemmin. Adam kertoi oikeudessa uskovansa, että konstaapeli oli asemies, ja sanoi "pelkäävänsä perheensä hengen puolesta". Hänet tuomitaan torstaina. Adam kiisti kaikki syytteet, ja oikeus kuuli, että kaksi merkittyä Leicestershiren poliisin ajoneuvoa oli seurannut häntä varhain 5. lokakuuta. Kaksi aseistautunutta poliisia lähestyi pysäyttääkseen auton, mutta Adam peruutti tielle ja törmäsi poliisi Thomas Hamilton-Rutteriin. Konstaapeli sai vammoja, kuten kallonmurtuman, kuulon menetyksen ja ruhjeita. Valamiehistölle näytettiin kojelautakameran kuvaa, jossa poliisi Hamilton-Rutteria kuljetettiin Adamin ajoneuvon mukana, ja se näki, kuinka hän jäi makaamaan maahan auton ajaessa pois. Todistaessaan Adam sanoi joutuneensa paniikkiin ja yrittäneensä ajaa pois, kun hän näki miehen osoittavan aseella. Seuraa BBC East Midlandsia Facebookissa, Twitterissä tai Instagramissa. Lähetä juttuideoita osoitteeseen eastmidsnews@bbc.co.uk.</w:t>
      </w:r>
    </w:p>
    <w:p>
      <w:r>
        <w:rPr>
          <w:b/>
        </w:rPr>
        <w:t xml:space="preserve">Yhteenveto</w:t>
      </w:r>
    </w:p>
    <w:p>
      <w:r>
        <w:t xml:space="preserve">Mies, joka ajoi aseistetun poliisin päälle, on todettu syylliseksi vakavan vamman aiheuttamiseen vaarallisella ajotavalla.</w:t>
      </w:r>
    </w:p>
    <w:p>
      <w:r>
        <w:rPr>
          <w:b/>
          <w:u w:val="single"/>
        </w:rPr>
        <w:t xml:space="preserve">Asiakirjan numero 25152</w:t>
      </w:r>
    </w:p>
    <w:p>
      <w:r>
        <w:t xml:space="preserve">Operaatio Tuletan poliisi pidätti 48-vuotiaan miehen</w:t>
      </w:r>
    </w:p>
    <w:p>
      <w:r>
        <w:t xml:space="preserve">Poliisit kertoivat tehneensä pidätyksen Newcastle upon Tynessä sijaitsevassa toimistossa keskiviikkoaamuna. Miestä kuulustellaan epäiltynä tietokoneen väärinkäyttöä koskevan lain mukaisista rikoksista. Pidätys on 17. operaatio Tuletassa, joka on yksi kolmesta toisiinsa liittyvästä Metropolitanin poliisin tutkimuksesta, jotka koskevat tietokoneiden ja puhelinten hakkerointia. Poliisi kertoi, että miehen kotiin Northumberlandissa tehdään parhaillaan myös kotietsintöjä. He sanoivat, että pidätys liittyi heidän mukaansa epäiltyyn yritysvakoiluun, eikä se liittynyt suoraan mihinkään uutisorganisaatioon tai toimittajien toimintaan. Miestä kuulustellaan myös epäiltynä tutkintavaltuuksien sääntelyä koskevan lain rikkomisesta. Operaatio Tuleta, joka käsittelee pääasiassa tietokonehakkerointia, liittyy Operaatio Weetingiin, Metin puhelinhakkerointia koskevaan tutkintaan, ja Operaatio Elvedeniin, jossa tutkitaan toimittajien korruptiomaksuja virkamiehille.</w:t>
      </w:r>
    </w:p>
    <w:p>
      <w:r>
        <w:rPr>
          <w:b/>
        </w:rPr>
        <w:t xml:space="preserve">Yhteenveto</w:t>
      </w:r>
    </w:p>
    <w:p>
      <w:r>
        <w:t xml:space="preserve">Tietokonehakkerointia ja varastettuja matkapuhelimia tutkiva poliisi on pidättänyt 48-vuotiaan miehen.</w:t>
      </w:r>
    </w:p>
    <w:p>
      <w:r>
        <w:rPr>
          <w:b/>
          <w:u w:val="single"/>
        </w:rPr>
        <w:t xml:space="preserve">Asiakirjan numero 25153</w:t>
      </w:r>
    </w:p>
    <w:p>
      <w:r>
        <w:t xml:space="preserve">Saksalainen lentoyhtiö Lufthansa aikoo vähentää 22 000 työpaikkaa</w:t>
      </w:r>
    </w:p>
    <w:p>
      <w:r>
        <w:t xml:space="preserve">Lentoyhtiö ennusti kysynnän elpyvän hitaasti, ja se odotti, että sillä olisi kriisin jälkeen noin 100 lentokonetta vähemmän. Lufthansa ilmoitti, että puolet työpaikkojen vähennyksistä tehtäisiin Saksassa. Se toivoo voivansa sopia toimenpiteistä ammattiliittojen kanssa 22. kesäkuuta mennessä. Lufthansa lisäsi toivovansa, että irtisanomiset saataisiin minimoitua lyhyen työajan ja kriisisopimusten avulla. "Tavoitteena on tasoittaa tietä mahdollisimman monen työpaikan säilyttämiselle Lufthansa-konsernissa", yhtiö sanoi. Lentoyhtiö työllistää maailmanlaajuisesti yli 135 000 ihmistä. Heistä noin puolet on Saksassa. Lufthansan työvoimajohtaja Michael Niggemann sanoi: "Jos henkilöstökustannuksia ei vähennetä merkittävästi kriisin aikana, menetämme mahdollisuuden parempaan uudelleenkäynnistymiseen kriisistä ja vaarana on, että Lufthansa-konserni selviää kriisistä huomattavasti heikompana." Vaikeuksissa oleva ala Viime kuussa Lufthansa sopi Saksan hallituksen kanssa 9 miljardin euron (8 miljardin punnan) arvoisesta pelastussopimuksesta, jolla se pelastettiin romahdukselta. Saksan hallitus hankkii 20 prosentin osuuden yrityksestä, jonka se aikoo myydä vuoden 2023 loppuun mennessä. Yrityksen osakkeenomistajien ja Euroopan komission on kuitenkin vielä hyväksyttävä kauppa. Yhtiö sulki halpalentoyhtiönsä Germanwingsin huhtikuussa. Muut lentoyhtiöt toteuttavat vastaavia toimenpiteitä odottaessaan pitkää ja hidasta paluuta entiselle kysyntätasolle. Tähän mennessä ilmoitettuja työpaikkojen vähennyksiä ovat mm:</w:t>
      </w:r>
    </w:p>
    <w:p>
      <w:r>
        <w:rPr>
          <w:b/>
        </w:rPr>
        <w:t xml:space="preserve">Yhteenveto</w:t>
      </w:r>
    </w:p>
    <w:p>
      <w:r>
        <w:t xml:space="preserve">Saksalainen lentoyhtiö Lufthansa on ilmoittanut vähentävänsä 22 000 työpaikkaa, koska se kamppailee koronaviruspandemian aiheuttaman lentomatkustuksen laskun kanssa.</w:t>
      </w:r>
    </w:p>
    <w:p>
      <w:r>
        <w:rPr>
          <w:b/>
          <w:u w:val="single"/>
        </w:rPr>
        <w:t xml:space="preserve">Asiakirjan numero 25154</w:t>
      </w:r>
    </w:p>
    <w:p>
      <w:r>
        <w:t xml:space="preserve">Teinien passit takavarikoitu Brightonissa Syyrian matkustusuhan vuoksi</w:t>
      </w:r>
    </w:p>
    <w:p>
      <w:r>
        <w:t xml:space="preserve">Kolme brightonilaista nuorta sai surmansa taisteluissa Syyriassa vuonna 2014. Ch Supt Nev Kemp sanoi, että toimenpide on "äärimmäinen", ja kertoi Brighton Argus -lehdelle, että se on joskus ollut "hyvin vaikeaa". Yhden Syyriassa kuolleen nuoren äiti sanoi kuitenkin, että passin poistaminen ei olisi estänyt häntä lähtemästä. Huhtikuussa 2014 Saltdeanista kotoisin oleva 18-vuotias Abdullah Deghayes sai surmansa Syyriassa, ja lokakuussa 2014 myös hänen veljensä Jaffar Deghayes, 17, kuoli taisteluissa. Brightonista kotoisin olevan 19-vuotiaan Ibrahim Kamaran uskotaan saaneen surmansa Yhdysvaltain ilmaiskussa syyskuussa 2014. Hänen äitinsä Khadijah Kamara sanoi, että ääriliikkeiden ehkäiseminen pitäisi aloittaa jo peruskoulussa, ja epäili, ettei passien poistaminen auttaisi. Hän sanoi: "En ole saanut vastausta siihen, miten hän olisi voinut matkustaa passilla, joka ei ollut hänen passinsa. "Hän matkusti kahden muun pojan kanssa... Miten he saattoivat lähteä noin vain, yhtä helposti?" Ylikomisario Kemp Sussexin poliisista sanoi: "Se on äärimmäinen toimenpide, ja se on sellainen, joka on tuntunut meistä kaikista hieman epämiellyttävältä". "Mutta sitä on tasapainotettava tarpeeseen suojella ihmisiä ja yksilöä." Hän lisäsi: "On olemassa vaara, että nämä ihmiset - jos he palaavat takaisin - palaavat vielä radikalisoituneempina, ja se on riski kaikille niille, jotka mahdollisesti joutuvat kosketuksiin heidän kanssaan." Hän lisäsi: "Jos he palaavat takaisin, on olemassa vaara, että he palaavat vielä radikalisoituneempina." Aiheeseen liittyvät Internet-linkit Sussexin poliisi</w:t>
      </w:r>
    </w:p>
    <w:p>
      <w:r>
        <w:rPr>
          <w:b/>
        </w:rPr>
        <w:t xml:space="preserve">Yhteenveto</w:t>
      </w:r>
    </w:p>
    <w:p>
      <w:r>
        <w:t xml:space="preserve">Brightonin poliisi on takavarikoinut useita passeja teini-ikäisiltä, joiden he pelkäsivät matkustavan Syyriaan, kaupungin poliisipäällikkö on kertonut.</w:t>
      </w:r>
    </w:p>
    <w:p>
      <w:r>
        <w:rPr>
          <w:b/>
          <w:u w:val="single"/>
        </w:rPr>
        <w:t xml:space="preserve">Asiakirjan numero 25155</w:t>
      </w:r>
    </w:p>
    <w:p>
      <w:r>
        <w:t xml:space="preserve">Seattlen ampuminen: Seattle: Ihmisjahti yhden ihmisen kuoltua ja seitsemän haavoittuneen jälkeen</w:t>
      </w:r>
    </w:p>
    <w:p>
      <w:r>
        <w:t xml:space="preserve">Poliisin mukaan ampuja pakeni paikalta ja on edelleen vapaalla jalalla. Ampumisen motiivi ei ole selvillä. Tapahtumapaikalta otetussa kuvamateriaalissa näkyi poliiseja hoitamassa loukkaantuneita jalkakäytävällä lähellä Third Avenueta ja Pine Streetiä. Ampuminen tapahtui hieman kello 17:n jälkeen keskiviikkona (01:00 torstaina), poliisi lisäsi. Kaupungin palokunta kertoi, että yksi nainen oli kuollut tapahtumapaikalla ja muut uhrit vietiin Harborview Medical Centeriin kriittisessä tilassa. Lääkärikeskuksen tiedottajan mukaan yksi nainen oli kriittisessä tilassa, yhdeksänvuotias poika vakavassa tilassa ja viisi muuta miestä tyydyttävässä tilassa, kertoi Seattle Times. Uhreilla oli ampumahaavoja jaloissa, rinnassa, pakaroissa ja vatsassa. Tyler Parsons, joka työskentelee läheisessä kahvilassa, kertoi lehdelle nähneensä uhrien yhtäkkiä kaatuvan maahan. Hän sanoi, että useat ihmiset juoksivat hänen liikkeeseensä suojaan. "Ammuskelu oli vain jotenkin kauhistuttavaa", hän kertoi lehdelle. Se oli kolmas ampuminen kaupungin keskustassa alle kahden päivän aikana, kertoi Seattle Times. Tiistaina miestä ammuttiin kuolettavasti kauppakeskuksessa, joka sijaitsee lyhyen matkan päässä keskiviikon ampumisista. Myös tuon iskun ampuja pakeni paikalta. Viime maaliskuussa kaksi ihmistä sai surmansa ja kaksi muuta loukkaantui vakavasti, kun asemies avasi tulen Seattlessa ennen kuin hän ajoi pois varastetulla autolla ja aiheutti kuolemaan johtaneen kolarin.</w:t>
      </w:r>
    </w:p>
    <w:p>
      <w:r>
        <w:rPr>
          <w:b/>
        </w:rPr>
        <w:t xml:space="preserve">Yhteenveto</w:t>
      </w:r>
    </w:p>
    <w:p>
      <w:r>
        <w:t xml:space="preserve">Yksi ihminen kuoli ja seitsemän muuta haavoittui vakavasti, joista yksi oli lapsi, kun asemies avasi tulen vilkkaasti liikennöidyllä alueella Seattlen kaupungissa Yhdysvalloissa.</w:t>
      </w:r>
    </w:p>
    <w:p>
      <w:r>
        <w:rPr>
          <w:b/>
          <w:u w:val="single"/>
        </w:rPr>
        <w:t xml:space="preserve">Asiakirjan numero 25156</w:t>
      </w:r>
    </w:p>
    <w:p>
      <w:r>
        <w:t xml:space="preserve">Galloway Community Hospital -sairaalan infektioriskiä koskeva toimintakutsu</w:t>
      </w:r>
    </w:p>
    <w:p>
      <w:r>
        <w:t xml:space="preserve">Se on seurausta Stranraerissa sijaitsevan 46-paikkaisen laitoksen viimeisimmästä tarkastuksesta. Healthcare Environment Inspectorate -viraston ryhmä teki Galloway Community Hospitaliin ennalta ilmoittamattoman vierailun toukokuussa. He totesivat, että siisteys- ja hygieniastandardit olivat hyvät kaikilla osastoilla ja osastoilla, mutta vaativat joitakin muutoksia. Terveysalan ympäristötarkastajat korostivat erään potilaan antamaa palautetta, jossa hän kuvaili Stranraerin sairaalaa siisteimmäksi sairaalaksi, jossa hän oli käynyt. Useimmat infektioiden torjuntastandardit täyttyivät, mutta myös useita parannusalueita korostettiin. Tarkastajien mukaan ylempi hoitohenkilökunta ei ollut varma siitä, kenellä oli vastuu infektioiden torjuntatoimenpiteiden tarkistamisesta ja kuinka usein ne suoritettiin. Joidenkin neulojen ja muiden terävien instrumenttien jäteastioiden todettiin olevan ylitäytettyjä, ja lääkkeiden ja rokotteiden säilytykseen käytettävien jääkaappien lämpötilojen kirjaamisessa ja seurannassa havaittiin puutteita. Myös sairaalan järjestelmässä, jolla patjojen puhtaus tarkastetaan, havaittiin epäjohdonmukaisuuksia. NHS Dumfries and Gallowayn mukaan toimintasuunnitelmaa on jo laadittu, jotta voidaan vastata neljään vaatimukseen ja yhteen suositukseen, jotka korkein hallintoelin oli esittänyt. Aiheeseen liittyvät Internet-linkit NHS Dumfries and Galloway Healthcare Environment Inspectorate (NHS Dumfries and Galloway Healthcare Environment Inspectorate).</w:t>
      </w:r>
    </w:p>
    <w:p>
      <w:r>
        <w:rPr>
          <w:b/>
        </w:rPr>
        <w:t xml:space="preserve">Yhteenveto</w:t>
      </w:r>
    </w:p>
    <w:p>
      <w:r>
        <w:t xml:space="preserve">NHS Dumfries and Gallowayta on pyydetty toteuttamaan parannuksia infektioriskien vähentämiseksi alueen kunnallisessa sairaalassa.</w:t>
      </w:r>
    </w:p>
    <w:p>
      <w:r>
        <w:rPr>
          <w:b/>
          <w:u w:val="single"/>
        </w:rPr>
        <w:t xml:space="preserve">Asiakirjan numero 25157</w:t>
      </w:r>
    </w:p>
    <w:p>
      <w:r>
        <w:t xml:space="preserve">Bruce Springsteen ja E Street Band kiertävät Etelä-Afrikkaa</w:t>
      </w:r>
    </w:p>
    <w:p>
      <w:r>
        <w:t xml:space="preserve">Kapkaupungissa järjestetään kaksi esitystä 28. ja 29. tammikuuta ja kolmas Johannesburgissa 1. helmikuuta. "Älkää jättäkö väliin tätä kerran elämässä tarjoutuvaa tilaisuutta", sanottiin Springsteenin verkkosivuilla. Kitaristi Steven Van Zandt perusti protestiliikkeen Artists United Against Apartheid vuonna 1985. Osana kampanjaa Van Zandt, Springsteen, Bob Dylan, Miles Davis ja monet muut vaikutusvaltaiset muusikot levyttivät protestilaulun Sun City. Sen kohteena oli nimellisesti itsenäisen kotimaan Bophuthatswanan uhkapelikeskus, joka houkutteli vähemmän poliittisesti suuntautuneita esiintyjiä esiintymään sinne maksamalla heille suuria rahasummia. Apartheid päättyi vuonna 1994, kun Nelson Mandela valittiin maan ensimmäiseksi mustaihoiseksi presidentiksi. "Unelma toteutui" Kolme Etelä-Afrikan konserttia ovat osa Springsteenin vuonna 2012 alkanutta Wrecking Ball -kiertuetta. Kiertueella veteraanirokkari on soittanut viimeisten 18 kuukauden aikana useita keikkoja Yhdysvalloissa, Euroopassa ja Latinalaisessa Amerikassa. "24 vuoden jälkeen on unelmien täyttymys päästä promoamaan Bruce Springsteeniä Etelä-Afrikkaan", Etelä-Afrikan Channel 24 -viihdesivusto siteerasi promoottori Big Concertsin toimitusjohtajaa Attie Van Wykiä. "The Bossin vahvistaminen on ehdottomasti henkilökohtainen kohokohta." Springsteen kiersi viimeksi vuonna 2009 Working on a Dream -kiertueellaan. Hänen yhtyeensä siirtyy Etelä-Afrikan keikkojen jälkeen Australiaan ja Uuteen-Seelantiin.</w:t>
      </w:r>
    </w:p>
    <w:p>
      <w:r>
        <w:rPr>
          <w:b/>
        </w:rPr>
        <w:t xml:space="preserve">Yhteenveto</w:t>
      </w:r>
    </w:p>
    <w:p>
      <w:r>
        <w:t xml:space="preserve">Bruce Springsteen ja hänen E Street Band -yhtyeensä esiintyvät ensimmäistä kertaa Etelä-Afrikassa lähes kolme vuosikymmentä sen jälkeen, kun yhtye kampanjoi apartheidia vastaan.</w:t>
      </w:r>
    </w:p>
    <w:p>
      <w:r>
        <w:rPr>
          <w:b/>
          <w:u w:val="single"/>
        </w:rPr>
        <w:t xml:space="preserve">Asiakirjan numero 25158</w:t>
      </w:r>
    </w:p>
    <w:p>
      <w:r>
        <w:t xml:space="preserve">Terry Waltonin tukijat auttavat korjaamaan tulipalon vaurioittaman kasvihuoneen</w:t>
      </w:r>
    </w:p>
    <w:p>
      <w:r>
        <w:t xml:space="preserve">Hän sai avustustarjouksia, korvaavia laitteita, kasveja ja taimia sen jälkeen, kun hänen takapuutarhassaan Tonyrefailissa, Rhondda Cynon Taffissa, sattui "inferno". Hänet tunnetaan hyvin siitä, että hän on tehnyt lähetyksiä puutarha-alueeltaan Jeremy Vinen ohjelmassa. Walton oli käyttänyt lämmitintä suojellakseen vihanneksiaan pakkaselta, kun se aiheutti tulipalon kaksi viikkoa sitten. Sittemmin eräs lasitusliike toimitti korvaavan lasin kehykseen, ja paikallinen lasittaja asensi sen. Muut paikalliset ihmiset, kuten poliisi, antoivat myös siemenalustoja, tomaattikasveja ja taimia, kuten sipuleita, paprikoita ja chilejä. Lisäksi hänen ovelleen ilmestyi laatikollinen olutta, joka ilmeisesti auttoi "hukuttamaan suruni", hän vitsaili. Mutta hän ei ollut pitkään maassa. Muita juttuja, joista saatat pitää "Paketteja alkoi ilmestyä kuin tyhjästä", Walton, 73, sanoi. "Olin häkeltynyt siitä, kuinka paljon ihmisiä oli auttamassa." Naapuri oli tehnyt hälytyksen ja sammuttanut liekit puutarhaletkulla. Walton uskoo, että tulipalo johtui siitä, että muovit, kuten siemenalustat, syttyivät tuleen ja tuhosivat tomaatti- ja sipulitaimet, joita valmisteltiin hänen puutarhassaan pienviljelypalstalleen, joka sijaitsee noin kahdeksan kilometrin päässä hänen kodistaan. "Se oli kuin hiiltynyt sotku", Walton sanoi. "Mutta sitten apua alkoi tulla kaikkialta. "En voinut uskoa, että siellä oli niin paljon rakkautta ja huolenpitoa."</w:t>
      </w:r>
    </w:p>
    <w:p>
      <w:r>
        <w:rPr>
          <w:b/>
        </w:rPr>
        <w:t xml:space="preserve">Yhteenveto</w:t>
      </w:r>
    </w:p>
    <w:p>
      <w:r>
        <w:t xml:space="preserve">BBC Radio Two:n puutarhuriguru Terry Walton sanoi, että hän on ollut häkeltynyt ihmisten anteliaisuudesta ja tuesta sen jälkeen, kun hänen kasvihuoneensa paloi.</w:t>
      </w:r>
    </w:p>
    <w:p>
      <w:r>
        <w:rPr>
          <w:b/>
          <w:u w:val="single"/>
        </w:rPr>
        <w:t xml:space="preserve">Asiakirjan numero 25159</w:t>
      </w:r>
    </w:p>
    <w:p>
      <w:r>
        <w:t xml:space="preserve">Adele yllättää Grenfell Towerin palomiehet kakulla</w:t>
      </w:r>
    </w:p>
    <w:p>
      <w:r>
        <w:t xml:space="preserve">Hänen yllätysesiintymisensä dokumentoi palomies Rob Petty Chelsean paloasemalla. Petty kirjoitti Facebookissa: "Ihana tyttö, aidosti maassa, kiinnostunut ja nöyrä. Kaunis." Teetä ja kakkua Aseman johtaja Ben King sanoi: "Hän vain ilmestyi asemalle, koputti ikkunaan ja sanoi, että hänellä on meille kakkuja. "Avasimme hänelle oven, ja sitten hän otti aurinkolasit pois ja sanoi: "Hei, olen Adele". Kaikki olivat niin järkyttyneitä. "Hän tuli sisään, tuli messiin ja joi kupin teetä kellon kanssa, ja sitten hän liittyi seuraamme minuutin hiljaisuuteen. "Olemme saaneet niin paljon tukea paikalliselta yhteisöltä, emmekä voi kiittää kaikkia tarpeeksi." Apua ja tukea Adele ei ole ensimmäinen kerta, kun hän on osoittanut tukensa niille, jotka kärsivät viime keskiviikkona aamuyön tunteina tornitaloon syttyneestä tulipalosta. Laulaja nähtiin lohduttamassa paikallisia uhrien puolesta järjestetyissä muistotilaisuuksissa päivä tulipalon jälkeen, jossa 79 ihmistä on kadonnut ja oletettavasti kuollut. Myös muut julkisuuden henkilöt ovat tarjonneet apua ja tukea, kuten kokki Jamie Oliver, laulaja Lily Allen ja näyttelijä Tom Hardy, joka perusti joukkorahoitussivun kerätäkseen rahaa uhreille. Samaan aikaan muut ihmiset ovat osoittaneet tukeaan palomiehille The Fire Fighters Charityn kautta. Rozina Sini, BBC:n UGC- ja Social News -tiimi.</w:t>
      </w:r>
    </w:p>
    <w:p>
      <w:r>
        <w:rPr>
          <w:b/>
        </w:rPr>
        <w:t xml:space="preserve">Yhteenveto</w:t>
      </w:r>
    </w:p>
    <w:p>
      <w:r>
        <w:t xml:space="preserve">Poptähti Adele on vieraillut yllättäen joidenkin palomiesten luona, jotka pelastivat Grenfell Towerin tulipalon Länsi-Lontoossa viime viikolla.</w:t>
      </w:r>
    </w:p>
    <w:p>
      <w:r>
        <w:rPr>
          <w:b/>
          <w:u w:val="single"/>
        </w:rPr>
        <w:t xml:space="preserve">Asiakirjan numero 25160</w:t>
      </w:r>
    </w:p>
    <w:p>
      <w:r>
        <w:t xml:space="preserve">Luke Campbell: Hull kunnioittaa olympialaisten nyrkkeilykultaa</w:t>
      </w:r>
    </w:p>
    <w:p>
      <w:r>
        <w:t xml:space="preserve">24-vuotias voitti Irlannin tasavallan John Joe Nevinin lauantaina käydyssä kaksoispainon finaalissa ja voitti kultamitalin. Kaupungin puhelinverkkoa ylläpitävä KC on maalannut hänen kunniakseen nyrkkeilyseuraansa lähinnä olevan kioskin kullanväriseksi. Royal Mail on maalannut postilaatikon nyrkkeilijän Hessle Roadin kodin lähelle ja julkaissut muistomerkin. Campbell sanoi voittonsa olleen "päivä, josta olen haaveillut jo kauan, kauan". Hän lisäsi: "Se merkitsee kaikkea. Perheeni, kaupunkini, kaikki ovat tukeneet minua niin paljon. "Monet perheeni ja ystäväni ovat nähneet, miten kurinalaisesti olen toiminut, ja he ovat niin ylpeitä minusta. Olen iloinen, että sain heidät ylpeiksi itsestäni." Hullin pormestari Danny Brown sanoi, että kaupunginhallitus kokoontuu keskustelemaan parhaasta tavasta, jolla Campbellin saavutus voitaisiin huomioida. Brown sanoi: "Haluaisin, että Luke saisi kaupungin vapauden, hän todellakin ansaitsee sen. "Mutta kuka tietää, nimetäänkö katu, mitä tahansa. Luulen, että keskustellaan monista asioista, jotta Luke saisi ansaitsemansa tunnustuksen."</w:t>
      </w:r>
    </w:p>
    <w:p>
      <w:r>
        <w:rPr>
          <w:b/>
        </w:rPr>
        <w:t xml:space="preserve">Yhteenveto</w:t>
      </w:r>
    </w:p>
    <w:p>
      <w:r>
        <w:t xml:space="preserve">Hullin postilaatikko ja puhelinkioski on maalattu kullanvärisiksi nyrkkeilyn olympiavoittaja Luke Campbellin kunniaksi.</w:t>
      </w:r>
    </w:p>
    <w:p>
      <w:r>
        <w:rPr>
          <w:b/>
          <w:u w:val="single"/>
        </w:rPr>
        <w:t xml:space="preserve">Asiakirjan numero 25161</w:t>
      </w:r>
    </w:p>
    <w:p>
      <w:r>
        <w:t xml:space="preserve">Jerseyn hoitokodeissa ei ole historiallista lasten hyväksikäyttöä koskevaa tutkimusta</w:t>
      </w:r>
    </w:p>
    <w:p>
      <w:r>
        <w:t xml:space="preserve">Hän sanoi, että poliisitutkinnan päätyttyä ministerineuvosto ei pitänyt virallista tutkintaa aiheellisena. Senaattori sanoi, että on kyseenalaista, voisiko tutkinta selvittää, mitä noin 50 vuotta sitten tapahtui. Hyväksikäytön uhreja edustava ryhmä on arvostellut päätöstä. Jersey Care Leavers Associationin puheenjohtaja Carrie Modral sanoi: "Tämän on todella oltava viimeinen pisara meille, ja se viha, jota ministerineuvostoa kohtaan tunnetaan tämän päätöksen vuoksi, on käsittämätöntä." Hän sanoi: "Vaadimme täyttä ja julkista tutkimusta, joka luvattiin tästä kaikesta, eikä mikään vähempi riitä." Senaattori Le Sueur sanoi, että tutkinnan järjestämisen sijaan hän haluaa varmistaa, että lapsille on nyt tarjolla oikeat palvelut. Poliisitutkinta alkoi sen jälkeen, kun Haut de la Garennen entisessä lastenkodissa oli esitetty väitteitä hyväksikäytöstä.</w:t>
      </w:r>
    </w:p>
    <w:p>
      <w:r>
        <w:rPr>
          <w:b/>
        </w:rPr>
        <w:t xml:space="preserve">Yhteenveto</w:t>
      </w:r>
    </w:p>
    <w:p>
      <w:r>
        <w:t xml:space="preserve">Jerseyssä ei perusteta tutkintavaliokuntaa historiallisesta lasten hyväksikäytöstä, on pääministeri, senaattori Terry Le Sueur ilmoittanut osavaltioissa.</w:t>
      </w:r>
    </w:p>
    <w:p>
      <w:r>
        <w:rPr>
          <w:b/>
          <w:u w:val="single"/>
        </w:rPr>
        <w:t xml:space="preserve">Asiakirjan numero 25162</w:t>
      </w:r>
    </w:p>
    <w:p>
      <w:r>
        <w:t xml:space="preserve">Rod Stewart valmistautuu jälleen isyyteen</w:t>
      </w:r>
    </w:p>
    <w:p>
      <w:r>
        <w:t xml:space="preserve">Poptähti odottaa toista lasta mallivaimonsa Penny Lancasterin, 39, kanssa. Pariskunnalla on jo nelivuotias Alastair-poika. "Olimme innoissamme ja iloisia voidessamme kertoa Alastairille, että hänestä tulee pienen vauvan isoveli", pariskunta kertoi lausunnossaan. Stewart avioitui Lancasterin, kolmannen vaimonsa, kanssa kolme vuotta sitten. Pariskunta, joka on ollut yhdessä vuosikymmenen, sai tietää odottavansa jälleen, kun he juhlivat hääpäiväänsä Italian Portofinossa. Heidän vauvansa on määrä syntyä maaliskuun puolivälissä, pian sen jälkeen, kun muusikko viettää 66-vuotissyntymäpäiväänsä. Stewartilla on kuusi lasta aiemmista suhteista. Hän sai pojan ja tyttären ensimmäisen vaimonsa Alana Hamiltonin kanssa ja tyttären vuonna 1987 mallityttöystävä Kelly Embergin kanssa. Stewartin neljä vuotta sitten avioeroon päättyneestä avioliitosta Rachel Hunterin kanssa syntyi kaksi lasta. Tähdellä oli 1960-luvun alussa myös tytär, joka adoptoitiin toiseen perheeseen.</w:t>
      </w:r>
    </w:p>
    <w:p>
      <w:r>
        <w:rPr>
          <w:b/>
        </w:rPr>
        <w:t xml:space="preserve">Yhteenveto</w:t>
      </w:r>
    </w:p>
    <w:p>
      <w:r>
        <w:t xml:space="preserve">Laulaja Rod Stewartista on tulossa kahdeksannen kerran isä 65-vuotiaana, on ilmoitettu.</w:t>
      </w:r>
    </w:p>
    <w:p>
      <w:r>
        <w:rPr>
          <w:b/>
          <w:u w:val="single"/>
        </w:rPr>
        <w:t xml:space="preserve">Asiakirjan numero 25163</w:t>
      </w:r>
    </w:p>
    <w:p>
      <w:r>
        <w:t xml:space="preserve">Kiusatun koulutytön vanhemmat vaativat sakkoja sosiaaliselle medialle</w:t>
      </w:r>
    </w:p>
    <w:p>
      <w:r>
        <w:t xml:space="preserve">Emma Whartonin tyttären Erinin, 14, kimppuun hyökättiin tiistaina koulun ulkopuolella Cheshiressä. Rouva Whartonin mukaan koettelemusta pahensi sosiaalisen median kautta levinnyt kuvamateriaali. Koulun johtaja sanoi olevansa "kauhuissaan" kuvamateriaalista. Hyökkäystä kuvaavaa materiaalia jaettiin muun muassa Snapchatissa ja lähetettiin Erinille. "Halusin vain unohtaa, että se tapahtui, ja sitten videon takia sitä ei tulla unohtamaan", Erin sanoi. "Se on vain noloa ja kamalaa - ihmiset lähettivät minulle viestejä nimettömiltä tileiltä ja sanoivat 'sinua pantiin'", hän lisäsi. Hänen äitinsä Emma Wharton sanoi tyttärensä olleen "aivan poissa tolaltaan - enemmänkin nöyryytyksestä". "He [sosiaalisen median yritykset] tarvitsevat sakkoja joka kerta, kun lapsi tai aikuinen jakaa jotain, joka aiheuttaa näin paljon kärsimystä", hän sanoi. "Se pysyy internetissä ikuisesti. Se ei katoa." Hänen vanhempansa kertoivat päättäneensä jakaa kuvamateriaalin itse kääntääkseen sen negatiiviset vaikutukset positiiviseksi kampanjaksi kiusaamista vastaan. Hän kertoi, että videota oli katsottu Twitterissä yli 400 000 kertaa ja Erin oli saanut sen seurauksena tukiviestejä. Cheshiren poliisi sanoi olevansa tietoinen kuvamateriaalista ja tutkivansa asiaa. Tohtori Amy Binns, sosiaalisen median asiantuntija Central Lancashiren yliopistosta, sanoi, että sosiaalisen median yhtiöihin kohdistuu Molly Russellin kuoleman jälkeen yhä enemmän paineita poistaa kiusaamista tai itsensä vahingoittamista sisältävää sisältöä. Instagram on luvannut poistaa kaikki itseään vahingoittavat kuvat Mollyn kuoleman jälkeen. "Heillä on keino, jos he haluavat tehdä sen resursseillaan", tohtori Binns sanoi. BBC on pyytänyt Snapchatilta kommenttia.</w:t>
      </w:r>
    </w:p>
    <w:p>
      <w:r>
        <w:rPr>
          <w:b/>
        </w:rPr>
        <w:t xml:space="preserve">Yhteenveto</w:t>
      </w:r>
    </w:p>
    <w:p>
      <w:r>
        <w:t xml:space="preserve">Sen tytön vanhemmat, jonka pahoinpitelyn hyökkääjät kuvasivat ja jakoivat sen, sanovat, että sosiaalisen median yrityksiä pitäisi sakottaa, jos ne eivät poista väkivaltaa ja kiusaamista sisältävää sisältöä.</w:t>
      </w:r>
    </w:p>
    <w:p>
      <w:r>
        <w:rPr>
          <w:b/>
          <w:u w:val="single"/>
        </w:rPr>
        <w:t xml:space="preserve">Asiakirjan numero 25164</w:t>
      </w:r>
    </w:p>
    <w:p>
      <w:r>
        <w:t xml:space="preserve">WPP uhkaa riistää Sorrellilta 20 miljoonan punnan arvoiset osakepalkinnot</w:t>
      </w:r>
    </w:p>
    <w:p>
      <w:r>
        <w:t xml:space="preserve">Jamie RobertsonBBC World News Osakepalkkioiden arvo on mahdollisesti noin 20 miljoonaa puntaa, kertoi Sky News. Hollantilaisen Mediamonksin ostotarjouksia ovat tehneet sekä WPP että Sir Martinin uusi S4 Capital -yritys. Sir Martinia lähellä oleva lähde kertoi BBC:lle: "Sanoisin, että WPP yrittää sotkea vesiä ja sekoittaa asioita". Nimettömänä pysyttelevä lähde sanoi, että WPP:n lakimiehet ovat kirjoittaneet Sir Martinille ja väittäneet, että tämä todennäköisesti rikkoo hänen salassapitovelvollisuuksiaan. Hän lisäsi: "Jos WPP aikoo aloittaa jonkinlaisen prosessin, Sir Martin taistelee sitä vastaan. Hän on kuitenkin 400-500 miljoonan punnan arvoinen. Hän ei aio antaa 20 miljoonan punnan estää sitä, mitä hän yrittää tehdä." Hän kuvaili Sir Martinin ja hänen perustamansa mainosyhtiön WPP:n välisiä suhteita "ilmeisesti huonoiksi". Hän lisäsi: "Hän ei halua vahingoittaa WPP:tä. Hän on edelleen yksi WPP:n suurimmista, ellei jopa suurin yksityinen osakkeenomistaja, joten miksi hän haluaisi tehdä niin?" Sir Martin Martin ei halua vahingoittaa WPP:tä. Sir Martin osti WPP:n vuonna 1985 ja teki siitä maailman suurimman mainos- ja mediayhtiön, jonka liikevaihto on 15 miljardia puntaa. Hän kuitenkin luopui toimitusjohtajan tehtävästä huhtikuussa sen jälkeen, kun hallitus ilmoitti tutkivansa väitteitä väärinkäytöksistä. Syytökset liittyivät yhtiön varojen käyttämiseen prostituoidulle maksamiseen, minkä Sir Martin on kiistänyt. WPP ilmoitti myöhemmin, että sen hallitus oli nimittänyt riippumattoman asianajajan suorittamaan tutkimusta. Sir Martin oli muutamassa viikossa WPP:n jättämisen jälkeen ostanut peiteyhtiön ja nimennyt sen uudelleen S4 Capitaliksi. Hän kuvaili sitä "yhtiöksi, jonka tavoitteena on rakentaa monikansallinen, kasvuun keskittyvä viestintäpalveluliiketoiminta".</w:t>
      </w:r>
    </w:p>
    <w:p>
      <w:r>
        <w:rPr>
          <w:b/>
        </w:rPr>
        <w:t xml:space="preserve">Yhteenveto</w:t>
      </w:r>
    </w:p>
    <w:p>
      <w:r>
        <w:t xml:space="preserve">WPP on uhannut ottaa miljoonien arvosta osakepalkkioita pois entiseltä toimitusjohtajaltaan Sir Martin Sorrellilta, koska tämä teki kilpailevan tarjouksen digitaalisesta tuotantoyhtiö MediaMonksista.</w:t>
      </w:r>
    </w:p>
    <w:p>
      <w:r>
        <w:rPr>
          <w:b/>
          <w:u w:val="single"/>
        </w:rPr>
        <w:t xml:space="preserve">Asiakirjan numero 25165</w:t>
      </w:r>
    </w:p>
    <w:p>
      <w:r>
        <w:t xml:space="preserve">Poliisin työntekijä sakottaa erehdyksessä itseään verottoman auton takia</w:t>
      </w:r>
    </w:p>
    <w:p>
      <w:r>
        <w:t xml:space="preserve">West Yorkshiren poliisin tiepoliisiyksikön mukaan mies oli "onnistunut täyttämään lomakkeen väärin" - ilmeisesti laittamalla oman nimensä paperityöhön varsinaisen rikoksentekijän sijasta. DVLA:n kirjeessä häntä kehotettiin maksamaan 81 puntaa tai joutumaan oikeuteen. Kirje on ilmeisesti postitettu Bradfordin poliisiasemalle. Roads Policing Unit -yksikkö kirjoitti: "Muiden toimiston jäsenten suureksi huviksi yksi kollegoistamme onnistui täyttämään lomakkeen väärin ja saattoi itsensä syytteeseen verottoman ajoneuvon kuljettamisesta!". Maaliskuun 15. päivänä päivätyssä kirjeessä todetaan, että verottamaton ajoneuvo löydettiin Oak Streetiltä, Bradfordista, 15. helmikuuta, ja siinä vaaditaan maksamaan sakko 1. huhtikuuta mennessä.</w:t>
      </w:r>
    </w:p>
    <w:p>
      <w:r>
        <w:rPr>
          <w:b/>
        </w:rPr>
        <w:t xml:space="preserve">Yhteenveto</w:t>
      </w:r>
    </w:p>
    <w:p>
      <w:r>
        <w:t xml:space="preserve">Kollegat pilkkasivat verkossa poliisityöntekijää, joka joutui tietämättään syytteeseen verottoman ajoneuvon vuoksi.</w:t>
      </w:r>
    </w:p>
    <w:p>
      <w:r>
        <w:rPr>
          <w:b/>
          <w:u w:val="single"/>
        </w:rPr>
        <w:t xml:space="preserve">Asiakirjan numero 25166</w:t>
      </w:r>
    </w:p>
    <w:p>
      <w:r>
        <w:t xml:space="preserve">Tuhannet jäävät ilman kaasua, kun kaasuntoimitukset palautetaan ennalleen</w:t>
      </w:r>
    </w:p>
    <w:p>
      <w:r>
        <w:t xml:space="preserve">Jakeluyhtiö SGN kertoi tiistaina, että noin 4 500 kiinteistöä Huntlyssä ja Keithissä oli kärsinyt vahingoista. Kuumaa ruokaa ja lämmittimiä tarjottiin niitä tarvitseville. SGN on nyt ilmoittanut, että verkko-ongelma on ratkaistu ja että asukkaat, joita ongelma koski, voivat nyt kytkeä toimitukset uudelleen päälle mittarista. Kaasulaitteiden on pysyttävä poissa päältä, kun tämä tehdään. SGN ilmoitti, että vian aiheuttaja tutkitaan perusteellisesti. Onnettomuus sattui pakkasella. SGN sanoi: "Kiitos kaikille Huntlyn ja Keithin asukkaille kärsivällisyydestä, kun olette olleet ilman kaasua. "Tiedämme, ettei se ole ollut helppoa, ja olemme erittäin pahoillamme häiriöistä, joita olette kokeneet." Aiheeseen liittyvät Internet-linkit SGN</w:t>
      </w:r>
    </w:p>
    <w:p>
      <w:r>
        <w:rPr>
          <w:b/>
        </w:rPr>
        <w:t xml:space="preserve">Yhteenveto</w:t>
      </w:r>
    </w:p>
    <w:p>
      <w:r>
        <w:t xml:space="preserve">Tuhansia Aberdeenshiren ja Morayn asukkaita, jotka ovat olleet ilman kaasua, on kehotettu aloittamaan kaasutoimitusten palauttaminen.</w:t>
      </w:r>
    </w:p>
    <w:p>
      <w:r>
        <w:rPr>
          <w:b/>
          <w:u w:val="single"/>
        </w:rPr>
        <w:t xml:space="preserve">Asiakirjan numero 25167</w:t>
      </w:r>
    </w:p>
    <w:p>
      <w:r>
        <w:t xml:space="preserve">Sheffieldin Forgemasters saa jättimäisen skorpioniveistoksen.</w:t>
      </w:r>
    </w:p>
    <w:p>
      <w:r>
        <w:t xml:space="preserve">Sheffield Forgemastersin veistoksen rakentavat yrityksen oppisopimusoppilaat käyttämällä 64 hehtaarin kokoiselta alueelta löytyviä kierrätysmateriaaleja. Sheffieldin kaupunginvaltuusto on antanut luvan veistokselle Brightside Lanen sisäänkäynnin kohdalla. Yrityksen mukaan valmis skorpioni olisi näyttävä näyte. Kuvanveistäjä Robin Widdowson on suunnitellut skorpionin, jossa on pari tarttumiskynsiä ja segmenttihäntä, joka on kaareva ja päättyy pistimeen. Käytetty kierrätysmetalli antaisi sille sään vaikutelman. Kaupungin maamerkki 21 vapaaehtoisesta oppisopimuskoulutettavasta koostuva ryhmä saa veistoksen valmiiksi neljässä kuukaudessa, ja sen odotetaan valmistuvan keväällä 2013. Oppisopimusoppilaat ovat käyneet inspiroivalla kierroksella Yorkshiren veistospuistossa. Rick Franckeiss, yrityksen koulutuspäällikkö, sanoi: "Tässä ei ole kyse vain taideteoksen tekemisestä, vaan annamme oppisopimuskoulutettaville mahdollisuuden osallistua tiimin rakentamiseen". Forgemastersin toimitusjohtaja Graham Honeyman sanoi, että julkisesta nykytaideteoksesta tulisi kaupungin maamerkki.</w:t>
      </w:r>
    </w:p>
    <w:p>
      <w:r>
        <w:rPr>
          <w:b/>
        </w:rPr>
        <w:t xml:space="preserve">Yhteenveto</w:t>
      </w:r>
    </w:p>
    <w:p>
      <w:r>
        <w:t xml:space="preserve">Suunnittelulupa on myönnetty Etelä-Yorkshiren insinööritoimiston sisäänkäynnille pystytettävälle teräsveistokselle, joka esittää skorpionia ja on 4 metriä korkea.</w:t>
      </w:r>
    </w:p>
    <w:p>
      <w:r>
        <w:rPr>
          <w:b/>
          <w:u w:val="single"/>
        </w:rPr>
        <w:t xml:space="preserve">Asiakirjan numero 25168</w:t>
      </w:r>
    </w:p>
    <w:p>
      <w:r>
        <w:t xml:space="preserve">ITV plc aikoo ostaa Channel Televisionin</w:t>
      </w:r>
    </w:p>
    <w:p>
      <w:r>
        <w:t xml:space="preserve">Kanava 3:n toimiluvan haltija toimii Kanaalisaarilla, ja sen omistaa tällä hetkellä Yattendon Group. Kauppa edellyttää vielä Kanaalisaarten kilpailuviranomaisten hyväksyntää. Yattendon Groupin mukaan: "Channel Television on ylpeä perinnöstään, ja ITV:n omistuksessa se jatkaa yhteisöjen palvelemista." Yattendon Group on omistanut Channel Televisionin vuodesta 2001. Channel 3 koostuu 15 alueellisesta toimiluvan haltijasta, joista 11 on ITV plc:n hallussa. SMG omistaa kaksi Skotlannin toimilupaa, Scottish Televisionin ja Grampianin, ja UTV:llä on Pohjois-Irlannin toimilupa.</w:t>
      </w:r>
    </w:p>
    <w:p>
      <w:r>
        <w:rPr>
          <w:b/>
        </w:rPr>
        <w:t xml:space="preserve">Yhteenveto</w:t>
      </w:r>
    </w:p>
    <w:p>
      <w:r>
        <w:t xml:space="preserve">ITV plc aikoo ostaa yhden viimeisistä jäljellä olevista itsenäisistä ITV-alueista, Channel Televisionin.</w:t>
      </w:r>
    </w:p>
    <w:p>
      <w:r>
        <w:rPr>
          <w:b/>
          <w:u w:val="single"/>
        </w:rPr>
        <w:t xml:space="preserve">Asiakirjan numero 25169</w:t>
      </w:r>
    </w:p>
    <w:p>
      <w:r>
        <w:t xml:space="preserve">Mies, 39, kuolee sairaalassa Mansfieldin pahoinpitelyn jälkeen</w:t>
      </w:r>
    </w:p>
    <w:p>
      <w:r>
        <w:t xml:space="preserve">39-vuotias mies vietiin King's Mill Hospitaliin Sutton-in-Ashfieldiin Mansfieldin Lansbury Gardensissa maanantaiaamuna tapahtuneen hyökkäyksen jälkeen, mutta hän kuoli myöhemmin. Poliisi kertoi pidättäneensä 43-vuotiaan miehen "tapaukseen liittyen". Poliisit eivät etsi ketään muuta kuolemaan liittyvää henkilöä, mutta ovat vedonneet silminnäkijöihin. Kuolemansyyntutkinnan tulokset eivät ole vielä tulleet, poliisi lisäsi, ja poliisi pyrkii edelleen selvittämään kuoleman "täydelliset olosuhteet". Seuraa BBC East Midlandsia Facebookissa, Twitterissä tai Instagramissa. Lähetä juttuideoita osoitteeseen eastmidsnews@bbc.co.uk.</w:t>
      </w:r>
    </w:p>
    <w:p>
      <w:r>
        <w:rPr>
          <w:b/>
        </w:rPr>
        <w:t xml:space="preserve">Yhteenveto</w:t>
      </w:r>
    </w:p>
    <w:p>
      <w:r>
        <w:t xml:space="preserve">Mies on pidätetty sen jälkeen, kun toinen mies kuoli pahoinpitelyn seurauksena Nottinghamshiressä.</w:t>
      </w:r>
    </w:p>
    <w:p>
      <w:r>
        <w:rPr>
          <w:b/>
          <w:u w:val="single"/>
        </w:rPr>
        <w:t xml:space="preserve">Asiakirjan numero 25170</w:t>
      </w:r>
    </w:p>
    <w:p>
      <w:r>
        <w:t xml:space="preserve">Hondurasin jalkapallomellakat: Kolme kuollut ennen Tegucigalpan derbyä</w:t>
      </w:r>
    </w:p>
    <w:p>
      <w:r>
        <w:t xml:space="preserve">Väkivaltaisuudet puhkesivat ennen lauantai-illaksi suunniteltua Motaguan ja Olimpian välistä ottelua. Se alkoi, kun väkijoukko heitti kiviä Motaguan joukkuebussia kohti ja loukkasi kolme pelaajaa lasinsirpaleilla. Taistelut jatkuivat sekä National Stadiumin sisällä että sen ulkopuolella sen jälkeen, kun viranomaiset peruivat pelin. "Kolme ihmistä kuoli ja seitsemää ammuttiin ja puukotettiin. Yksi heistä on poika. Kolme loukkaantuneista aikuisista on kriittisessä tilassa", kertoi paikallisen sairaalan tiedottaja Laura Schoenherr uutistoimisto Reutersille. Stadionilla oli jo yli 10 000 ihmistä, kun levottomuudet puhkesivat. Monet joutuivat ryntäyksen kohteeksi, kun poliisi käytti kyynelkaasua mellakoitsijoiden kimppuun. Motaguan seura twiittasi kuvia hyökkäyksen jälkeisistä vaurioista bussin sisällä ja haavoittuneista pelaajista, joita hoidetaan sairaalassa. Kuvissa olevat Emilio Izaguirre, Roberto Moreira ja Jonathan Rougier. Entinen Celtic-pelaaja Izaguirre, Hondurasin kansalainen, liittyi hiljattain Motaguaan yksivuotisella sopimuksella. Seura syytti Ultra-Faithful Olimpia -fanikerhon jäseniä sanoen: "Viranomaisten on rangaistava tästä ankarasti."</w:t>
      </w:r>
    </w:p>
    <w:p>
      <w:r>
        <w:rPr>
          <w:b/>
        </w:rPr>
        <w:t xml:space="preserve">Yhteenveto</w:t>
      </w:r>
    </w:p>
    <w:p>
      <w:r>
        <w:t xml:space="preserve">Kolme ihmistä on kuollut ja noin 10 loukkaantunut kilpailevien jalkapalloseurojen fanien välisissä mellakoissa Hondurasin pääkaupungissa Tegucigalpassa.</w:t>
      </w:r>
    </w:p>
    <w:p>
      <w:r>
        <w:rPr>
          <w:b/>
          <w:u w:val="single"/>
        </w:rPr>
        <w:t xml:space="preserve">Asiakirjan numero 25171</w:t>
      </w:r>
    </w:p>
    <w:p>
      <w:r>
        <w:t xml:space="preserve">Zane Gbangbola: Gbangane: Vanhemmat sanovat "enemmän kysymyksiä kuin vastauksia</w:t>
      </w:r>
    </w:p>
    <w:p>
      <w:r>
        <w:t xml:space="preserve">Chertseystä kotoisin oleva Zane Gbangbola, seitsemän vuotta, kuoli helmikuussa hiilimonoksidimyrkytykseen. Osana tutkimuksiaan Surreyn poliisi takavarikoi bensiinikäyttöisen pumpun kotiosoitteesta. Hänen isänsä Kye sanoi: "Emme etsi ketään syyllistä... Haluamme ymmärtää, mitä tapahtui." Kun pumppauslaitteita toimittaneelle vuokrafirmalle oli tehty tiedusteluja, Sussexin poliisi ilmoitti, että Crown Prosecution Servicen neuvon mukaan asiassa ei ollut rikosoikeudellista näyttöä. "Palavia kysymyksiä" Zanen vanhemmat uskovat, että hänen kuolemansa aiheutui syaanivedystä, joka vapautui tulvavedestä heidän kotonaan ja jonka he sanovat olevan peräisin entiseltä kaatopaikalta. Yritysjohtaja Gbangbola, 48, halvaantui samassa tapauksessa. Hän sanoi, että perheen verestä oli löytynyt syaanivetyä, joka oli tunnistettu talossa. "Olemme todella huolissamme naapureidemme ja muiden tulva-alueiden asukkaiden hyvinvoinnista sekä polttavista kysymyksistä, joita herää, kun menettää lapsensa selittämättömästi", hän sanoi. Alkuperäinen ruumiinavaus ei tuottanut tulosta, mutta patologin tekemät jatkotutkimukset osoittivat kuoleman syyksi hiilimonoksidimyrkytyksen. Zanen kuoleman tutkinta järjestetään aikanaan.</w:t>
      </w:r>
    </w:p>
    <w:p>
      <w:r>
        <w:rPr>
          <w:b/>
        </w:rPr>
        <w:t xml:space="preserve">Yhteenveto</w:t>
      </w:r>
    </w:p>
    <w:p>
      <w:r>
        <w:t xml:space="preserve">Surreyn tulvien aikana kuolleen pojan vanhemmat ovat sanoneet, että uutinen siitä, ettei rikossyytteitä nosteta, jättää "enemmän kysymyksiä kuin vastauksia".</w:t>
      </w:r>
    </w:p>
    <w:p>
      <w:r>
        <w:rPr>
          <w:b/>
          <w:u w:val="single"/>
        </w:rPr>
        <w:t xml:space="preserve">Asiakirjan numero 25172</w:t>
      </w:r>
    </w:p>
    <w:p>
      <w:r>
        <w:t xml:space="preserve">Kunnianosoitukset Slough High Streetiltä loukkaantuneena löydetyn miehen kuoleman jälkeen</w:t>
      </w:r>
    </w:p>
    <w:p>
      <w:r>
        <w:t xml:space="preserve">Phillip Deans löydettiin Slough High Streetiltä 25. joulukuuta, ja hän kuoli päivää myöhemmin sairaalassa. Dawid Debski, 25, Faraday Close, Slough, on syytteessä hänen murhastaan, ja hänet kuullaan uudelleen Reading Crown Courtissa maaliskuussa. Asunnottomia auttava Slough Outreach -hanke kertoi auttaneensa Deansia kolmen vuoden ajan ja olevansa "järkyttynyt". Thames Valleyn poliisin mukaan ruumiinavauksessa todettiin, että Deans oli kuollut päävamman seurauksena. Slough Outreachin perustaja Shin Dhother sanoi: "Kun kadulla tapahtuu jotain, mietimme aina, kuka se voisi olla. Se oli pieni järkytys." Hän kuvaili Deansia seuraavasti: "Hän oli ollut kadulla jonkin aikaa, ja me tutustuimme häneen, ja hän alkoi tulla palveluun. "Hän oli aina hyvin kohtelias ja tuli juttelemaan. "Hän oli itse käynyt läpi tämän tilanteen ja hän pystyi havaitsemaan [samankaltaisessa tilanteessa olevia] ihmisiä. "Joitakin nuoria hän otti siipiensä suojaan ja toi heidät meille ruokaa ja vaatteita varten."</w:t>
      </w:r>
    </w:p>
    <w:p>
      <w:r>
        <w:rPr>
          <w:b/>
        </w:rPr>
        <w:t xml:space="preserve">Yhteenveto</w:t>
      </w:r>
    </w:p>
    <w:p>
      <w:r>
        <w:t xml:space="preserve">Joulupäivänä kadulta loukkaantuneena löydetyn 36-vuotiaan miehen muistolle on osoitettu kunnioitusta.</w:t>
      </w:r>
    </w:p>
    <w:p>
      <w:r>
        <w:rPr>
          <w:b/>
          <w:u w:val="single"/>
        </w:rPr>
        <w:t xml:space="preserve">Asiakirjan numero 25173</w:t>
      </w:r>
    </w:p>
    <w:p>
      <w:r>
        <w:t xml:space="preserve">George Stephensonin suunnitelmat maailman ensimmäisestä rautateestä löydettyinä</w:t>
      </w:r>
    </w:p>
    <w:p>
      <w:r>
        <w:t xml:space="preserve">John Page löysi Stocktonin ja Darlingtonin rautatien vuoden 1822 muistikirjan Network Railin arkistosta Yorkista. 26 mailin (41 km) pituinen rautatie oli maailman ensimmäinen julkinen höyryrautatie, kun se avattiin vuonna 1825. Vihko ja sen yksityiskohtaiset muistiinpanot ehdotetusta reitistä ovat nyt esillä kaupungin kansallisessa rautatiemuseossa. Arkiston arkistoassistentti Page löysi muistikirjan, jota ei ollut nähty vuosikymmeniin, kun hän etsi asiakirjoja asiakirjahuoneesta aiemmin tänä vuonna. Hän löysi kirjan hyllyillä olevien noin 20 000 asiakirjan joukosta. Page sanoi: "1950-luvulta lähtien se on istunut hyllyssä huomaamatta satojen muiden pakettien joukossa. "Etsin kauppakirjaa ja puhtaasti uteliaisuudesta päätin katsoa paketteja, ja siinä se oli, ja olipa jännittävää löytää se." Viimeisimmät uutiset ja päivitykset Yorkshiresta Muistikirjassa hahmotellaan Stephensonin Stocktonin ja Darlingtonin radan uudelleensuunnittelu ja budjetti, ja siitä tuli suunnitelma myöhemmille rautateille. Siihen on merkitty Stephensonin selvitys insinöörikollegansa George Overtonin alkuperäisestä, vuonna 1821 suunnitellusta linjasta ja hänen suosittelemistaan muutoksista. Network Railin puheenjohtaja Sir Peter Hendy sanoi: "George Stephensonin alkuperäinen Stocktonin ja Darlingtonin rautatietä koskeva selvitys aloitti rautatieajan, ei vain Britanniassa vaan kaikkialla maailmassa. Kirja on esillä museossa joulukuuhun asti.</w:t>
      </w:r>
    </w:p>
    <w:p>
      <w:r>
        <w:rPr>
          <w:b/>
        </w:rPr>
        <w:t xml:space="preserve">Yhteenveto</w:t>
      </w:r>
    </w:p>
    <w:p>
      <w:r>
        <w:t xml:space="preserve">Arkistoavustaja on löytänyt George Stephensonin laatimat suunnitelmat maailman ensimmäisestä vetureita käyttävästä matkustajaliikennelinjasta.</w:t>
      </w:r>
    </w:p>
    <w:p>
      <w:r>
        <w:rPr>
          <w:b/>
          <w:u w:val="single"/>
        </w:rPr>
        <w:t xml:space="preserve">Asiakirjan numero 25174</w:t>
      </w:r>
    </w:p>
    <w:p>
      <w:r>
        <w:t xml:space="preserve">Angleseyn julkiset käymälät säästyivät budjettileikkauksilta sulkemiselta</w:t>
      </w:r>
    </w:p>
    <w:p>
      <w:r>
        <w:t xml:space="preserve">Angleseyn valtuuston johtaja Bryan Owen sanoi, että matkailualan edustajat olivat vastustaneet ajatusta. Viranomainen on parhaillaan keskellä kuulemisprosessia, jonka tarkoituksena on löytää lähes kolmen miljoonan punnan säästöt ensi vuoden budjetista. Lopullisesta talousarviosta päätetään maaliskuussa, ja yksi ajatus oli ollut kaikkien neuvoston julkisten käymälöiden sulkeminen. Viime kuussa valtuusto ilmoitti yrittävänsä vastata "vaikeisiin taloudellisiin haasteisiin", jotka voivat merkitä 5 prosentin korotusta valtuustoveroihin. Talousarvioesityksissä on esitetty, miten neuvosto yrittää säästää 2,8 miljoonaa puntaa seuraavana varainhoitovuonna. Valtuuston johtaja sanoi tuolloin haluavansa suojella etulinjan palveluja, mutta viranomaisella on edessään "vaikeita valintoja". Raportissa ehdotetaan useita säästökeinoja, jotka vaihtelevat työpaikkojen vähentämisestä nykyaikaisempien kopiokoneiden ja tulostimien käyttöön. Koulutus- ja nuorisopalveluista voitaisiin leikata yli 500 000 puntaa. Lisäksi ehdotettiin kaikkien 29 julkisen käymälän sulkemista, millä olisi voitu säästää 227 500 puntaa. Neuvosto ennustaa, että budjettivaje on ensi vuonna 3,45 miljoonaa puntaa, joka kasvaa 10 miljoonaan puntaan vuoteen 2015-16 mennessä. Sen yksiköille on asetettu 7 prosentin säästötavoite.</w:t>
      </w:r>
    </w:p>
    <w:p>
      <w:r>
        <w:rPr>
          <w:b/>
        </w:rPr>
        <w:t xml:space="preserve">Yhteenveto</w:t>
      </w:r>
    </w:p>
    <w:p>
      <w:r>
        <w:t xml:space="preserve">Yhdenkään käymälän sulkeminen ei ole osa Angleseyn kustannussäästötoimia, kun valtuusto ilmoitti kuunnelleensa ihmisten huolenaiheita.</w:t>
      </w:r>
    </w:p>
    <w:p>
      <w:r>
        <w:rPr>
          <w:b/>
          <w:u w:val="single"/>
        </w:rPr>
        <w:t xml:space="preserve">Asiakirjan numero 25175</w:t>
      </w:r>
    </w:p>
    <w:p>
      <w:r>
        <w:t xml:space="preserve">X Factor -laulaja James Arthur romahtaa esiintymisen jälkeen</w:t>
      </w:r>
    </w:p>
    <w:p>
      <w:r>
        <w:t xml:space="preserve">Jim TaylorNewsbeat-toimittaja 23-vuotias romahti lavalta laulettuaan Mary J. Bligen No More Drama -kappaleen. Showpomojen mukaan hänen ei tarvinnut mennä sairaalaan ja hän esiintyy sunnuntain ohjelmassa. James kertoi: "Joskus on aika, että se on liian myöhäistä... "Sain eilen illalla ahdistuskohtauksen, ehkä siksi, että annoin kaikkeni esitykseeni. "Tänä aamuna oloni on paljon parempi, kun olen nukkunut hyvin, ja odotan innolla illan show'ta - en missään nimessä jätä sitä väliin." X Factorin tiedottaja sanoi: "James Arthur voi huonosti eilisiltaisen esityksensä jälkeen. Ambulanssi kutsuttiin varotoimenpiteenä, mutta häntä ei viety sairaalaan, ja hän esiintyy illan ohjelmassa. "Kilpailijoiden hyvinvointi on tärkein prioriteettimme, ja työskentelemme heidän kanssaan tarjotaksemme heille kaiken tarvittavan tuen."</w:t>
      </w:r>
    </w:p>
    <w:p>
      <w:r>
        <w:rPr>
          <w:b/>
        </w:rPr>
        <w:t xml:space="preserve">Yhteenveto</w:t>
      </w:r>
    </w:p>
    <w:p>
      <w:r>
        <w:t xml:space="preserve">X Factor -finalisti James Arthur sai paniikkikohtauksen esiintyessään lauantaina (13. lokakuuta).</w:t>
      </w:r>
    </w:p>
    <w:p>
      <w:r>
        <w:rPr>
          <w:b/>
          <w:u w:val="single"/>
        </w:rPr>
        <w:t xml:space="preserve">Asiakirjan numero 25176</w:t>
      </w:r>
    </w:p>
    <w:p>
      <w:r>
        <w:t xml:space="preserve">Kevin Spacey ja Sam Mendes tapaavat taas yhdessä</w:t>
      </w:r>
    </w:p>
    <w:p>
      <w:r>
        <w:t xml:space="preserve">Spacey näyttelee Richard III:ssa, joka saa ensi-iltansa helmikuussa 2012. "Sam on yksi hienoimmista ohjaajista, joiden kanssa minulla on ollut ilo työskennellä, ja tämän tilaisuuden saaminen ylittää villeimmätkin toiveeni", näyttelijä sanoi. Tuotanto saa ensi-iltansa New Yorkissa, minkä jälkeen se kiertää kansainvälisesti. Sitä esitetään Lontoon Old Vic -teatterissa, jossa Spacey on taiteellinen johtaja. "Kun edessäni on näin merkittävä hahmo, minulla on tunne, että tästä tulee ikimuistoinen kokemus", Spacey sanoi. Richard III, joka taisteli valtaistuimesta Englannin 1400-luvun ruususodissa, on yksi Shakespearen suurista roistoista, ja häntä ovat näytelleet sekä Sir Laurence Olivier että Sir Ian McKellen. Mendes sanoi, että "Kevin on mielestäni syntynyt näyttelemään tätä roolia". Vuonna 1999 valmistunut American Beauty -elokuva voitti viisi Oscar-palkintoa, joista Spacey sai parhaan näyttelijän palkinnon ja Mendes parhaan ohjaajan palkinnon. Sen jälkeen Mendes - joka erosi aiemmin tänä vuonna vaimostaan Kate Winsletistä - on ohjannut näytelmiä ja elokuvia, kuten Revolutionary Road ja Away We Go. Tuotanto on kolmas ja viimeinen kausi Bridge Project -projektissa, joka tuo yhteen brittiläiset ja amerikkalaiset näyttelijät klassikkonäytelmissä.</w:t>
      </w:r>
    </w:p>
    <w:p>
      <w:r>
        <w:rPr>
          <w:b/>
        </w:rPr>
        <w:t xml:space="preserve">Yhteenveto</w:t>
      </w:r>
    </w:p>
    <w:p>
      <w:r>
        <w:t xml:space="preserve">Kevin Spacey ja ohjaaja Sam Mendes palaavat yhteen yli 10 vuotta sen jälkeen, kun he työskentelivät yhdessä Oscar-palkitun American Beauty -elokuvan parissa.</w:t>
      </w:r>
    </w:p>
    <w:p>
      <w:r>
        <w:rPr>
          <w:b/>
          <w:u w:val="single"/>
        </w:rPr>
        <w:t xml:space="preserve">Asiakirjan numero 25177</w:t>
      </w:r>
    </w:p>
    <w:p>
      <w:r>
        <w:t xml:space="preserve">Yhdistyneen kuningaskunnan kulttuuripääkaupunki "kasvatti Londonderryn matkailua 50 prosentilla</w:t>
      </w:r>
    </w:p>
    <w:p>
      <w:r>
        <w:t xml:space="preserve">Julian O'NeillBBC News NI:n yrityskirjeenvaihtaja Derryn ja Strabanen piirikunnan alueelle suuntautuvien yöpymismatkojen sanottiin kasvaneen 50 prosenttia vuoteen 2012 verrattuna, mikä on tuonut 47 miljoonaa puntaa sen talouteen. Tiedot perustuvat 11 uuteen paikallishallinnon piirikuntaan, ja ne on toimittanut Pohjois-Irlannin tilasto- ja tutkimusvirasto (NISRA). Giant's Causeway on sen mukaan Pohjois-Irlannin tärkein nähtävyys. Lomailijat NISRAn mukaan 754 000 ihmistä vieraili Causewaylla vuonna 2013 ennen Titanic Belfastia (604 000), Ulster Museumia (416 000) ja Derryn muureja (411 000). Luvut osoittivat myös, että joka neljäs Pohjois-Irlantiin suuntautuva yöpymismatka suuntautui Belfastiin. Tiedot kattavat lomailijat, työmatkat sekä ystävien ja perheenjäsenten luona vierailevat ihmiset. NISRAn mukaan Causeway Coast and Glens on Pohjois-Irlannin suosituin alue yöpymislomien osalta, ja seuraavaksi suosituin on Newryn, Mournen ja Downin valtuustoalue.</w:t>
      </w:r>
    </w:p>
    <w:p>
      <w:r>
        <w:rPr>
          <w:b/>
        </w:rPr>
        <w:t xml:space="preserve">Yhteenveto</w:t>
      </w:r>
    </w:p>
    <w:p>
      <w:r>
        <w:t xml:space="preserve">Yhdistyneen kuningaskunnan kulttuuripääkaupunkitapahtumat lisäsivät Londonderryn matkailua vuonna 2013, kertovat uudet hallituksen luvut.</w:t>
      </w:r>
    </w:p>
    <w:p>
      <w:r>
        <w:rPr>
          <w:b/>
          <w:u w:val="single"/>
        </w:rPr>
        <w:t xml:space="preserve">Asiakirjan numero 25178</w:t>
      </w:r>
    </w:p>
    <w:p>
      <w:r>
        <w:t xml:space="preserve">Trump-hotelli Torontossa menettää presidentin nimen</w:t>
      </w:r>
    </w:p>
    <w:p>
      <w:r>
        <w:t xml:space="preserve">JCF Capital ULC ilmoitti tiistaina Trump Hotelsin kanssa tehdystä sopimuksesta, jolla se ostaa hotellin hallinnointisopimukset pois. Kaupan summaa ei julkistettu. Kylttien poistamiselle kiinteistöstä ei ole vahvistettua päivämäärää. Toronton keskustassa sijaitseva hotelli avattiin Trump-brändin alla vuonna 2012. JCF Capital osti maaliskuussa kiinteistön, johon kuuluu 211 hotelliyksikköä, 74 asuinyksikköä ja suurin osa liike-, vähittäis- ja virkistyspalvelutiloista, tuomioistuimen hyväksymän myyntiprosessin kautta. Luettelo Trumpin mahdollisista konflikteista Yritys ei kertonut, oliko se päässyt sopimukseen toisen ryhmän kanssa, mutta tiedottaja sanoi, että he toivovat saavansa jotain ilmoitettua "lyhyessä ajassa". Yhdysvaltalainen yritys on Juniper Capital Partners LLC:n ja Cowie Capital Partners Inc:n yhteisyritys. Uutistoimisto Reuters kertoo, että JCF Capital ULC osti viime syksynä tornin rakennuslainan 301 miljoonan dollarin (228 miljoonan dollarin; 179 miljoonan punnan) velan. Trump Organizationilla ei ole omistusosuutta rakennuksessa, mutta se operoi ja hallinnoi hotellia ja lisensoi Trump-nimen kompleksille maksua vastaan. Sekä Trump Towersin että JCF Capital ULC:n edustajat kiittelivät kauppaa tiedotteessa. Talon International Inc. on kehittänyt kaupungin talousalueella sijaitsevan hankkeen, jota ovat jo vuosia vaivanneet oikeudelliset ongelmat.</w:t>
      </w:r>
    </w:p>
    <w:p>
      <w:r>
        <w:rPr>
          <w:b/>
        </w:rPr>
        <w:t xml:space="preserve">Yhteenveto</w:t>
      </w:r>
    </w:p>
    <w:p>
      <w:r>
        <w:t xml:space="preserve">Torontossa sijaitsevan Trump-hotellin ja -tornin uusi omistaja on päässyt sopimukseen Yhdysvaltain presidentin nimen poistamisesta kiinteistöstä.</w:t>
      </w:r>
    </w:p>
    <w:p>
      <w:r>
        <w:rPr>
          <w:b/>
          <w:u w:val="single"/>
        </w:rPr>
        <w:t xml:space="preserve">Asiakirjan numero 25179</w:t>
      </w:r>
    </w:p>
    <w:p>
      <w:r>
        <w:t xml:space="preserve">Auto törmäsi Dewsburyn pubin etuoven läpi</w:t>
      </w:r>
    </w:p>
    <w:p>
      <w:r>
        <w:t xml:space="preserve">Harmaa Saab-kombi törmäsi The Time Piece - JD Wetherspoon -pubiin - Northgatessa noin klo 09:35 GMT West Yorkshiren poliisin mukaan auton iäkäs kuljettaja sai lääkärinhoitoa tapahtumapaikalla, mutta hänen ei uskottu loukkaantuneen vakavasti. Yorkshiren ambulanssipalvelun mukaan ensihoitajat osallistuivat onnettomuuspaikalle. Muista vammoista ei ole ilmoitettu.</w:t>
      </w:r>
    </w:p>
    <w:p>
      <w:r>
        <w:rPr>
          <w:b/>
        </w:rPr>
        <w:t xml:space="preserve">Yhteenveto</w:t>
      </w:r>
    </w:p>
    <w:p>
      <w:r>
        <w:t xml:space="preserve">Auto on törmännyt pubin julkisivun läpi Dewsburyssa.</w:t>
      </w:r>
    </w:p>
    <w:p>
      <w:r>
        <w:rPr>
          <w:b/>
          <w:u w:val="single"/>
        </w:rPr>
        <w:t xml:space="preserve">Asiakirjan numero 25180</w:t>
      </w:r>
    </w:p>
    <w:p>
      <w:r>
        <w:t xml:space="preserve">Harvinaiset UK6- ja 1RAN-numerokilvet huutokaupattavaksi.</w:t>
      </w:r>
    </w:p>
    <w:p>
      <w:r>
        <w:t xml:space="preserve">Yksi, UK6, myönnettiin vain seitsemän vuotta sen jälkeen, kun rekisterikilvet otettiin käyttöön, ja se on ollut yksityisomistuksessa yli 50 vuotta. Humber &amp; Ellis Auctioneers Northamptonshiressä aikoo huutokaupata sen yhdessä 1RANin kanssa. Molempien odotetaan saavan noin 50 000 puntaa, kun ne menevät vasaran alle 28. kesäkuuta. Huutokauppakamarin mukaan 1RAN-kilpi "saattaa kiinnostaa urheilijoita tai suurlähettiläitä". Se myi hiljattain 92 000 punnalla numerokilven, jossa oli "huomiota herättävä" TAX 1. Huutokaupanpitäjä Jonathan Humbert sanoi: "Yksityisten ja arvostettujen rekisterikilpien markkinat ovat vahvassa nousussa. Hän sanoi, että huutokauppahuoneella oli "suuria toiveita" "pohjimmiltaan brittiläisen UK6-numerokilven" suhteen. Saatat myös pitää tästä:</w:t>
      </w:r>
    </w:p>
    <w:p>
      <w:r>
        <w:rPr>
          <w:b/>
        </w:rPr>
        <w:t xml:space="preserve">Yhteenveto</w:t>
      </w:r>
    </w:p>
    <w:p>
      <w:r>
        <w:t xml:space="preserve">Kaksi harvinaista rekisterikilpeä, joista yksi on myönnetty ensimmäisen kerran vuonna 1910, aiotaan huutokaupata.</w:t>
      </w:r>
    </w:p>
    <w:p>
      <w:r>
        <w:rPr>
          <w:b/>
          <w:u w:val="single"/>
        </w:rPr>
        <w:t xml:space="preserve">Asiakirjan numero 25181</w:t>
      </w:r>
    </w:p>
    <w:p>
      <w:r>
        <w:t xml:space="preserve">Leedsin Rolex-kelloliikkeeseen tehty ryöstöretki tallentui kameraan</w:t>
      </w:r>
    </w:p>
    <w:p>
      <w:r>
        <w:t xml:space="preserve">West Yorkshiren poliisin mukaan autot ajoivat Commercial Streetille Leedsissä noin klo 11:55 GMT. Yksi ajoneuvoista yritti peruuttaa Rolex-kelloliikkeen eteen, ja kun se ei onnistunut, kaulalakkipäiset miehet yrittivät murtautua sisään. Epäonnistuttuaan pääsemään kauppaan jengi ajoi pois hetkeä myöhemmin. West Yorkshiren poliisin mukaan liikkeen julkisivu vaurioitui, mutta kukaan ei loukkaantunut. Leedsissä on viime aikoina tehty useita rynnäkköiskuja, muun muassa jalokiviliikkeeseen ja kaupungin Harvey Nichols -myymälään.</w:t>
      </w:r>
    </w:p>
    <w:p>
      <w:r>
        <w:rPr>
          <w:b/>
        </w:rPr>
        <w:t xml:space="preserve">Yhteenveto</w:t>
      </w:r>
    </w:p>
    <w:p>
      <w:r>
        <w:t xml:space="preserve">Kaksi autoa ajoi kävelykadulle ja yritti rynnäköidä kalliin kelloliikkeen kimppuun.</w:t>
      </w:r>
    </w:p>
    <w:p>
      <w:r>
        <w:rPr>
          <w:b/>
          <w:u w:val="single"/>
        </w:rPr>
        <w:t xml:space="preserve">Asiakirjan numero 25182</w:t>
      </w:r>
    </w:p>
    <w:p>
      <w:r>
        <w:t xml:space="preserve">Storm Ciara: Mansaaren lauttojen peruutuksia lisää</w:t>
      </w:r>
    </w:p>
    <w:p>
      <w:r>
        <w:t xml:space="preserve">Isle of Man Steam Packet Company (IOMSPC) ilmoitti, että kaikki tiistain laivayhteydet Douglasin ja Heyshamin välillä on peruttu. Myös useat Ronaldswayn lentokentältä lähtevät lennot ovat joutuneet kärsimään häiriöistä, ja jotkut niistä ovat myöhässä yli kaksi tuntia. Myrskyn iskettyä sunnuntaina iltapäivällä on mitattu jopa 95 kilometrin tuntinopeuden puuskia. Ben-my-Chree-laivan maanantain purjehdusten peruuttaminen merkitsi sitä, että saarelle ei toimitettu sanomalehtiä tiistaina. Ronaldswayn Met Office antoi myös varoituksen mahdollisista rannikon ylityksistä nousuveden aikaan erityisesti Peel Promenadella, mikä voi johtaa "matkojen keskeytymisvaaraan". IOMSPC:n tiedottajan mukaan keskiviikkona klo 08.45 GMT Douglasista Heyshamiin lähtevä lautta lähtee aikataulun mukaisesti, koska tuulen on määrä laantua yön aikana.</w:t>
      </w:r>
    </w:p>
    <w:p>
      <w:r>
        <w:rPr>
          <w:b/>
        </w:rPr>
        <w:t xml:space="preserve">Yhteenveto</w:t>
      </w:r>
    </w:p>
    <w:p>
      <w:r>
        <w:t xml:space="preserve">Ciara-myrskyn jäänteiden aiheuttamat kovat tuulet ovat haitanneet Mansaaren ja Lancashiren välistä lauttaliikennettä.</w:t>
      </w:r>
    </w:p>
    <w:p>
      <w:r>
        <w:rPr>
          <w:b/>
          <w:u w:val="single"/>
        </w:rPr>
        <w:t xml:space="preserve">Asiakirjan numero 25183</w:t>
      </w:r>
    </w:p>
    <w:p>
      <w:r>
        <w:t xml:space="preserve">HMM Algeciras: Essex: Maailman suurin konttialus saapuu Essexiin</w:t>
      </w:r>
    </w:p>
    <w:p>
      <w:r>
        <w:t xml:space="preserve">HMM Algeciras telakoitui Thurrockiin matkustettuaan Kiinasta Etelä-Korean, Alankomaiden, Saksan ja Belgian kautta. Valmistelut 400 metriä (1 312 jalkaa) pitkän ja 61 metriä (200 jalkaa) leveän aluksen vastaanottamiseksi aloitettiin yli kuusi kuukautta sitten. Aluksen omistavan HMM-yhtiön Britannian toimitusjohtaja Peter Livey sanoi, että aluksen saapuminen Yhdistyneeseen kuningaskuntaan oli "merkittävä virstanpylväs". "Tämän kokoiset alukset antavat meille kapasiteettia ja joustavuutta toimittaa asiakkaidemme tavarat oikeaan paikkaan oikeaan aikaan", hän sanoi. Jotta alus voisi telakoitua turvallisesti DP World London Gatewayn satamaan Thurrockissa, sen saapuminen mallinnettiin simulaattorilla. Alus purkaa erilaisia tavaroita ennen kuin se kuljettaa Yhdistyneen kuningaskunnan vientiä Singaporen kautta takaisin Kiinaan.</w:t>
      </w:r>
    </w:p>
    <w:p>
      <w:r>
        <w:rPr>
          <w:b/>
        </w:rPr>
        <w:t xml:space="preserve">Yhteenveto</w:t>
      </w:r>
    </w:p>
    <w:p>
      <w:r>
        <w:t xml:space="preserve">Maailman suurin konttialus on tehnyt neitsytmatkansa ja saapunut Essexiin.</w:t>
      </w:r>
    </w:p>
    <w:p>
      <w:r>
        <w:rPr>
          <w:b/>
          <w:u w:val="single"/>
        </w:rPr>
        <w:t xml:space="preserve">Asiakirjan numero 25184</w:t>
      </w:r>
    </w:p>
    <w:p>
      <w:r>
        <w:t xml:space="preserve">M4 Slough'n ja Langleyn lähellä suljetaan sillan purkamisen vuoksi.</w:t>
      </w:r>
    </w:p>
    <w:p>
      <w:r>
        <w:t xml:space="preserve">Moottoritie suljetaan molempiin suuntiin Langleyn liittymän 5 ja Slough'n liittymän 6 välillä kello 20.00 GMT ja 06.00 välillä maanantaina. Tämä johtuu vanhan Riding Court Roadin sillan purkamisesta lähellä Datchetia, Highways England sanoi. Sama moottoritieosuus oli suljettu huhtikuussa sillan uuden version rakentamiseksi. Työ on osa hanketta, jolla M4-tietä parannetaan liittymien 3 ja 12 välillä älykkääksi moottoritieksi ja jonka on määrä valmistua keväällä 2022. Liikennemäärät M4:llä ovat vähentyneet merkittävästi koronaviruspandemian aikana. Liikenne ohjataan A4:n ja A355:n kautta koko viikonlopun kestävien sulkujen aikana. Highways Englandin tiedottaja sanoi: "Suuronnettomuuden sattuessa M4-tiimi tekee yhteistyötä ensivasteyksiköiden kanssa, jotta hätätapaukset pääsevät tarvittaessa kulkemaan sulkemisen kautta."</w:t>
      </w:r>
    </w:p>
    <w:p>
      <w:r>
        <w:rPr>
          <w:b/>
        </w:rPr>
        <w:t xml:space="preserve">Yhteenveto</w:t>
      </w:r>
    </w:p>
    <w:p>
      <w:r>
        <w:t xml:space="preserve">Berkshiressä sijaitseva M4-valtatie suljetaan myöhemmin osana käynnissä olevia älykkäitä moottoritien parannustöitä.</w:t>
      </w:r>
    </w:p>
    <w:p>
      <w:r>
        <w:rPr>
          <w:b/>
          <w:u w:val="single"/>
        </w:rPr>
        <w:t xml:space="preserve">Asiakirjan numero 25185</w:t>
      </w:r>
    </w:p>
    <w:p>
      <w:r>
        <w:t xml:space="preserve">Heckmondwiken tulipalo: Neljä pidätetty tuhopoltosta</w:t>
      </w:r>
    </w:p>
    <w:p>
      <w:r>
        <w:t xml:space="preserve">Heckmondwiken Stonedene Courtissa sijaitsevassa talossa asunut perhe pääsi pakenemaan hyppäämällä yläkerran ikkunasta sunnuntaiaamuna. 17-vuotias poika sai palovammoja ja vammoja hyppäämisestä. Poliisin mukaan kaksi 21- ja 17-vuotiasta naista sekä kaksi 22- ja 19-vuotiasta miestä on pidätetty. Hätäpalvelut kutsuttiin taloon noin kello 04:10 BST. 17-vuotias poika vietiin sairaalaan vakavien vammojen vuoksi, ja naista ja kahta tyttöä hoidettiin savun hengittämisen vuoksi. Poliisipäällikkö Mark Swift sanoi, että hyökkäys "tapahtui yöllä, kun perhe oli kotona nukkumassa, ja sillä olisi helposti voinut olla kohtalokkaita seurauksia sisällä oleville". Poliisit pyytävät edelleen silminnäkijöitä ilmoittautumaan. Seuraa BBC Yorkshirea Facebookissa, Twitterissä ja Instagramissa. Lähetä juttuideasi osoitteeseen yorkslincs.news@bbc.co.uk</w:t>
      </w:r>
    </w:p>
    <w:p>
      <w:r>
        <w:rPr>
          <w:b/>
        </w:rPr>
        <w:t xml:space="preserve">Yhteenveto</w:t>
      </w:r>
    </w:p>
    <w:p>
      <w:r>
        <w:t xml:space="preserve">Neljä ihmistä on pidätetty epäiltynä murhayrityksestä Länsi-Yorkshiressä sijaitsevaan taloon tehdyn tuhopolttoiskun vuoksi.</w:t>
      </w:r>
    </w:p>
    <w:p>
      <w:r>
        <w:rPr>
          <w:b/>
          <w:u w:val="single"/>
        </w:rPr>
        <w:t xml:space="preserve">Asiakirjan numero 25186</w:t>
      </w:r>
    </w:p>
    <w:p>
      <w:r>
        <w:t xml:space="preserve">Covid: Mansaaren sairaalapotilas kuoli virukseen</w:t>
      </w:r>
    </w:p>
    <w:p>
      <w:r>
        <w:t xml:space="preserve">Kuoleman myötä Covid-19-tautiin kuolleiden ihmisten kokonaismäärä saarella on 27. Hallituksen edustaja sanoi, että koronavirus ei ollut "ensisijainen kuolinsyy", mutta potilas oli testattu positiivisesti virukselle. Pääministeri Howard Quayle sanoi, että kyseessä on "hirvittävän surullinen uutinen". Potilaan kuolema on jo toinen saarella sen jälkeen, kun saarella aloitettiin 3. maaliskuuta kolmas lukitus sen jälkeen, kun uudet virustapaukset lisääntyivät. Maaliskuun 12. päivänä saarella kirjattiin ensimmäinen Covid-19-taudin aiheuttama kuolemantapaus yli neljään kuukauteen. Quayle sanoi, että hänen ajatuksensa ovat "tämän henkilön perheen ja läheisten luona, joille esitän osanottoni". Kolmetoista Covid-19-tautia sairastavaa ihmistä on hoidossa Noble's Hospitalissa, ja kolme heistä on tehohoidossa. Viimeisen 24 tunnin aikana on todettu kuusi uutta tartuntaa, ja aktiivisten tapausten määrä on nyt 652. Saaren on määrä pysyä lukitusrajoitusten piirissä ainakin 6. huhtikuuta asti. Seuraa BBC Isle of Mania Facebookissa ja Twitterissä. Voit myös lähettää juttuideoita osoitteeseen northwest.newsonline@bbc.co.uk Aiheeseen liittyvät Internet-linkit Isle of Man Government - Coronavirus Isle of Man Government - Noble's Hospital (Isle of Man Government - Noble's Hospital)</w:t>
      </w:r>
    </w:p>
    <w:p>
      <w:r>
        <w:rPr>
          <w:b/>
        </w:rPr>
        <w:t xml:space="preserve">Yhteenveto</w:t>
      </w:r>
    </w:p>
    <w:p>
      <w:r>
        <w:t xml:space="preserve">Covid-19-tautia sairastava henkilö, joka oli ollut sairaalahoidossa Mansaarella, on kuollut, on vahvistanut hallitus.</w:t>
      </w:r>
    </w:p>
    <w:p>
      <w:r>
        <w:rPr>
          <w:b/>
          <w:u w:val="single"/>
        </w:rPr>
        <w:t xml:space="preserve">Asiakirjan numero 25187</w:t>
      </w:r>
    </w:p>
    <w:p>
      <w:r>
        <w:t xml:space="preserve">Lottovoitto Albertan miehelle, joka menetti talonsa Fort McMurrayn tulipalossa</w:t>
      </w:r>
    </w:p>
    <w:p>
      <w:r>
        <w:t xml:space="preserve">Bill Pendergastin ja hänen vaimonsa koti paloi maastopalossa, jota kutsuttiin "pedoksi" sen koon ja raivon vuoksi. Tulipalo tuhosi Albertan Fort McMurrayta vuonna 2016 - noin 10 prosenttia kaupungin kaikista rakenteista tuhoutui. Pendergast osti hiljattain sairaan isänsä luona Newfoundlandissa käydessään hetken mielijohteesta lottokupongin. Hänen isänsä oli pyytänyt häntä hakemaan kaupasta "kylmän 7 Up" -juoman. Hän osti myös lottokupongin 6/49 paikalliselta huoltoasemalta. Hän oli tätinsä luona, kun hän heräsi sunnuntaina 4. helmikuuta meteliin. Voittokuponki oli ostettu huoltoasemalta. Hän ajoi suoraan sinne, ja myymälä vahvisti voiton. Pendergast, 50, soitti vaimolleen, joka varasi välittömästi lipun Fort McMurraysta Newfoundlandiin. "Tämä kaikki on kuin unta", hän sanoi. Perhe aikoo varata matkan jonnekin lämpimään paikkaan ja viimeistellä kotinsa uudelleenrakentamisen ja sisustamisen. Pendergastilla oli myös yksi toinen unelma täytettävänä. "Olen aina halunnut Mustangin, ja vihdoin saan sellaisen, siitä olen 100-prosenttisen varma", hän sanoi. Saatat myös pitää tästä:</w:t>
      </w:r>
    </w:p>
    <w:p>
      <w:r>
        <w:rPr>
          <w:b/>
        </w:rPr>
        <w:t xml:space="preserve">Yhteenveto</w:t>
      </w:r>
    </w:p>
    <w:p>
      <w:r>
        <w:t xml:space="preserve">Kanadalaispariskunta, joka menetti kotinsa kaksi vuotta sitten suuressa maastopalossa, on nyt miljoona dollaria (795 000 dollaria; 572 000 puntaa) rikkaampi.</w:t>
      </w:r>
    </w:p>
    <w:p>
      <w:r>
        <w:rPr>
          <w:b/>
          <w:u w:val="single"/>
        </w:rPr>
        <w:t xml:space="preserve">Asiakirjan numero 25188</w:t>
      </w:r>
    </w:p>
    <w:p>
      <w:r>
        <w:t xml:space="preserve">Bristol Cityn stadionin uudistamissuunnitelmat välttävät oikeudellisen haasteen</w:t>
      </w:r>
    </w:p>
    <w:p>
      <w:r>
        <w:t xml:space="preserve">Bristol Sport Ltd:n kehittäjä sanoi, että se oli "tärkeä askel", jotta saatiin kulkemaan aika, joka on varattu mahdollisten oikeudellisten uudelleentarkasteluhakemusten tekemiselle. Noin 40 miljoonaa puntaa käytetään kahden uuden katsomon rakentamiseen ja kahden muun saneeraamiseen, ja työt aloitetaan toukokuussa. Naapuriseura Bristol Rovers voitti viime viikolla oikeustaistelun suunnitelmista myydä kenttä ja rakentaa toinen. Korkeimman oikeuden tuomari hylkäsi kampanjoijien valitukset, mikä avasi League Two -seuralle tien myydä stadioninsa Sainsbury'sille ja rakentaa uuden 40 miljoonan punnan stadionin. Bristol City oli myös halunnut rakentaa uuden stadionin, mutta suunnitelmat viivästyivät kaupungin viheraluetta koskevan hakemuksen vuoksi. Sen sijaan League One -seura päätti käyttää rahaa jo käyttämänsä kentän kunnostamiseen. Bristol Sportin puheenjohtaja Martin Griffiths sanoi, että suunnitelmat eivät ole "mikään "muutostyö" tai toiseksi paras vaihtoehto" ja että saneerauksen jälkeen kaupunki saisi uuden stadionin, josta se voi olla ylpeä.</w:t>
      </w:r>
    </w:p>
    <w:p>
      <w:r>
        <w:rPr>
          <w:b/>
        </w:rPr>
        <w:t xml:space="preserve">Yhteenveto</w:t>
      </w:r>
    </w:p>
    <w:p>
      <w:r>
        <w:t xml:space="preserve">Bristol Cityn Ashton Gaten kentän merkittävä uudistaminen ei joudu oikeudelliseen haasteeseen, seura on ilmoittanut.</w:t>
      </w:r>
    </w:p>
    <w:p>
      <w:r>
        <w:rPr>
          <w:b/>
          <w:u w:val="single"/>
        </w:rPr>
        <w:t xml:space="preserve">Asiakirjan numero 25189</w:t>
      </w:r>
    </w:p>
    <w:p>
      <w:r>
        <w:t xml:space="preserve">Plymouthin postilaatikon vetoomus olympiaurheilijoiden Daleyn ja Meilutyten puolesta</w:t>
      </w:r>
    </w:p>
    <w:p>
      <w:r>
        <w:t xml:space="preserve">Royal Mail on maalannut postilaatikot kullanvärisiksi Team GB:n kultamitalistien kotikaupungeissa. Sukeltaja Tom Daley voitti pronssia 10 metrin yksilölaiturilla, ja kaupungissa asuva 15-vuotias liettualainen Ruta Meilutyte voitti kultaa kisoissa. Royal Mailin mukaan sen oli rajoitettava ohjelmaa sen laajuuden vuoksi. Sekä Tom Daley, 18, joka voitti pronssia ja sijoittui neljänneksi miesten 10 metrin synkronialustalla sukelluskumppaninsa Pete Waterfieldin kanssa, että Ruta Meilutyte käyvät Plymouth Collegen koulua. Meilutyte voitti Liettualle kultaa naisten 100 metrin rintauinnissa. Peter Smith Plymouthin kaupunginvaltuustosta sanoi toivovansa, että Royal Mail ottaisi "terveen järjen käyttöön" ja harkitsisi kantaansa uudelleen. Royal Mail sanoi, että se onnittelee jokaista Britannian joukkueen jäsentä menestyksestä olympialaisissa ja on ylpeä siitä, että se on maalannut yli 50 postilaatikkoa kullanvärisiksi. Se lisäsi: "Mutta ohjelman laajuuden vuoksi olemme pahoillamme, mutta meidän on rajoitettava ohjelma niihin urheilijoihin, jotka ovat voittaneet kultamitalin."</w:t>
      </w:r>
    </w:p>
    <w:p>
      <w:r>
        <w:rPr>
          <w:b/>
        </w:rPr>
        <w:t xml:space="preserve">Yhteenveto</w:t>
      </w:r>
    </w:p>
    <w:p>
      <w:r>
        <w:t xml:space="preserve">Plymouthin kaupunginvaltuutetut ovat kehottaneet Royal Mailia maalaamaan yhden postilaatikon kullanväriseksi ja toisen pronssinväriseksi kahden kaupungissa asuvan olympiaurheilijan kunniaksi.</w:t>
      </w:r>
    </w:p>
    <w:p>
      <w:r>
        <w:rPr>
          <w:b/>
          <w:u w:val="single"/>
        </w:rPr>
        <w:t xml:space="preserve">Asiakirjan numero 25190</w:t>
      </w:r>
    </w:p>
    <w:p>
      <w:r>
        <w:t xml:space="preserve">Merseysiden kadonneella hylkeellä Dumbledorella on keuhkokuume, RSPCA kertoo.</w:t>
      </w:r>
    </w:p>
    <w:p>
      <w:r>
        <w:t xml:space="preserve">Harry Potter -hahmon mukaan nimetty Dumbledore siirrettiin Norfolkiin hoitoon sen jälkeen, kun hänet löydettiin Newton-le-Willowsista 22. joulukuuta. Sue Levings RSPCA East Winchistä sanoi, että aikuinen harmaahylje oli "hyvin huonossa kunnossa", mutta se edistyy hyvin. Eläimen uskotaan uineen Mersey-jokea ylöspäin ja harhautuneen puroon, vaikka syytä ei tiedetä. "Erittäin huonossa kunnossa" Levings lisäsi: "Dumbledore on käynyt röntgenkuvissa, joissa ei onneksi ole havaittu merkkejä ampumisesta - mikä oli yksi huolenaiheistamme. "Se on nyt paljon rauhallisempi, mutta näyttää edelleen hyvin säälittävältä, mutta muuten se on melko vilkas", hän sanoi. Dumbledorea on kuvailtu "hyvin huonokuntoiseksi", mutta RSPCA toivoo, että se "jatkaa hyvää toipumistaan". Merseysiden poliisin, palomiesten ja meriasiantuntijoiden otettua hylkeen kiinni se vietiin RSPCA Stapeley Grangeen Nantwichiin, Cheshireen. Noin 1,5 metriä pitkä aikuinen hylje oli saanut päävamman ja sen nenästä oli vuotanut verta. Dumbledore siirrettiin Norfolkiin 23. joulukuuta.</w:t>
      </w:r>
    </w:p>
    <w:p>
      <w:r>
        <w:rPr>
          <w:b/>
        </w:rPr>
        <w:t xml:space="preserve">Yhteenveto</w:t>
      </w:r>
    </w:p>
    <w:p>
      <w:r>
        <w:t xml:space="preserve">Hyljettä, joka löytyi uupuneena pellolta noin 20 meripeninkulman päässä merestä, hoidetaan keuhkokuumeen vuoksi, RSPCA:n mukaan.</w:t>
      </w:r>
    </w:p>
    <w:p>
      <w:r>
        <w:rPr>
          <w:b/>
          <w:u w:val="single"/>
        </w:rPr>
        <w:t xml:space="preserve">Asiakirjan numero 25191</w:t>
      </w:r>
    </w:p>
    <w:p>
      <w:r>
        <w:t xml:space="preserve">Swindon Great Western Hospital -sairaala asentaa koulutuskameroita</w:t>
      </w:r>
    </w:p>
    <w:p>
      <w:r>
        <w:t xml:space="preserve">Swindonin Great Western Hospitalin (GWH) sydänkatetrilaboratorioon on asennettu televisiokamerat osana 2,5 miljoonan punnan kunnostusta. Televisiokameroiden käyttökokeilu on tarkoitus aloittaa lokakuun alussa. Kardiologian erikoislääkäri, tohtori Edward Barnes sanoi, että siitä olisi hyötyä monille ihmisille. Hän lisäsi: "Suunnitelmana on, että voimme käyttää sitä opetukseen ja että voimme lähettää suorana lähetyksenä tapauksia luentosaliin ja kauemmas. "Toivottavasti voimme tulevaisuudessa käyttää tätä laitosta sekä lääketieteen opiskelijoiden että muiden koulutuksessa olevien henkilöiden kouluttamiseen sekä angioplastian että mahdollisesti monimutkaisen tahdistuksen osalta." Hankkeen rahoitti GWH NHS Foundation Trust -hyväntekeväisyysjärjestö, ja se maksoi noin 40 000 puntaa.</w:t>
      </w:r>
    </w:p>
    <w:p>
      <w:r>
        <w:rPr>
          <w:b/>
        </w:rPr>
        <w:t xml:space="preserve">Yhteenveto</w:t>
      </w:r>
    </w:p>
    <w:p>
      <w:r>
        <w:t xml:space="preserve">Lääketieteen opiskelijat voivat pian seurata Wiltshiren sairaalassa sydänleikkausta suorana lähetyksenä.</w:t>
      </w:r>
    </w:p>
    <w:p>
      <w:r>
        <w:rPr>
          <w:b/>
          <w:u w:val="single"/>
        </w:rPr>
        <w:t xml:space="preserve">Asiakirjan numero 25192</w:t>
      </w:r>
    </w:p>
    <w:p>
      <w:r>
        <w:t xml:space="preserve">Sussexin ja Surreyn poliisi aloittaa yhteistoiminnan</w:t>
      </w:r>
    </w:p>
    <w:p>
      <w:r>
        <w:t xml:space="preserve">Surreyn ja Sussexin poliisit seuraavat Kentin ja Essexin sekä Bedfordshiren ja Herfordshiren poliisivoimien välistä samankaltaista työskentelyä. Maanantaina alkaneen siirron ansiosta säästetään ainakin 3,46 miljoonaa puntaa vuodessa. "Se on kauniin suhteen alku, mutta ei fuusion alkusoittoa", sanoi Peter Williams, Surreyn poliisiviranomaisen puheenjohtaja. Kolme yhteistyöaluetta ovat apulaispoliisipäällikkö Olivia Pinkneyn yhteisessä komennossa. Williamsin mukaan uudet järjestelyt merkitsevät henkilöstövähennyksiä, mutta ne lisäävät tehokkuutta ja antavat yksittäisille poliisivoimille enemmän resursseja. Naapurivoimat "Koskaan ei voi tietää, missä tapahtuu suuria rikoksia", hän sanoi. "Sussexissa voi olla kolme murhaa, mutta Surreyssä ei yhtään. "Jos teemme yhteistyötä, Olivia voi lähettää Surreyn poliiseja töihin Sussexiin ja päinvastoin. "Aiemmin olisimme tehneet kukin oman osamme." Hän sanoi, että Surrey tutkii muita tapoja tehdä tehokkaampaa yhteistyötä naapurivoimien kanssa. Surrey, Sussex ja Hampshire aloittivat huhtikuussa kahden helikopterin yhteiskäytön kolmen erillisen koneen sijasta. "Olemme säästäneet jonkin verran rahaa ja olemme itse asiassa huomanneet, että se toimii tehokkaammin kuin ennen", Williams sanoi.</w:t>
      </w:r>
    </w:p>
    <w:p>
      <w:r>
        <w:rPr>
          <w:b/>
        </w:rPr>
        <w:t xml:space="preserve">Yhteenveto</w:t>
      </w:r>
    </w:p>
    <w:p>
      <w:r>
        <w:t xml:space="preserve">Kaksi kaakkoista poliisiviranomaista on aloittanut yhteistyön, jonka tarkoituksena on tarjota yhteistä suojaa rikosteknisissä tutkimuksissa, suurrikostutkinnoissa ja ampuma-asetapauksissa.</w:t>
      </w:r>
    </w:p>
    <w:p>
      <w:r>
        <w:rPr>
          <w:b/>
          <w:u w:val="single"/>
        </w:rPr>
        <w:t xml:space="preserve">Asiakirjan numero 25193</w:t>
      </w:r>
    </w:p>
    <w:p>
      <w:r>
        <w:t xml:space="preserve">Osallistu GP tapaamiset puhelun jälkeen Wales NHS IT vikaantuminen</w:t>
      </w:r>
    </w:p>
    <w:p>
      <w:r>
        <w:t xml:space="preserve">Konsultit, sairaalahenkilökunta ja yleislääkärit eivät saaneet keskiviikkona veri- ja röntgentuloksia, koska heidän sisäinen portaalinsa oli poissa käytöstä noin neljän tunnin ajan. Potilaita varoitettiin torstain ruuhkasta, mutta heitä pyydettiin saapumaan vastaanotolle "ellei toisin ilmoiteta". Eräs yleislääkäri on sanonut, että vastaanotot olisivat "ylikuormitettuja", jos kaikki soittaisivat tarkistamaan. "Ymmärtääkseni suurin osa tapaamisista pitäisi tapahtua", sanoi Walesin kuninkaallisen yleislääkärien kollegion puheenjohtaja Rebecca Payne. "Yleislääkäreille tulee todennäköisesti ruuhkaa, jota he joutuvat hoitamaan. "Mutta jos ette ole kuulleet muuta, suosittelen, että ihmiset menevät tapaamisiinsa, sillä jos kaikki soittavat ja tarkistavat asian, järjestelmä on ylikuormitettu." Walesin brittiläinen lääkäriliitto sanoi, että ainakin puolet yleislääkäripalveluista on kärsinyt. Eräs yleislääkäri kutsui tilannetta "kaaokseksi" ja sanoi: "En voi tehdä mitään. Tarvitsen tätä järjestelmää kaikkeen." Järjestelmän kaatuminen tarkoitti myös sitä, että henkilökunta ei saanut potilaiden puhelinnumeroita, jotta he voisivat ottaa heihin yhteyttä ja peruuttaa tapaamisia. Kansallisen kyberturvallisuuskeskuksen mukaan ongelmat johtuivat teknisistä ongelmista eivätkä kyberhyökkäyksestä. Walesin hallituksen terveys- ja sosiaalipalveluista vastaavan ministeriön mukaan ongelmat eivät johtaneet tietoturvaongelmiin.</w:t>
      </w:r>
    </w:p>
    <w:p>
      <w:r>
        <w:rPr>
          <w:b/>
        </w:rPr>
        <w:t xml:space="preserve">Yhteenveto</w:t>
      </w:r>
    </w:p>
    <w:p>
      <w:r>
        <w:t xml:space="preserve">Potilaita on kehotettu osallistumaan normaalisti yleislääkärin vastaanotolle, mutta heitä on varoitettu, että he voivat joutua kohtaamaan viivästyksiä sen jälkeen, kun Walesin NHS:n tietokonejärjestelmät eivät toimineet.</w:t>
      </w:r>
    </w:p>
    <w:p>
      <w:r>
        <w:rPr>
          <w:b/>
          <w:u w:val="single"/>
        </w:rPr>
        <w:t xml:space="preserve">Asiakirjan numero 25194</w:t>
      </w:r>
    </w:p>
    <w:p>
      <w:r>
        <w:t xml:space="preserve">Fiona Scourfieldin kuolema: Scofieldin murhasta syytetty poika, 16, oikeudessa</w:t>
      </w:r>
    </w:p>
    <w:p>
      <w:r>
        <w:t xml:space="preserve">Häntä syytetään Fiona Jayne Scourfieldin, 54, murhasta sen jälkeen, kun poliisi löysi hänen ruumiinsa syrjäisestä Carmarthenshiren maalaistalosta tiistaina. Scourfield löydettiin Broadmoor Farmilta, joka sijaitsee St Clearsin ja Laugharnen välissä, sen jälkeen, kun hänelle oli soitettu hätänumeroon noin kello 17.50 GMT. Perjantaina poika saapui Llanellin tuomaristuomioistuimeen, ja hänet vangitaan nuorisovankilaan. Hän saapuu Swansea Crown Courtin eteen 12. maaliskuuta. Laugharnessa varttunut Scourfield toimi vapaaehtoisena German Shepherd Rescue UK -järjestössä, ja häntä on kuvailtu "ihanaksi" ja "aidoksi" ihmiseksi, joka välitti paljon eläimistä.</w:t>
      </w:r>
    </w:p>
    <w:p>
      <w:r>
        <w:rPr>
          <w:b/>
        </w:rPr>
        <w:t xml:space="preserve">Yhteenveto</w:t>
      </w:r>
    </w:p>
    <w:p>
      <w:r>
        <w:t xml:space="preserve">16-vuotias poika on saapunut oikeuteen syytettynä naisen murhasta kirveellä ja samuraimiekalla.</w:t>
      </w:r>
    </w:p>
    <w:p>
      <w:r>
        <w:rPr>
          <w:b/>
          <w:u w:val="single"/>
        </w:rPr>
        <w:t xml:space="preserve">Asiakirjan numero 25195</w:t>
      </w:r>
    </w:p>
    <w:p>
      <w:r>
        <w:t xml:space="preserve">Shrewsburyn Wyle Copista tulee luontopolku tietöiden aikana</w:t>
      </w:r>
    </w:p>
    <w:p>
      <w:r>
        <w:t xml:space="preserve">Shrewsburyn Wyle Copista on tullut #Wildcop, kun se on osittain suljettu päällystystöiden vuoksi. Kuusi lasikuituista, elävän kokoista eläinmallia on saanut kodin osana hanketta, joka perustuu kaupungin yhteyksiin luonnontieteilijä Charles Darwiniin. Projektin takana oleva ryhmä sanoi, että se halusi tehdä "jotain hauskaa". #WildCop-projekti oli Shrewsbury BID:n idea, joka toi hahmot paikalle kahdeksi viikoksi osana Darwin Shrewsbury -festivaalia. Osana suunnitelmia tyhjäksi jäänyt myymälän julkisivu on muutettu sademetsäksi, ja lapsille suunnatut aktiviteetit alkavat siellä perjantaina ja jatkuvat 23. helmikuuta asti. Shrewsbury Bidin tiedottaja sanoi: "Tien osittainen sulkeminen tarjosi tilaisuuden tehdä jotain hauskaa puolen vuoden aikana, mikä ei normaalisti olisi mahdollista, ja houkutella ihmisiä kaupunkiin ja vierailemaan Wyle Copissa".</w:t>
      </w:r>
    </w:p>
    <w:p>
      <w:r>
        <w:rPr>
          <w:b/>
        </w:rPr>
        <w:t xml:space="preserve">Yhteenveto</w:t>
      </w:r>
    </w:p>
    <w:p>
      <w:r>
        <w:t xml:space="preserve">Jättiläisleijonat, karhut ja gorillat ovat rivissä Shropshiren tiellä osana evoluution juhlaa.</w:t>
      </w:r>
    </w:p>
    <w:p>
      <w:r>
        <w:rPr>
          <w:b/>
          <w:u w:val="single"/>
        </w:rPr>
        <w:t xml:space="preserve">Asiakirjan numero 25196</w:t>
      </w:r>
    </w:p>
    <w:p>
      <w:r>
        <w:t xml:space="preserve">Wilkon Worksopin pääkonttorin työpaikat poistuvat käytöstä</w:t>
      </w:r>
    </w:p>
    <w:p>
      <w:r>
        <w:t xml:space="preserve">Lokakuussa aloitettu kuuleminen on päättynyt, ja yritys vahvisti vähentävänsä henkilöstöä noin 25 prosenttia Worksopin toimistoissaan ja toimitusketjussaan. Tiedottajan mukaan muutokset tehdään, jotta yritys voisi "reagoida nopeasti nopeasti muuttuvaan vähittäiskaupan toimintaympäristöön". Yrityksen tilanne on "haastava", mutta se on "taloudellisesti vakaa", hän lisäsi. Ketju, joka aloitti toimintansa yhdellä myymälällä vuonna 1930, pitää yli 370 myymälää eri puolilla Yhdistynyttä kuningaskuntaa. Se työllistää noin 23 000 työntekijää ja sen vuosimyynti on yli 1,5 miljardia puntaa.</w:t>
      </w:r>
    </w:p>
    <w:p>
      <w:r>
        <w:rPr>
          <w:b/>
        </w:rPr>
        <w:t xml:space="preserve">Yhteenveto</w:t>
      </w:r>
    </w:p>
    <w:p>
      <w:r>
        <w:t xml:space="preserve">Wilkon pääkonttorista Nottinghamshiressä sijaitsevasta Wilkon pääkonttorista on tarkoitus poistaa jopa 170 työpaikkaa.</w:t>
      </w:r>
    </w:p>
    <w:p>
      <w:r>
        <w:rPr>
          <w:b/>
          <w:u w:val="single"/>
        </w:rPr>
        <w:t xml:space="preserve">Asiakirjan numero 25197</w:t>
      </w:r>
    </w:p>
    <w:p>
      <w:r>
        <w:t xml:space="preserve">Bradfordin 15-vuotias poika oikeudessa terrorismisyytteiden vuoksi</w:t>
      </w:r>
    </w:p>
    <w:p>
      <w:r>
        <w:t xml:space="preserve">Poika, jonka nimeä ei voida mainita oikeudellisista syistä, pidätettiin terrorismin vastaisen poliisitoiminnan (Counter Terrorism Policing North East) tutkinnan jälkeen. Käräjätuomari David Kitson eväsi nuorisotuomioistuimessa Leeds Magistrates' Courtin nuorisotuomioistuinosastolla häneltä takuut. 30 minuutin kuulemisen aikana ei esitetty vastauksia. Lue lisää juttuja Yorkshiresta Pojan on määrä saapua seuraavan kerran Old Bailey -oikeuteen Lontoossa 31. elokuuta. Oikeus kuuli, että poikaa syytettiin räjähteiden valmistamisesta tai hallussapidosta epäilyttävissä olosuhteissa sen jälkeen, kun kaksi hiilidioksidipulloa oli löydetty toisiinsa liitettyinä ja täynnä nastoja. Häntä syytetään myös sellaisen asiakirjan tai tallenteen hallussapidosta, josta todennäköisesti on hyötyä terrorismia valmistelevalle tai toteuttavalle henkilölle, joka nimettiin oikeudessa nimellä "Anarchist's Corner".</w:t>
      </w:r>
    </w:p>
    <w:p>
      <w:r>
        <w:rPr>
          <w:b/>
        </w:rPr>
        <w:t xml:space="preserve">Yhteenveto</w:t>
      </w:r>
    </w:p>
    <w:p>
      <w:r>
        <w:t xml:space="preserve">Bradfordista kotoisin oleva 15-vuotias poika, jota syytetään kotitekoisen räjähteen tutkimisesta ja rakentamisyrityksestä, on saapunut oikeuteen.</w:t>
      </w:r>
    </w:p>
    <w:p>
      <w:r>
        <w:rPr>
          <w:b/>
          <w:u w:val="single"/>
        </w:rPr>
        <w:t xml:space="preserve">Asiakirjan numero 25198</w:t>
      </w:r>
    </w:p>
    <w:p>
      <w:r>
        <w:t xml:space="preserve">Blurred Lines -kappale kielletty Edinburghin opiskelijakunnassa</w:t>
      </w:r>
    </w:p>
    <w:p>
      <w:r>
        <w:t xml:space="preserve">Emma BrantNewsbeat-toimittaja Amerikkalaisten maailmanlaajuinen hitti on saanut osakseen kritiikkiä, sillä joidenkin mielestä kappaleen sanoituksissa viitataan seksiin ilman suostumusta. Näitä ovat muun muassa tärkeimmät kertosäkeistöt: "I hate these blurred lines, I know you want it" ja "must wanna get nasty". Laulaja on torjunut syytökset raiskausta käsittelevistä sanoituksista "naurettavina". Hän vakuutti lehden haastattelussa, että hän on "aina kunnioittanut naisia". Kielto on linjassa Edinburghin yliopiston opiskelijayhdistyksen (EUSA) linjauksen kanssa, jonka otsikkona on End Rape Culture and Lad Banter on Campus ja jonka tarkoituksena on torjua "seksuaaliseen väkivaltaan liittyviä myyttejä ja stereotypioita". Ote politiikasta väittää, että poikakulttuurin edistäjät, kuten lads mag -sivustot, "vähättelevät raiskausta", eikä liittomme voi sallia sitä. EUSA:n varapuheenjohtaja Kirsty Haigh sanoi: "Blurred Lines on päätetty kieltää tapahtumapaikoiltamme, koska se edistää epätervettä suhtautumista seksiin ja suostumukseen. "Seksuaalista häirintää kohtaan on nollatoleranssi, kampuksen poikakulttuurin lopettamista koskeva politiikka ja turvallista tilaa koskeva politiikka - kaikkia näitä tämä kappale rikkoo." Seuraa @BBCNewsbeat Twitterissä</w:t>
      </w:r>
    </w:p>
    <w:p>
      <w:r>
        <w:rPr>
          <w:b/>
        </w:rPr>
        <w:t xml:space="preserve">Yhteenveto</w:t>
      </w:r>
    </w:p>
    <w:p>
      <w:r>
        <w:t xml:space="preserve">Robin Thicken Blurred Lines -kappaleen soittaminen Edinburghin yliopiston ylioppilaskunnan rakennuksissa on kielletty.</w:t>
      </w:r>
    </w:p>
    <w:p>
      <w:r>
        <w:rPr>
          <w:b/>
          <w:u w:val="single"/>
        </w:rPr>
        <w:t xml:space="preserve">Asiakirjan numero 25199</w:t>
      </w:r>
    </w:p>
    <w:p>
      <w:r>
        <w:t xml:space="preserve">Riyad Mahrez ja vaimo määrättiin maksamaan entiselle lastenhoitajalleen rahaa</w:t>
      </w:r>
    </w:p>
    <w:p>
      <w:r>
        <w:t xml:space="preserve">Pariskunta "teki luvattoman vähennyksen" Catalina Mirafloresin palkasta, työtuomioistuin päätti. Heidät määrättiin myös maksamaan 150 puntaa ylimääräistä vahingonkorvausta, koska he olivat "jättäneet maksamatta tiettyjä kuluja". Miraflores kertoi The Sunille: "Tein todella, todella kovasti töitä sen rahan eteen." City rikkoi siirtoennätyksensä hankkiessaan nyt 28-vuotiaan 60 miljoonan punnan laitahyökkääjän viiden vuoden sopimuksella Leicesteristä vuonna 2018. Hän oli osa joukkuetta, josta tuli ensimmäinen englantilainen miesten joukkue, joka saavutti tänä vuonna kotimaisen kolmoisvoiton. The Sun kertoi, että Miraflores palkattiin vuonna 2018 jalkapalloilijalle - joka tiettävästi tienaa 200 000 puntaa viikossa - huolehtimaan hänen kahdesta tyttärestään. Kirjallisessa tuomiossaan tuomari John Sherratt sanoi: "Vastaajat ovat tehneet luvattoman vähennyksen kantajan palkasta, ja heidät velvoitetaan maksamaan kantajalle nettomääräisesti 3 612 puntaa. "Vastaajat ovat sopimuksen vastaisesti jättäneet maksamatta kantajalle tiettyjä kuluja, ja heidät velvoitetaan maksamaan kantajalle vahingonkorvausta 150 puntaa." Tuomioistuin hylkäsi Mirafloresin erillisen perusteettomia irtisanomisia koskevan kanteen sillä perusteella, että häneltä puuttui kahden vuoden palvelusaika. BBC otti yhteyttä Mahrezin agenttiin kommenttia varten.</w:t>
      </w:r>
    </w:p>
    <w:p>
      <w:r>
        <w:rPr>
          <w:b/>
        </w:rPr>
        <w:t xml:space="preserve">Yhteenveto</w:t>
      </w:r>
    </w:p>
    <w:p>
      <w:r>
        <w:t xml:space="preserve">Manchester Cityn ja Algerian jalkapalloilija Riyad Mahrez ja hänen vaimonsa Rita on määrätty maksamaan yli 3600 puntaa maksamattomia palkkoja lastensa entiselle lastenhoitajalle.</w:t>
      </w:r>
    </w:p>
    <w:p>
      <w:r>
        <w:rPr>
          <w:b/>
          <w:u w:val="single"/>
        </w:rPr>
        <w:t xml:space="preserve">Asiakirjan numero 25200</w:t>
      </w:r>
    </w:p>
    <w:p>
      <w:r>
        <w:t xml:space="preserve">Devonin huumekuoleman tyttö "maksoi äärimmäisen hinnan</w:t>
      </w:r>
    </w:p>
    <w:p>
      <w:r>
        <w:t xml:space="preserve">Leah Kerry, 15, joka kävi koulua Salisburyssa, kuoli sairaalassa 16. heinäkuuta sen jälkeen, kun hänet löydettiin tajuttomana osoitteesta Newton Abbotissa, Devonissa. Perhe kuvaili häntä lausunnossaan "rohkeaksi ja itsevarmaksi nuoreksi naiseksi". Hän tiesi huumeiden vaaroista, mutta "luuli olevansa voittamaton", sanottiin. Lisää tästä jutusta ja muista Devonin uutisista "Valitettavasti, vaikka hän oli hyvin tietoinen riskeistä, hän luuli olevansa voittamaton, ja hän heitti noppaa ja maksoi siitä lopullisen hinnan", lausunnossa sanottiin. Devonin ja Cornwallin poliisille perheen puolesta annetussa lausunnossa sanottiin: "Leah valaisi jokaisen huoneen, johon hän astui, uskomattomalla persoonallisuudellaan, huumorintajullaan, silmiinpistävällä ulkonäöllään ja käytöksellään. "Ne, jotka tunsivat hänet, saavat kipua kuullessaan sanat 'You allriiight' viimeisen kerran." Perhe varoitti muita ihmisiä ottamasta "vaarallisia NPS-tabletteja (uudet psykoaktiiviset aineet)" ja kehotti "hallitusta asettamaan psykoaktiivisten aineiden vaarat asialistan kärkeen keskusteltavaksi vuoden 2017 huumausainestrategiansa pohjalta". Newton Abbotista kotoisin oleva Jacob Khanlarian, 20, jota syytettiin huumeiden toimittamisen aikomuksesta tapaukseen liittyen, saapuu Exeter Crown Courtin eteen 10. elokuuta.</w:t>
      </w:r>
    </w:p>
    <w:p>
      <w:r>
        <w:rPr>
          <w:b/>
        </w:rPr>
        <w:t xml:space="preserve">Yhteenveto</w:t>
      </w:r>
    </w:p>
    <w:p>
      <w:r>
        <w:t xml:space="preserve">Tyttö, jonka uskotaan kuolleen lailliseksi huumausaineeksi kutsutun aineen haittavaikutuksen vuoksi, "maksoi äärimmäisen hinnan", hänen perheensä on sanonut.</w:t>
      </w:r>
    </w:p>
    <w:p>
      <w:r>
        <w:rPr>
          <w:b/>
          <w:u w:val="single"/>
        </w:rPr>
        <w:t xml:space="preserve">Asiakirjan numero 25201</w:t>
      </w:r>
    </w:p>
    <w:p>
      <w:r>
        <w:t xml:space="preserve">Ammattiliitot vastustavat intialaisten ylläpitämää rautatietä</w:t>
      </w:r>
    </w:p>
    <w:p>
      <w:r>
        <w:t xml:space="preserve">Rautatietyöläisten ja omaisuuden suojelujärjestön (OPRWP) koollekutsuja Sumathipala Manawadu sanoi BBC Sandeshayalle, että Rail India Technical Economic Services (RITES) -yhtiön (RITES) salliminen ylläpitää rautatieratoja on askel kohti yksityistämistä RITES, Intian valtion yritys, on saanut Galle-Mataran radan kunnossapidon elokuusta alkaen. Hän kertoi BBC Sandeshayalle, että kunnossapitoa suorittavat rautatieosaston työntekijät siirrettiin tämän seurauksena muille osastoille. "Tämä on yritys yksityistää rautatielaitos vähitellen", hän sanoi. "Nämä työntekijät onnistuivat korjaamaan tsunamin tuhoaman radan 52 päivässä, kun taas RITES ja muut yritykset pyysivät puolitoista vuotta." Ammattiliittojen syytökset kiistänyt rautatieviraston kaupallinen ylijohtaja Vijaya Samarasinghe sanoi, että sopimusta tarjottiin osana Intian avustushanketta.</w:t>
      </w:r>
    </w:p>
    <w:p>
      <w:r>
        <w:rPr>
          <w:b/>
        </w:rPr>
        <w:t xml:space="preserve">Yhteenveto</w:t>
      </w:r>
    </w:p>
    <w:p>
      <w:r>
        <w:t xml:space="preserve">Opposition Janatha Vimukthi Peramuna (JVP) -puolueeseen liittyvät ammattiyhdistysjohtajat ovat vastustaneet sitä, että hallitus on myöntänyt huoltosopimukset intialaiselle yritykselle.</w:t>
      </w:r>
    </w:p>
    <w:p>
      <w:r>
        <w:rPr>
          <w:b/>
          <w:u w:val="single"/>
        </w:rPr>
        <w:t xml:space="preserve">Asiakirjan numero 25202</w:t>
      </w:r>
    </w:p>
    <w:p>
      <w:r>
        <w:t xml:space="preserve">Siirtolaiskriisi: Unkarin poliisi värvää "rajametsästäjiä</w:t>
      </w:r>
    </w:p>
    <w:p>
      <w:r>
        <w:t xml:space="preserve">Nick ThorpeBBC News, Budapest Uudet alokkaat kantavat nykyisten poliisien tapaan pistoolit, joissa on ampumatarvikkeita, ja heillä on pippurisumutetta, pamput, käsiraudat ja suojavarusteet. Unkarin ja Serbian väliselle etelärajalle saapuvien siirtolaisten määrä on pysähtynyt alle 200:een päivässä. Uudet vartijat aloittavat työnsä toukokuussa. Rekrytoiduilla on kuuden kuukauden koulutus, ja heidän on oltava yli 18-vuotiaita, fyysisesti hyväkuntoisia ja läpäistävä psykologinen testi, kertoi poliisi Zsolt Pozsgai Unkarin valtion televisiossa. Kuukausipalkka on 150 000 forinttia (406 puntaa; 542 dollaria) kahden ensimmäisen kuukauden ajan, minkä jälkeen se on 220 300 forinttia. Unkarissa on meneillään massiivinen julkisuuskampanja, jonka pääministeri Viktor Orbanin oikeistohallitus on käynnistänyt ennen 2. lokakuuta järjestettävää kansanäänestystä. Äänestäjiä pyydetään vastustamaan Euroopan komission ehdotusta 160 000 pakolaisen siirtämisestä oikeudenmukaisemmin eri puolille 28 jäsenvaltion EU:ta. EU:n suunnitelman mukaan Unkaria on pyydetty ottamaan vastaan 1 300 pakolaista. Siirto-ohjelma koskee Syyriasta, Irakista ja Eritreasta tulevia pakolaisia. Tällä hetkellä Unkariin päästetään päivittäin 30 siirtolaista virallisten "kauttakulkualueiden" kautta. Serbian puolella rajaa aidan vieressä leiriytyneiden ja kauttakulkualueille pääsyä odottavien määrä laski viime viikolla 346:een Horgosissa ja 103:een Kelebiassa. Tämä on alle puolet vähemmän kuin kuukausi sitten. Huomautus terminologiasta: BBC käyttää termiä maahanmuuttaja kaikista liikkeellä olevista ihmisistä, jotka eivät ole vielä saaneet päätökseen turvapaikanhakuprosessia. Tähän ryhmään kuuluvat Syyrian kaltaisista sotaa käyvistä maista pakenevat ihmiset, joille todennäköisesti myönnetään pakolaisasema, sekä työtä ja parempaa elämää etsivät ihmiset, joita hallitukset todennäköisesti pitävät taloudellisina siirtolaisina.</w:t>
      </w:r>
    </w:p>
    <w:p>
      <w:r>
        <w:rPr>
          <w:b/>
        </w:rPr>
        <w:t xml:space="preserve">Yhteenveto</w:t>
      </w:r>
    </w:p>
    <w:p>
      <w:r>
        <w:t xml:space="preserve">Unkarin poliisi etsii 3 000 "rajametsästäjää", jotka vahvistaisivat jopa 10 000 poliisia ja sotilasta, jotka partioivat siirtolaisten pysäyttämiseksi rakennetulla piikkilanka-aidalla.</w:t>
      </w:r>
    </w:p>
    <w:p>
      <w:r>
        <w:rPr>
          <w:b/>
          <w:u w:val="single"/>
        </w:rPr>
        <w:t xml:space="preserve">Asiakirjan numero 25203</w:t>
      </w:r>
    </w:p>
    <w:p>
      <w:r>
        <w:t xml:space="preserve">Xiaomi avaa Intian datakeskuksen lievittääkseen yksityisyyden suojaa koskevia pelkoja</w:t>
      </w:r>
    </w:p>
    <w:p>
      <w:r>
        <w:t xml:space="preserve">Xiaomi, joka on erikoistunut edullisiin älypuhelimiin, pyrkii myymään Intiassa 100 000 puhelinta viikossa. Maan ilmavoimat kuitenkin varoitti henkilöstöään laitteiden käytöstä vedoten Pekingissä säilytettävien tietojen turvallisuuteen liittyviin huolenaiheisiin. Xiaomi sanoi, ettei se koskaan kerännyt käyttäjätietoja ilman lupaa. Yhtiö on jo aloittanut muiden kuin kiinalaisten tietojen siirtämisen Pekingistä Amazonin omistamiin tietokeskuksiin. Päätös avata laitos Intiaan on jälleen yksi Xiaomin toimista, joilla se pyrkii hälventämään yksityisyyden suojaa koskevia pelkoja. Huolta siitä, miten yritys säilyttää tietojaan, pidetään ehkä ainoana merkittävänä esteenä sen nopealle laajentumiselle ympäri maailmaa. Yritys, joka on houkutellut korkean profiilin Google-johtajan johtamaan länsimaista toimintaa, on tuottanut monipuolisia älypuhelimia, jotka ovat huomattavasti halvempia kuin jotkut kilpailijat. Vähemmän suotuisa on Xiaomin maine kopiointimerkkinä. Kun Applen johtajalta Jony Iveltä kysyttiin hänen ajatuksiaan yrityksestä, hän sanoi: "En pidä sitä imarteluna, vaan varkautena."</w:t>
      </w:r>
    </w:p>
    <w:p>
      <w:r>
        <w:rPr>
          <w:b/>
        </w:rPr>
        <w:t xml:space="preserve">Yhteenveto</w:t>
      </w:r>
    </w:p>
    <w:p>
      <w:r>
        <w:t xml:space="preserve">Sen jälkeen kun Intia varoitti armeijaansa käyttämästä Xiaomin laitteita yksityisyyden suojaa koskevien pelkojen vuoksi, kiinalaisyritys on ilmoittanut avaavansa intialaisen datakeskuksen.</w:t>
      </w:r>
    </w:p>
    <w:p>
      <w:r>
        <w:rPr>
          <w:b/>
          <w:u w:val="single"/>
        </w:rPr>
        <w:t xml:space="preserve">Asiakirjan numero 25204</w:t>
      </w:r>
    </w:p>
    <w:p>
      <w:r>
        <w:t xml:space="preserve">East Sussex harkitsee liikkuvan kirjaston kustannusten leikkaussuunnitelmia.</w:t>
      </w:r>
    </w:p>
    <w:p>
      <w:r>
        <w:t xml:space="preserve">Muutosten myötä joitakin liikkuvan kirjaston pysäkkejä yhdistettäisiin ja kahden viikon välein tapahtuva liikennöinti korvattaisiin kolmen viikon vuorovälillä. Palvelun kustannukset ovat tällä hetkellä 259 000 puntaa vuodessa, ja muutoksilla säästettäisiin 131 600 puntaa. East Sussex County Councilin kabinettia on suositeltu hyväksymään, että muutoksista järjestetään kuuleminen. Raportin mukaan asukkaita kuullaan pysäkkien yhdistämisestä sellaisissa yhteisöissä, joissa liikkuva kirjasto käy useammassa kuin yhdessä paikassa ja joissa pysäkit ovat enintään kilometrin päässä toisistaan. Suunnitelmien toteutuessa kotihoitopalvelu ja kotikirjastopalvelu korvaisivat 22 käyntiä suojatuissa asumisyksiköissä ja hoitolaitoksissa. Neuvoston mukaan 46 prosenttia 1 700:sta liikkuvaa kirjastoa käyttäneestä henkilöstä kävi myös kirjastorakennuksissa. Valtuutetut käsittelevät suunnitelmia 22. huhtikuuta pidettävässä kabinettikokouksessa.</w:t>
      </w:r>
    </w:p>
    <w:p>
      <w:r>
        <w:rPr>
          <w:b/>
        </w:rPr>
        <w:t xml:space="preserve">Yhteenveto</w:t>
      </w:r>
    </w:p>
    <w:p>
      <w:r>
        <w:t xml:space="preserve">East Sussexin kaupunginvaltuusto on esittänyt Itä-Sussexin liikkuvien kirjastopalvelujen uudistamista osana kustannusten leikkaussuunnitelmia.</w:t>
      </w:r>
    </w:p>
    <w:p>
      <w:r>
        <w:rPr>
          <w:b/>
          <w:u w:val="single"/>
        </w:rPr>
        <w:t xml:space="preserve">Asiakirjan numero 25205</w:t>
      </w:r>
    </w:p>
    <w:p>
      <w:r>
        <w:t xml:space="preserve">Somersetin maatilan vasikoita lyödään ja potkitaan salaa kuvatun videon perusteella.</w:t>
      </w:r>
    </w:p>
    <w:p>
      <w:r>
        <w:t xml:space="preserve">Animal Equality -eläinoikeusryhmä keräsi kuvamateriaalin Pyrlandin maatilalla Tauntonissa, Somersetissa. RSPCA sanoi olevansa "huolissaan" kuvamateriaalista ja tutkivansa asiaa. Tilan omistaja sanoi olevansa "kauhistunut" ja antaneensa potkut eläimiä lyöneelle apumiehelle, mutta kiisti, että tilalla olisi ollut hyvinvointiongelmia. Toni Shephard Animal Equality UK:sta kertoi, että kampanjaryhmä asensi kameran tilalle 7. joulukuuta paikallisen asukkaan vihjeen jälkeen. "Pienten vasikoiden ja juuri synnyttäneiden lehmien näkeminen lyötynä ja potkittuna ja kiroiltuna niin aggressiivisella tavalla oli mielestäni todella järkyttävää." Maanviljelijä James Read sanoi, että hän tunsi itsensä "fyysisesti sairaaksi" ja oli "hyvin järkyttynyt" nähtyään videon. "Olimme todella järkyttyneitä nuoren oppipojan käytöksestä. Hänet on sittemmin irtisanottu. "Muu henkilökunta täällä tilalla on todella järkyttynyt. Olemme hyvin ylpeitä lypsykarjastamme." RSPCA:n tiedottaja sanoi: "Olemme huolissamme meille lähetetyn kuvamateriaalin sisällöstä ja tutkimme asiaa parhaillaan."</w:t>
      </w:r>
    </w:p>
    <w:p>
      <w:r>
        <w:rPr>
          <w:b/>
        </w:rPr>
        <w:t xml:space="preserve">Yhteenveto</w:t>
      </w:r>
    </w:p>
    <w:p>
      <w:r>
        <w:t xml:space="preserve">Tutkinta on aloitettu sen jälkeen, kun maitotilalla tehdyissä peitetehtäviin kuuluvissa kuvauksissa nähtiin lehmien ja vasikoiden lyömistä ja potkimista.</w:t>
      </w:r>
    </w:p>
    <w:p>
      <w:r>
        <w:rPr>
          <w:b/>
          <w:u w:val="single"/>
        </w:rPr>
        <w:t xml:space="preserve">Asiakirjan numero 25206</w:t>
      </w:r>
    </w:p>
    <w:p>
      <w:r>
        <w:t xml:space="preserve">Hinchingbrooke Hospitalin vesijärjestelmästä löytyi legionellabakteereja</w:t>
      </w:r>
    </w:p>
    <w:p>
      <w:r>
        <w:t xml:space="preserve">Legionellabakteeri löydettiin rutiinitesteissä Hinchingbrooke Hospitalissa Huntingdonissa, Cambridgeshiren osavaltiossa. Henkilökunta työskentelee yhdessä insinöörien kanssa järjestelmän puhdistamiseksi. Sen aikana paikan päällä ei ole saatavilla kuumaa vettä, North West Anglia NHS Foundation Trust sanoi. Toimintajohtaja Graham Wilde lisäsi: "Haluamme vakuuttaa potilaille ja henkilökunnalle, että ryhdymme kaikkiin tarvittaviin toimiin palauttaaksemme sivustomme tavanomaiseen toimintaan mahdollisimman pian, ja pahoittelemme tästä mahdollisesti aiheutuneita haittoja." Legionellabakteeria esiintyy yleisesti vedessä. Legioonalaistauti on mahdollisesti kuolemaan johtava keuhkokuume, joka tarttuu hengittämällä ilmassa olevia legionellabakteereita sisältäviä vesipisaroita. Tällaisia pisaroita voi syntyä esimerkiksi kuuman ja kylmän veden poistoputkista, sumuttimista, porealtaista tai vesihoitokylvyistä. Etsi BBC News: East of England Facebookissa, Instagramissa ja Twitterissä. Jos sinulla on juttuehdotuksia, lähetä sähköpostia osoitteeseen eastofenglandnews@bbc.co.uk Aiheeseen liittyvät Internet-linkit North West Anglia Foundation Trust.</w:t>
      </w:r>
    </w:p>
    <w:p>
      <w:r>
        <w:rPr>
          <w:b/>
        </w:rPr>
        <w:t xml:space="preserve">Yhteenveto</w:t>
      </w:r>
    </w:p>
    <w:p>
      <w:r>
        <w:t xml:space="preserve">NHS-sairaalan vesihuollosta on löydetty bakteeri, joka voi aiheuttaa hengenvaarallisen legioonalaistaudin.</w:t>
      </w:r>
    </w:p>
    <w:p>
      <w:r>
        <w:rPr>
          <w:b/>
          <w:u w:val="single"/>
        </w:rPr>
        <w:t xml:space="preserve">Asiakirjan numero 25207</w:t>
      </w:r>
    </w:p>
    <w:p>
      <w:r>
        <w:t xml:space="preserve">York Minsterin kellot soivat pääsiäisenä riidan keskellä</w:t>
      </w:r>
    </w:p>
    <w:p>
      <w:r>
        <w:t xml:space="preserve">Se kertoi BBC:lle, että monet vapaaehtoiset olivat tarjonneet palveluksiaan yhden kristillisen kalenterin tärkeimmistä päivistä merkiksi. Minster Chapter erotti lokakuussa 30-henkisen kellonsoittajaryhmänsä "turvallisuuskysymysten" vuoksi. Se etsii parhaillaan uutta palkattua kellotapulin johtajaa, joka rekrytoi ja kouluttaa uuden vapaaehtoisryhmän. Lue lisää tästä ja muista tarinoista Yorkista ja Pohjois-Yorkshiresta Irtisanotun ryhmän jäsenet voivat hakea uuden ryhmän jäseniksi, katedraalin viranomaiset ovat kertoneet. Irtisanomisten jälkeen kellot ovat olleet hiljaa kolmea lukuun ottamatta kaikissa muissa kuin kolmessa tilaisuudessa, kertoi minsterin tiedottaja.</w:t>
      </w:r>
    </w:p>
    <w:p>
      <w:r>
        <w:rPr>
          <w:b/>
        </w:rPr>
        <w:t xml:space="preserve">Yhteenveto</w:t>
      </w:r>
    </w:p>
    <w:p>
      <w:r>
        <w:t xml:space="preserve">York Minsterin kelloja soitetaan pääsiäissunnuntaina, katedraali on vahvistanut.</w:t>
      </w:r>
    </w:p>
    <w:p>
      <w:r>
        <w:rPr>
          <w:b/>
          <w:u w:val="single"/>
        </w:rPr>
        <w:t xml:space="preserve">Asiakirjan numero 25208</w:t>
      </w:r>
    </w:p>
    <w:p>
      <w:r>
        <w:t xml:space="preserve">Intelin voitto kasvaa palvelinmyynnin ansiosta</w:t>
      </w:r>
    </w:p>
    <w:p>
      <w:r>
        <w:t xml:space="preserve">Maailman suurin mikrosirujen valmistaja teki vuoden 2010 kolmen viimeisen kuukauden aikana 3,4 miljardin dollarin (2,1 miljardin punnan) nettovoiton, kun se vuotta aiemmin oli 2,3 miljardia dollaria. Myös sen liikevaihto ylitti markkinoiden odotukset ja kasvoi 8 prosenttia 11,5 miljardiin dollariin. Intelin mukaan vuosi 2010 oli sen historian paras vuosi. Sen datakeskuksiin tarkoitettujen mikrosirujen myynti kasvoi loka-joulukuussa 15 prosenttia, kun taas tietokoneiden myynti pysyi ennallaan. Koko vuoden 2010 nettotulos oli 11,7 miljardia dollaria, kun se vuonna 2009 oli 4,4 miljardia dollaria. RBC Capital Marketsin analyytikko Mahesh Sanganeria sanoi, että Intelin viimeisimmät luvut olivat "loistavia". Aiemmin tällä viikolla Intel sopi maksavansa Nvidialle 1,5 miljardia dollaria pienemmän kilpailijansa grafiikkapiiriteknologian käytöstä. Analyytikot sanoivat, että siirto antaa Intelille mahdollisuuden lisätä läsnäoloaan kannettavissa tietokoneissa, älypuhelimissa ja taulutietokoneissa.</w:t>
      </w:r>
    </w:p>
    <w:p>
      <w:r>
        <w:rPr>
          <w:b/>
        </w:rPr>
        <w:t xml:space="preserve">Yhteenveto</w:t>
      </w:r>
    </w:p>
    <w:p>
      <w:r>
        <w:t xml:space="preserve">Intelin nettotulos kasvoi 48 prosenttia neljännesvuosittain, kun palvelinmikroprosessoreiden vahva myynti enemmän kuin tasoitti henkilökohtaisissa tietokoneissa käytettävien sirujen heikon kysynnän.</w:t>
      </w:r>
    </w:p>
    <w:p>
      <w:r>
        <w:rPr>
          <w:b/>
          <w:u w:val="single"/>
        </w:rPr>
        <w:t xml:space="preserve">Asiakirjan numero 25209</w:t>
      </w:r>
    </w:p>
    <w:p>
      <w:r>
        <w:t xml:space="preserve">Essexin poliisi löysi kannabista talon katselun aikana</w:t>
      </w:r>
    </w:p>
    <w:p>
      <w:r>
        <w:t xml:space="preserve">Konstaapelille esiteltiin Essexin Dedhamissa sijaitsevaa taloa, kun hän löysi autotallissa 40 kasvia. "Kun yrität myydä taloasi ja kiinteistönvälittäjäsi tuo virka-ajan ulkopuolisen poliisin katselmukseen, on luultavasti parasta poistaa kannabiskasvustosi", Essexin poliisi sanoi Facebookissa. Poliisi kertoi, että 42-vuotiasta miestä on kuulusteltu ja tutkimukset jatkuvat. Virantoimituksen ulkopuolella ollut poliisi vieraili Birchwood Roadilla sijaitsevassa talossa viikonloppuna, ja kollegat panivat maanantaina täytäntöön etsintäluvan. Etsi BBC News: East of England Facebookissa, Instagramissa ja Twitterissä. Jos sinulla on juttuehdotuksia, lähetä sähköpostia osoitteeseen eastofenglandnews@bbc.co.uk.</w:t>
      </w:r>
    </w:p>
    <w:p>
      <w:r>
        <w:rPr>
          <w:b/>
        </w:rPr>
        <w:t xml:space="preserve">Yhteenveto</w:t>
      </w:r>
    </w:p>
    <w:p>
      <w:r>
        <w:t xml:space="preserve">Myytävänä olevaa taloa katsellut poliisi löysi 20 000 punnan arvoisia kannabiskasveja.</w:t>
      </w:r>
    </w:p>
    <w:p>
      <w:r>
        <w:rPr>
          <w:b/>
          <w:u w:val="single"/>
        </w:rPr>
        <w:t xml:space="preserve">Asiakirjan numero 25210</w:t>
      </w:r>
    </w:p>
    <w:p>
      <w:r>
        <w:t xml:space="preserve">Australia takavarikoi huumeita 500 miljoonan dollarin arvosta Hongkongin ringiltä</w:t>
      </w:r>
    </w:p>
    <w:p>
      <w:r>
        <w:t xml:space="preserve">Neljä Hongkongin kansalaista ja kolme Australiassa asuvaa pidätettiin myös maanantaina Sydneyssä tehdyissä ratsioissa. Huumeita takavarikoitiin yli puoli tonnia, mukaan lukien 306 kiloa kristallimetamfetamiinia, joka tunnetaan myös nimellä "jää", ja 252 kiloa heroiinia. Saalis on poliisin mukaan suurin takavarikoitu jäämateriaali ja kolmanneksi suurin takavarikoitu heroiini. Huumeiden arvoksi arvioidaan 500 miljoonaa Australian dollaria (526 miljoonaa Yhdysvaltain dollaria; 335 miljoonaa puntaa), Australian liittovaltion poliisi (AFP) sanoi lausunnossaan. Ratsiat ja pidätykset olivat seurausta vuoden kestäneistä tutkimuksista. "Lukemattomat elämät olisivat kärsineet, jos tämä takavarikko olisi päätynyt Australian kaduille", apulaiskomisario Andrew Colvin sanoi australialaisille tiedotusvälineille. Hän sanoi, että tutkimuksia jatketaan ja että pidätyksiä voi tulla lisää. Syndikaatin tutkimukset alkoivat elokuussa 2011 Yhdysvaltain huumeviraston vihjeen jälkeen, poliisi kertoi. Huumeet löydettiin terrakottaruukkulähetyksestä 19. heinäkuuta. Epäillyt joutuvat syytteeseen Sydneyn tuomioistuimessa huumeiden maahantuonnista ja hallussapidosta.</w:t>
      </w:r>
    </w:p>
    <w:p>
      <w:r>
        <w:rPr>
          <w:b/>
        </w:rPr>
        <w:t xml:space="preserve">Yhteenveto</w:t>
      </w:r>
    </w:p>
    <w:p>
      <w:r>
        <w:t xml:space="preserve">Australian poliisi on takavarikoinut huumeita yli puolen miljardin dollarin arvosta ja hajottanut Hongkongissa toimivan huumeringin.</w:t>
      </w:r>
    </w:p>
    <w:p>
      <w:r>
        <w:rPr>
          <w:b/>
          <w:u w:val="single"/>
        </w:rPr>
        <w:t xml:space="preserve">Asiakirjan numero 25211</w:t>
      </w:r>
    </w:p>
    <w:p>
      <w:r>
        <w:t xml:space="preserve">Intian suurlähetystön henkilökunta pidätettiin "yliajon" vuoksi Islamabadissa</w:t>
      </w:r>
    </w:p>
    <w:p>
      <w:r>
        <w:t xml:space="preserve">Poliisin mukaan kaksi työntekijää jäi kiinni, kun he yrittivät paeta tapahtumapaikalta pääkaupungissa. Jalankulkija, jonka kerrotaan jääneen heidän BMW-autonsa alle varhain maanantaina, vietiin sairaalaan. Intia kutsui Pakistanin lähettilään Delhiin vastalauseena pidätyksille. Kaksi miestä vapautettiin myöhään maanantaina. Aiemmin Intian viranomaiset kertoivat, että kaksi korkean edustuston työntekijää, jotka Islamabadin poliisi on nimennyt kuljettaja Silvades Pauliksi ja turvamies Dawamu Brahamuksi, olivat kadonneet Pakistanissa. He olivat ilmeisesti lähteneet tapaamiseen, mutta eivät koskaan saapuneet perille. Koronaviruksen vuoksi pääkaupungin teillä liikkuu vain vähän ihmisiä, erityisesti sillä ylellisellä alueella, jossa yliajon väitetään tapahtuneen, joten silminnäkijöiden löytäminen on vaikeaa. Pidätykset tapahtuivat kaksi viikkoa sen jälkeen, kun Intia oli karkottanut kaksi vakoilusta syytettyä pakistanilaista virkamiestä. Virkamiehet työskentelivät Pakistanin korkean edustuston viisumiosastolla Delhissä. Intia syytti heitä siitä, että he olivat yrittäneet saada tietoja intialaisten joukkojen liikkeistä - syytteet he kiistivät. Sittemmin Intia on syyttänyt Pakistania Islamabadissa olevien intialaisten diplomaattien liiallisesta valvonnasta. Naapureilla on pitkä historia diplomaattisissa riidoissa, ja ne syyttävät usein toisiaan vakoojien lähettämisestä alueilleen. Maanantain pidätykset eivät helpota millään tavoin ydinasevaltojen välisiä jännitteitä. Intia ja Pakistan ajautuivat viime vuonna sodan partaalle kiistellyn Kashmirin alueen vuoksi.</w:t>
      </w:r>
    </w:p>
    <w:p>
      <w:r>
        <w:rPr>
          <w:b/>
        </w:rPr>
        <w:t xml:space="preserve">Yhteenveto</w:t>
      </w:r>
    </w:p>
    <w:p>
      <w:r>
        <w:t xml:space="preserve">Pakistan pidätti kaksi Intian korkean edustuston työntekijää Islamabadissa väitetyn yliajon vuoksi, jossa mies loukkaantui tiettävästi vakavasti.</w:t>
      </w:r>
    </w:p>
    <w:p>
      <w:r>
        <w:rPr>
          <w:b/>
          <w:u w:val="single"/>
        </w:rPr>
        <w:t xml:space="preserve">Asiakirjan numero 25212</w:t>
      </w:r>
    </w:p>
    <w:p>
      <w:r>
        <w:t xml:space="preserve">Cambornen ruokapankin sankari Don Gardner jää eläkkeelle</w:t>
      </w:r>
    </w:p>
    <w:p>
      <w:r>
        <w:t xml:space="preserve">Amy GladwellBBC News Noin 280 000 punnan lahjoitukset valuivat Cambornen Transformation CPR -ruokapankkiin sen jälkeen, kun Don Gardner oli esiintynyt tunteikkaasti BBC 2:n Cornwall with Simon Reeve -ohjelmassa marraskuussa. Lähetyksen jälkeen hyväntekeväisyysjärjestö on saanut riittävästi rahoitusta neljäksi vuodeksi. Johtaja Gardener sanoi, että se oli "hänen lippunsa ottaa askel taaksepäin". Hän perusti ja johti ruokapankkia yhdessä elokuussa yllättäen kuolleen 53-vuotiaan vaimonsa Jen Gardnerin kanssa. Gardner teki vapaaehtoistyötä jopa 60 tuntia viikossa pitääkseen toiminnan käynnissä. Hän voitti sydämet ympäri maata, kun häntä haastateltiin asiasta päivää ennen vaimonsa hautajaisia. 'Astu taaksepäin' Hän sanoi, että hyväntekeväisyysjärjestöllä ei ollut jouluna 2019 juuri lainkaan varantoja, mutta jo viikkojen kuluttua lähetyksestä oli tarpeeksi, jotta palvelua voitaisiin ylläpitää neljästä viiteen vuotta. Autettuaan hyväntekeväisyysjärjestöä turvaamaan tulevaisuutensa hän kertoi BBC:lle, että ruokapankilla oli nyt varaa palkata "nuorempia ihmisiä" johtajiksi ja hakea avustuksia. "Aion vetäytyä päivittäisestä toiminnasta toivottavasti ensi vuoden huhtikuussa", hän sanoi. "Nyt kun meillä on rahaa, on toivottavasti minun lippuni astua hieman syrjemmälle." Hän jatkaa.</w:t>
      </w:r>
    </w:p>
    <w:p>
      <w:r>
        <w:rPr>
          <w:b/>
        </w:rPr>
        <w:t xml:space="preserve">Yhteenveto</w:t>
      </w:r>
    </w:p>
    <w:p>
      <w:r>
        <w:t xml:space="preserve">Vapaaehtoinen ruokapankin johtaja, jota on kutsuttu "sankariksi" hänen omistautumisestaan viimeisten 11 vuoden aikana, on ilmoittanut, että hän aikoo jäädä eläkkeelle ensi huhtikuussa.</w:t>
      </w:r>
    </w:p>
    <w:p>
      <w:r>
        <w:rPr>
          <w:b/>
          <w:u w:val="single"/>
        </w:rPr>
        <w:t xml:space="preserve">Asiakirjan numero 25213</w:t>
      </w:r>
    </w:p>
    <w:p>
      <w:r>
        <w:t xml:space="preserve">Ilmaiset kouluateriat: Marcus Rashford sai Manchesterin kaupungin palkinnon</w:t>
      </w:r>
    </w:p>
    <w:p>
      <w:r>
        <w:t xml:space="preserve">Palkinnolla tunnustetaan "merkittävä ja poikkeuksellinen panos kaupungin hyväksi". Manchester Unitedin hyökkääjä Rashfordin vetoomuksella lasten ruokaköyhyyden lopettamiseksi on yli 990 000 allekirjoitusta. Manchesterin pormestari Tommy Judge sanoi, että oli "merkittävää" nähdä hänen "antavan äänen voimattomille". 22-vuotias on jo saanut MBE-tunnustuksen työstään lapsiköyhyyden torjumiseksi. Yhdistyneen kuningaskunnan hallitus laajensi ilmaisen kouluaterian tarjoamista siihen oikeutetuille lapsille pääsiäisloman ajaksi aiemmin tänä vuonna, ja Rashfordin korkean profiilin kampanjan jälkeen se teki saman myös kesälomalla. Se on kuitenkin kieltäytynyt tekemästä niin uudelleen ja sanonut, että se on jo antanut rahaa Englannin kunnille perheiden tukemiseen. Sen seurauksena yritykset eri puolilla maata, kuten fish and chip -kaupat, pubit, ravintolat ja kahvilat, tarjosivat ilmaista ruokaa tukikelpoisille lapsille puolivuotiskauden aikana. Wythenshawen kaupunginvaltuutettu Judge, joka myöntää Rashfordille tunnustuksen virallisesti Manchesterin kaupunginvaltuuston kokouksessa myöhemmin, sanoi, että tämä oli "todella ikimuistoinen" hetki "yhdeltä Wythenshawen pojalta toiselle". Hän sanoi: "Se on hienoa: "Mutta ehkäpä hänen äskettäisestä kampanjastaan hädänalaisten nuorten ruokkimiseksi tulee hänen todellinen perintönsä. "Se, miten hän ja hänen ihana perheensä ovat puolustaneet sitä, mihin he uskovat, ja miten he ovat antaneet äänensä voimattomille, on ollut hienoa nähdä." Rashford kutsutaan vastaanottamaan palkinto virallisesti neuvoston tulevassa kokouksessa, kun sosiaalista etäisyyttä koskevat säännöt sen sallivat.</w:t>
      </w:r>
    </w:p>
    <w:p>
      <w:r>
        <w:rPr>
          <w:b/>
        </w:rPr>
        <w:t xml:space="preserve">Yhteenveto</w:t>
      </w:r>
    </w:p>
    <w:p>
      <w:r>
        <w:t xml:space="preserve">Jalkapalloilija Marcus Rashford saa Manchesterin kaupungin palkinnon kiitokseksi kampanjastaan ilmaisten aterioiden saamiseksi lapsille koulujen loma-aikoina.</w:t>
      </w:r>
    </w:p>
    <w:p>
      <w:r>
        <w:rPr>
          <w:b/>
          <w:u w:val="single"/>
        </w:rPr>
        <w:t xml:space="preserve">Asiakirjan numero 25214</w:t>
      </w:r>
    </w:p>
    <w:p>
      <w:r>
        <w:t xml:space="preserve">Humber Bridge saa siirrettävät nopeuskamerat</w:t>
      </w:r>
    </w:p>
    <w:p>
      <w:r>
        <w:t xml:space="preserve">Siltaa ylläpitävä Humber Bridge Board sanoi, että tutkimuksen mukaan päivittäin on noin 25 000 matkaa, ja suurin osa liikenteestä rikkoo rajoitusta. Syyskuussa yksi autoilija ajoi sillan yli 132 km/h:n nopeudella. Mobiilikamera-autot aloittavat toimintansa sillalla 25. marraskuuta alkaen. Humber Bridge Board -lautakunnan puheenjohtaja Sean Chaytor sanoi, että oli "yleinen väärinkäsitys", että silta on yksityistie ja että se on vapautettu nopeusvalvonnasta. Hänen mukaansa se kuuluu kuitenkin vuoden 1988 tieliikennelain soveltamisalaan, mikä tarkoittaa, että valvontaa voidaan harjoittaa. Chaytor sanoi, että ylinopeutta ajavat autoilijat "vaarantavat kaikki sillan käyttäjät, ja siksi haluamme puuttua asiaan". Kamerat valvovat myös muita liikennerikkomuksia, kuten turvavyön käyttämättä jättämistä, rekisterikilpiä ja matkapuhelinta koskevia rikkomuksia sekä ajoneuvon hallitsemattomuutta. Hullin länsipuolella sijaitseva 2,2 kilometrin pituinen riippusilta avattiin vuonna 1981, ja se on I-luokan silta. Seuraa BBC East Yorkshire ja Lincolnshire -lehtiä Facebookissa, Twitterissä ja Instagramissa. Lähetä juttuideoita osoitteeseen yorkslincs.news@bbc.co.uk. Aiheeseen liittyvät Internet-linkit Humber Bridge Safer Roads Humber</w:t>
      </w:r>
    </w:p>
    <w:p>
      <w:r>
        <w:rPr>
          <w:b/>
        </w:rPr>
        <w:t xml:space="preserve">Yhteenveto</w:t>
      </w:r>
    </w:p>
    <w:p>
      <w:r>
        <w:t xml:space="preserve">Humberin sillalle on tarkoitus sijoittaa siirrettävät nopeusvalvontakamerat, koska "kaksi kolmasosaa kuljettajista ei noudata nopeusrajoitusta 50mph".</w:t>
      </w:r>
    </w:p>
    <w:p>
      <w:r>
        <w:rPr>
          <w:b/>
          <w:u w:val="single"/>
        </w:rPr>
        <w:t xml:space="preserve">Asiakirjan numero 25215</w:t>
      </w:r>
    </w:p>
    <w:p>
      <w:r>
        <w:t xml:space="preserve">Grönlannin isku Edinburghin Cairn Energylle</w:t>
      </w:r>
    </w:p>
    <w:p>
      <w:r>
        <w:t xml:space="preserve">Cairn ilmoitti, että yksi sen porausrei'istä ei saavuttanut kaupallista löytöä, kun taas toinen ei päässyt tavoitesyvyyteen ennen arktisen porauskauden päättymistä. Cairnin T4-1-porauskaivanto suljettiin, koska siitä ei löytynyt merkittäviä hiilivetyjä. Lisäksi se keskeytti Baffin Bayssä sijaitsevan Alpha-1S1-porausreiän toiminnan, koska se ei saavuttanut suunniteltua geologista syvyyttä. Kolmas kaivo T8-1 suljettiin ja hylättiin sen jälkeen, kun yhtiö havaitsi kaasua ohuessa hiekassa elokuussa. Cairnin osakkeet laskivat noin 6 prosenttia tiistaina päivityksen julkistamisen jälkeen. Cairn sanoi, että se odottaa poistavansa 185 miljoonan dollarin (116,5 miljoonan punnan) kustannukset, jotka liittyvät kahteen tukittuun ja hylättyyn porausreikään. Yhtiö paljasti, että se voi palata Alphaan jossain vaiheessa tulevaisuudessa syventääkseen sitä tai poratakseen sivuporauksen. Elokuussa Greenpeace-ympäristöjärjestön mielenosoittajat yrittivät estää Alphan porauskaivon porauksen pysähtymällä porauslautalle. He vastustivat öljynetsintää arktisella alueella, jossa öljyvuotoa olisi heidän mukaansa vaikea tukkia.</w:t>
      </w:r>
    </w:p>
    <w:p>
      <w:r>
        <w:rPr>
          <w:b/>
        </w:rPr>
        <w:t xml:space="preserve">Yhteenveto</w:t>
      </w:r>
    </w:p>
    <w:p>
      <w:r>
        <w:t xml:space="preserve">Edinburghissa toimivan öljynetsintäyhtiö Cairn Energyn osakkeet laskivat tiistaina sen Grönlannissa tapahtuvaa poraustoimintaa koskevien kielteisten uutisten vuoksi.</w:t>
      </w:r>
    </w:p>
    <w:p>
      <w:r>
        <w:rPr>
          <w:b/>
          <w:u w:val="single"/>
        </w:rPr>
        <w:t xml:space="preserve">Asiakirjan numero 25216</w:t>
      </w:r>
    </w:p>
    <w:p>
      <w:r>
        <w:t xml:space="preserve">Viemäristä pelastettu srilankalainen norsu kuolee</w:t>
      </w:r>
    </w:p>
    <w:p>
      <w:r>
        <w:t xml:space="preserve">Vasikka oli kriittisessä tilassa, mutta kodin ainoa eläinlääkäri oli lomalla, kertoivat virkamiehet BBC Sinhalalle. Eläinlääkärin poissaolo 17. kesäkuuta alkaen merkitsi sitä, että virkamiehet eivät tienneet, miten vasikkaa hoidettaisiin, kun sen tila paheni. Eläin kuoli 20. kesäkuuta norsujen siirtokodissa. Toinen eläinlääkäri kutsuttiin paikalle eläimen kuolinpäivänä, mutta se oli viranomaisten mukaan liian myöhäistä eläimen hengen pelastamiseksi. Loukkaantunut jalka Toukokuussa tapahtuneessa dramaattisessa pelastustilanteessa villieläinviranomaiset avasivat viemärin ja vetivät pienen norsun turvaan. Sen jälkeen se vietiin pois viemäristä Hambantotan satamaan maan eteläosassa, jossa sitä hoidettiin loukkaantuneen jalan vuoksi. Pelastuksen aikaan otetussa videossa vasikka oli hädissään, kun se odotti vapautusta. Toinen norsu, joka viranomaisten mukaan olisi voinut olla sen emo, seurasi pelastusoperaatiota hermostuneena läheisestä metsästä. Vasikka saatiin lopulta vapautettua, kun mies poisti viemäriä ympäröivän kiveyksen, jotta vasikka voitiin vetää ulos.</w:t>
      </w:r>
    </w:p>
    <w:p>
      <w:r>
        <w:rPr>
          <w:b/>
        </w:rPr>
        <w:t xml:space="preserve">Yhteenveto</w:t>
      </w:r>
    </w:p>
    <w:p>
      <w:r>
        <w:t xml:space="preserve">Sri Lankassa viime kuussa kattamattomasta viemäristä pelastettu norsunvasa on kuollut siirtokodissa, koska eläinlääkäreitä ei ollut heti saatavilla, kertovat viranomaiset.</w:t>
      </w:r>
    </w:p>
    <w:p>
      <w:r>
        <w:rPr>
          <w:b/>
          <w:u w:val="single"/>
        </w:rPr>
        <w:t xml:space="preserve">Asiakirjan numero 25217</w:t>
      </w:r>
    </w:p>
    <w:p>
      <w:r>
        <w:t xml:space="preserve">Orpingtonin varikon tulipalo: Seitsemän bussia tuhoutui</w:t>
      </w:r>
    </w:p>
    <w:p>
      <w:r>
        <w:t xml:space="preserve">Noin 60 palomiestä kutsuttiin paikalle Farnborough Hillissä, Orpingtonissa, noin 03: 30 GMT. Lähistöllä asuvat ihmiset kertoivat heränneensä "räjähdyksiin". Kukaan ei loukkaantunut palossa. Lontoon palokunta (LFB) sai noin 40 puhelua ja kuvaili paloa "hyvin näkyväksi". Palon saaminen hallintaan kesti lähes kolme tuntia. Noin 30 muuta autotallissa varastoitua ajoneuvoa siirrettiin, jotta liekit eivät päässeet leviämään laajemmalle. Paikallinen asukas, joka pyysi olla mainitsematta nimeään, kertoi BBC:lle, että tulipalo oli alkanut "pienenä palona", mutta oli syttynyt viidessä minuutissa ja bussit räjähtivät. "En ole koskaan nähnyt mitään vastaavaa", hän sanoi. LFB:n mukaan palomiehet pysyvät alueella "jonkin aikaa sammuttamassa vahingoittuneita ajoneuvoja". Se on varoittanut ihmisiä välttämään aluetta paloautojen määrän vuoksi. Lontoon liikennelaitoksen mukaan Orpingtonissa liikennöi rajoitetusti busseja noin kello 10.45 asti tulipalon vuoksi.</w:t>
      </w:r>
    </w:p>
    <w:p>
      <w:r>
        <w:rPr>
          <w:b/>
        </w:rPr>
        <w:t xml:space="preserve">Yhteenveto</w:t>
      </w:r>
    </w:p>
    <w:p>
      <w:r>
        <w:t xml:space="preserve">Seitsemän bussia on tuhoutunut ja neljä muuta pahoin vaurioitunut valtavassa tulipalossa varikolla Kaakkois-Lontoossa.</w:t>
      </w:r>
    </w:p>
    <w:p>
      <w:r>
        <w:rPr>
          <w:b/>
          <w:u w:val="single"/>
        </w:rPr>
        <w:t xml:space="preserve">Asiakirjan numero 25218</w:t>
      </w:r>
    </w:p>
    <w:p>
      <w:r>
        <w:t xml:space="preserve">Paikallishallinnon päällikkö sanoo, että neuvoston talous on rikki</w:t>
      </w:r>
    </w:p>
    <w:p>
      <w:r>
        <w:t xml:space="preserve">David Sparks, josta tulee LGA:n ensimmäinen Labour-puolueen puheenjohtaja 10 vuoteen, sanoi, että paikallishallinnon on muututtava. Hän vaati, että valtuustoille annettaisiin enemmän valtaa ja että ne voisivat pitää itsellään suuremman osuuden veroista ja maksuista. Hän sanoi, että paikallishallinto on mukautettava 2000-luvulle. Sparks sanoi, että Skotlannin itsenäisyysäänestyksen pitäisi johtaa uuteen perustuslailliseen ratkaisuun Englannissa. Hän sanoi BBC:lle: "Meidän on varmistettava, että paikallishallintoa tukeva rahoitusjärjestelmä on tarkoituksenmukainen. "Tällä hetkellä se on täysin rikki. Meidän on varmistettava, että emme puhu 1800-luvun paikallishallintomallista vaan 2000-luvun mallista. "Politiikka, ihmiset, yhteiskunta - kaikki on muuttunut, ja myös paikallishallinnon on muututtava." Viime kuussa LGA varoitti, että Englannin kunnat joutuvat pulaan 5,8 miljardin punnan vajeesta seuraavien kahden vuoden aikana. Ministerit pitivät näitä ennusteita "tuomiopäivän ennustuksina ja pelonlietsojina". Sparks vaati kuitenkin, että neuvostoille annettaisiin enemmän määräysvaltaa taloudessa ja että ne voisivat pitää itsellään suuremman osuuden elinkeinoverosta ja jopa osan tuloverosta. BBC:n paikallishallinnon kirjeenvaihtaja Mike Sergeant sanoi, että paikallishallinnon johtohenkilöt ovat alkaneet kannattaa palvelujen tarjoamisen ja niiden maksamisen perusteellista uudelleentarkastelua. Sparksista, joka on myös Dudleyn neuvoston työväenpuolueen johtaja, tulee LGA:n johtaja sen jälkeen, kun hänen puolueestaan tuli toukokuun vaaleissa paikallishallinnon suurin.</w:t>
      </w:r>
    </w:p>
    <w:p>
      <w:r>
        <w:rPr>
          <w:b/>
        </w:rPr>
        <w:t xml:space="preserve">Yhteenveto</w:t>
      </w:r>
    </w:p>
    <w:p>
      <w:r>
        <w:t xml:space="preserve">Englannin ja Walesin neuvostojen pitäisi lopettaa "valittaminen sivusta" ja auttaa suunnittelemaan uudelleen täysin rikkinäinen paikallishallinnon rahoitusjärjestelmä, sanoo Local Government Associationin tuleva johtaja.</w:t>
      </w:r>
    </w:p>
    <w:p>
      <w:r>
        <w:rPr>
          <w:b/>
          <w:u w:val="single"/>
        </w:rPr>
        <w:t xml:space="preserve">Asiakirjan numero 25219</w:t>
      </w:r>
    </w:p>
    <w:p>
      <w:r>
        <w:t xml:space="preserve">Nainen kiistää murhan Bromsgroven talosta löydetyn ruumiin vuoksi</w:t>
      </w:r>
    </w:p>
    <w:p>
      <w:r>
        <w:t xml:space="preserve">Wayne Coventry, 36, löydettiin vakavasti loukkaantuneena kiinteistöstä Humphrey Avenuella, Bromsgrove, 14. lokakuuta, ja hänet julistettiin kuolleeksi tapahtumapaikalla. Birminghamista kotoisin oleva 37-vuotias Cordelia Farrell myönsi maanantaina Worcester Crown Courtin istunnossa, että hän ei ole syyllistynyt Coventryn murhaan. Hänet vangittiin, ja oikeudenkäyntipäivä on asetettu 14. huhtikuuta 2020. Seuraa BBC West Midlandsia Facebookissa ja Twitterissä ja tilaa paikalliset uutispäivitykset suoraan puhelimeesi.</w:t>
      </w:r>
    </w:p>
    <w:p>
      <w:r>
        <w:rPr>
          <w:b/>
        </w:rPr>
        <w:t xml:space="preserve">Yhteenveto</w:t>
      </w:r>
    </w:p>
    <w:p>
      <w:r>
        <w:t xml:space="preserve">Nainen on kiistänyt murhanneensa miehen, joka löydettiin kuolleena talosta Worcestershiressä.</w:t>
      </w:r>
    </w:p>
    <w:p>
      <w:r>
        <w:rPr>
          <w:b/>
          <w:u w:val="single"/>
        </w:rPr>
        <w:t xml:space="preserve">Asiakirjan numero 25220</w:t>
      </w:r>
    </w:p>
    <w:p>
      <w:r>
        <w:t xml:space="preserve">Claudia Lawrencen tutkimuksessa mies "vapautettu takuita vastaan".</w:t>
      </w:r>
    </w:p>
    <w:p>
      <w:r>
        <w:t xml:space="preserve">North Yorkshiren poliisi vapautti 59-vuotiaan ehdollisella takuita vastaan viime kuussa kuulustelujen jälkeen. Hänet oli pidätetty neiti Lawrencen katoamisen vuoksi, joka katosi kaupungista vuonna 2009. Torstaina poliisi kertoi, että mies oli vapautettu uudelleen takuita vastaan, joten hän pysyy takuita vastaan vapaana määrittelemättömään päivämäärään asti, kun tapauksen tutkimukset jatkuvat. Heworthissa asuneen 35-vuotiaan neiti Lawrencen oli määrä aloittaa kello 06:00 alkava työvuoro yliopistolla 19. maaliskuuta, mutta hän ei saapunut paikalle. Alueella tehtiin laajoja etsintöjä, mutta häntä ei löydetty, ja poliisi on sittemmin pitänyt hänen katoamistaan murhana. Poliisi käynnisti tapauksen uudelleentarkastelun viime vuonna ja suoritti uusia rikosteknisiä tutkimuksia ja kotietsintöjä neiti Lawrencen kotona. Kadonneen naisen katoamisen viidentenä vuosipäivänä maaliskuussa esitettiin uusi vetoomus, joka esitettiin BBC:n Crimewatch-ohjelmassa. Poliisi paljasti, että uudelleentarkastelu oli tuonut esiin useita uusia tutkintalinjoja.</w:t>
      </w:r>
    </w:p>
    <w:p>
      <w:r>
        <w:rPr>
          <w:b/>
        </w:rPr>
        <w:t xml:space="preserve">Yhteenveto</w:t>
      </w:r>
    </w:p>
    <w:p>
      <w:r>
        <w:t xml:space="preserve">Poliisi on pidättänyt Yorkin keittiömestari Claudia Lawrencen murhasta epäillyn miehen, jonka takuuaikaa on pidennetty.</w:t>
      </w:r>
    </w:p>
    <w:p>
      <w:r>
        <w:rPr>
          <w:b/>
          <w:u w:val="single"/>
        </w:rPr>
        <w:t xml:space="preserve">Asiakirjan numero 25221</w:t>
      </w:r>
    </w:p>
    <w:p>
      <w:r>
        <w:t xml:space="preserve">Vittorio Grigolo: Gigolo: Tenori Royal Opera House</w:t>
      </w:r>
    </w:p>
    <w:p>
      <w:r>
        <w:t xml:space="preserve">Lausunnossa sanottiin: "Vittorio Grigolon väitettyyn välikohtaukseen 18. syyskuuta liittyneen välikohtauksen jälkeen Royal Opera House aloitti välittömän tutkinnan, ja Vittorio Grigolo pidätettiin virasta." Se ei antanut yksityiskohtia väitteestä. Grigolon edustajat kieltäytyivät kommentoimasta asiaa BBC:n pyynnöstä. ROH:n lausunnossa lisättiin: "Emme voi kommentoida asiaa enempää, kun tutkinta on vielä kesken." Grigolo oli esiintynyt nimihenkilönä Charles-Francois Gounodin Faustissa, joka esitettiin Tokiossa 18. syyskuuta. 42-vuotias korvattiin venäläisellä tenorilla Georgy Vasilievilla viimeisessä esityksessä Yokohamassa sunnuntaina. ROH kertoi alun perin, että Grigolo oli "huonovointinen" ja oli "vetäytynyt". Vuonna 2008 Grigolon West Side Story -albumi oli ehdolla Grammy-palkinnon saajaksi. Hän debytoi Royal Opera -oopperassa kaksi vuotta myöhemmin, ja on sittemmin esiintynyt Lontoon oopperan produktioissa, kuten La Traviatassa, Rigolettossa ja La Bohemessa. Seuraa meitä Facebookissa tai Twitterissä @BBCNewsEnts. Jos sinulla on juttuehdotus, lähetä sähköpostia osoitteeseen entertainment.news@bbc.co.uk.</w:t>
      </w:r>
    </w:p>
    <w:p>
      <w:r>
        <w:rPr>
          <w:b/>
        </w:rPr>
        <w:t xml:space="preserve">Yhteenveto</w:t>
      </w:r>
    </w:p>
    <w:p>
      <w:r>
        <w:t xml:space="preserve">Kuninkaallinen oopperatalo on hyllyttänyt tenori Vittorio Grigolon sillä aikaa, kun se tutkii Japanin-kiertueella tapahtunutta "väitettyä välikohtausta".</w:t>
      </w:r>
    </w:p>
    <w:p>
      <w:r>
        <w:rPr>
          <w:b/>
          <w:u w:val="single"/>
        </w:rPr>
        <w:t xml:space="preserve">Asiakirjan numero 25222</w:t>
      </w:r>
    </w:p>
    <w:p>
      <w:r>
        <w:t xml:space="preserve">Northamptonshiren katuvalojen sammuttaminen säästää 2 miljoonaa puntaa.</w:t>
      </w:r>
    </w:p>
    <w:p>
      <w:r>
        <w:t xml:space="preserve">Northamptonshiren kreivikunnanvaltuusto antoi luvut BBC:n esittämässä tiedonvapauspyynnössä. Konservatiivien johtama valtuusto sanoi, että se olisi käyttänyt tänä vuonna valaistukseen yli 4,9 miljoonaa puntaa, mutta sen sijaan se käytti 3 miljoonaa puntaa. Kriitikot sanoivat kuitenkin, että jotkut ihmiset pelkäävät mennä ulos yöllä. Viranomainen päätti sammuttaa puolet 66 000 valaisimestaan osana suunnitelmaa säästää 100 miljoonaa puntaa neljässä vuodessa. Luku vahvistaa valtuuston väitteet, joiden mukaan se säästäisi sähkö- ja ylläpitokustannuksissa. David Farquhar, valtuuston apulaisjohtaja maanteistä, sanoi: "Pelkästään energiansäästöissä olemme säästäneet yli 850 000 puntaa ensimmäisenä vuonna, mutta tämän vastapainona on 250 000 puntaa, joka on kustannus siitä, että valojen sammuttamiseen kuluu neljä kuukautta." Työväenpuolueen valtuutettu Mark Pengelly sanoi, että viranomainen ei ottanut huomioon sammuttamisen seurannaisvaikutuksia. Pengelly, jolla on myös yritys St James Estate -alueella Corbyssä, sanoi: "Sammuttamisen jälkeen meihin on murtauduttu viisi kertaa. Olemme joutuneet asentamaan turvakameroita." Aiheeseen liittyvät Internet-linkit Northamptonshiren kreivikunnan neuvosto (Northamptonshire County Council)</w:t>
      </w:r>
    </w:p>
    <w:p>
      <w:r>
        <w:rPr>
          <w:b/>
        </w:rPr>
        <w:t xml:space="preserve">Yhteenveto</w:t>
      </w:r>
    </w:p>
    <w:p>
      <w:r>
        <w:t xml:space="preserve">Northamptonshiren katuvaloista sammuttamalla puolet viime vuonna säästettiin lähes 2 miljoonaa puntaa, on väitetty.</w:t>
      </w:r>
    </w:p>
    <w:p>
      <w:r>
        <w:rPr>
          <w:b/>
          <w:u w:val="single"/>
        </w:rPr>
        <w:t xml:space="preserve">Asiakirjan numero 25223</w:t>
      </w:r>
    </w:p>
    <w:p>
      <w:r>
        <w:t xml:space="preserve">Nigeria ja Etelä-Afrikka pääsevät molemmat taantumasta</w:t>
      </w:r>
    </w:p>
    <w:p>
      <w:r>
        <w:t xml:space="preserve">Nigerian talous oli ollut pitkään alamäessä, ja se oli supistunut viisi vuosineljännestä peräkkäin. BKT:n vuotuisen kasvun ollessa alle 0,6 prosenttia Nigerian nousu taantumasta on kuitenkin hidasta. Etelä-Afrikka on edelleen suurten taloudellisten haasteiden edessä, vaikka sen talouskasvu oli 2,5 prosenttia. Etelä-Afrikan talouskasvu johtuu maataloustuotannon 33 prosentin kasvusta. Kaiken kaikkiaan maan talous on kuitenkin edelleen vaikeuksissa, ja työttömyysaste on edelleen sitkeästi korkea, lähes 28 prosenttia, BBC:n Africa Business Reportin toimittaja Matthew Davies sanoo. Nigeriassa elintärkeän öljyalan heikko kehitys hidastaa edelleen taloutta. Lisäksi maan bruttokansantuotteen on kasvettava 3 prosenttia joka vuosi, jotta se pysyisi maan väestönkasvun tahdissa. "Se on edelleen kaukana siitä kasvuvauhdista, joka Nigerian talouden pitäisi saavuttaa", ekonomisti Razia Khan sanoi uutistoimisto Reutersille.</w:t>
      </w:r>
    </w:p>
    <w:p>
      <w:r>
        <w:rPr>
          <w:b/>
        </w:rPr>
        <w:t xml:space="preserve">Yhteenveto</w:t>
      </w:r>
    </w:p>
    <w:p>
      <w:r>
        <w:t xml:space="preserve">Nigeria ja Etelä-Afrikka, kaksi Afrikan rikkainta maata, eivät ole enää taantumassa, sillä molempien talous kasvoi viimeisellä neljänneksellä.</w:t>
      </w:r>
    </w:p>
    <w:p>
      <w:r>
        <w:rPr>
          <w:b/>
          <w:u w:val="single"/>
        </w:rPr>
        <w:t xml:space="preserve">Asiakirjan numero 25224</w:t>
      </w:r>
    </w:p>
    <w:p>
      <w:r>
        <w:t xml:space="preserve">Skotlannin vaalit 2021: Mitä ensikertalaisten on tiedettävä</w:t>
      </w:r>
    </w:p>
    <w:p>
      <w:r>
        <w:t xml:space="preserve">Skotlanti on menossa äänestämään kansanedustajien valitsemiseksi Holyroodiin. BBC:n Skotlannin poliittinen kirjeenvaihtaja Rajdeep Sandhu on vastannut joihinkin suuriin kysymyksiin tulevasta äänestyksestä. Olen ensikertalainen äänestäjä... Mitä minun on tiedettävä? Järjestetäänkö toinen itsenäisyyskansanäänestys? Mitkä ovat puolueiden mielenterveyspolitiikat? Onko sinulla oma kysymyksesi Skotlannin parlamenttivaaleista? Lähetä se alla olevalla lomakkeella BBC:n Skotlannin uutistiimille, niin saatamme ottaa yhteyttä. Joissakin tapauksissa kysymyksesi julkaistaan, ja siinä näkyy nimesi ja paikkakuntasi, jos et toisin ilmoita. Yhteystietojasi ei koskaan julkaista. Varmista, että olet lukenut ehdot. Jos luet tätä sivua BBC News -sovelluksella, sinun on käytävä BBC:n verkkosivuston mobiiliversiossa lähettämässä kysymyksesi tästä aiheesta.</w:t>
      </w:r>
    </w:p>
    <w:p>
      <w:r>
        <w:rPr>
          <w:b/>
        </w:rPr>
        <w:t xml:space="preserve">Yhteenveto</w:t>
      </w:r>
    </w:p>
    <w:p>
      <w:r>
        <w:t xml:space="preserve">PERUSTIEDOT: POLITIIKKA: Todella yksinkertainen opas vaaleihin: Ketä minun pitäisi äänestää? KANDIDAATIT: Ketä voin äänestää omalla alueellani?</w:t>
      </w:r>
    </w:p>
    <w:p>
      <w:r>
        <w:rPr>
          <w:b/>
          <w:u w:val="single"/>
        </w:rPr>
        <w:t xml:space="preserve">Asiakirjan numero 25225</w:t>
      </w:r>
    </w:p>
    <w:p>
      <w:r>
        <w:t xml:space="preserve">Mountjoyn vankila: Dublinin vankilassa takavarikoitu "suurin salakuljetussaalis".</w:t>
      </w:r>
    </w:p>
    <w:p>
      <w:r>
        <w:t xml:space="preserve">Dublinin Mountjoyn vankilasta löytyi kymmenentuhatta tablettia, kokaiinipusseja, 30 matkapuhelinta, viskipulloja ja steroideja. RTÉ Newsin mukaan tabletit oli kääritty yksitellen ja niissä oli vankien nimet. Salakuljetus löydettiin, kun vankilaan säännöllisesti ruokaa toimittavaan jakeluautoon tehtiin etsintä. Tiedusteluoperaatiossa takavarikoitiin myös sim-kortteja, harjoitusnauha ja muita huumeita. Löytö on osa vankeinhoitolaitoksen operatiivisen tukiyksikön tiedustelujohtoista tutkintaa. Paikalle on kutsuttu Gardaí (Irlannin poliisi), joka on poistanut viisi todistusaineistopussia. RTÉ:n mukaan vankilaviranomaiset uskoivat purkaneensa Mountjoyn vankilassa toimivan merkittävän huumeiden ja salakuljetuksen jakelupalvelun, jonka epäillään olevan yhteydessä vankilassa toimiviin Kinahanin järjestäytyneen rikollisryhmän jäseniin.</w:t>
      </w:r>
    </w:p>
    <w:p>
      <w:r>
        <w:rPr>
          <w:b/>
        </w:rPr>
        <w:t xml:space="preserve">Yhteenveto</w:t>
      </w:r>
    </w:p>
    <w:p>
      <w:r>
        <w:t xml:space="preserve">Irlannin vankeinhoitolaitos on takavarikoinut suurimman vankilaan salakuljetetun salakuljetusartikkelin.</w:t>
      </w:r>
    </w:p>
    <w:p>
      <w:r>
        <w:rPr>
          <w:b/>
          <w:u w:val="single"/>
        </w:rPr>
        <w:t xml:space="preserve">Asiakirjan numero 25226</w:t>
      </w:r>
    </w:p>
    <w:p>
      <w:r>
        <w:t xml:space="preserve">The Crown: Elizabeth Debicki näyttelee prinsessa Dianaa viimeisessä sarjassa</w:t>
      </w:r>
    </w:p>
    <w:p>
      <w:r>
        <w:t xml:space="preserve">The Night Manager -tähti korvaa neljännen kauden Emma Corrinin. Debicki liittyy Jonathan Prycen ja Imelda Stauntonin seuraan kuninkaallisen draaman kahdella viimeisellä kaudella, joiden odotetaan kattavan 1990-luvun ja 2000-luvun alun. Neljännen kauden odotetaan ilmestyvän tänä syksynä. "Prinsessa Dianan henki, hänen sanansa ja tekonsa elävät niin monien sydämissä", Debicki sanoi The Crownin virallisen Twitter-tilin julkaisemassa lausunnossa. "On todellinen etuoikeus ja kunnia liittyä tähän mestarilliseen sarjaan, joka on saanut minut täysin koukkuun ensimmäisestä jaksosta lähtien." 29-vuotias näyttelijä tunnetaan rooleistaan muun muassa elokuvissa The Great Gatsby ja Guardians of the Galaxy Vol 2. Kaksi viimeistä sarjaa käsittelevät prinsessa Dianan ja prinssi Charlesin avioliiton hajoamista ja hänen kuolemaansa vuonna 1997, joka syöksi kuningasperheen kriisiin. Kaksi viimeistä sarjaa saattavat käsitellä myös prinsessa Margaretin ja kuningataräidin kuolemaa seitsemän viikon välein vuonna 2002 sekä kuningattaren kultaista juhlavuotta samana kesänä. Aiemmin tällä viikolla sarja ilmoitti, että Oscar-ehdokkuuden saanut näyttelijä Jonathan Pryce seuraa Matt Smithin ja Tobias Menziesin jalanjälkiä näyttelemällä prinssi Philipiä neljännen ja viidennen sarjan rooleissa. Imelda Staunton puolestaan korvaa Olivia Colmanin monarkkina, ja Lesley Manville esittää prinsessa Margaretia.</w:t>
      </w:r>
    </w:p>
    <w:p>
      <w:r>
        <w:rPr>
          <w:b/>
        </w:rPr>
        <w:t xml:space="preserve">Yhteenveto</w:t>
      </w:r>
    </w:p>
    <w:p>
      <w:r>
        <w:t xml:space="preserve">Australialaisnäyttelijä Elizabeth Debicki esittää Walesin prinsessa Dianaa Netflixin menestyssarjan The Crownin kahdella viimeisellä kaudella, on ilmoitettu.</w:t>
      </w:r>
    </w:p>
    <w:p>
      <w:r>
        <w:rPr>
          <w:b/>
          <w:u w:val="single"/>
        </w:rPr>
        <w:t xml:space="preserve">Asiakirjan numero 25227</w:t>
      </w:r>
    </w:p>
    <w:p>
      <w:r>
        <w:t xml:space="preserve">Shropshiren kuolemaan johtaneen auto-onnettomuuden todistajavalitus</w:t>
      </w:r>
    </w:p>
    <w:p>
      <w:r>
        <w:t xml:space="preserve">Sininen Vauxhall Corsa ja harmaa Skoda Fabia olivat osallisina nokkakolarissa A49-tiellä Woofertonissa, Shropshiressä, noin klo 19:30 GMT 30. lokakuuta, West Mercian poliisi sanoi. Skodan kuljettaja kuoli vammoihinsa. Poliisi on vedonnut onnettomuuden nähneisiin, jotta he ilmoittaisivat siitä. PC Sian Price sanoi: "Olemme saaneet joitakin tietoja, jotka ovat olleet erittäin hyödyllisiä, mutta uskomme, että tapahtumapaikalla oli vielä muita silminnäkijöitä, joiden kanssa haluaisimme keskustella." Seuraa BBC West Midlandsia Facebookissa, Twitterissä ja Instagramissa. Lähetä juttuideasi osoitteeseen: newsonline.westmidlands@bbc.co.uk</w:t>
      </w:r>
    </w:p>
    <w:p>
      <w:r>
        <w:rPr>
          <w:b/>
        </w:rPr>
        <w:t xml:space="preserve">Yhteenveto</w:t>
      </w:r>
    </w:p>
    <w:p>
      <w:r>
        <w:t xml:space="preserve">Poliisi on esittänyt uuden vetoomuksen tietojen saamiseksi sen jälkeen, kun iäkäs nainen kuoli onnettomuudessa.</w:t>
      </w:r>
    </w:p>
    <w:p>
      <w:r>
        <w:rPr>
          <w:b/>
          <w:u w:val="single"/>
        </w:rPr>
        <w:t xml:space="preserve">Asiakirjan numero 25228</w:t>
      </w:r>
    </w:p>
    <w:p>
      <w:r>
        <w:t xml:space="preserve">Malala Yousafzai osallistuu ensimmäiseen koulupäivään Birminghamin Edgbaston High Schoolissa.</w:t>
      </w:r>
    </w:p>
    <w:p>
      <w:r>
        <w:t xml:space="preserve">15-vuotias ammuttiin koulubussissa Pakistanissa lokakuussa. Hän on nyt toipunut Birminghamin Queen Elizabeth -sairaalassa saadun hoidon jälkeen. Hän kuvaili aloittamista Edgbastonin tyttöjen lukiossa "elämänsä tärkeimmäksi päiväksi". Hän sanoi: Tämä on unelmani, että kaikkien lasten pitäisi voida käydä koulua, koska se on heidän perusoikeutensa." Hän sanoi: "Tämä on onnellisin hetki, kun pääsen takaisin kouluun. "Olen niin ylpeä voidessani käyttää koulupukua, koska se osoittaa, että olen oppilas ja että elän elämääni ja opin." Malala on yhdeksännellä luokalla ja aloittaa GCSE-opinnot ensi vuonna. Hän sanoi odottavansa innolla, että pääsee oppimaan politiikasta ja lainsäädännöstä. "Normaali teini" Rehtori Ruth Weekes sanoi uskovansa, että Malala tarvitsee koulunkäynnin vakautta. Hän sanoi: "Hän haluaa olla normaali teinityttö ja saada tukea muilta tytöiltä. "Kun puhuin hänen kanssaan, tiedän, että hän kaipasi sitä sairaalassa ollessaan." Malala asuu Yhdistyneessä kuningaskunnassa sen jälkeen, kun hänen isänsä Ziauddin Yousafzai nimitettiin koulutusattaseaksi Pakistanin konsulaattiin Birminghamiin. Pakistanissa kirurgit poistivat luodin Malalan päästä sen jälkeen, kun häntä ammuttiin 9. lokakuuta, kun hän oli palaamassa kotiin koulusta Swatin laaksossa. Hänet lennätettiin Birminghamin Queen Elizabeth -sairaalaan erikoishoitoon. Teini-ikäiselle asennettiin titaanilevy ja sisäkorvaistute, ja hänet kotiutettiin sairaalasta helmikuussa, jotta hän voisi jatkaa kuntoutumistaan. Pakistanin Taleban on uhannut sekä Yousafzain että Malalan henkeä ampumisen jälkeen. Hän on saanut tukea ympäri maailmaa, ja kymmenet tuhannet ihmiset ovat allekirjoittaneet verkossa vetoomuksen, jossa vaaditaan häntä ehdolle Nobelin rauhanpalkinnon saajaksi.</w:t>
      </w:r>
    </w:p>
    <w:p>
      <w:r>
        <w:rPr>
          <w:b/>
        </w:rPr>
        <w:t xml:space="preserve">Yhteenveto</w:t>
      </w:r>
    </w:p>
    <w:p>
      <w:r>
        <w:t xml:space="preserve">Pakistanilainen koulutyttö Malala Yousafzai, jota talebanit ampuivat päähän sen jälkeen, kun hän oli kampanjoinut tyttöjen koulutusoikeuksien puolesta, on käynyt ensimmäistä kertaa koulua Yhdistyneessä kuningaskunnassa.</w:t>
      </w:r>
    </w:p>
    <w:p>
      <w:r>
        <w:rPr>
          <w:b/>
          <w:u w:val="single"/>
        </w:rPr>
        <w:t xml:space="preserve">Asiakirjan numero 25229</w:t>
      </w:r>
    </w:p>
    <w:p>
      <w:r>
        <w:t xml:space="preserve">Keith Brown "korostaa" Inverness-Gatwick-lentoyhteyshuolia.</w:t>
      </w:r>
    </w:p>
    <w:p>
      <w:r>
        <w:t xml:space="preserve">Lentoyhtiön on tarkoitus ottaa Flyben lähtö- ja laskeutumispaikat Gatwickissa haltuunsa ensi vuonna. Myynti lopettaisi Flyben lennot Lontoon lentoaseman ja Invernessin välillä. Brownin mukaan Easyjetin pomot sanoivat olevansa sitoutuneita säilyttämään lentoyhtiönsä lennot lentoasemien välillä. Yritysjohtajat, Highlandin kunnanvaltuutetut ja poliitikot ovat huolissaan siitä, että Flyben kolme kertaa päivässä liikennöivä lento menetetään. Easyjet, joka liikennöi myös Gatwickin ja Vernessin välisellä reitillä, ottaa lähtö- ja saapumisajat haltuunsa ensi maaliskuussa 20 miljoonan punnan kaupalla. Brown sanoi: "Flybe vakuutti jo varhaisessa vaiheessa, että nykyinen palvelutaso jatkuu kesään 2014 asti, jolloin lähtö- ja saapumisajat siirtyvät Easyjetille. "Tämänpäiväisessä kokouksessa minulla oli tilaisuus korostaa Skotlannin hallituksen toivetta siitä, että Easyjet liikennöi Invernessistä lisää lentoja. "Pidin myönteisenä Easyjetin sitoumusta ylläpitää nykyistä kapasiteettia Invernessin ja Lontoon Gatwickin ja Lontoon Lutonin välillä sekä heidän avoimuuttaan harkita lisää lentoja Invernessistä."</w:t>
      </w:r>
    </w:p>
    <w:p>
      <w:r>
        <w:rPr>
          <w:b/>
        </w:rPr>
        <w:t xml:space="preserve">Yhteenveto</w:t>
      </w:r>
    </w:p>
    <w:p>
      <w:r>
        <w:t xml:space="preserve">Liikenneministeri Keith Brown on "korostanut" huolta Invernessin ja Gatwickin välisen lentoliikenteen tulevaisuudesta Easyjetin kanssa järjestetyssä tapaamisessa.</w:t>
      </w:r>
    </w:p>
    <w:p>
      <w:r>
        <w:rPr>
          <w:b/>
          <w:u w:val="single"/>
        </w:rPr>
        <w:t xml:space="preserve">Asiakirjan numero 25230</w:t>
      </w:r>
    </w:p>
    <w:p>
      <w:r>
        <w:t xml:space="preserve">Yorkshire Dales: Tulvakorjausten jälkeen romahtanut silta avataan uudelleen</w:t>
      </w:r>
    </w:p>
    <w:p>
      <w:r>
        <w:t xml:space="preserve">Cogden Southin silta C106-tiellä lähellä Grinton Mooria romahti, kun heinäkuussa 2019 neljän tunnin aikana satoi kuukauden sade. Korvaava silta rakennettiin perinteiseen tapaan, mutta se on vahvistettu tulevien vaurioiden estämiseksi, valtuutetut sanoivat. Läheinen silta, jonka samat tulvat myös romuttivat, avattiin uudelleen marraskuussa. Swaledalen ja Leyburnin yhdistävä Cogden South -silta oli osa reittiä, kun Tour de France -pyöräilykilpailu vieraili maakunnassa vuonna 2014. Kaksi kuukautta romahduksen jälkeen asennettiin väliaikainen silta ajoissa, jotta UCI:n maantieajon maailmanmestaruuskilpailut saattoivat käyttää reittiä. North Yorkshiren kreivikunnanvaltuuston mukaan Covid-19-pandemia, tulvat ja neljä viikkoa kestänyt lumisade aiheuttivat viivästyksiä sillan uudelleenrakentamisessa. Valtuutettu Yvonne Peacock neuvostosta sanoi: "Olen iloinen, että Cogden South on avattu uudelleen, sillä se on tärkeä yhteys maaseutuyhteisöihimme sekä asukkaille että vierailijoille. "Tämä talvi on osoittautunut haastavaksi, mutta maantietyöryhmämme taistelivat elementtejä vastaan saadakseen sillan avattua mahdollisimman pian." Seuraa BBC Yorkshirea Facebookissa, Twitterissä ja Instagramissa. Lähetä juttuideoita osoitteeseen yorkslincs.news@bbc.co.uk. Aiheeseen liittyvät Internet-linkit North Yorkshiren maakuntaneuvosto</w:t>
      </w:r>
    </w:p>
    <w:p>
      <w:r>
        <w:rPr>
          <w:b/>
        </w:rPr>
        <w:t xml:space="preserve">Yhteenveto</w:t>
      </w:r>
    </w:p>
    <w:p>
      <w:r>
        <w:t xml:space="preserve">Tulvavaurioitunut silta, jota pidetään "elintärkeänä yhteytenä" maaseutuyhteisöille Yorkshire Dalesissa, on avattu uudelleen kuukausien korjaustöiden jälkeen.</w:t>
      </w:r>
    </w:p>
    <w:p>
      <w:r>
        <w:rPr>
          <w:b/>
          <w:u w:val="single"/>
        </w:rPr>
        <w:t xml:space="preserve">Asiakirjan numero 25231</w:t>
      </w:r>
    </w:p>
    <w:p>
      <w:r>
        <w:t xml:space="preserve">Elokuvaneuvoston tehtäviä hoitavat tahot lähestyvät</w:t>
      </w:r>
    </w:p>
    <w:p>
      <w:r>
        <w:t xml:space="preserve">BBC:tä pyydettiin muun muassa harkitsemaan johtavaa roolia lottorahojen jakamisessa elokuvahankkeisiin. Myös Channel 4:n, British Film Instituten ja Film London -viraston uskotaan saaneen yhteydenottoja. Kulttuuriministeri Ed Vaizey tapasi tällä viikolla alan avainhenkilöitä keskustellakseen Yhdistyneen kuningaskunnan elokuvan tulevasta julkisesta rahoituksesta. Vaizey sanoi, että tapaaminen oli yksi monista tapaamisista, jotka järjestetään ennen kuin lopullinen päätös tulevasta valtiontuesta tehdään myöhemmin tänä syksynä. "Haluan vankan ja koordinoidun strategian, jolla edistetään Ison-Britannian asemaa parhaana sijoituspaikkana elokuvantekoon ja tarjotaan todellista tukea ja neuvontaa sekä elokuvantekijöille että sijoittajille", hän sanoi. "Haluan varmistaa, että julkiset varat tuottavat lisäarvoa laajemmalle yleisölle ja että ne kohdennetaan sinne, missä niillä on todellista merkitystä." BBC:n taidetoimittaja Will Gompertzin mukaan elokuva-ala itse uskoo, että Arts Councililla pitäisi olla rooli elokuvarahoituksessa. "Alan sisäpiiriläiset sanovat, että yksinkertaisin mekanismi olisi, että Arts Council toimisi välittäjänä, koska se on jo nyt lottien jakelija." Vuonna 2000 perustetulla UK Film Councililla oli 15 miljoonan punnan vuosibudjetti brittiläisiin elokuviin sijoittamiseen. Aiemmin tällä viikolla sen toimitusjohtaja John Woodward ilmoitti jättävänsä organisaation marraskuussa.</w:t>
      </w:r>
    </w:p>
    <w:p>
      <w:r>
        <w:rPr>
          <w:b/>
        </w:rPr>
        <w:t xml:space="preserve">Yhteenveto</w:t>
      </w:r>
    </w:p>
    <w:p>
      <w:r>
        <w:t xml:space="preserve">BBC:n tietojen mukaan hallitus on pyytänyt neljää tahoa harkitsemaan, voisivatko ne ottaa vastatakseen äskettäin lakkautetun UK Film Councilin tehtävistä.</w:t>
      </w:r>
    </w:p>
    <w:p>
      <w:r>
        <w:rPr>
          <w:b/>
          <w:u w:val="single"/>
        </w:rPr>
        <w:t xml:space="preserve">Asiakirjan numero 25232</w:t>
      </w:r>
    </w:p>
    <w:p>
      <w:r>
        <w:t xml:space="preserve">PwC:n mukaan kotitalouksien laskujen nousu vaikuttaa eniten Pohjois-Irlantiin.</w:t>
      </w:r>
    </w:p>
    <w:p>
      <w:r>
        <w:t xml:space="preserve">PricewaterhouseCoopersin (PwC) mukaan asumis- ja käyttökustannukset muodostavat yli 25 prosenttia kotitalouksien menoista vuoteen 2020 mennessä. Mutta koska NI:n palkat ovat vain noin 85 prosenttia Yhdistyneen kuningaskunnan keskiarvosta, "paikalliset kotitaloudet käyttävät suhteessa enemmän rahaa". Pohjois-Irlannissa on eniten minimipalkkaisia työntekijöitä. NI:n kotitaloudet käyttävät jo nyt enemmän rahaa välttämättömiin tarvikkeisiin, kuten bensiiniin, ruokaan ja energiaan. PwC arvioi myös, että Pohjois-Irlannin talouskasvu (1,6 %) oli Yhdistyneen kuningaskunnan 12 alueesta alhaisin vuonna 2015. Se lisää, että alueen mielestä liittokanslerin syksyn lausunto, joka on määrä antaa myöhemmin tässä kuussa, on "haastava" julkisen sektorin leikkausten lisäämisen kannalta. PwC:n pääekonomisti Esmond Birnie sanoi: "Täytäntöönpanovalta tarvitsee kaikki mahdolliset finanssipoliittiset resurssit, jotta se voi auttaa aluetta selviytymään hitaasta ja vaikeasta elpymisestä."</w:t>
      </w:r>
    </w:p>
    <w:p>
      <w:r>
        <w:rPr>
          <w:b/>
        </w:rPr>
        <w:t xml:space="preserve">Yhteenveto</w:t>
      </w:r>
    </w:p>
    <w:p>
      <w:r>
        <w:t xml:space="preserve">Uuden taloustutkimuksen mukaan Pohjois-Irlanti joutuu kärsimään kotitalouslaskujen noususta enemmän kuin mikään muu osa Yhdistyneestä kuningaskunnasta.</w:t>
      </w:r>
    </w:p>
    <w:p>
      <w:r>
        <w:rPr>
          <w:b/>
          <w:u w:val="single"/>
        </w:rPr>
        <w:t xml:space="preserve">Asiakirjan numero 25233</w:t>
      </w:r>
    </w:p>
    <w:p>
      <w:r>
        <w:t xml:space="preserve">Lontoon Midlandin ja Virginin juniin osui signaalihäiriö Bletchleyssä.</w:t>
      </w:r>
    </w:p>
    <w:p>
      <w:r>
        <w:t xml:space="preserve">Tuhansien työmatkalaisten käyttämiä junia on peruttu ja muita myöhästynyt Northamptonin ja Lontoon Eustonin välisellä West Coast Mainline -reitillä. Lontoon Midlandin mukaan Bletchleyn alueen signalointiongelmat aiheuttivat häiriöitä "toistaiseksi". Myös Virgin Trains -junaliikenne on kärsinyt, ja molemmat operaattorit ovat pyytäneet anteeksi. London Midland kehottaa matkustajia matkustamaan vain, jos se on välttämätöntä. Yhtiö sanoi lausunnossaan: "London Midland tekee tiivistä yhteistyötä Network Railin kanssa ongelman ratkaisemiseksi, ja pyydämme anteeksi, jos matkasi on kärsinyt." Liikennöitsijä liikennöi kahdella junalla tunnissa molempiin suuntiin, kun taas Virgin Trains on perunut joitakin Milton Keynesin ja Lontoon Eustonin välisiä vuoroja. Virgin Trainsin mukaan osa signaloinnista on saatu palautettua, mutta peruutuksia voi edelleen esiintyä.</w:t>
      </w:r>
    </w:p>
    <w:p>
      <w:r>
        <w:rPr>
          <w:b/>
        </w:rPr>
        <w:t xml:space="preserve">Yhteenveto</w:t>
      </w:r>
    </w:p>
    <w:p>
      <w:r>
        <w:t xml:space="preserve">Vilkas lähijunareitti kärsii "suurista ruuhkista" sen jälkeen, kun signaalit eivät toimineet Buckinghamshiren läpi kulkevilla linjoilla.</w:t>
      </w:r>
    </w:p>
    <w:p>
      <w:r>
        <w:rPr>
          <w:b/>
          <w:u w:val="single"/>
        </w:rPr>
        <w:t xml:space="preserve">Asiakirjan numero 25234</w:t>
      </w:r>
    </w:p>
    <w:p>
      <w:r>
        <w:t xml:space="preserve">Rautatieliikenteen toimilupien myöntäminen: Ministerit käynnistävät prosessin uudelleen</w:t>
      </w:r>
    </w:p>
    <w:p>
      <w:r>
        <w:t xml:space="preserve">Kymmenen maan 16 toimiluvasta on määrä uusia ennen vuonna 2015 pidettäviä parlamenttivaaleja, ja aikataulu vahvistetaan. BBC:n liikennekirjeenvaihtaja Richard Westcott sanoo, että ministerit asettavat East Coast -linjan sopimuksen etusijalle. Se on ollut julkisessa omistuksessa siitä lähtien, kun National Express luopui siitä vuonna 2009. Muiden franchising-sopimusten voimassaoloaikaa arvellaan pidennettävän, jotta virkamiehillä olisi enemmän aikaa prosessin käsittelyyn. Rautatieliikenteen toimilupien myöntäminen keskeytettiin viime vuonna sen jälkeen, kun hallitus hylkäsi päätöksen, jonka mukaan Yhdistyneen kuningaskunnan miljardeja puntia maksava West Coast Main Line -rautatielinjan toimilupa myönnettäisiin FirstGroupille. Liikenneministeri totesi, että tarjouskilpailuprosessissa oli "merkittäviä teknisiä puutteita", jotka johtuivat liikenneministeriön henkilöstön virheistä, ja kolme virkamiestä hyllytettiin. Virgin Trains, jolle annettiin oikeus hoitaa West Coast -linjaa vielä kahden vuoden ajan, kunnes järjestelmä on saatu kuntoon, on tiettävästi halukas tekemään tarjouksen uudesta East Coast -sopimuksesta. Myös sen sopimusta West Coastin liikennöimisestä odotetaan jatkettavan vielä kahdella vuodella. Kirjeenvaihtajamme lisäsi, että kaikissa uusissa toimilupasopimuksissa keskitytään enemmän matkustajien näkemyksiin ja tyytyväisyyteen.</w:t>
      </w:r>
    </w:p>
    <w:p>
      <w:r>
        <w:rPr>
          <w:b/>
        </w:rPr>
        <w:t xml:space="preserve">Yhteenveto</w:t>
      </w:r>
    </w:p>
    <w:p>
      <w:r>
        <w:t xml:space="preserve">Hallitus ilmoittaa tiistaina, että rautatieliikenteen toimilupaprosessi aloitetaan uudelleen kuusi kuukautta sen jälkeen, kun West Coastin sopimuksen kaatuminen pysäytti sen.</w:t>
      </w:r>
    </w:p>
    <w:p>
      <w:r>
        <w:rPr>
          <w:b/>
          <w:u w:val="single"/>
        </w:rPr>
        <w:t xml:space="preserve">Asiakirjan numero 25235</w:t>
      </w:r>
    </w:p>
    <w:p>
      <w:r>
        <w:t xml:space="preserve">Toinen kuljetusalan lakko jatkuu, sanoo ammattiliitto Unite</w:t>
      </w:r>
    </w:p>
    <w:p>
      <w:r>
        <w:t xml:space="preserve">Unite kertoi, että keskiviikoksi 6. toukokuuta suunniteltiin 24 tunnin lakkoa. Viime kuussa julkisen liikenteen työntekijät osallistuivat päivän mittaiseen lakkoon, johon osallistui myös koulutus-, hallinto- ja terveydenhuoltohenkilöstöä. Se aiheutti häiriöitä monilla Pohjois-Irlannin alueilla. Unite sanoi, että toinen lakko vaikuttaisi Ulsterbusin, metron ja NI Railwaysin palveluihin. Unionin aluesihteeri Jimmy Kelly sanoi, että työntekijät ryhtyvät työtaistelutoimenpiteisiin vastauksena Translinkin bussi- ja junapalveluihin ehdotettuihin leikkauksiin. Hän sanoi: "Ehdotetut leikkaukset vaikuttavat yhteiskuntamme heikoimmassa asemassa oleviin ihmisiin, kuten vanhuksiin ja heikkokuntoisiin, perheellisiin, työssäkäyviin köyhiin ja syrjäisissä maaseutuyhteisöissä asuviin, jotka ovat riippuvaisia julkisesta liikenteestä. "Nämä leikkaukset vaarantavat Pohjois-Irlannin julkisen liikennejärjestelmän eheyden ja yhteenkytkettävyyden. "Kuljettajamme ja insinöörimme ovat huolissaan siitä, että "ei-taloudellisiin" palveluihin kohdistuvat leikkaukset ennakoivat toimia kannattavien reittien hajottamiseksi ja ulkoistamiseksi, mikä heikentäisi 85 prosenttia kannattamattomista reiteistä." Unite lisäsi, että se aikoo tehdä yhteistyötä muiden Translinkin henkilöstöä edustavien ammattiliittojen kanssa työtaistelutoimien edistämiseksi.</w:t>
      </w:r>
    </w:p>
    <w:p>
      <w:r>
        <w:rPr>
          <w:b/>
        </w:rPr>
        <w:t xml:space="preserve">Yhteenveto</w:t>
      </w:r>
    </w:p>
    <w:p>
      <w:r>
        <w:t xml:space="preserve">Julkisen liikenteen työntekijät aikovat osallistua toiseen lakkoon, joka vaikuttaa kaikkiin Pohjois-Irlannin bussi- ja junayhteyksiin, on ilmoittanut ammattiliitto Unite.</w:t>
      </w:r>
    </w:p>
    <w:p>
      <w:r>
        <w:rPr>
          <w:b/>
          <w:u w:val="single"/>
        </w:rPr>
        <w:t xml:space="preserve">Asiakirjan numero 25236</w:t>
      </w:r>
    </w:p>
    <w:p>
      <w:r>
        <w:t xml:space="preserve">Raskaat ajoneuvot kielletty M4:llä lähellä Heathrow'ta halkeamien vuoksi</w:t>
      </w:r>
    </w:p>
    <w:p>
      <w:r>
        <w:t xml:space="preserve">Highways Agency rajoitti yli 17 tonnia painavien ajoneuvojen liikennöintiä Heathrow'n lähellä sijaitsevalla osuudella 24. maaliskuuta. Rajoitus koskee nyt yli 7,5 tonnia painavia ajoneuvoja. Kyseessä on varotoimenpide, virasto sanoi. Boston Manor -viadukti tarkastetaan sen jälkeen, kun joistakin teräspalkkien hitsaussaumoista löytyi halkeamia. Raskaat ajoneuvot eivät saa käyttää länteen menevää M4-tietä liittymien 1-3 välillä eivätkä itään menevää moottoritietä liittymien 3 ja 2 välillä. Ajoneuvot ohjataan tielle A312 ja A4. Highways Agencyn verkkosivulla julkaistussa lausunnossa todetaan seuraavaa: "Rajoitus on varotoimenpide sen jälkeen, kun liittymän 2 länsipuolella sijaitsevan Boston Manor -viaduktin suunnitellussa tarkastuksessa havaittiin, että rakenteessa on tehtävä huoltotöitä." Virasto sanoi, ettei se voi sanoa, milloin rajoitukset poistetaan, mutta se luottaa siihen, että korjaukset tehdään.</w:t>
      </w:r>
    </w:p>
    <w:p>
      <w:r>
        <w:rPr>
          <w:b/>
        </w:rPr>
        <w:t xml:space="preserve">Yhteenveto</w:t>
      </w:r>
    </w:p>
    <w:p>
      <w:r>
        <w:t xml:space="preserve">Linja-autoilta, kuorma-autoilta ja suurilta pakettiautoilta on kielletty erään osuuden käyttö valtatie M4:llä Länsi-Lontoossa, kun korotetulla osuudella havaittiin hiushalkeamia.</w:t>
      </w:r>
    </w:p>
    <w:p>
      <w:r>
        <w:rPr>
          <w:b/>
          <w:u w:val="single"/>
        </w:rPr>
        <w:t xml:space="preserve">Asiakirjan numero 25237</w:t>
      </w:r>
    </w:p>
    <w:p>
      <w:r>
        <w:t xml:space="preserve">Mies vangittiin valkaisuaineen heittämisestä "kiusaaville" nuorille Plymouthissa.</w:t>
      </w:r>
    </w:p>
    <w:p>
      <w:r>
        <w:t xml:space="preserve">Daniel Henderson, 28, oli koditon ja asui teltassa, kun tapaus sattui Plymouthin keskustassa 31. maaliskuuta. Hän myönsi, että valkaisuainepullo oli hyökkäysase, ja hänet tuomittiin Plymouth Crown Courtissa 144 päiväksi vankeuteen. Tuomari Robert Linford sanoi, että Hendersonia kohdeltiin "törkeästi", mutta hän "reagoi typerästi ja vaarallisesti". Hänen mukaansa ryhmä oli nimitellyt 28-vuotiasta ja kiusannut häntä. Plymouth Crown Court kuuli, että yksi nuorista on saattanut niellä valkaisuainetta. Henderson kiisti toisen syytteen, jonka mukaan hän oli laittomasti ja ilkivaltaisesti levittänyt syövyttävää nestettä eli valkaisuainetta tarkoituksenaan polttaa, silpoa, runnoa tai vammauttaa teini-ikäiset. Tämä syyte jätettiin asiakirja-aineistoon. Seuraa BBC News South West -uutisia Twitterissä, Facebookissa ja Instagramissa. Lähetä juttuideoita osoitteeseen spotlight@bbc.co.uk. Aiheeseen liittyvät Internet-linkit HM Courts Service</w:t>
      </w:r>
    </w:p>
    <w:p>
      <w:r>
        <w:rPr>
          <w:b/>
        </w:rPr>
        <w:t xml:space="preserve">Yhteenveto</w:t>
      </w:r>
    </w:p>
    <w:p>
      <w:r>
        <w:t xml:space="preserve">Mies, jota joukko teini-ikäisiä kiusasi, on tuomittu vankilaan, koska hän oli heittänyt heitä valkaisuainepullolla.</w:t>
      </w:r>
    </w:p>
    <w:p>
      <w:r>
        <w:rPr>
          <w:b/>
          <w:u w:val="single"/>
        </w:rPr>
        <w:t xml:space="preserve">Asiakirjan numero 25238</w:t>
      </w:r>
    </w:p>
    <w:p>
      <w:r>
        <w:t xml:space="preserve">Donald Trump vierailee suunnitellun toisen golfkentän paikalla</w:t>
      </w:r>
    </w:p>
    <w:p>
      <w:r>
        <w:t xml:space="preserve">Perheenjäsenet olivat hänen mukanaan uuden kurssin sijaintipaikalla, joka nimetään hänen äitinsä mukaan. Yhdysvaltalainen suurpäällikkö lensi Aberdeeniin edellisenä päivänä, jolloin hän toisti vastustavansa suunniteltua merituulipuistoa, joka on suunnitteilla hänen alueensa edustalle. Hän on nostanut kanteen Skotlannin hallituksen suunnittelulupapäätöstä vastaan. 230 miljoonan punnan arvoiseen European Offshore Wind Deployment Centre (EOWDC) -hankkeeseen kuuluu 11 tuulivoimalaa, ja sen tarkoituksena on tuottaa energiaa yli 49 000 kodille. Ministerit uskovat, että uusiutuva energia on olennaisen tärkeää Skotlannin taloudelle.</w:t>
      </w:r>
    </w:p>
    <w:p>
      <w:r>
        <w:rPr>
          <w:b/>
        </w:rPr>
        <w:t xml:space="preserve">Yhteenveto</w:t>
      </w:r>
    </w:p>
    <w:p>
      <w:r>
        <w:t xml:space="preserve">Donald Trump on vieraillut suunnitellun toisen golfkenttänsä sijaintipaikalla Menien kartanossa Aberdeenshiressä.</w:t>
      </w:r>
    </w:p>
    <w:p>
      <w:r>
        <w:rPr>
          <w:b/>
          <w:u w:val="single"/>
        </w:rPr>
        <w:t xml:space="preserve">Asiakirjan numero 25239</w:t>
      </w:r>
    </w:p>
    <w:p>
      <w:r>
        <w:t xml:space="preserve">Cheltenhamin keskus hylkää laivakontit uudessa rakennussuunnitelmassaan</w:t>
      </w:r>
    </w:p>
    <w:p>
      <w:r>
        <w:t xml:space="preserve">WorkShop Group aikoo edelleen rakentaa keskuksen Chester Walkin varrella sijaitsevalle 60-paikkaiselle tontille, mutta käyttää sen sijaan moduuliyksiköitä. Neuvoston asiakirjoissa todettiin, että kontit eivät pysty tarjoamaan "joustavia, avoimia tiloja", joita tarvitaan nykyaikaisessa työssä. Workshop Group jättää nyt hakemuksensa uudelleen muutosten vuoksi. Asiakirjassa todettiin myös, että maahan tuodaan yhä vähemmän yksittäisiä kontteja, mikä tarkoittaa, että jos jatketaan "laivakonttien käyttöä, ne valmistetaan Yhdistyneessä kuningaskunnassa ja puretaan paikan päällä myöhemmin". Paikallisen demokratian raportointipalvelun mukaan keskukseen tulee esiintymisareena, yhteisö- ja koulutustiloja sekä kahvila ja ravintola. Suunnitelmalla pyritään paikkaamaan Cheltenhamin puute joustavista ja kohtuuhintaisista toimistotiloista aloittaville yrityksille ja luovien alojen pienyrityksille. "Nykyaikaisen työskentelyn vaatimukset edellyttävät joustavampia, avoimia tiloja, joita kontit eivät yksinkertaisesti pysty tarjoamaan, koska ne ovat 2,4 metrin (8 ft) levyisiä ja 12 metrin (39 ft) pituisia", asiakirjassa todetaan. Sen sijaan rakennuttajat ovat valinneet modulaariset yksiköt, jotka voivat "parantaa huomattavasti sisäistä kokoonpanoa ja tilan rationalisointia".</w:t>
      </w:r>
    </w:p>
    <w:p>
      <w:r>
        <w:rPr>
          <w:b/>
        </w:rPr>
        <w:t xml:space="preserve">Yhteenveto</w:t>
      </w:r>
    </w:p>
    <w:p>
      <w:r>
        <w:t xml:space="preserve">Tarjous käyttää 31 laivakonttia 1,6 miljoonan punnan suuruisen yhteisön taide-, toimisto- ja konferenssitilojen keskuksen luomiseen on hylätty.</w:t>
      </w:r>
    </w:p>
    <w:p>
      <w:r>
        <w:rPr>
          <w:b/>
          <w:u w:val="single"/>
        </w:rPr>
        <w:t xml:space="preserve">Asiakirjan numero 25240</w:t>
      </w:r>
    </w:p>
    <w:p>
      <w:r>
        <w:t xml:space="preserve">Länsi-Intian karnevaalit järjestetään Leedsissä 49. kerran vuodessa</w:t>
      </w:r>
    </w:p>
    <w:p>
      <w:r>
        <w:t xml:space="preserve">Ruoan, musiikin ja kulttuurin juhla, joka on yksi Euroopan vanhimmista tapahtumista, valtasi Potternewton Parkin juhlapyhäviikonloppuna. Tapahtuman kohokohta oli maanantaina Chapeltownin ja Harehillsin kaduilla järjestetty karnevaalikulkue. Järjestäjät arvioivat, että tänä vuonna juhlallisuuksiin osallistui 120 000 ihmistä. Paraati lähti Potternewton Parkista klo 14.00 BST, kääntyi vasemmalle Harehills Avenueta pitkin ja suuntasi sitten kohti kaupungin keskustaa. Sen jälkeen kulkue kääntyi takaisin ja palasi puistoon. Aamun pyjamajuhlat aloittivat päivän juhlallisuudet kello 06.30. Arthur France, joka auttoi karnevaalin käynnistämisessä vuonna 1967, sanoi tuntevansa olonsa "ylivoimaisen mahtavaksi". "Meillä on upeita pukuja, upea sää ja Leeds on täynnä elämää - olemme Lontoon ja muun Euroopan yläpuolella", hän sanoi.</w:t>
      </w:r>
    </w:p>
    <w:p>
      <w:r>
        <w:rPr>
          <w:b/>
        </w:rPr>
        <w:t xml:space="preserve">Yhteenveto</w:t>
      </w:r>
    </w:p>
    <w:p>
      <w:r>
        <w:t xml:space="preserve">Leedsin kaduille on kokoontunut tuhansia ihmisiä 49. länsi-intialaista karnevaalia varten.</w:t>
      </w:r>
    </w:p>
    <w:p>
      <w:r>
        <w:rPr>
          <w:b/>
          <w:u w:val="single"/>
        </w:rPr>
        <w:t xml:space="preserve">Asiakirjan numero 25241</w:t>
      </w:r>
    </w:p>
    <w:p>
      <w:r>
        <w:t xml:space="preserve">Coronavirus: Pubin vuokraisäntä asentaa sähköaidan baarin ympärille</w:t>
      </w:r>
    </w:p>
    <w:p>
      <w:r>
        <w:t xml:space="preserve">Cornwallin St Justissa sijaitsevaa Star Inn -ravintolaa pitävä Jonny McFadden sanoi, että hänen baarissaan oli vain vähän tilaa, ja siellä tarjoiltiin vain juomia, ei ruokaa. Hän kuvaili estettä "aivan tavalliseksi sähköaidaksi, jollainen löytyy pellolta". Kysyttäessä, oliko se päällä, McFadden sanoi: McFaddengden vastasi: "Tulkaa katsomaan - siinä on pelkotekijä, ja se toimii." McFadden sanoi, että hänellä oli ollut vaikeuksia saada sosiaalista etäisyyttä edistävä viesti perille joillekin asiakkaille baarissa, koska "kun ihmisille tarjoillaan drinkki, he muuttuvat". Hän sanoi aidan toimivan, koska "ihmiset pysyvät siitä kaukana, ihmiset ovat kuin lampaita". Hän lisäsi: "He tietävät, että se on aita, eivätkä halua koskea siihen saadakseen selville, onko se päällä vai ei". Vuokranantaja sanoi, että hänen asiakkaansa olivat tyytyväisiä aitaan ja että se oli herättänyt paljon naurua. Yksi henkilö, joka ei nähnyt hauskoja puolia, oli McFaddenin vakuutusmeklari. "Hän oli hieman huolissaan, mutta sitä varten hän on siellä", hän sanoi. "Hän soitti veljenpojalleni ja sanoi: 'Toivottavasti hän ei tapa ihmisiä sähköllä'". "No, tule ja ota selvää, teenkö minä niin."</w:t>
      </w:r>
    </w:p>
    <w:p>
      <w:r>
        <w:rPr>
          <w:b/>
        </w:rPr>
        <w:t xml:space="preserve">Yhteenveto</w:t>
      </w:r>
    </w:p>
    <w:p>
      <w:r>
        <w:t xml:space="preserve">Pubin isäntä on laittanut sähköaidan baarinsa eteen kannustaakseen asiakkaita pitämään sosiaalista etäisyyttä.</w:t>
      </w:r>
    </w:p>
    <w:p>
      <w:r>
        <w:rPr>
          <w:b/>
          <w:u w:val="single"/>
        </w:rPr>
        <w:t xml:space="preserve">Asiakirjan numero 25242</w:t>
      </w:r>
    </w:p>
    <w:p>
      <w:r>
        <w:t xml:space="preserve">Level Up Challenge: Ciara yllättää isän, joka tanssi pojalleen sairaalassa</w:t>
      </w:r>
    </w:p>
    <w:p>
      <w:r>
        <w:t xml:space="preserve">Kennith Thomas, eli Kenny Clutch, osallistui virusmaiseen tanssihaasteeseen viihdyttääkseen poikaansa Kristiania tämän ollessa sairaalassa. Video keräsi yli 4,5 miljoonaa katselukertaa sen jälkeen, kun Ciara repostasi sen. Muut Ciara-fanit äänestivät Kennyn voittajaksi ja laulaja vieraili hänen studiollaan Philadelphiassa. Instagramissa tanssinopettaja ja koreografi sanoi vierailun olleen "täysin odottamaton". "Tein vain sitä, mitä teen, ja piristin poikaani", hän kirjoitti. "Kuka olisi arvannut, että hänestä tulisi Level Up King ja hän valloittaisi niin monet sydämet." Kristianilla todettiin syöpä kesäkuussa. Vähän ennen kuin Ciara vieraili hänen studiollaan, Kenny ilmoitti Kristianin olevan parantumassa. Hän on julkaissut useita videoita, joissa hän tanssii sairaalassa Bruno Marsin ja James Brownin tahtiin. Vieraillessaan perheen luona Ciara sanoi Kristianin olevan "todellinen soturi". Level Up Challenge alkoi Ciaran uuden samannimisen singlen julkaisun myötä. Tanssin lisäksi siinä esiintyivät myös julkkikset, kuten Serena Williams ja Chris Pratt, jotka kertoivat, miten he haluaisivat parantaa elämäänsä. Seuraa Newsbeatia Instagramissa, Facebookissa ja Twitterissä. Kuuntele Newsbeatia suorana lähetyksenä klo 12:45 ja 17:45 joka arkipäivä BBC Radio 1:llä ja 1Xtra:lla - jos menetät meidät, voit kuunnella uudelleen täällä.</w:t>
      </w:r>
    </w:p>
    <w:p>
      <w:r>
        <w:rPr>
          <w:b/>
        </w:rPr>
        <w:t xml:space="preserve">Yhteenveto</w:t>
      </w:r>
    </w:p>
    <w:p>
      <w:r>
        <w:t xml:space="preserve">Isä, jonka tanssi leukemiaa sairastavan poikansa puolesta levisi nettiin, on voittanut Level Up Challenge -kilpailun - ja saanut yllätysvierailun Ciaralta.</w:t>
      </w:r>
    </w:p>
    <w:p>
      <w:r>
        <w:rPr>
          <w:b/>
          <w:u w:val="single"/>
        </w:rPr>
        <w:t xml:space="preserve">Asiakirjan numero 25243</w:t>
      </w:r>
    </w:p>
    <w:p>
      <w:r>
        <w:t xml:space="preserve">Kiinan osakkeet kärsivät tiistaina jyrkkiä tappioita</w:t>
      </w:r>
    </w:p>
    <w:p>
      <w:r>
        <w:t xml:space="preserve">Shanghai Composite sulkeutui 6,42 % miinukselle 2 749,79 pisteeseen. Hongkongin Hang Seng laski 2,48 % 18 860,8 pisteeseen. Aasian markkinat seurasivat Yhdysvaltain osakkeiden laskua, kun öljyn hinnan lasku jatkui ja sijoittajat huolestuivat. Brent-raakaöljyn hinta laski alle 30 dollarin tynnyriltä ja lopetti lyhytaikaisen nousun, kun jatkuvat huolet ylitarjonnasta pahenivat uutisten myötä, joiden mukaan Irakin tuotanto saavutti ennätyskorkean tason viime kuussa Wall Street laski myös ja pyyhkäisi pois suurimman osan kahden viime päivän voitoista. Aasian suurin indeksi, Japanin Nikkei 225, seurasi Yhdysvaltoja ja laski 2,4 prosenttia ja päätyi 16 708,90 pisteeseen. Öljyn hinnan jatkuva romahdus on saanut sijoittajat huolestumaan siitä, että maailmantalouden ja erityisesti Kiinan hidastuva kasvu on kaukana merkittävästä elpymisestä. Korean kasvu oli heikkoa Myös Korean osakkeet laskivat, ja Kospi-indeksi päätyi 1,2 % alemmas 1 871,42 pisteeseen. Sijoittajien mielialaa Soulissa heikensivät myös tiedot, joiden mukaan maan talous kasvoi vuoden 2015 viimeisellä neljänneksellä hieman hitaammin kuin edellisinä kolmena kuukautena. Neljännen neljänneksen kasvu kasvoi kausitasoitettuna 0,6 % kolmannesta neljänneksestä, mikä hidastui edellisen neljänneksen 1,3 prosentin kasvusta. Australiassa markkinat pysyivät suljettuina kansallisen vapaapäivän vuoksi.</w:t>
      </w:r>
    </w:p>
    <w:p>
      <w:r>
        <w:rPr>
          <w:b/>
        </w:rPr>
        <w:t xml:space="preserve">Yhteenveto</w:t>
      </w:r>
    </w:p>
    <w:p>
      <w:r>
        <w:t xml:space="preserve">Kiinan markkinat kärsivät tiistain myöhäiskaupassa jyrkkiä tappioita, kun sijoittajat olivat huolissaan öljyn hinnasta, vaikka keskuspankki lisäsi likviditeettiä mantereen markkinoille.</w:t>
      </w:r>
    </w:p>
    <w:p>
      <w:r>
        <w:rPr>
          <w:b/>
          <w:u w:val="single"/>
        </w:rPr>
        <w:t xml:space="preserve">Asiakirjan numero 25244</w:t>
      </w:r>
    </w:p>
    <w:p>
      <w:r>
        <w:t xml:space="preserve">Covid-19: Boston Borough Councilin jätteenkeräys keskeytetty</w:t>
      </w:r>
    </w:p>
    <w:p>
      <w:r>
        <w:t xml:space="preserve">Bostonin kaupunginvaltuusto ilmoitti, että palveluja jatketaan vasta maanantaina, jotta työntekijät ehtivät toipua ja jotta viruksen leviäminen estetään. Virus vaikuttaa myös joihinkin naapurikunnan East Lindseyn jätepalveluihin. Bostonin apulaisjohtaja Victoria Burgess sanoi, että heillä on edessään "todellinen haaste". Lisää uutisia Lincolnshiren eri puolilta: "Koska useampi työntekijä on poissa töistä, meidän oli ryhdyttävä toimiin nyt, ja palvelun keskeyttäminen on ainoa realistinen vaihtoehto, jolla voimme pitää kaikki turvassa", hän sanoi. Vaikutusten lieventämiseksi Bostonin kotitalousjätteen käsittelypaikan aukioloaikoja on pidennetty, hän lisäsi. Samaan aikaan ihmisiä pyydetään laittamaan ylimääräistä jätettä mustiin pusseihin, jotta se voidaan noutaa, kun palvelut jatkuvat. Useat East Lindseyn jätehuoltomiehistöt ovat myös joko eristyksissä tai poissa Covid-19:n vuoksi. Viranomaisen mukaan roskien keräys on keskeytetty joissakin alueen eteläosissa maanantaihin 1. helmikuuta asti. Seuraa BBC East Yorkshire ja Lincolnshire -lehtiä Facebookissa, Twitterissä ja Instagramissa. Lähetä juttuideoita osoitteeseen yorkslincs.news@bbc.co.uk. Aiheeseen liittyvät Internet-linkit Boston Borough Council East Lindsey District Council (East Lindsey District Council)</w:t>
      </w:r>
    </w:p>
    <w:p>
      <w:r>
        <w:rPr>
          <w:b/>
        </w:rPr>
        <w:t xml:space="preserve">Yhteenveto</w:t>
      </w:r>
    </w:p>
    <w:p>
      <w:r>
        <w:t xml:space="preserve">Eräs valtuusto on keskeyttänyt jätteenkeräyksen sen jälkeen, kun jotkut jätteenkerääjät olivat sairastuneet Covid-19-tautiin ja toiset joutuivat eristämään itsensä.</w:t>
      </w:r>
    </w:p>
    <w:p>
      <w:r>
        <w:rPr>
          <w:b/>
          <w:u w:val="single"/>
        </w:rPr>
        <w:t xml:space="preserve">Asiakirjan numero 25245</w:t>
      </w:r>
    </w:p>
    <w:p>
      <w:r>
        <w:t xml:space="preserve">Telfordin naapurit pystyttivät joulukoristeet aikaisin lukituksen helpottamiseksi</w:t>
      </w:r>
    </w:p>
    <w:p>
      <w:r>
        <w:t xml:space="preserve">Gordon Roadin varrella, Trenchissä, Telfordissa, Shropshiren osavaltiossa, sijaitsevan kadun talot on peitetty sadoilla valoilla, kymmenillä ilmatäytteisillä laitteilla ja kimalteilla. Asukas Angela Weston sanoi, että he halusivat tehdä jotain "piristääkseen ihmisiä". Neljä taloa järjesti katuvalaistuksen 1. marraskuuta. Naapuri Tracey Ball sanoi: "Normaalisti laitamme koristeita, mutta tänä vuonna ajattelimme tehdä sen yhdessä ja pitää yhteisen juhlan ja tehdä sen hieman aikaisemmin." Hän sanoi, että ihmiset olivat ajaneet ohi nähdäkseen valot turvallisesti rajoitusten aikana. "On mukava nähdä lasten kasvot... ja huomenna on tulossa lisää koristeita", rouva Ball sanoi. Rouva Weston sanoi: "Mutta sanoin, että kun he ovat valittaneet, he eivät ole miettineet Covidia kaksi minuuttia. "Minulla on kaksi alle kolmivuotiasta lasta, ja he rakastavat sitä. "Meillä on nyt päivittäinen rutiini, että ennen nukkumaanmenoa käymme katsomassa jouluvaloja. "Ensin ne olivat vain täällä alhaalla, mutta nyt menemme etsimään niitä, koska niitä ilmestyy sinne sun tänne." He suunnittelevat jo ensi joulua. "Aiomme tehdä siitä suuremman ja paremman", sanoi Weston. "Kaikki rakastavat sitä." Seuraa BBC West Midlandsia Facebookissa, Twitterissä ja Instagramissa. Lähetä juttuideasi osoitteeseen: newsonline.westmidlands@bbc.co.uk</w:t>
      </w:r>
    </w:p>
    <w:p>
      <w:r>
        <w:rPr>
          <w:b/>
        </w:rPr>
        <w:t xml:space="preserve">Yhteenveto</w:t>
      </w:r>
    </w:p>
    <w:p>
      <w:r>
        <w:t xml:space="preserve">Joulua rakastavat umpikujan naapurit ovat liittyneet yhteen koristellakseen talonsa aikaisin ja levittääkseen iloa toisen lukituksen aikana.</w:t>
      </w:r>
    </w:p>
    <w:p>
      <w:r>
        <w:rPr>
          <w:b/>
          <w:u w:val="single"/>
        </w:rPr>
        <w:t xml:space="preserve">Asiakirjan numero 25246</w:t>
      </w:r>
    </w:p>
    <w:p>
      <w:r>
        <w:t xml:space="preserve">Coronavirus: Essex GP, joka kuoli 78-vuotiaana, oli "rehellinen, ystävällinen ja antelias</w:t>
      </w:r>
    </w:p>
    <w:p>
      <w:r>
        <w:t xml:space="preserve">Tohtori Kamlesh Kumar Masson kuoli 16. huhtikuuta 47 vuoden NHS-palvelun jälkeen. Hän työskenteli Essexin Graysin, Basildonin ja Thurrockin alueella ja kävi viimeksi töissä 12. maaliskuuta. Hänen perheensä mukaan hän "olisi halunnut harjoittaa lääkärin ammattia vielä monta vuotta". Perheen mukaan hän oli "erinomainen kliinikko, jonka pyrkimys parantaa jatkuvasti kliinisiä taitojaan ja tietojaan intohimoisesti ja innostuneesti jää meille kaikille muistutukseksi siitä, että meidän on aina pyrittävä olemaan parhaita". "Hän oli iloinen, hauska ja ystävällinen, ja hän halusi aina tehdä tilanteesta parhaan mahdollisen", he sanoivat. He kiittivät myös University College London Hospitalin henkilökuntaa, joka "taisteli väsymättä" hänen pelastamisekseen. Vuonna 1985 tohtori Masson perusti Graysissa sijaitsevan Milton Road Surgery -kirurgian, jossa hän työskenteli vuoteen 2017 asti, minkä jälkeen hän teki sijaisuuksia eri puolilla Thurrockia ja Basildonia. Tohtori Anil Kallil, NHS Thurrock Clinical Commissioning Groupin puheenjohtaja, sanoi: "Hän oli arvostettu ja pidetty yleislääkäri, jolla oli merkittävä panos viimeisten 30 vuoden aikana kaupunginosassa hoitamalla potilaita ja tarjoamalla tukea." Tohtori Masson suoritti lääkärikoulutuksensa Intiassa ja työskenteli lääkärinä myös Itä-Afrikassa. Hän työskenteli eri puolilla Yhdistynyttä kuningaskuntaa ennen kuin hän asettui Essexiin vuonna 1975. Etsi BBC News: East of England Facebookissa, Instagramissa ja Twitterissä. Jos sinulla on juttuehdotus, lähetä sähköpostia osoitteeseen eastofenglandnews@bbc.co.uk.</w:t>
      </w:r>
    </w:p>
    <w:p>
      <w:r>
        <w:rPr>
          <w:b/>
        </w:rPr>
        <w:t xml:space="preserve">Yhteenveto</w:t>
      </w:r>
    </w:p>
    <w:p>
      <w:r>
        <w:t xml:space="preserve">Koronavirukseen kuolleen 78-vuotiaan lääkärin perhe on kunnioittanut häntä "rehellisenä, ystävällisenä ja anteliaana miehenä, jota kunnioitettiin syvästi".</w:t>
      </w:r>
    </w:p>
    <w:p>
      <w:r>
        <w:rPr>
          <w:b/>
          <w:u w:val="single"/>
        </w:rPr>
        <w:t xml:space="preserve">Asiakirjan numero 25247</w:t>
      </w:r>
    </w:p>
    <w:p>
      <w:r>
        <w:t xml:space="preserve">Larry Harvey entisestä vangista tulee Bristolin vankilan kappalainen</w:t>
      </w:r>
    </w:p>
    <w:p>
      <w:r>
        <w:t xml:space="preserve">Pastori Larry Harvey, 56, Coalpit Heathista Bristolin läheltä käänsi selkänsä rikolliselle elämälle, kun hänen tyttärensä tarvitsi kiireellisen aivoleikkauksen. Hänen kirjansa Menace to Miracle kerää rahaa Southmead Hospitalille, jossa 18-vuotiasta Joannea hoidettiin. Hän on nyt kokopäiväinen kappalainen Bristolin vankilan vankilassa, jossa hän oli aikoinaan vankina. Harvey ajautui rikolliseen elämään jo nuorena, ja hänellä oli 27 tuomiota varkauksista pahoinpitelyihin. Vuonna 1999 hänen vanhin tyttärensä Joanne sairastui vakavasti ja tarvitsi useita hyvin pitkiä, uraauurtavia aivoleikkauksia. Yhden leikkauksen aikana hän lakkasi hengittämästä, ja hänet laitettiin hengityskoneeseen, ja hänen selviytymismahdollisuutensa olivat 50/50. "En pystynyt syömään, nukkumaan tai tekemään mitään", Harvey sanoi. Hän meni sairaalan kappeliin ja rukoili: "Jos olet siellä, tarvitsen sinua, Jumala." "En oikein tiedä, miksi menin sinne, mutta tiesin heti, että kaikki järjestyy", Harvey sanoi. Joanne toipui, ja herra Harvey jätti vanhan elämänsä ja ryhtyi kristityksi papiksi. Nyt hän omistaa aikansa nuorille miehille, jotka joutuvat vankilan porttien väärälle puolelle. "Haluan rohkaista nuoria ja muita ihmisiä tietämään, että vaikka heidän elämänsä tuntuisi nyt kuinka kamalalta tahansa, he voivat muuttaa elämänsä huumeiden, väkivallan ja rikosten täyttämästä elämästä elämään, jolla on tarkoitus ja toivoa", Harvey sanoi.</w:t>
      </w:r>
    </w:p>
    <w:p>
      <w:r>
        <w:rPr>
          <w:b/>
        </w:rPr>
        <w:t xml:space="preserve">Yhteenveto</w:t>
      </w:r>
    </w:p>
    <w:p>
      <w:r>
        <w:t xml:space="preserve">Entinen rikoksentekijä, joka muuttui kovasta juoposta, katutappelijasta ja huumeidenkäyttäjästä vankilapapiksi, on kertonut tarinansa uudessa kirjassa.</w:t>
      </w:r>
    </w:p>
    <w:p>
      <w:r>
        <w:rPr>
          <w:b/>
          <w:u w:val="single"/>
        </w:rPr>
        <w:t xml:space="preserve">Asiakirjan numero 25248</w:t>
      </w:r>
    </w:p>
    <w:p>
      <w:r>
        <w:t xml:space="preserve">Trowbridgen poliisiohjelma "riskialttiita" nuoria varten</w:t>
      </w:r>
    </w:p>
    <w:p>
      <w:r>
        <w:t xml:space="preserve">Operaatio StaySafe tunnistaa myöhään illalla ulkona olevat nuoret, jotka ovat vaarassa joutua rikoksen uhriksi tai joutua rikollisen käyttäytymisen kohteeksi. Poliisi voi viedä heidät paikalliseen nuorisokeskukseen puhumaan sosiaalityöntekijälle. Hän on paikalla ilmoittamassa asiasta vanhemmille ja tarjoamassa tukea ja neuvoja. Järjestelmä on jo otettu menestyksekkäästi käyttöön eri puolilla Yhdistynyttä kuningaskuntaa. Kevin Sweeney Wiltshiren neuvoston nuorisopalveluista sanoi: "Jos nuori on ulkona myöhään yöllä, on kysyttävä, miksi. Sen sijaan, että poliisi vain hakisi heidät ja veisi poliisiasemalle, nuoret voivat mennä paikalliseen nuorisokeskukseen ja keskustella sosiaalityöntekijän kanssa." Hän sanoi, että "pysy turvassa" -lähestymistavan avulla nuoret voivat mennä paikalliseen nuorisokeskukseen ja keskustella sosiaalityöntekijän kanssa.</w:t>
      </w:r>
    </w:p>
    <w:p>
      <w:r>
        <w:rPr>
          <w:b/>
        </w:rPr>
        <w:t xml:space="preserve">Yhteenveto</w:t>
      </w:r>
    </w:p>
    <w:p>
      <w:r>
        <w:t xml:space="preserve">Trowbridgen poliisi on käynnistänyt aloitteen, jolla pyritään edistämään haavoittuvassa asemassa olevien nuorten turvallisuutta kaupungissa.</w:t>
      </w:r>
    </w:p>
    <w:p>
      <w:r>
        <w:rPr>
          <w:b/>
          <w:u w:val="single"/>
        </w:rPr>
        <w:t xml:space="preserve">Asiakirjan numero 25249</w:t>
      </w:r>
    </w:p>
    <w:p>
      <w:r>
        <w:t xml:space="preserve">West Berkshiren neuvosto ryhtyy oikeustoimiin kohtuuhintaisten asuntojen osalta</w:t>
      </w:r>
    </w:p>
    <w:p>
      <w:r>
        <w:t xml:space="preserve">Newburyn lippulaiva-alueen Parkwayn 37 kohtuuhintaista asuntoa ovat olleet tyhjillään lähes kaksi vuotta. Standard Life Investmentsin mukaan se keskittyy edelleen täysin sopimusvelvoitteidensa täyttämiseen. West Berkshiren neuvosto, joka ryhtyy toimenpiteisiin, sijoitti 900 000 puntaa asuntojen rakentamiseen. Neuvoston johtaja Gordon Lundie sanoi: "Olen erittäin vihainen. Newburyssa on 37 perhettä, jotka odottavat pääsyä näihin kohtuuhintaisiin asuntoihin. "Ryhdymme nyt oikeustoimiin, ja ensimmäinen osa siitä on 28 päivän prosessi, jonka aikana katsomme, pystyvätkö he korjaamaan tilanteen ja saamaan kohtuuhintaiset asunnot tuotettua." Rakennuttaja sanoi lausunnossaan, että se jakaa neuvoston turhautumisen viivästyksen vuoksi ja että se käy pitkälle edenneitä neuvotteluja ensisijaisen kohtuuhintaisten asuntojen tarjoajan kanssa. Se lisäsi: "Tiimimme tekee kovasti töitä saadakseen kaupan päätökseen." Aiheeseen liittyvät Internet-linkit West Berkshire Council Standard Life Investments</w:t>
      </w:r>
    </w:p>
    <w:p>
      <w:r>
        <w:rPr>
          <w:b/>
        </w:rPr>
        <w:t xml:space="preserve">Yhteenveto</w:t>
      </w:r>
    </w:p>
    <w:p>
      <w:r>
        <w:t xml:space="preserve">Oikeudenkäynti on aloitettu rakennuttajaa vastaan, joka lupasi tarjota sosiaalisia asuntoja Berkshireen.</w:t>
      </w:r>
    </w:p>
    <w:p>
      <w:r>
        <w:rPr>
          <w:b/>
          <w:u w:val="single"/>
        </w:rPr>
        <w:t xml:space="preserve">Asiakirjan numero 25250</w:t>
      </w:r>
    </w:p>
    <w:p>
      <w:r>
        <w:t xml:space="preserve">St Albans Verulamium Park -hyökkäys: Teini-ikäinen pidätetty vuodeksi</w:t>
      </w:r>
    </w:p>
    <w:p>
      <w:r>
        <w:t xml:space="preserve">15-vuotias poika kuului ryhmään, joka oli valinnut yhden ryhmän jäsenistä, jotka olivat kokoontuneet Verulamium-puistoon St Albansissa, Hertfordshiren osavaltiossa. London Colneysta kotoisin oleva uhri lyötiin sitten tajuttomaksi, St Albans Crown Court kuuli. Toista poikaa, joka on uhrin serkku, puukotettiin hyökkäyksessä. Serkku oli yrittänyt puuttua asiaan, mutta 14-vuotias poika puukotti häntä vatsaan 25-senttisellä veitsellä. Viime kuussa 15-vuotias veitsihyökkääjä tuomittiin tahallisesta vakavan ruumiinvamman aiheuttamisesta, teräaseen hallussapidosta ja ruumiinvamman aiheuttamisesta. Hänet tuomitaan ensi kuussa. St Albansista kotoisin oleva ensimmäinen hyökkääjä, joka on nyt 16-vuotias, tuomittiin todellisen ruumiinvamman aiheuttamisesta, ja tuomari Michael Kay QC tuomitsi hänet 12 kuukauden vankeuteen.</w:t>
      </w:r>
    </w:p>
    <w:p>
      <w:r>
        <w:rPr>
          <w:b/>
        </w:rPr>
        <w:t xml:space="preserve">Yhteenveto</w:t>
      </w:r>
    </w:p>
    <w:p>
      <w:r>
        <w:t xml:space="preserve">Teini on lähetetty 12 kuukaudeksi säilöönottokeskukseen, koska hän oli hyökännyt 16-vuotiaan kimppuun, joka oli juhlimassa ylioppilaskirjoitustensa päättymistä ryhmänsä kanssa.</w:t>
      </w:r>
    </w:p>
    <w:p>
      <w:r>
        <w:rPr>
          <w:b/>
          <w:u w:val="single"/>
        </w:rPr>
        <w:t xml:space="preserve">Asiakirjan numero 25251</w:t>
      </w:r>
    </w:p>
    <w:p>
      <w:r>
        <w:t xml:space="preserve">Guernseyn merenkulun ambulanssi avautuu yleisölle</w:t>
      </w:r>
    </w:p>
    <w:p>
      <w:r>
        <w:t xml:space="preserve">Guernseyn ambulanssi- ja pelastuspalvelun Flying Christine III -alus on sunnuntaina kiinnittyneenä Victoria Marina -venesataman luiskaan. Alus, joka oli osa Timanttisen juhlavuoden Thames Pageant -tapahtumaa, on avoinna kello 11.00 BST-14.45 BST. Tänä vuonna ambulanssi on tähän mennessä kutsuttu 48 hätätilanteeseen. Flying Christine III, joka laskettiin vesille vuonna 1994, on kolmas alus, joka kantaa tätä nimeä sen jälkeen, kun palvelu aloitettiin vuonna 1952. Tämä 13,7-metrinen (45 jalkaa) alus rakennettiin erityisesti aluksilla tai naapurisaarilla tapahtuvia hätätapauksia ja onnettomuuksia varten. Sitä operoivat ensihoitajat ja ensiaputeknikot yhdessä pätevien paikallisten merenkulkijoiden kanssa. Aseman päällikkö Carrie Goodall sanoi, että yleisöllä on mahdollisuus nähdä aluksella olevat laitteet, keskustella miehistön kanssa ja nähdä kuvia juhlasta.</w:t>
      </w:r>
    </w:p>
    <w:p>
      <w:r>
        <w:rPr>
          <w:b/>
        </w:rPr>
        <w:t xml:space="preserve">Yhteenveto</w:t>
      </w:r>
    </w:p>
    <w:p>
      <w:r>
        <w:t xml:space="preserve">Guernseyn meriambulanssi avataan yleisölle osana palvelun 60-vuotisjuhlallisuuksia.</w:t>
      </w:r>
    </w:p>
    <w:p>
      <w:r>
        <w:rPr>
          <w:b/>
          <w:u w:val="single"/>
        </w:rPr>
        <w:t xml:space="preserve">Asiakirjan numero 25252</w:t>
      </w:r>
    </w:p>
    <w:p>
      <w:r>
        <w:t xml:space="preserve">Rotavirus: Ripulirokote: Intia esittelee halvan Rotavac-rokotteen</w:t>
      </w:r>
    </w:p>
    <w:p>
      <w:r>
        <w:t xml:space="preserve">Rotavirus aiheuttaa kuivumista ja vakavaa ripulia, ja se leviää saastuneiden käsien ja pintojen välityksellä, ja se on yleinen Aasiassa ja Afrikassa. Intian mukaan kliiniset tutkimukset osoittavat, että uusi rokote, Rotavac, voi pelastaa vuosittain tuhansien lasten hengen. Intialainen valmistaja ilmoitti, että rokote maksaa 54 rupiaa (1 dollari, 0,65 puntaa). Kansainväliset lääkeyhtiöt GlaxoSmithKline ja Merck valmistavat vastaavia rokotteita, mutta jokainen annos maksaa noin 1 000 rupiaa. "Tämä on tärkeä tieteellinen läpimurto rotavirusinfektioita vastaan, jotka ovat vakavin ja tappavin lapsiripulin syy ja aiheuttavat vuosittain noin 100 000 pienten lasten kuolemaa Intiassa", Intian biotekniikkaministeriön virkamies K Vijay Raghavan sanoi. "Kliiniset tulokset osoittavat, että jos rokote hyväksytään, se voisi pelastaa vuosittain tuhansien lasten hengen Intiassa", hän lisäsi. Rotavacin valmistaa Hyderabadissa toimiva Bharat Biotech. Yhtiö sanoi, että se voi valmistaa massatuotantona kymmeniä miljoonia annoksia sen jälkeen, kun rokote on hyväksytty, minkä odotetaan tapahtuvan kahdeksan tai yhdeksän kuukauden kuluessa.</w:t>
      </w:r>
    </w:p>
    <w:p>
      <w:r>
        <w:rPr>
          <w:b/>
        </w:rPr>
        <w:t xml:space="preserve">Yhteenveto</w:t>
      </w:r>
    </w:p>
    <w:p>
      <w:r>
        <w:t xml:space="preserve">Intialaiset tutkijat ovat julkistaneet uuden edullisen rokotteen tappavaa virusta vastaan, joka tappaa vuosittain noin puoli miljoonaa lasta ympäri maailmaa.</w:t>
      </w:r>
    </w:p>
    <w:p>
      <w:r>
        <w:rPr>
          <w:b/>
          <w:u w:val="single"/>
        </w:rPr>
        <w:t xml:space="preserve">Asiakirjan numero 25253</w:t>
      </w:r>
    </w:p>
    <w:p>
      <w:r>
        <w:t xml:space="preserve">Dwayne 'the Rock' Johnson on eniten tienaava miesnäyttelijä</w:t>
      </w:r>
    </w:p>
    <w:p>
      <w:r>
        <w:t xml:space="preserve">Entisen painijan kerrotaan tienanneen 87,5 miljoonaa dollaria (67 miljoonaa puntaa) 1. kesäkuuta 2019 ja 1. kesäkuuta 2020 välisenä aikana, mukaan lukien 23,5 miljoonaa dollaria Netflixin trilleristä Red Notice. Hän tienasi myös rahaa fitness-vaatemallistollaan Project Rockilla. Kymmenen parhaiten ansaitsevaa tienasi tänä vuonna yhteensä 545,5 miljoonaa dollaria - yli neljännes siitä Netflixistä, Forbes kertoi. Johnsonin Red Notice -elokuvakumppani Ryan Reynolds oli toiseksi parhaiten palkattu näyttelijä 71,5 miljoonan dollarin ansioillaan. Hänen elokuvasopimustensa joukossa oli 20 miljoonaa dollaria, myös Red Notice -elokuvasta, ja 20 miljoonaa dollaria Six Underground -elokuvasta, joka on toinen Netflix-elokuva. Kolmanneksi listalla oli näyttelijä ja tuottaja Mark Wahlberg, joka tienasi 58 miljoonaa dollaria, Ben Affleck oli neljäs ja Vin Diesel viides. Intialainen näyttelijä Akshay Kumar oli ainoa Bollywood-tähti top 10:ssä. Hän oli kuudennella sijalla 48,5 miljoonan dollarin tuloillaan, jotka Forbesin mukaan tulivat suurimmaksi osaksi tuotekehityssopimuksista. Listalla olivat myös Hamiltonin luoja Lin-Manuel Miranda, näyttelijät Will Smith ja Adam Sandler sekä elokuvaveteraani Jackie Chan. Saman ajanjakson parhaiten palkatut näyttelijät julkaistaan erillisenä listana, ja niitä ei ole vielä julkistettu. Viime vuonna Scarlett Johansson johti listaa 56 miljoonan dollarin tuloillaan - vähemmän kuin tuon vuoden seitsemänneksi sijoittunut näyttelijä.</w:t>
      </w:r>
    </w:p>
    <w:p>
      <w:r>
        <w:rPr>
          <w:b/>
        </w:rPr>
        <w:t xml:space="preserve">Yhteenveto</w:t>
      </w:r>
    </w:p>
    <w:p>
      <w:r>
        <w:t xml:space="preserve">Dwayne "the Rock" Johnson on nimetty parhaiten palkatuksi miesnäyttelijäksi jo toisena vuonna peräkkäin, kertoo Forbes-lehti.</w:t>
      </w:r>
    </w:p>
    <w:p>
      <w:r>
        <w:rPr>
          <w:b/>
          <w:u w:val="single"/>
        </w:rPr>
        <w:t xml:space="preserve">Asiakirjan numero 25254</w:t>
      </w:r>
    </w:p>
    <w:p>
      <w:r>
        <w:t xml:space="preserve">EnQuestin suunnitelmat Aberdeenin pääkonttorin rakentamiseksi hyväksyttiin.</w:t>
      </w:r>
    </w:p>
    <w:p>
      <w:r>
        <w:t xml:space="preserve">EnQuestin tarkoituksena on perustaa tukikohta entiseen Aberdeen Seafood Parkiin Palmerston Roadilla. Kahdeksankerroksisessa rakennuksessa olisi tilaa sadoille työntekijöille. Suuren toimistorakennuksen toivotaan voivan toimia katalysaattorina tämän kaupunginosan elvyttämisessä, jota kalanjalostusteollisuus on perinteisesti hallinnut. Suunnitelmat on esittänyt Drum Property Group. Drumin johtaja Graeme Bone sanoi: "EnQuest on merkittävä toimija Pohjanmerellä, ja tämä kehitys mahdollistaa sen, että yhtiö voi koota nykyisen työvoimansa saman katon alle, ja samalla se tarjoaa tilaa laajentumiselle". Rakennuksen toivotaan valmistuvan vuoden 2014 loppuun mennessä.</w:t>
      </w:r>
    </w:p>
    <w:p>
      <w:r>
        <w:rPr>
          <w:b/>
        </w:rPr>
        <w:t xml:space="preserve">Yhteenveto</w:t>
      </w:r>
    </w:p>
    <w:p>
      <w:r>
        <w:t xml:space="preserve">Valtuusto on hyväksynyt suunnitelmat öljyntuotantoyhtiön uudeksi pääkonttoriksi Aberdeeniin.</w:t>
      </w:r>
    </w:p>
    <w:p>
      <w:r>
        <w:rPr>
          <w:b/>
          <w:u w:val="single"/>
        </w:rPr>
        <w:t xml:space="preserve">Asiakirjan numero 25255</w:t>
      </w:r>
    </w:p>
    <w:p>
      <w:r>
        <w:t xml:space="preserve">Jean-Luc Melenchon ilmoittaa ehdokkuudestaan Ranskan puheenjohtajaksi 2017</w:t>
      </w:r>
    </w:p>
    <w:p>
      <w:r>
        <w:t xml:space="preserve">Vasemmistopuolueen (PG - Parti de Gauche) Melenchon sanoi, että tuotanto-, kauppa- ja kulutustapoja on muutettava, ja mainitsi ilmastonmuutoksen yhtenä huolenaiheena. Hän sanoi: "Tämä on valtava tilaisuus irrottautua siteistä, jotka lamaannuttavat meidät tänä päivänä." Melenchon pyrki epäonnistuneesti Ranskan presidentiksi vuonna 2012. Hän sai 11 prosenttia äänistä, mikä merkitsi neljättä sijaa. Hän on entinen senaattori ja toimii tällä hetkellä Euroopan parlamentin jäsenenä. Vuoden 2012 profiili: Melenchon muistelee vallankumousta Nykyinen presidentti, sosialistipuolueen Francoise Hollande, ei ole vielä vahvistanut, aikooko hän pyrkiä toiselle kaudelle. Kansallisen rintaman Marine Le Penin odotetaan asettuvan ehdolle.</w:t>
      </w:r>
    </w:p>
    <w:p>
      <w:r>
        <w:rPr>
          <w:b/>
        </w:rPr>
        <w:t xml:space="preserve">Yhteenveto</w:t>
      </w:r>
    </w:p>
    <w:p>
      <w:r>
        <w:t xml:space="preserve">Ranskalainen vasemmistopoliitikko Jean-Luc Melenchon on ilmoittanut pyrkivänsä presidenttiehdokkaaksi keväällä 2017.</w:t>
      </w:r>
    </w:p>
    <w:p>
      <w:r>
        <w:rPr>
          <w:b/>
          <w:u w:val="single"/>
        </w:rPr>
        <w:t xml:space="preserve">Asiakirjan numero 25256</w:t>
      </w:r>
    </w:p>
    <w:p>
      <w:r>
        <w:t xml:space="preserve">Kunnianosoitus Balsall Heathin onnettomuudessa kuolleelle jalankulkijalle</w:t>
      </w:r>
    </w:p>
    <w:p>
      <w:r>
        <w:t xml:space="preserve">Hän jäi auton alle perjantai-iltana Highgate Roadilla, Balsall Heathissa, ja kuoli tapahtumapaikalla. Hänen perheensä sanoi muistokirjoituksessaan, että "kaikki, jotka tunsivat hänet, tulevat kaipaamaan häntä suuresti". Aiemmin pidätetty 25-vuotias kuljettaja, jonka epäillään ajaneen huumausaineiden vaikutuksen alaisena, on vapautettu lisätutkimuksia odotellessa. Hänen perheensä lisäsi: "Martin rakasti elämää ja kaikkia ihmisiä siinä. "Hän oli niin erityinen monille ihmisille, ja kaikki, jotka tunsivat hänet, tulevat kaipaamaan häntä suuresti." Seuraa BBC West Midlandsia Facebookissa ja Twitterissä ja tilaa paikalliset uutispäivitykset suoraan puhelimeesi.</w:t>
      </w:r>
    </w:p>
    <w:p>
      <w:r>
        <w:rPr>
          <w:b/>
        </w:rPr>
        <w:t xml:space="preserve">Yhteenveto</w:t>
      </w:r>
    </w:p>
    <w:p>
      <w:r>
        <w:t xml:space="preserve">Birminghamissa auton alle jääneen jalankulkijan nimeksi on selvinnyt Martin Carmichael, 54, joka sai surmansa.</w:t>
      </w:r>
    </w:p>
    <w:p>
      <w:r>
        <w:rPr>
          <w:b/>
          <w:u w:val="single"/>
        </w:rPr>
        <w:t xml:space="preserve">Asiakirjan numero 25257</w:t>
      </w:r>
    </w:p>
    <w:p>
      <w:r>
        <w:t xml:space="preserve">Beatles-levymerkki Apple Records julkaisee latauksia</w:t>
      </w:r>
    </w:p>
    <w:p>
      <w:r>
        <w:t xml:space="preserve">Apple on remasteroinut 15 albumia, mukaan lukien Mary Hopkinin Post Card, jotka julkaistaan digitaalisesti ja CD:nä. The Beatlesin teoksia ei ole koskaan hyväksytty ladattavaksi, mikä johtuu osittain tavaramerkkikiistasta iTunesin omistajan Applen kanssa. Aiemmin tänä vuonna Sir Paul McCartney sanoi, että "jonain päivänä se tapahtuu". "Totta puhuakseni en oikeastaan ymmärrä, miten siitä on tullut niin hullua", Sir Paul sanoi BBC Radio 1:n Newsbeat-ohjelmassa. "Tiedän, että iTunes haluaisi tehdä sen, joten jonain päivänä se tapahtuu." Hän sanoi viivästyksen johtuneen levy-yhtiö EMI:stä, joka levittää The Beatlesin musiikkia, ja lisäsi: "On ollut kaikenlaisia syitä, miksi he eivät halua tehdä sitä." Hän lisäsi: "On ollut kaikenlaisia syitä, miksi he eivät halua tehdä sitä." Uudelleenmasteroidut albumit, joihin kuuluvat myös Sir John Tavenerin The Whale ja Badfingerin No Dice, julkaistaan cd-levyinä ja lataussivustoilla, kuten iTunesissa, 25. lokakuuta. Mary Hopkinin Post Card sisältää Sir Paulin tuottaman vuoden 1968 hitin Those Were The Days. Yhtye perusti Applen vuonna 1968 julkaistakseen omaa musiikkiaan ja tehdäkseen sopimuksia ihailemiensa artistien kanssa.</w:t>
      </w:r>
    </w:p>
    <w:p>
      <w:r>
        <w:rPr>
          <w:b/>
        </w:rPr>
        <w:t xml:space="preserve">Yhteenveto</w:t>
      </w:r>
    </w:p>
    <w:p>
      <w:r>
        <w:t xml:space="preserve">Beatlesin levy-yhtiö Apple aikoo julkaista ensimmäistä kertaa materiaalia ladattavaksi - mutta Fab Fourin musiikkia ei ole mukana.</w:t>
      </w:r>
    </w:p>
    <w:p>
      <w:r>
        <w:rPr>
          <w:b/>
          <w:u w:val="single"/>
        </w:rPr>
        <w:t xml:space="preserve">Asiakirjan numero 25258</w:t>
      </w:r>
    </w:p>
    <w:p>
      <w:r>
        <w:t xml:space="preserve">Mies, 24, pidätettiin East Goscoten puukotuksesta</w:t>
      </w:r>
    </w:p>
    <w:p>
      <w:r>
        <w:t xml:space="preserve">35-vuotiaan uhrin kimppuun hyökättiin sunnuntai-iltana Lilac Waylla East Goscotessa, lähellä Systonia, ja hän sai hengenvaarallisen vamman kurkkuunsa. Hänelle tehtiin hätäleikkaus, ja hänen tilansa on nyt vakaa. Epäilty pidätettiin murhayrityksestä epäiltynä, ja hän on edelleen poliisin huostassa. Poliisin mukaan poliisit ovat edelleen tapahtumapaikalla. Poliisin tiedottaja ei voinut vahvistaa spekulaatioita, joiden mukaan uhri oli ulkoilemassa koiransa kanssa ja toisen koiranulkoiluttajan hyökkäyksen kohteeksi. Seuraa BBC East Midlandsia Facebookissa, Twitterissä tai Instagramissa. Lähetä juttuideoita osoitteeseen eastmidsnews@bbc.co.uk.</w:t>
      </w:r>
    </w:p>
    <w:p>
      <w:r>
        <w:rPr>
          <w:b/>
        </w:rPr>
        <w:t xml:space="preserve">Yhteenveto</w:t>
      </w:r>
    </w:p>
    <w:p>
      <w:r>
        <w:t xml:space="preserve">24-vuotias mies on pidätetty Leicestershiren kylässä tapahtuneen puukotuksen yhteydessä.</w:t>
      </w:r>
    </w:p>
    <w:p>
      <w:r>
        <w:rPr>
          <w:b/>
          <w:u w:val="single"/>
        </w:rPr>
        <w:t xml:space="preserve">Asiakirjan numero 25259</w:t>
      </w:r>
    </w:p>
    <w:p>
      <w:r>
        <w:t xml:space="preserve">Kansallisteatteri käynnistää maksullisen suoratoistopalvelun filmatuille näytelmille</w:t>
      </w:r>
    </w:p>
    <w:p>
      <w:r>
        <w:t xml:space="preserve">National Theatre at Home tarjoaa näytelmiä joko kertamaksua tai tilausta vastaan. Näihin kuuluvat Dame Helenin Phèdre, Helen McCroryn ja Michaela Coelin tähdittämä Medeia ja Adrian Lesterin Othello. Monia niistä on esitetty aiemmin elokuvateattereissa, ja joitakin näytettiin ensimmäisen lukituksen aikana ilmaiseksi suoratoistona. Myös Nationalin kumppaniteattereiden tuotantoja voi katsella, kuten Young Vicin Yerma, jossa näyttelee Billie Piper, ja Donmar Warehousen Coriolanus, jonka pääosassa on Tom Hiddleston. Ensimmäisessä erässä on myös näytelmiä, joita ei ole aiemmin esitetty elokuvateattereissa tai verkossa - kuten Lucy Kirkwoodin vuonna 2017 kirjoittama näytelmä Mosquitoes, jossa Olivia Colman ja Olivia Williams näyttelevät siskoksia. Nationalin toiminnanjohtaja Lisa Burger sanoi, että hanke "tarjoaa yleisölle teatterin voimaa ja iloa niin kauan kuin sitä tarvitaan". Uusia teoksia lisätään joka kuukausi. Ne ovat saatavilla verkossa, älytelevisiossa ja mobiilisovelluksissa, ja maksuvaihtoehtoina on myös 100 punnan hintainen vuositilaus. Lontoon teatteri on tällä hetkellä suljettu, mutta se avataan uudelleen 11. joulukuuta, jolloin nähdään sosiaalisesti hajanainen Dick Whittington, joka on vasta toinen pantomiimi, jonka teatteri on koskaan esittänyt. Seuraa meitä Facebookissa tai Twitterissä @BBCNewsEnts. Jos sinulla on juttuehdotus, lähetä sähköpostia osoitteeseen entertainment.news@bbc.co.uk.</w:t>
      </w:r>
    </w:p>
    <w:p>
      <w:r>
        <w:rPr>
          <w:b/>
        </w:rPr>
        <w:t xml:space="preserve">Yhteenveto</w:t>
      </w:r>
    </w:p>
    <w:p>
      <w:r>
        <w:t xml:space="preserve">Kansallisteatteri on avannut suoratoistopalvelun arkistonsa filmatuille näytelmille, joissa esiintyvät muun muassa Dame Helen Mirren ja Olivia Colman.</w:t>
      </w:r>
    </w:p>
    <w:p>
      <w:r>
        <w:rPr>
          <w:b/>
          <w:u w:val="single"/>
        </w:rPr>
        <w:t xml:space="preserve">Asiakirjan numero 25260</w:t>
      </w:r>
    </w:p>
    <w:p>
      <w:r>
        <w:t xml:space="preserve">Hullin unikot näki ennätykselliset 720 000 kävijää merimuseossa</w:t>
      </w:r>
    </w:p>
    <w:p>
      <w:r>
        <w:t xml:space="preserve">Weeping Window on osa Blood Swept Lands and Seas of Red -teosta, joka on luotu ensimmäisen maailmansodan satavuotisjuhlavuoden kunniaksi ja joka oli alun perin Lontoon Towerissa. Hull Maritime Museumin näyttely päättyi 14. toukokuuta, ja sillä juhlistettiin Oppy Woodin taistelun satavuotispäivää 3. toukokuuta 1917. Hull Pals -pataljoonien yli 200 miestä kaatui tuona päivänä Ranskassa. Suorat päivitykset ja lisää tarinoita East Yorkshiresta ja Pohjois-Lincolnshiresta Museo, joka oli aikoinaan sataman telakkatoimisto, valittiin myös nimenomaan korostamaan kauppalaivaston, erityisesti kaupungin troolareiden, tekemiä uhrauksia. Jokainen unikko Lontoon Towerin alkuperäisessä näyttelyssä edusti yhtä kuollutta brittiläisten joukkojen jäsentä vuosien 1914-18 sodan aikana, yhteensä 888 246:aa. Unikot päättävät Ison-Britannian kiertueen vuonna 2018, ja niillä on pysyvä koti Imperial War Museumissa. Veistos oli Hullissa 25. maaliskuuta-14. toukokuuta osana kiertuetta ja Yhdistyneen kuningaskunnan vuoden 2017 kulttuurikaupungin juhlallisuuksia. Seuraavaksi Weeping Window on The Silk Mill -teoksessa Derbyssä 9. kesäkuuta alkaen.</w:t>
      </w:r>
    </w:p>
    <w:p>
      <w:r>
        <w:rPr>
          <w:b/>
        </w:rPr>
        <w:t xml:space="preserve">Yhteenveto</w:t>
      </w:r>
    </w:p>
    <w:p>
      <w:r>
        <w:t xml:space="preserve">Yli 720 000 kävijää näki Hullin itkuikkunan unikot, mikä on Hullin kaupunginvaltuuston mukaan tähän mennessä suosituin kiertävä näyttelypaikka.</w:t>
      </w:r>
    </w:p>
    <w:p>
      <w:r>
        <w:rPr>
          <w:b/>
          <w:u w:val="single"/>
        </w:rPr>
        <w:t xml:space="preserve">Asiakirjan numero 25261</w:t>
      </w:r>
    </w:p>
    <w:p>
      <w:r>
        <w:t xml:space="preserve">Kustannukset "lannistavat joitakin hammaslääkäriin menijöitä".</w:t>
      </w:r>
    </w:p>
    <w:p>
      <w:r>
        <w:t xml:space="preserve">NHS Information Centre -kyselyssä, johon osallistui yli 11 000 ihmistä Englannissa, Walesissa ja Pohjois-Irlannissa, havaittiin, että viidesosa oli lykännyt hoitoa hinnan vuoksi. Joka vuosikymmen tehtävässä aikuisten hammasterveyskyselyssä todettiin myös, että neljännes sanoi kustannusten vaikuttavan siihen, millaisen hoidon he valitsevat. NHS-hammashoitoa tuetaan, mutta potilaat maksavat silti hoidostaan. Hintaluokkia on kolme: 16,50 puntaa perustarkastuksesta ja 198 puntaa monimutkaisista toimenpiteistä, kuten kruunuista. Raskaana olevat naiset, pienituloiset ja lapset ovat vapautettuja maksusta. Kustannusten korostamisen lisäksi useampi kuin joka kymmenes sanoi, että äärimmäinen ahdistus estää heitä menemästä hammaslääkäriin, ja viidesosa ilmoitti olevansa tyytymätön aiempiin hoitoihin. Kyselyyn vastanneista 58 prosenttia kertoi yrittäneensä varata hammaslääkäriajan NHS-hammaslääkärille viimeisten kolmen vuoden aikana, ja 92 prosenttia heistä oli onnistunut. Tämä ei kuitenkaan tarkoita, etteivätkö loput olisi saaneet hammashoitoa, sillä osa olisi maksanut yksityisestä hoidosta.</w:t>
      </w:r>
    </w:p>
    <w:p>
      <w:r>
        <w:rPr>
          <w:b/>
        </w:rPr>
        <w:t xml:space="preserve">Yhteenveto</w:t>
      </w:r>
    </w:p>
    <w:p>
      <w:r>
        <w:t xml:space="preserve">NHS-hammashoidon kustannukset saavat jotkut potilaat lykkäämään hoitoa tai valitsemaan halvemman hoidon, ilmenee tutkimuksesta.</w:t>
      </w:r>
    </w:p>
    <w:p>
      <w:r>
        <w:rPr>
          <w:b/>
          <w:u w:val="single"/>
        </w:rPr>
        <w:t xml:space="preserve">Asiakirjan numero 25262</w:t>
      </w:r>
    </w:p>
    <w:p>
      <w:r>
        <w:t xml:space="preserve">Northamptonshiren lampaiden teurastus: Kolme miestä syytteessä</w:t>
      </w:r>
    </w:p>
    <w:p>
      <w:r>
        <w:t xml:space="preserve">Kaikkia kolmea Birminghamista kotoisin olevaa henkilöä syytetään salaliitosta, joka liittyy lampaiden ja karitsojen teurastamiseen ja laittomaan teurastamiseen. Robert Iordan, 23, Florin Nutu, 35, ja Voirel Manu, 38, saapuvat keskiviikkona Northamptonin tuomareiden eteen. Northamptonshiren poliisille tehtiin 22. kesäkuuta ja 7. lokakuuta välisenä aikana kaksitoista ilmoitusta laittomasta teurastuksesta. Dunsink Roadilla asuvat Iordan ja Nutu pidätettiin A14-tiellä varhain maanantaina sen jälkeen, kun yhdeksän laittomasti teurastettua lammasta oli löydetty Weltonin läheltä sunnuntai-iltana. Manu, jolla ei ole kiinteää osoitetta, pidätettiin Birminghamissa maanantai-iltana. Komisario Tracy Moore sanoi: "Tiedämme, että nämä rikokset aiheuttivat paljon mielipahaa ja vihaa sekä eläinten omistajille että maaseutuyhteisöille." Aiheeseen liittyvät Internet-linkit Northamptonshiren poliisi HM Courts Service (oikeusministeriö)</w:t>
      </w:r>
    </w:p>
    <w:p>
      <w:r>
        <w:rPr>
          <w:b/>
        </w:rPr>
        <w:t xml:space="preserve">Yhteenveto</w:t>
      </w:r>
    </w:p>
    <w:p>
      <w:r>
        <w:t xml:space="preserve">Kolmea miestä on syytetty lampaiden ja karitsojen laittomasta teurastuksesta kesällä.</w:t>
      </w:r>
    </w:p>
    <w:p>
      <w:r>
        <w:rPr>
          <w:b/>
          <w:u w:val="single"/>
        </w:rPr>
        <w:t xml:space="preserve">Asiakirjan numero 25263</w:t>
      </w:r>
    </w:p>
    <w:p>
      <w:r>
        <w:t xml:space="preserve">Stone Rosesin viesti kuolleen fanin Christopher Brahneyn perheelle</w:t>
      </w:r>
    </w:p>
    <w:p>
      <w:r>
        <w:t xml:space="preserve">Ystävät näkivät Timperleyssä asuvan Brahneyn viimeksi bändin keikalla Heaton Parkissa Manchesterissa 29. kesäkuuta. Hänet löydettiin hieman ennen kello 09:35 BST läheltä MediaCityUK:ta, Salford Quaysista, ilmoitti Greater Manchesterin poliisi. Yli 120 000 ihmistä liittyi Facebook-ryhmään, jossa pyydettiin apua hänen löytämisessään. Yhtyeen verkkosivuilla julkaistussa viestissä sanottiin: "Haluamme esittää vilpittömät osanottomme Christopherin perheelle ja ystäville. Ajatuksemme ovat heidän kanssaan tänä uskomattoman surullisena aikana. Ian, John, Mani ja Reni." Sadat liittyivät mielenosoitukseen Poliisi sanoi, että oli liian aikaista sanoa, oliko hänen kuolemaansa liittynyt epäilyttäviä olosuhteita. Ruumiinavauksen on määrä tapahtua tiistaina. 22-vuotias oli hukannut puhelimensa konsertissa ja joutunut eroon ystävistään. Poliisi kertoi myöhemmin uskovansa, että hänen puhelimensa saattoi olla Edinburghissa. Hänen etsintöjään laajennettiin valtakunnallisesti, kun poliisi kertoi, että hän oli saattanut käyttää Bowlee Parkin park-and-ride -laitosta Heywood Old Roadilla Middletonin suuntaan hieman ennen puoltayötä. Sadat ihmiset osallistuivat torstai-iltana Manchesterin Piccadilly Gardensissa järjestettyyn mielenosoitukseen, jonka järjestivät hänen ystävänsä ja perheensä.</w:t>
      </w:r>
    </w:p>
    <w:p>
      <w:r>
        <w:rPr>
          <w:b/>
        </w:rPr>
        <w:t xml:space="preserve">Yhteenveto</w:t>
      </w:r>
    </w:p>
    <w:p>
      <w:r>
        <w:t xml:space="preserve">Stone Roses on lähettänyt tukiviestin Manchesterin laivakanavasta kuolleena löydetyn Christopher Brahneyn fanin perheelle.</w:t>
      </w:r>
    </w:p>
    <w:p>
      <w:r>
        <w:rPr>
          <w:b/>
          <w:u w:val="single"/>
        </w:rPr>
        <w:t xml:space="preserve">Asiakirjan numero 25264</w:t>
      </w:r>
    </w:p>
    <w:p>
      <w:r>
        <w:t xml:space="preserve">Swansea Mynydd y Gwair -tuulipuiston työt alkavat.</w:t>
      </w:r>
    </w:p>
    <w:p>
      <w:r>
        <w:t xml:space="preserve">Mynydd Y Gwairin työmaalla Felindren lähellä sijaitsevalla yhteisellä maalla aloitetaan maanrakennustyöt. Innogy Renewablesin mukaan 16 turbiinin voimalaitos tuottaa tarpeeksi sähköä noin 22 000 kodille. Walesin hallitus hyväksyi hankkeen julkisen tutkimuksen suosituksesta. Hanke oli Swansean tähän mennessä suurin uusiutuvan energian hanke, yhtiö kertoi. Hankkeesta on järjestetty kolme tutkimusta, koska ihmiset ovat vastustaneet sitä voimakkaasti ja väittäneet, että turbiinit pilaavat alueen luonnonkauneuden. Swansean valtuusto myönsi alun perin suunnitteluluvan tuulipuistolle vuonna 2013, mutta hanke koki useita esteitä ennen kuin se lopulta hyväksyttiin viime vuoden heinäkuussa. Innogyn Mynydd y Gwair -hankkeen projektipäällikkö Tim James sanoi: "Olemme iloisia voidessamme aloittaa Mynydd y Gwairin tuulipuiston rakentamisen ja työskennellessämme Dawnus Construction Limitedin kanssa. "Hanke on merkittävä investointi Etelä-Walesiin, ja odotamme innolla yhteistyön jatkumista paikallisten yritysten ja yhteisöjen kanssa."</w:t>
      </w:r>
    </w:p>
    <w:p>
      <w:r>
        <w:rPr>
          <w:b/>
        </w:rPr>
        <w:t xml:space="preserve">Yhteenveto</w:t>
      </w:r>
    </w:p>
    <w:p>
      <w:r>
        <w:t xml:space="preserve">Swanseassa sijaitsevalle kauneusalueelle rakennettavan tuulipuiston työt on määrä aloittaa tällä viikolla julkisen kuulemisen ja paikallisten asukkaiden vastustuksen jälkeen.</w:t>
      </w:r>
    </w:p>
    <w:p>
      <w:r>
        <w:rPr>
          <w:b/>
          <w:u w:val="single"/>
        </w:rPr>
        <w:t xml:space="preserve">Asiakirjan numero 25265</w:t>
      </w:r>
    </w:p>
    <w:p>
      <w:r>
        <w:t xml:space="preserve">Walesin puoluejohtajat vaativat neuvottelujen jälkeen yhtenäisesti lisävaltuuksia</w:t>
      </w:r>
    </w:p>
    <w:p>
      <w:r>
        <w:t xml:space="preserve">Pääministeri Carwyn Jones, Andrew RT Davies Walesin konservatiiveista, Plaid Cymru -puolueen Leanne Wood ja liberaalidemokraattien Kirsty Williams valmistelevat nyt yhteistä esitystä. Heidän ehdotuksistaan keskustellaan edustajakokouksessa ensi viikolla. Yhteisessä julkilausumassa todetaan: "Kokous oli sydämellinen ja rakentava." Se lisäsi: "Liiketoimintajohtajat työstävät ensi viikolla esitettävän yhteisen esityksen sanamuotoa, joka koskee Silkin suosituksia ja Walesin alirahoitusta." Ennen keskiviikon kokousta Williams sanoi, että jos johtajat olisivat yhtenäisiä, Yhdistyneen kuningaskunnan hallituksen olisi vaikeampi vastustaa heidän vaatimuksiaan. Walesin konservatiivien tiedottaja sanoi: "Muuttuvissa olosuhteissa he [puoluejohtajat] haluavat mahdollisimman yhtenäisen äänen, vaikka suuria erimielisyyksiä onkin." Keskiviikkona pidetty kokous oli ensimmäinen kerta, kun johtajat kokoontuivat yhteen Skotlannin itsenäisyysäänestyksen jälkeen, vaikka kaikkien neljän puolueen edustajat ovat käyneet keskusteluja jo aiemmin.</w:t>
      </w:r>
    </w:p>
    <w:p>
      <w:r>
        <w:rPr>
          <w:b/>
        </w:rPr>
        <w:t xml:space="preserve">Yhteenveto</w:t>
      </w:r>
    </w:p>
    <w:p>
      <w:r>
        <w:t xml:space="preserve">Walesin parlamentin neljä puoluejohtajaa ovat keskustelleet siitä, mitä lisävaltuuksia he haluaisivat siirtää.</w:t>
      </w:r>
    </w:p>
    <w:p>
      <w:r>
        <w:rPr>
          <w:b/>
          <w:u w:val="single"/>
        </w:rPr>
        <w:t xml:space="preserve">Asiakirjan numero 25266</w:t>
      </w:r>
    </w:p>
    <w:p>
      <w:r>
        <w:t xml:space="preserve">Lordi Ylituomari: Poliittinen epävakaus "vaikuttaa uhreihin ja perintöasioihin".</w:t>
      </w:r>
    </w:p>
    <w:p>
      <w:r>
        <w:t xml:space="preserve">Vincent KearneyBBC News NI:n sisäasioiden kirjeenvaihtaja Sir Declan Morgan sanoi, että se vaikuttaa erityisesti uhrien perheisiin. Uuden oikeusvuoden avajaispuheessaan hän sanoi, että asia vaatii "selkeää poliittista sitoutumista sekä paikallisesti että Westminsterissä". Sir Declan lisäsi, että "merkittäviä lisäresursseja" tarvitaan konfliktien perinnön käsittelyyn. "Haasteet" "Vaikka haluan toimia johtajana perintöasioissa, on vielä monia tekijöitä, jotka eivät ole hallinnassani ja jotka on ratkaistava, jotta voimme luottaa siihen, että nämä tapaukset voivat edetä kohtuullisessa ajassa", hän sanoi. "Olisi väärin aliarvioida näiden asioiden aiheuttamia haasteita. "Haluan kuitenkin vakuuttaa perheille, että me oikeuslaitoksessa olemme valmiita tekemään oman osuutemme varmistaaksemme, että oikeus toteutuu ja että se nähdään toteutuvan." Sir Declan piti puheensa johtavien lakimiesten muodostamalle yleisölle Royal Courts of Justicessa Belfastissa. Hän sanoi myös, että hän aikoo toimia uhrien perheiden kanssa mahdollisimman avoimesti ja läpinäkyvästi, kun hän aloittaa kuolemansyyntutkintatuomioistuinten puheenjohtajana.</w:t>
      </w:r>
    </w:p>
    <w:p>
      <w:r>
        <w:rPr>
          <w:b/>
        </w:rPr>
        <w:t xml:space="preserve">Yhteenveto</w:t>
      </w:r>
    </w:p>
    <w:p>
      <w:r>
        <w:t xml:space="preserve">Poliittinen epävakaus vaikuttaa Pohjois-Irlannin menneisyyden perinnön käsittelyyn, on Lord Chief Justice todennut.</w:t>
      </w:r>
    </w:p>
    <w:p>
      <w:r>
        <w:rPr>
          <w:b/>
          <w:u w:val="single"/>
        </w:rPr>
        <w:t xml:space="preserve">Asiakirjan numero 25267</w:t>
      </w:r>
    </w:p>
    <w:p>
      <w:r>
        <w:t xml:space="preserve">Kuningattaren Windsorin joutsenet "kuolivat lintuinfluenssaan".</w:t>
      </w:r>
    </w:p>
    <w:p>
      <w:r>
        <w:t xml:space="preserve">Seitsemän kuollutta lintua on lähetetty testattavaksi, jotta voidaan selvittää, onko lintuinfluenssa syyllinen. Defra vahvisti tutkivansa lintuinfluenssaepäilyä luonnonvaraisissa joutsenissa Berkshiressä. Kuningattaren joutsenmerkitsijä David Barber sanoi, että "melkoinen osa" parvesta oli kuollut. Hän lisäsi: "Lintuinfluenssa on kiertänyt ympäri maata... ja valitettavasti se on iskenyt Windsoriin." Barber, joka vastaa vuosisatoja vanhasta perinteestä, joka on vuotuisen joutsenlaskennan suorittaminen, sanoi, että henkilökunta seuraa tilannetta ja yrittää pysäyttää leviämisen. Hän lisäsi: "Windsorin parvessa on kuollut monia joutsenia, mikä on erittäin valitettavaa. "Tiedän, että yli 20 on kuollut, ja luultavasti 20 kuolee vielä tällä hetkellä. Se on melkoinen prosenttiosuus." Epidemia puhkeaa muutama päivä sen jälkeen, kun koko Englantiin perustettiin lintuinfluenssan torjunta-alue, jonka tarkoituksena on "estää viruksen leviäminen". 13 luonnonvaraista lintua löydettiin kuolleena Warwickshiresta, ja niillä todettiin olevan tauti. Se on seurausta siitä, että kanta löydettiin luonnonvaraisista linnuista Dorsetissa, jossa todettiin yhteensä 31 tartunnan saanutta lintua. Elintarvikeviraston mukaan lintuinfluenssa ei aiheuta elintarviketurvallisuusriskiä Yhdistyneen kuningaskunnan kuluttajille.</w:t>
      </w:r>
    </w:p>
    <w:p>
      <w:r>
        <w:rPr>
          <w:b/>
        </w:rPr>
        <w:t xml:space="preserve">Yhteenveto</w:t>
      </w:r>
    </w:p>
    <w:p>
      <w:r>
        <w:t xml:space="preserve">Kuningattaren laumasta on kuollut yli 20 joutsenta, ja useat muut ovat "kuolemaisillaan tällä hetkellä", kun pelätään, että ne ovat saaneet lintuinfluenssatartunnan.</w:t>
      </w:r>
    </w:p>
    <w:p>
      <w:r>
        <w:rPr>
          <w:b/>
          <w:u w:val="single"/>
        </w:rPr>
        <w:t xml:space="preserve">Asiakirjan numero 25268</w:t>
      </w:r>
    </w:p>
    <w:p>
      <w:r>
        <w:t xml:space="preserve">Lusty Glaze maanvyöry nielaisee rantamökkejä</w:t>
      </w:r>
    </w:p>
    <w:p>
      <w:r>
        <w:t xml:space="preserve">Tonneittain kiviä vahingoitti useita puisia mökkejä Lusty Glaze Beachilla lähellä Newquayta. Kukaan ei loukkaantunut kivien putoamisessa, joka vahingoitti varastointiin käytettyjä majoja maanantaina noin kello 16.00 GMT. Rantakompleksin omistajat sanoivat lausunnossaan, että "ranta, ravintola ja kaikki tavalliset palvelut toimivat normaalisti". Klikkaa tästä lisää Cornwallin tarinoita Alue on eristetty. Ranta on usein täynnä kävijöitä loma-aikojen huippusesongin aikana. "Luojan kiitos, ettei ollut kesä!" Shelley Wright sanoi Facebookissa. Mökit ovat osa rannalla sijaitsevaa kompleksia, johon kuuluu itsepalvelumajoitusta ja ravintola. Aiheeseen liittyvät Internet-linkit Lusty Glaze Beach</w:t>
      </w:r>
    </w:p>
    <w:p>
      <w:r>
        <w:rPr>
          <w:b/>
        </w:rPr>
        <w:t xml:space="preserve">Yhteenveto</w:t>
      </w:r>
    </w:p>
    <w:p>
      <w:r>
        <w:t xml:space="preserve">Maanvyöry on murskannut rantamökkejä yhdellä Cornwallin suosituimmista rannoista.</w:t>
      </w:r>
    </w:p>
    <w:p>
      <w:r>
        <w:rPr>
          <w:b/>
          <w:u w:val="single"/>
        </w:rPr>
        <w:t xml:space="preserve">Asiakirjan numero 25269</w:t>
      </w:r>
    </w:p>
    <w:p>
      <w:r>
        <w:t xml:space="preserve">Lapset joutuvat odottamaan hammashoitoa kaksi vuotta</w:t>
      </w:r>
    </w:p>
    <w:p>
      <w:r>
        <w:t xml:space="preserve">Lapset joutuvat tällä hetkellä odottamaan kaksi vuotta, ennen kuin he voivat saada hammasraudat. Jersey General Hospitalin hammaslääketieteen osaston johtaja, tohtori Michael Cassidy, sanoi, että osa-aikainen ortodontti lähti kolme vuotta sitten, eikä virkaa ole täytetty. Hänen mukaansa on kuitenkin olemassa suunnitelmia, joiden pitäisi puolittaa hoidon odotusajat. "Hammaslääkäri kiertää ja tutkii viisivuotiaita lapsia ympäri saarta ja kirjaa ylös, kuinka monta hammasta puuttuu, kuinka monessa hampaassa on täytettä ja kuinka monessa hampaassa on reikiintyneitä hampaita", hän sanoi. "Näin voimme verrata tilastoja muihin maan osiin Yhdistyneessä kuningaskunnassa ja nähdä, onko lapsillamme hyvä hammasterveys, parempi kuin Yhdistyneessä kuningaskunnassa, vai huonompi hammasterveys, ja se auttaa palvelujemme suunnittelussa."</w:t>
      </w:r>
    </w:p>
    <w:p>
      <w:r>
        <w:rPr>
          <w:b/>
        </w:rPr>
        <w:t xml:space="preserve">Yhteenveto</w:t>
      </w:r>
    </w:p>
    <w:p>
      <w:r>
        <w:t xml:space="preserve">Yli 300 jerseyläislasta on jonotuslistalla, jotta heidän hampaidensa ongelmat voitaisiin korjata.</w:t>
      </w:r>
    </w:p>
    <w:p>
      <w:r>
        <w:rPr>
          <w:b/>
          <w:u w:val="single"/>
        </w:rPr>
        <w:t xml:space="preserve">Asiakirjan numero 25270</w:t>
      </w:r>
    </w:p>
    <w:p>
      <w:r>
        <w:t xml:space="preserve">Pohjois-Korea tarjoaa mobiilin internetyhteyden</w:t>
      </w:r>
    </w:p>
    <w:p>
      <w:r>
        <w:t xml:space="preserve">Egyptiläinen teleyritys Orascom, joka on Koryolinkin osakas, arvioi, että yli miljoona pohjoiskorealaista käyttää matkapuhelinta. Raporttien mukaan he eivät voi käyttää uutta palvelua. Orascom käynnisti 3G-puhelinverkon Pohjois-Koreassa vuonna 2008, mutta käyttäjät voivat käyttää sitä vain puheluiden soittamiseen. Ulkomaanpuhelut, mukaan lukien puhelut Etelä-Koreaan, ovat kiellettyjä. Tammikuussa 2013 hallitus alkoi ensimmäistä kertaa sallia ulkomaisten vierailijoiden tuoda maahan mukanaan omia mobiililaitteitaan. Googlen toimitusjohtaja Eric Schmidt kirjoitti äskettäisen vierailunsa jälkeen Googlen blogikirjoituksessa, että Pohjois-Korean päätös eristää itsensä "vaikuttaa suuresti heidän fyysiseen maailmaansa ja talouskasvuunsa". Hän lisäsi, että 3G-internetyhteys olisi "hyvin helppoa" ottaa käyttöön nykyisessä palvelussa. Nykyinen internet-yhteys on paikallisille erittäin rajoitettu, ja useimmilla ihmisillä on pääsy vain muutamille valtion ylläpitämille sivuille. Pohjois-Korean asiantuntija Scott Thomas Bruce kertoi aiemmin BBC:lle, että nämä sivut koostuvat pääasiassa "ilmoitustauluista, chat-toiminnoista ja valtion sponsoroimista tiedotusvälineistä". "He ovat luoneet järjestelmän, jota he voivat valvoa ja purkaa tarvittaessa", hän sanoi.</w:t>
      </w:r>
    </w:p>
    <w:p>
      <w:r>
        <w:rPr>
          <w:b/>
        </w:rPr>
        <w:t xml:space="preserve">Yhteenveto</w:t>
      </w:r>
    </w:p>
    <w:p>
      <w:r>
        <w:t xml:space="preserve">Pohjois-Korean matkapuhelinoperaattori Koryolink aikoo käynnistää 3G-datapalvelun ulkomaisille vierailijoille ja asukkaille ulkomailta.</w:t>
      </w:r>
    </w:p>
    <w:p>
      <w:r>
        <w:rPr>
          <w:b/>
          <w:u w:val="single"/>
        </w:rPr>
        <w:t xml:space="preserve">Asiakirjan numero 25271</w:t>
      </w:r>
    </w:p>
    <w:p>
      <w:r>
        <w:t xml:space="preserve">Rakentajat paljastivat rautakautisen kylän Itä-Yorkshiressä</w:t>
      </w:r>
    </w:p>
    <w:p>
      <w:r>
        <w:t xml:space="preserve">Asuntorakentamisen parissa työskentelevät arkeologit ovat kaivaneet esiin miekan ja kilven, keihäitä ja yli 75 hautapaikkaa, jotka tunnetaan nimellä Square Barrows. Pocklingtonin alueen osien uskotaan olevan peräisin noin vuodelta 800 eaa. alkaen. Paula Ware MAP Archaeological Practice -yhtiöltä kuvaili löytöä "erittäin tärkeäksi löydöksi". "Toivomme, että nämä löydöt valaisevat rautakauden hautaamisrituaaleja", hän sanoi. "Ja kuten kilpi- ja miekkahautojen perusteella voidaan olettaa, kyseessä olivat merkittävät yhteiskunnan jäsenet. Ymmärryksemme kulttuurista ja sen ajan avainhenkilöistä voi siis todella parantua." Ware lisäsi, että kohde oli epätavallinen, sillä useimmat neliökaarihautojen hautapaikat oli löydetty Etelä-Englannista. David Wilson Homesin kehitysjohtaja Peter Morris sanoi uskovansa, että löydöksillä on "kansainvälistä merkitystä". "Tällä hetkellä olemme vasta analyysin alkuvaiheessa, kun tarkastelemme näitä löydöksiä", hän lisäsi. "Ymmärrämme kuitenkin, että tämä löytö on hyvin harvinainen ja kansainvälisesti merkittävä." Morris sanoi, että löydöt analysoidaan tarkemmin. Rautakautena tunnettu ajanjakso kesti Britanniassa noin 800 vuotta, ja se alkoi noin vuonna 800 eaa. Nimensä mukaisesti ihmiset alkoivat valmistaa rauta-aseita ja -työkaluja ja asua vakiintuneissa maatalousyhteisöissä. Kaivauksia esitellään BBC Fourin televisio-ohjelmassa Digging for Britain torstaina 17. maaliskuuta kello 20.00 GMT.</w:t>
      </w:r>
    </w:p>
    <w:p>
      <w:r>
        <w:rPr>
          <w:b/>
        </w:rPr>
        <w:t xml:space="preserve">Yhteenveto</w:t>
      </w:r>
    </w:p>
    <w:p>
      <w:r>
        <w:t xml:space="preserve">Rakentajien Itä-Yorkshiressä esiin kaivama "merkittävä" muinainen asuinpaikka voi lisätä asiantuntijoiden ymmärrystä rautakautisesta Britanniasta, väitetään.</w:t>
      </w:r>
    </w:p>
    <w:p>
      <w:r>
        <w:rPr>
          <w:b/>
          <w:u w:val="single"/>
        </w:rPr>
        <w:t xml:space="preserve">Asiakirjan numero 25272</w:t>
      </w:r>
    </w:p>
    <w:p>
      <w:r>
        <w:t xml:space="preserve">Vammaisluiskat asennetaan 19:lle metroasemalle lisää</w:t>
      </w:r>
    </w:p>
    <w:p>
      <w:r>
        <w:t xml:space="preserve">Nousuapuvälineet otettiin ensimmäisen kerran käyttöön 16 asemalla olympialaisia varten, ja nyt niitä on saatavilla yhteensä 35:llä asemalla 66:sta asemasta, joilla on portaaton pääsy. Lontoon liikennelaitos ilmoitti, että seuraavien kahdeksan vuoden aikana 27:lle muulle asemalle on tarkoitus saada portaaton pääsy kadulta. Vammaiset matkustavat Lontoossa jopa 1,3 miljoonaa kertaa päivässä. London Undergroundin toimitusjohtaja Mike Brown sanoi: "Suuri osa metroverkosta on peräisin ajalta, jolloin esteettömyyttä ei otettu huomioon asemien suunnittelussa. "Korjaamme tilanteen: 27 uutta metro- ja metroasemaa tehdään portaattomiksi seuraavien kahdeksan vuoden aikana, ja keskeisiä asemia, kuten Victoria ja Tottenham Court Road, rakennetaan uudelleen."</w:t>
      </w:r>
    </w:p>
    <w:p>
      <w:r>
        <w:rPr>
          <w:b/>
        </w:rPr>
        <w:t xml:space="preserve">Yhteenveto</w:t>
      </w:r>
    </w:p>
    <w:p>
      <w:r>
        <w:t xml:space="preserve">Rampit, jotka auttavat pyörätuolin käyttäjiä ylittämään laiturien ja junien välisen kuilun, on laajennettu 19:lle Lontoon metroasemalle.</w:t>
      </w:r>
    </w:p>
    <w:p>
      <w:r>
        <w:rPr>
          <w:b/>
          <w:u w:val="single"/>
        </w:rPr>
        <w:t xml:space="preserve">Asiakirjan numero 25273</w:t>
      </w:r>
    </w:p>
    <w:p>
      <w:r>
        <w:t xml:space="preserve">New Forestin kansallispuisto saa rahoitusta polkupyöräbusseille</w:t>
      </w:r>
    </w:p>
    <w:p>
      <w:r>
        <w:t xml:space="preserve">Kävijät voivat hypätä kahdeksanpaikkaisen bussin kyytiin ja auttaa sitä kulkemaan Hampshiren 220 neliökilometrin (570 neliökilometrin) laajuisella nummialueella ja metsäalueella sijaitseviin kohteisiin. Paikalliset koulut suunnittelevat bussit, jotka maksavat noin 500 000 puntaa liikenneministeriön (DfT) rahaa. Ne liikennöivät maaliskuusta lokakuuhun julkaistujen aikataulujen mukaisesti. DfT:n rahat ovat osa pyrkimystä edistää pyöräilyä kaupungeissa ja kansallispuistoissa eri puolilla Englantia. Muita National Forestin hankkeita ovat muun muassa Brockenhurstin rautatieaseman yhteyteen rakennettava perhepyöräilykeskus, vuokrapyöräasemien verkosto ja nykyisten pyöräilyreittien opasteiden parantaminen. New Forestin kansallispuiston viranomainen arvioi, että parannuksilla korvattaisiin vuosittain arviolta 127 000 automatkoja pyörämatkoilla. Puistoviranomaisen puheenjohtajan Julian Johnsonin mukaan suunnitelmat merkitsevät sitä, että "auton jättäminen kotiin ja pyöräily kansallispuistoon ja sen ympäristössä on paljon houkuttelevampaa perheille".</w:t>
      </w:r>
    </w:p>
    <w:p>
      <w:r>
        <w:rPr>
          <w:b/>
        </w:rPr>
        <w:t xml:space="preserve">Yhteenveto</w:t>
      </w:r>
    </w:p>
    <w:p>
      <w:r>
        <w:t xml:space="preserve">New Forestin kansallispuisto on saanut 3,6 miljoonaa puntaa valtion rahoitusta perheiden pyöräilymahdollisuuksien parantamiseen - mukaan lukien 15 polkupyöräbussia.</w:t>
      </w:r>
    </w:p>
    <w:p>
      <w:r>
        <w:rPr>
          <w:b/>
          <w:u w:val="single"/>
        </w:rPr>
        <w:t xml:space="preserve">Asiakirjan numero 25274</w:t>
      </w:r>
    </w:p>
    <w:p>
      <w:r>
        <w:t xml:space="preserve">Labourin jäsenet äänestävät Lontoon pormestariehdokkaasta</w:t>
      </w:r>
    </w:p>
    <w:p>
      <w:r>
        <w:t xml:space="preserve">Heidän on valittava entisen pormestarin Ken Livingstonen ja entisen Bethnal Greenin kansanedustajan Oona Kingin välillä. Kaksi muuta ehdokasta, entinen Enfieldin kaupunginvaltuutettu Seton During ja taiteilija Emmanuel Okoro, eivät päässeet ehdokkaiden listalle. Äänestyksen tulokset julkistetaan 24. syyskuuta. Nykyinen konservatiivipormestari Boris Johnson syrjäytti kahdeksan vuotta virassa toimineen Livingstonen toukokuussa 2008. King menetti Bethnal Greenin paikkansa vuonna 2005 Respectin George Gallowaylle. Pormestariehdokkaan valitsee vaalilautakunta, joka muodostuu puoliksi Lontoon puolueen jäsenten ja jäsenjärjestöjen äänistä. Äänestys pormestariehdokkaasta avataan samana päivänä kuin työväenpuolueen jäsenet alkavat äänestää uudesta johtajasta. Gordon Brownin seuraajaksi pyrkii viisi kansanedustajaa - takapenkkiläinen Diane Abbott sekä entiset ministerit David ja Ed Miliband, Ed Balls ja Andy Burnham. Johtajakisan tulokset julkistetaan ennen puolueen vuosikokousta ja päivä vuoden 2012 pormestariehdokkaan tulosten jälkeen. Livingstone ja King keskustelevat pormestarivalinnasta sekä perjantaina Camden Town Hallissa Pohjois-Lontoossa järjestettävässä debatissa, jossa Labourin johtoehdokkaat ovat mukana.</w:t>
      </w:r>
    </w:p>
    <w:p>
      <w:r>
        <w:rPr>
          <w:b/>
        </w:rPr>
        <w:t xml:space="preserve">Yhteenveto</w:t>
      </w:r>
    </w:p>
    <w:p>
      <w:r>
        <w:t xml:space="preserve">Lontoon työväenpuolueen jäsenille jaetaan äänestysliput, joilla he voivat valita ehdokkaan, joka pyrkii Lontoon pormestariksi vuonna 2012.</w:t>
      </w:r>
    </w:p>
    <w:p>
      <w:r>
        <w:rPr>
          <w:b/>
          <w:u w:val="single"/>
        </w:rPr>
        <w:t xml:space="preserve">Asiakirjan numero 25275</w:t>
      </w:r>
    </w:p>
    <w:p>
      <w:r>
        <w:t xml:space="preserve">Ei puuta Cardiffin jouluvalojen sytyttämiseen mennessä</w:t>
      </w:r>
    </w:p>
    <w:p>
      <w:r>
        <w:t xml:space="preserve">Viime vuonna vakuutusyhtiö Admiral sponsoroi Cardiffin linnan edustalla sijaitsevan pääkuusen, ja se pystytettiin ajoissa kaupungin Step Into Christmas -tapahtumaan. Torstai-iltana järjestettävään tapahtumaan ei kuitenkaan tule kuusta. Cardiffin kaupunginvaltuusto ilmoitti, että kuusi pystytetään, mutta vasta 25. marraskuuta, koska se kuljetetaan Kiinasta. "Hieman typerää", sanoi David Hughes-Lewis, Cardiffissa toimiva itsenäinen vähittäismyyjä: "Tuntuu vähän hölmöltä - kaikki jouluvalot sytytetään, mutta kuusta ei ole." Cardiffin kaupunginvaltuutettu Jayne Cowan sanoi: "Asukkaat ja vierailijat haluavat nauttia joulutunnelmasta, eikä kuusen puuttuminen paranna sitä millään tavalla." Valtuuston edustaja sanoi, että he ovat hankkineet 40-metrisen kuusen, josta tulee Cardiffin linnan edustalla olevan joulukoristeen keskipiste. Step into Christmas -tapahtumaan kuuluu katukulkue, Winter Wonderlandin avajaiset ja myyntikojuja.</w:t>
      </w:r>
    </w:p>
    <w:p>
      <w:r>
        <w:rPr>
          <w:b/>
        </w:rPr>
        <w:t xml:space="preserve">Yhteenveto</w:t>
      </w:r>
    </w:p>
    <w:p>
      <w:r>
        <w:t xml:space="preserve">Cardiffin neuvostoa on kritisoitu siitä, että sen jouluvalojen sytyttämisen yhteydessä ei ole pystytetty kuusta.</w:t>
      </w:r>
    </w:p>
    <w:p>
      <w:r>
        <w:rPr>
          <w:b/>
          <w:u w:val="single"/>
        </w:rPr>
        <w:t xml:space="preserve">Asiakirjan numero 25276</w:t>
      </w:r>
    </w:p>
    <w:p>
      <w:r>
        <w:t xml:space="preserve">Guernseyn vapautuspäivän vapaapäivä hylätty</w:t>
      </w:r>
    </w:p>
    <w:p>
      <w:r>
        <w:t xml:space="preserve">Saari vapautui 9. toukokuuta 1945 viisi vuotta kestäneestä Saksan miehityksestä, ja viime vuosina vuosipäivä on ollut yleinen vapaapäivä. Vuonna 2015 lauantai on nimetty yleiseksi vapaapäiväksi, mutta seitsemän kansanedustajaa vaati, että myös perjantai olisi virallinen vapaapäivä. Heidän kollegansa hylkäsivät kuitenkin tämän esityksen voimakkaasti. Esityksessä oli myös ehdotettu, että toukokuun 4. päivän pankkivapaapäivä poistettaisiin, jotta työnantajat eivät menettäisi ylimääräistä työpäivää. Ehdotuksiin kuului myös ylimääräisen arkipyhän käyttöönotto aina, kun vapautuspäivä osuu tulevaisuudessa viikonlopulle - tämä suunnitelma hävisi tasapistetilanteessa äänin 20-20. Myös vaihtoehtoinen ehdotus, jolla oli sama tavoite, hävisi. Myös erillinen ehdotus sunnuntaikauppalain käyttöönotosta, joka rajoittaa kauppojen aukioloa ja myyntiä vapautuspäivänä, hylättiin. Molly Bihet, kirjailija, joka oli 14-vuotias saaren vapauttamisen aikaan, sanoi, että tämä oli sääli. Hän sanoi vapautuspäivästä: "Se on koettava, jotta ymmärtää, miten onnellisia olimme ja millainen päivä se oli. "Kaikki olivat niin onnellisia, ja äitini lauloi ja huusi niin paljon, että hän menetti äänensä viikoiksi sen jälkeen."</w:t>
      </w:r>
    </w:p>
    <w:p>
      <w:r>
        <w:rPr>
          <w:b/>
        </w:rPr>
        <w:t xml:space="preserve">Yhteenveto</w:t>
      </w:r>
    </w:p>
    <w:p>
      <w:r>
        <w:t xml:space="preserve">Pyynnöt ylimääräisen arkipyhän myöntämisestä, koska vapautuspäivän 70. vuosipäivä osuu lauantaille, on hylätty.</w:t>
      </w:r>
    </w:p>
    <w:p>
      <w:r>
        <w:rPr>
          <w:b/>
          <w:u w:val="single"/>
        </w:rPr>
        <w:t xml:space="preserve">Asiakirjan numero 25277</w:t>
      </w:r>
    </w:p>
    <w:p>
      <w:r>
        <w:t xml:space="preserve">Vindolandan linnoitus: Eco kaivaukset HQ maksaa £ 300K avata</w:t>
      </w:r>
    </w:p>
    <w:p>
      <w:r>
        <w:t xml:space="preserve">Vindolanda Trustin 50-vuotissyntymäpäivän kunniaksi se tilasi keskuksen Hexhamin linnoitukseen, joka sijaitsee lähellä Hadrianuksen muuria. Sen holvattu katto on suunniteltu jäljittelemään roomalaisten kylpylöiden kattoa, jotta se sulautuisi ympäristöönsä. Rakennelma kuljetetaan paikalle maaliskuun alussa, ja se paljastetaan 1. huhtikuuta. Rakennus nimetään säätiön edesmenneen perustajajohtajan, tohtori Robin Birleyn mukaan. Hän oli liikkeellepaneva voima Vindolandan perustamisessa vierailukohteeksi sekä koulutus- ja oppimiskeskukseksi, jonka vuosittaisiin kaivauksiin osallistuu satoja vapaaehtoisia kaikkialta maailmasta. Säätiön tiedottaja sanoi: "Toisin kuin aiemmat puiset vajat, tätä uutta laitosta voidaan käyttää ympäri vuoden. "Joustava sisätila tarkoittaa, että kaivausten ulkopuolella rakennus voi toimia luokkahuoneena opetuskäyntejä varten, arkeologisten työpajojen tukikohtana ja kaivausten jälkeisenä tutkimuskohteena."</w:t>
      </w:r>
    </w:p>
    <w:p>
      <w:r>
        <w:rPr>
          <w:b/>
        </w:rPr>
        <w:t xml:space="preserve">Yhteenveto</w:t>
      </w:r>
    </w:p>
    <w:p>
      <w:r>
        <w:t xml:space="preserve">Northumberlandin roomalaisessa linnakkeessa on tarkoitus avata 300 000 punnan arvoinen, ympärivuotinen arkeologisten kaivausten päämaja.</w:t>
      </w:r>
    </w:p>
    <w:p>
      <w:r>
        <w:rPr>
          <w:b/>
          <w:u w:val="single"/>
        </w:rPr>
        <w:t xml:space="preserve">Asiakirjan numero 25278</w:t>
      </w:r>
    </w:p>
    <w:p>
      <w:r>
        <w:t xml:space="preserve">Kaksi polkua St Cyrusin luonnonsuojelualueella Angusissa suljettu</w:t>
      </w:r>
    </w:p>
    <w:p>
      <w:r>
        <w:t xml:space="preserve">Scottish Natural Heritage (SNH) kertoi, että poikkeuksellisen märkä sää oli aiheuttanut maanvyöryjä, jotka vaurioittivat polkuja. Reserve Manager Therese Alampo sanoi: "On erittäin todennäköistä, että uusia liukumia voi tapahtua, joten suosittelemme ihmisiä pysymään poissa suljetuilta poluilta." SNH:n mukaan ennen korjauksia tehdään turvallisuusarviointi. Woodstonista Rockhalliin johtava Nor-polku suljettiin joulukuun märän sään jälkeen. Alampo sanoi: "Olemme hyvin huolissamme siitä, että ihmiset saattavat edelleen käyttää tätä polkua, sillä vaurioita ja riskejä ei välttämättä näe selvästi jyrkänteen ylä- tai alapuolelta." Myös toinen Woodstonista johtava kalliopolku, joka tunnetaan paikallisesti nimellä aasipolku, on kärsinyt vaurioita ja on edelleen suljettu. St Cyrusin suojelualueella on ruohoniittyjä, harvinaisia kukkia sekä perhosia ja koiperhosia. Se on yksi Skotlannin 50 kansallisesta luonnonsuojelualueesta.</w:t>
      </w:r>
    </w:p>
    <w:p>
      <w:r>
        <w:rPr>
          <w:b/>
        </w:rPr>
        <w:t xml:space="preserve">Yhteenveto</w:t>
      </w:r>
    </w:p>
    <w:p>
      <w:r>
        <w:t xml:space="preserve">Angusissa sijaitsevan St Cyrusin luonnonsuojelualueen kaksi polkua on suljettu toistaiseksi, koska jyrkänne on muuttunut epävakaaksi.</w:t>
      </w:r>
    </w:p>
    <w:p>
      <w:r>
        <w:rPr>
          <w:b/>
          <w:u w:val="single"/>
        </w:rPr>
        <w:t xml:space="preserve">Asiakirjan numero 25279</w:t>
      </w:r>
    </w:p>
    <w:p>
      <w:r>
        <w:t xml:space="preserve">Kansainyhteisön kisat: Sauvakapulan siirto jatkuu Walesissa</w:t>
      </w:r>
    </w:p>
    <w:p>
      <w:r>
        <w:t xml:space="preserve">Gareth David-Lloyd, joka esitti Ianto Jonesia Doctor Who -sarjassa ja Torchwoodissa, aloitti keskiviikon etapin, joka alkoi Newportista ja päättyy Pontypriddiin. Entinen walesilainen rugbymaajoukkuemies John Bevan jatkaa Monmouthissa. Voimistelija Frankie Jones vie kapulan Llantrisantissa sijaitsevaan The Royal Mintiin, ja laulaja Wynne Evans päättää etapin. Sauvakapula saapui Swanseaan tiistaina, ja se kulkee 350 mailia (563 kilometriä) ympäri Walesia, jossa yli 130 ihmistä auttaa sitä kantamaan. Se kulkee yhteensä 321 868 kilometriä (200 000 mailia) ennen kuin se saapuu Australian Gold Coastille huhtikuussa pidettäviä kisoja varten. Gold Coastin viestikapula kohtaa ensimmäisen kuningattaren viestikapulan, joka aloitti elämänsä Walesissa Cardiffissa vuonna 1958 pidettyjen British Empire and Commonwealth Games -kisojen alkusoittona Monmouthin koulussa. Sauvakapularele alkoi Newportin Coronation Parkista keskiviikkona ja matkasi Monmouthin kouluun, jossa vuoden 1958 kapula on esillä. Ensimmäisenä päivänä Walesissa entinen Walesin rugby-kapteeni Ryan Jones, Swansea Cityn jalkapalloilija Leon Britton ja BBC Walesin Lucy Owen kantoivat viestikapulaa katujen läpi.</w:t>
      </w:r>
    </w:p>
    <w:p>
      <w:r>
        <w:rPr>
          <w:b/>
        </w:rPr>
        <w:t xml:space="preserve">Yhteenveto</w:t>
      </w:r>
    </w:p>
    <w:p>
      <w:r>
        <w:t xml:space="preserve">Urheilutähdet, oopperalaulaja ja Doctor Who -näyttelijä ovat vuoden 2018 Kansainyhteisön kisojen kuningattaren viestikapulan toisena päivänä Walesissa juoksevien joukossa.</w:t>
      </w:r>
    </w:p>
    <w:p>
      <w:r>
        <w:rPr>
          <w:b/>
          <w:u w:val="single"/>
        </w:rPr>
        <w:t xml:space="preserve">Asiakirjan numero 25280</w:t>
      </w:r>
    </w:p>
    <w:p>
      <w:r>
        <w:t xml:space="preserve">Ensimmäisen maailmansodan mitalit varastettiin iäkkään pariskunnan Cleghornin kodista</w:t>
      </w:r>
    </w:p>
    <w:p>
      <w:r>
        <w:t xml:space="preserve">Ratsiat tehtiin iäkkään pariskunnan kotiin Cockridge Roadin lähellä Cleghornissa perjantaina 19. huhtikuuta ja lauantaina 20. huhtikuuta kello 10:00 välillä. Mukana vietiin myös "kalliita ja tunnearvoltaan arvokkaita" esineitä, kuten kultaisia kaulakoruja ja riipuksia. Pariskunta ei ollut kotona, kun ryöstö tapahtui. Poliisit ovat keskustelleet lähistöllä asuvien ihmisten kanssa yrittäessään selvittää tarkempaa ajankohtaa murrosta. "Ajattelematon ja itsekäs" ylikonstaapeli Brian Scanlan Larkhallin poliisilaitokselta sanoi: "Iäkäs pariskunta oli viikonloppuna juhlimassa syntymäpäivää, kun tämä tapaus sattui, ja heiltä on varastettu useita kalliita ja tunteellisia esineitä. "Murtoon ja varkauteen syyllistyneet ovat täysin ajattelemattomia ja itsekkäitä. On ehdottoman tärkeää, että jäljitämme heidät. "Vetoamme yhteisöön, että he ottaisivat yhteyttä meihin, jos heillä on tietoa, jonkun täytyy tietää jotain." Näin sanoo hän. "Vastuulliset yrittävät mahdollisesti myydä näitä esineitä alueella tai varastoivat niitä jonnekin. "Kaikkia lähistöllä asuvia, jotka ovat saattaneet nähdä epätavallista toimintaa erityisesti perjantain ja lauantain välisenä yönä ja jotka eivät ole vielä puhuneet poliisille, pyydetään ottamaan yhteyttä."</w:t>
      </w:r>
    </w:p>
    <w:p>
      <w:r>
        <w:rPr>
          <w:b/>
        </w:rPr>
        <w:t xml:space="preserve">Yhteenveto</w:t>
      </w:r>
    </w:p>
    <w:p>
      <w:r>
        <w:t xml:space="preserve">Ensimmäisen maailmansodan mitalikokoelma on varastettu yhdessä korujen ja viisinumeroisen rahasumman kanssa talosta Etelä-Lanarkshiressä.</w:t>
      </w:r>
    </w:p>
    <w:p>
      <w:r>
        <w:rPr>
          <w:b/>
          <w:u w:val="single"/>
        </w:rPr>
        <w:t xml:space="preserve">Asiakirjan numero 25281</w:t>
      </w:r>
    </w:p>
    <w:p>
      <w:r>
        <w:t xml:space="preserve">Hisbullah-ryhmä "hyökkäsi" toimittajan kimppuun</w:t>
      </w:r>
    </w:p>
    <w:p>
      <w:r>
        <w:t xml:space="preserve">Free Media Movement (FMM) kertoo, että MLAM Hisbullahin kannattajat pahoinpitelivät toimittaja JL Jawfarkahnin Batticaloassa. Toimittaja on käynyt Hisbullahin toimistossa Batticaloassa saadakseen haastattelun, FMM sanoi. Hisbullah kertoi sunnuntaina BBC Sandeshayalle, että hän aikoo kuulla äänestäjiään tulevista toimista sen jälkeen, kun hallituskoalitio ei ole myöntänyt hänelle pääministerin virkaa. United Peoples Freedom Alliance (UPFA) nimitti Tamil Makkal Viduthalai Puligalin (TMVP) johtajan itäisen osavaltion pääministeriksi, vaikka hallituskoalitiosta valittiin PC:hen enemmän muslimikunnan jäseniä kuin tamileita.</w:t>
      </w:r>
    </w:p>
    <w:p>
      <w:r>
        <w:rPr>
          <w:b/>
        </w:rPr>
        <w:t xml:space="preserve">Yhteenveto</w:t>
      </w:r>
    </w:p>
    <w:p>
      <w:r>
        <w:t xml:space="preserve">Sri Lankan tiedotusvälineiden tarkkailijat kertovat, että itäisessä Sri Lankassa maakuntaneuvoston jäsenen kannattajat pahoinpitelivät freelance-toimittajan.</w:t>
      </w:r>
    </w:p>
    <w:p>
      <w:r>
        <w:rPr>
          <w:b/>
          <w:u w:val="single"/>
        </w:rPr>
        <w:t xml:space="preserve">Asiakirjan numero 25282</w:t>
      </w:r>
    </w:p>
    <w:p>
      <w:r>
        <w:t xml:space="preserve">Äiti ja lapset uhattu naamioituneessa ryöstössä Rosythissa</w:t>
      </w:r>
    </w:p>
    <w:p>
      <w:r>
        <w:t xml:space="preserve">Ryöstö tapahtui tiistai-iltana Peasehill Gaitin asuinalueella Rosythissa. Kukaan ei loukkaantunut, ja miehet pakenivat, kun talon hälytys aktivoitui. Rikoskomisario Christopher Dow sanoi, että se oli perheelle "aivan kauhistuttava kokemus". Skotlannin poliisi pyytää tietoja miehistä. 'Suunnitelmallisuuden aste' Yhden miehen kuvauksen mukaan hän on noin 30-vuotias, 180-senttinen, tukevarakenteinen ja hänellä on tummat vaatteet ja käsineet. Toinen mies oli noin nelikymppinen, 180-senttinen, painava, sinisilmäinen ja hänellä oli inkiväärinruskeat kasvonkarvat. Kolmannen epäillyn kuvauksen mukaan hän oli noin 30-vuotias, 180-senttinen, painava, sinisilmäinen, vaaleat kasvot ja hänellä oli harmaa hupparitoppi. Komisario Dow lisäsi: "Epäillyt pakenivat talosta, mutta eivät ennen kuin he löysivät talosta käteistä. "Rikos on todennäköisesti vaatinut jonkinasteista suunnittelua, ja on mahdollista, että epäillyt olivat käyneet alueella ennen ryöstöä tarkistamassa osoitteen ja perheen liikkeitä." "Rikoksen teko on todennäköisesti vaatinut jonkinasteista suunnittelua, ja on mahdollista, että epäillyt olivat käyneet alueella ennen ryöstöä tarkistamassa osoitteen ja perheen liikkeitä."</w:t>
      </w:r>
    </w:p>
    <w:p>
      <w:r>
        <w:rPr>
          <w:b/>
        </w:rPr>
        <w:t xml:space="preserve">Yhteenveto</w:t>
      </w:r>
    </w:p>
    <w:p>
      <w:r>
        <w:t xml:space="preserve">Ryhmä naamioituneita miehiä varasti nelinumeroisen summan käteistä tunkeuduttuaan väkisin fifeiläiseen kotiin ja uhkailtuaan äitiä ja hänen kahta lastaan.</w:t>
      </w:r>
    </w:p>
    <w:p>
      <w:r>
        <w:rPr>
          <w:b/>
          <w:u w:val="single"/>
        </w:rPr>
        <w:t xml:space="preserve">Asiakirjan numero 25283</w:t>
      </w:r>
    </w:p>
    <w:p>
      <w:r>
        <w:t xml:space="preserve">Sopimus "Mahinda Chintanaa vastaan"</w:t>
      </w:r>
    </w:p>
    <w:p>
      <w:r>
        <w:t xml:space="preserve">Janatha Vimukthi Peramuna (JVP), joka allekirjoitti vaalisopimuksen presidentti Mahinda Rajapaksen kanssa ennen 17. marraskuuta pidettäviä vaaleja, on tuominnut neuvottelujen jälkeen annetun yhteisen julkilausuman. JVP:n politbyroon sunnuntaina antamassa lausunnossa arvosteltiin sopimusta tulitaukosopimuksen täytäntöönpanosta, jota GOSL:n valtuuskunnan johtaja alun perin luonnehti "laittomaksi". "Tämä osoittaa, että valtuuskunta on tietyssä määrin alistunut Norjan edustajien ja LTTE:n painostukseen", lausunnossa sanottiin. Puolue on kuitenkin ilmaissut tyytyväisyytensä GOSL:n avauslausuntoon ja alustavaan lähestymistapaan neuvotteluissa ja sanonut sen olevan askel "oikeaan suuntaan". Molemmat osapuolet ovat sopineet lopettavansa toisiinsa kohdistuvan väkivallan Sveitsin Chateau de Bosseyssa pidettyjen kaksipäiväisten neuvottelujen päätteeksi. Munkkipuolue Jathika Hela Urumaya (JHU) on sanonut, että puolue ei ole antanut suostumustaan loppulausunnon sisällölle. JHU solmi myös vaalisopimuksen silloisen pääministerin Mahinda Rajapaksan kanssa viikkoja ennen presidentinvaaleja. JHU:n pääsihteeri Omalpe Sobhitha thero sanoi lausunnossaan, että Genevessä saavutetun sopimuksen "tietyt lausekkeet" olivat Rajapaksan kanssa tehdyn vaalisopimuksen vastaisia. Puolue on arvostellut voimakkaasti GOSL:n ryhmän sopimusta puolisotilaallisten ryhmien aseistariisumisesta. "Meidän kantamme on, että sopimus on vastoin Mahinda Chintana -politiikkaa, jonka suuri yleisö hyväksyi", lausunnossa lisättiin. Presidentti Rajapaksan vaalimanifestin nimi oli "Mahinda Chintana" (Mahindan ajattelu).</w:t>
      </w:r>
    </w:p>
    <w:p>
      <w:r>
        <w:rPr>
          <w:b/>
        </w:rPr>
        <w:t xml:space="preserve">Yhteenveto</w:t>
      </w:r>
    </w:p>
    <w:p>
      <w:r>
        <w:t xml:space="preserve">Presidentti Mahinda Rajapaksan koalitiokumppanit ovat arvostelleet voimakkaasti Sri Lankan hallituksen (GOSL) ja tamilitiikerien kanssa Genevessä kahden päivän neuvottelujen jälkeen saavutettua sopimusta.</w:t>
      </w:r>
    </w:p>
    <w:p>
      <w:r>
        <w:rPr>
          <w:b/>
          <w:u w:val="single"/>
        </w:rPr>
        <w:t xml:space="preserve">Asiakirjan numero 25284</w:t>
      </w:r>
    </w:p>
    <w:p>
      <w:r>
        <w:t xml:space="preserve">Norfolkin nousuvesi pakottaa Walcottin asukkaat viettämään yön pubissa</w:t>
      </w:r>
    </w:p>
    <w:p>
      <w:r>
        <w:t xml:space="preserve">Walcottin asukkaita kehotettiin jättämään merenrantakodit ja asuntovaunut ja muuttamaan Lighthouse-pubiin merenpinnan noustessa. Ympäristövirasto (EA) oli antanut tulvavaroituksia, koska Norfolkiin oli tulossa sunnuntaina tulvavyöry. Kiinteistöjen tulviminen oli kuitenkin vähäistä eikä hätäpuheluita tullut. Brancaster Staithe -nimisessä kaupungissa sijaitseva purjehduskerho tulvi, ja Wells-next-the-Sea -nimisessä kaupungissa vesi peitti laiturin, jonne autoja oli siirretty turvaan. Myös Suffolkin rannikolla oli odotettu aallokkoa, mutta tulvista ei myöhemmin raportoitu. Tulvavaroitukset olivat voimassa osissa Suffolkia, kuten Lowestoftin rantakadulla ja satamassa, Snapessa, Ikenissä ja Southwoldissa sekä ympäröivillä soilla, mutta ne on nyt kumottu. Asukkaat voivat käydä ympäristöviraston verkkosivustolla saadakseen päivityksiä ja neuvoja.</w:t>
      </w:r>
    </w:p>
    <w:p>
      <w:r>
        <w:rPr>
          <w:b/>
        </w:rPr>
        <w:t xml:space="preserve">Yhteenveto</w:t>
      </w:r>
    </w:p>
    <w:p>
      <w:r>
        <w:t xml:space="preserve">Noin 16 ihmistä joutui viettämään yön pubissa sen jälkeen, kun korkea merenkäynti oli rikkonut merivallin Norfolkin rannikolla.</w:t>
      </w:r>
    </w:p>
    <w:p>
      <w:r>
        <w:rPr>
          <w:b/>
          <w:u w:val="single"/>
        </w:rPr>
        <w:t xml:space="preserve">Asiakirjan numero 25285</w:t>
      </w:r>
    </w:p>
    <w:p>
      <w:r>
        <w:t xml:space="preserve">Glastonburyn luostari "puolivälissä" vetoomuksessa raunioiden pelastamiseksi</w:t>
      </w:r>
    </w:p>
    <w:p>
      <w:r>
        <w:t xml:space="preserve">Luostari käynnisti toukokuussa 2012 Rescue Our Ruins -vetoomuksen, jonka tavoitteena oli kerätä 500 000 puntaa - punta jokaista Somersetissä asuvaa ihmistä kohti. Tapahtumakoordinaattori James Stone kertoi BBC:lle, että rahoituspyrkimyksissä on vielä "pitkä matka". Vetoomus on jo auttanut kunnostamaan keskeisiä kohteita, kuten Lady Chapelia ja apotin keittiötä. Lisäksi halutaan pelastaa pohjoinen muuri, luostarin vanhin pystyssä oleva osa, joka on peräisin normannien ajalta. Luostarin alueella sijaitseva apotin keittiö rakennettiin 1300-luvulla, ja se on yksi maailman harvoista säilyneistä keskiaikaisista keittiöistä. Se avattiin uudelleen viime vuoden huhtikuussa vuoden kestäneiden konservointitöiden jälkeen. Herra Stone sanoi: Stone sanoi: "Luostari on itse joutunut keräämään noin 500 000 puntaa, ja olemme noin puolivälissä. "Meillä on vielä pitkä matka edessämme, ja etsimme edelleen rahaa. "Kyseessä on ollut noin kolmivuotinen hanke, jonka tarkoituksena on suojella ja säilyttää nämä kauniit rakennukset tulevien sukupolvien nautittavaksi."</w:t>
      </w:r>
    </w:p>
    <w:p>
      <w:r>
        <w:rPr>
          <w:b/>
        </w:rPr>
        <w:t xml:space="preserve">Yhteenveto</w:t>
      </w:r>
    </w:p>
    <w:p>
      <w:r>
        <w:t xml:space="preserve">Glastonburyn luostarin pomot ovat sanoneet, että paikan on vielä kerättävä noin 240 000 puntaa pelastaakseen muinaiset rauniot.</w:t>
      </w:r>
    </w:p>
    <w:p>
      <w:r>
        <w:rPr>
          <w:b/>
          <w:u w:val="single"/>
        </w:rPr>
        <w:t xml:space="preserve">Asiakirjan numero 25286</w:t>
      </w:r>
    </w:p>
    <w:p>
      <w:r>
        <w:t xml:space="preserve">Ageas sulkee Stoke-on-Trentin toimiston ja menettää 350 työpaikkaa.</w:t>
      </w:r>
    </w:p>
    <w:p>
      <w:r>
        <w:t xml:space="preserve">Trentham Lakesissa sijaitseva puhelinkeskus suljetaan osana Ageasin kuuden Englannissa sijaitsevan toimipisteen uudelleenjärjestelyä. Henkilökunnalle ilmoitettiin maanantaina, että toimipiste suljetaan kesäkuussa 2020. Ageasin mukaan päätös johtuu siitä, että yhä harvemmat asiakkaat haluavat ostaa vakuutuksia puhelimitse. Toimitusjohtaja Andy Watson kuvaili tilannetta "vaikeaksi ja levottomaksi ajaksi" työntekijöille. Hän sanoi: "Olemme pahoillamme, että olemme päättäneet sulkea Stoken toimipisteemme, ja tiedämme, että työntekijämme ovat pettyneitä tähän uutiseen. "Teemme kaikkemme tukeaksemme työntekijöitämme vaihtoehtoisten työtehtävien löytämisessä ja teemme yhteistyötä useiden organisaatioiden, myös paikallisten yritysten, kanssa." Yritys lisäsi, että teknologiaan investoimalla saavutettu liiketoiminnan tehokkuuden parantuminen oli osasyynä päätökseen. Seuraa BBC West Midlandsia Facebookissa ja Twitterissä ja tilaa paikalliset uutispäivitykset suoraan puhelimeesi.</w:t>
      </w:r>
    </w:p>
    <w:p>
      <w:r>
        <w:rPr>
          <w:b/>
        </w:rPr>
        <w:t xml:space="preserve">Yhteenveto</w:t>
      </w:r>
    </w:p>
    <w:p>
      <w:r>
        <w:t xml:space="preserve">Noin 350 ihmistä menettää työpaikkansa sen jälkeen, kun vakuutusyhtiö Ageas ilmoitti sulkevansa Stoke-on-Trentin toimistonsa.</w:t>
      </w:r>
    </w:p>
    <w:p>
      <w:r>
        <w:rPr>
          <w:b/>
          <w:u w:val="single"/>
        </w:rPr>
        <w:t xml:space="preserve">Asiakirjan numero 25287</w:t>
      </w:r>
    </w:p>
    <w:p>
      <w:r>
        <w:t xml:space="preserve">Mies syytteeseen sen jälkeen, kun pyöräilijän kimppuun hyökättiin kirveellä Nottinghamshiressä</w:t>
      </w:r>
    </w:p>
    <w:p>
      <w:r>
        <w:t xml:space="preserve">Poliisin mukaan pyöräilijä oli yksi kolmesta pyöräilijästä, jotka ajoivat polulla lähellä Bestwood Lodge Drivea, Arnoldissa, 29. toukokuuta, kun hänen kimppuunsa hyökättiin. Hän sai viiltohaavoja päähänsä ja vartaloonsa, ja hänet vietiin sairaalaan hoidettavaksi. Graham Timlick pidätettiin torstaina, ja hänen on määrä saapua myöhemmin Nottinghamin käräjäoikeuteen. Häntä syytetään törkeästä ruumiinvammantuottamuksesta, pahoinpitelystä, rikosoikeudellisesta vahingonteosta ja hyökkäysaseen hallussapidosta. Arnoldin Cairngorm Drivella asuvaa 67-vuotiasta syytettiin myös pahoinpitelystä ja teräaseiden hallussapidosta, jotka liittyivät teiniryhmälle viime vuoden elokuun 13. päivänä esitettyihin uhkauksiin. Seuraa BBC East Midlandsia Facebookissa, Twitterissä tai Instagramissa. Lähetä juttuideoita osoitteeseen eastmidsnews@bbc.co.uk.</w:t>
      </w:r>
    </w:p>
    <w:p>
      <w:r>
        <w:rPr>
          <w:b/>
        </w:rPr>
        <w:t xml:space="preserve">Yhteenveto</w:t>
      </w:r>
    </w:p>
    <w:p>
      <w:r>
        <w:t xml:space="preserve">Miehen on määrä saapua oikeuteen sen jälkeen, kun kirvestä kantanut mies oli vahingoittanut pyöräilijää Nottinghamshiressä.</w:t>
      </w:r>
    </w:p>
    <w:p>
      <w:r>
        <w:rPr>
          <w:b/>
          <w:u w:val="single"/>
        </w:rPr>
        <w:t xml:space="preserve">Asiakirjan numero 25288</w:t>
      </w:r>
    </w:p>
    <w:p>
      <w:r>
        <w:t xml:space="preserve">RDF:llä on edessään uusia toimia Brierley Hillin roskakasan vuoksi.</w:t>
      </w:r>
    </w:p>
    <w:p>
      <w:r>
        <w:t xml:space="preserve">Birminghamin korkeimman oikeuden tuomari oli antanut Refuse Derived Fuel Ltd:lle (RDF) tiistaihin asti aikaa poistaa jätekasa Brierley Hillissä sijaitsevasta tehtaastaan. Ympäristöviraston mukaan tarkastajat havaitsivat, että yritys ei ollut noudattanut tuomarin määräystä. Kukaan RDF:stä ei ole voinut kommentoida asiaa. Jätekasa oli parhaimmillaan 13 metriä korkea ja kohosi useiden alueen talojen yläpuolelle. Noin 200 tonnia raivattiin pois lokakuussa. Ympäristöviraston mukaan RDF oli käynyt kuusi oikeuskäsittelyä 3. toukokuuta 2012 lähtien saadakseen roskat pois. "Takaisin oikeuteen" Viimeisimmässä niistä, Birminghamin korkeimmassa oikeudessa 20. kesäkuuta, yritys todettiin oikeuden halventamiseksi, koska se oli rikkonut kieltomääräystä, jonka mukaan osa alueesta oli raivattava. RDF:n johtaja Robert McNaughton tuomittiin kuudeksi kuukaudeksi vankeuteen, jonka täytäntöönpano on ehdollista 23. joulukuuta asti, koska hän ei ollut vähentänyt kasaa. Toinen työntekijä, Sharon McCann, määrättiin maksamaan osa oikeudenkäyntikuluista. Ympäristövirasto ilmoitti, että se aikoo viedä asian uudelleen oikeuteen. Tiedottaja sanoi: "Olemme aina olleet sitä mieltä, että tärkeintä on saada alue puhdistettua, ja arvioimme parhaillaan todisteita, jotka osoittavat, että määräyksiä ei ole noudatettu. "Järjestämme myös keskustelun jätteiden poistamisesta maanomistajien kanssa kuullen paikallisia valtuutettuja, Dudleyn neuvostoa ja West Midlandsin palolaitosta."</w:t>
      </w:r>
    </w:p>
    <w:p>
      <w:r>
        <w:rPr>
          <w:b/>
        </w:rPr>
        <w:t xml:space="preserve">Yhteenveto</w:t>
      </w:r>
    </w:p>
    <w:p>
      <w:r>
        <w:t xml:space="preserve">Ympäristövirasto on ilmoittanut, että jäteyhtiötä uhkaavat uudet oikeustoimet, koska se ei ollut onnistunut siivoamaan roskia West Midlandsissa sijaitsevalta kaatopaikalta.</w:t>
      </w:r>
    </w:p>
    <w:p>
      <w:r>
        <w:rPr>
          <w:b/>
          <w:u w:val="single"/>
        </w:rPr>
        <w:t xml:space="preserve">Asiakirjan numero 25289</w:t>
      </w:r>
    </w:p>
    <w:p>
      <w:r>
        <w:t xml:space="preserve">St Abbsin pelastusveneen miehistö sai uuden aseman</w:t>
      </w:r>
    </w:p>
    <w:p>
      <w:r>
        <w:t xml:space="preserve">St Abbs on toiminut "lisälaitoksena" viimeiset neljä vuotta. Tämä tarkoitti sitä, että rannikkovartiosto ei voinut kutsua miehistöä paikalle ilman, että toinen pelastusvene oli paikalla. Vastikään myönnetty täysimittainen laitoksen asema tarkoittaa, että vapaaehtoiset eivät enää tarvitse tätä lisätukea. St Abbs on tiettävästi ensimmäinen itsenäinen asema Skotlannissa yli 30 vuoteen, joka on saanut tämän aseman. Aseman mukaan palkinto on seurausta "pitkistä tunneista koulutusta, kovasta työstä, uskosta ja sitoutumisesta", joita miehistö on tehnyt komitean ja "väsymättömien" varainhankkijoiden tuella. St Abbsin pelastusvene oli mukana vuoden 2019 Marvel-elokuvassa Avengers: Endgame. Asema oli kuvausten aikana New Asgard Lifeboat Station -nimellä.</w:t>
      </w:r>
    </w:p>
    <w:p>
      <w:r>
        <w:rPr>
          <w:b/>
        </w:rPr>
        <w:t xml:space="preserve">Yhteenveto</w:t>
      </w:r>
    </w:p>
    <w:p>
      <w:r>
        <w:t xml:space="preserve">Skotlannin rajaseudulla sijaitseva itsenäinen pelastusveneasema on saanut uuden nimityksen meri- ja rannikkovartiovirastolta.</w:t>
      </w:r>
    </w:p>
    <w:p>
      <w:r>
        <w:rPr>
          <w:b/>
          <w:u w:val="single"/>
        </w:rPr>
        <w:t xml:space="preserve">Asiakirjan numero 25290</w:t>
      </w:r>
    </w:p>
    <w:p>
      <w:r>
        <w:t xml:space="preserve">UNP: Rajapakse käyttää JVP:tä hyväkseen</w:t>
      </w:r>
    </w:p>
    <w:p>
      <w:r>
        <w:t xml:space="preserve">Yhdistyneen kansallisen puolueen (UNP) parlamentaarikko Rajitha Senarathne sanoi, että pääministeri ei ehkä ole "hölmö, joka tanssii JVP:n retoriikan mukaan". "Mies, joka esitteli tsunamiavun jakamista koskevan sopimuksen (P-TOMS) parlamentille, sanoo nyt, että hän aikoo romuttaa sopimuksen, jos hänestä tulee presidentti. Onko hänellä minkäänlaista politiikkaa?" Senarathne kysyi BBC Sandeshayan (bbcsinhala.com) haastattelussa. JHU:ta kannattava pääministeri Rajapkse ei tarvitsisi mitään puoluetta hallitakseen maata, jos hänestä tulee valtionpäämies, entinen ministeri sanoi. JVP ilmoitti maanantaina ehdollisesta tuesta PM:lle presidentinvaaleissa. Puoluejohtajat julkaisivat Rajapaksen kanssa sovitun 12-kohtaisen suunnitelman. Buddhalaisten munkkien puolue Jathika Hela Urumaya (JHU) puolestaan sulki pois opposition ja UNP:n johtajan Ranil Wickramasinghen tukemisen. JHU:n johtaja Ellawala Medhananda thero kertoi BBC Sandeshayalle, että puolue käy keskusteluja pääministerin kanssa. "JHU asettaa oman ehdokkaansa, jos pääministeri Rajapakse ei suostu noudattamaan periaatteitamme." Sekä JVP että JHU ovat sanoneet, että heidän puolueensa tukevat vain pääministeriä, mutta eivät hänen Sri Lankan vapauspuolueensa (SLFP) politiikkaa, jota tällä hetkellä johtaa presidentti Chandrika Kumaratunga.</w:t>
      </w:r>
    </w:p>
    <w:p>
      <w:r>
        <w:rPr>
          <w:b/>
        </w:rPr>
        <w:t xml:space="preserve">Yhteenveto</w:t>
      </w:r>
    </w:p>
    <w:p>
      <w:r>
        <w:t xml:space="preserve">Sri Lankan pääoppositio on sanonut, että pääministeri Mahinda Rajapakse käyttää entistä koalitiokumppaniaan Kansan vapautusrintamaa (JVP) voittaakseen tulevat presidentinvaalit.</w:t>
      </w:r>
    </w:p>
    <w:p>
      <w:r>
        <w:rPr>
          <w:b/>
          <w:u w:val="single"/>
        </w:rPr>
        <w:t xml:space="preserve">Asiakirjan numero 25291</w:t>
      </w:r>
    </w:p>
    <w:p>
      <w:r>
        <w:t xml:space="preserve">Alex Salmond painostaa Cameronia lisäämään Holyroodin toimivaltaa</w:t>
      </w:r>
    </w:p>
    <w:p>
      <w:r>
        <w:t xml:space="preserve">Siirto tapahtui sen jälkeen, kun hajautetut hallintoelimet olivat kirjoittaneet David Cameronille ja vaatineet, että Westminsteriltä siirrettäisiin lisää rahoitusvaltuuksia. Salmond esitti asiansa vaalien jälkeisessä yhteisessä ministerikomitean ensimmäisessä istunnossa. Skotlannin ministeri Michael Moore kuvaili kokousta hedelmälliseksi. Komitea koostuu Yhdistyneen kuningaskunnan ja hajautettujen hallitusten ministereistä. Salmond on vaatinut uutta rahoituspoliittista julkilausumaa ja lisää joustavuutta pääomamäärärahoihin tulevan menojen tarkistuksen kolmivuotiskauden ajaksi sekä suurempia menovaltuuksia. Pääministerin mielestä nämä toimenpiteet yhdessä auttaisivat Skotlannin talouden elpymistä taantuman jälkeen, vaikka on hyvin epätodennäköistä, että Yhdistyneen kuningaskunnan hallitus suostuu pyyntöön. Yhdistyneen kuningaskunnan hallitus aikoo antaa Skotlannin parlamentille lisää veronkantovaltuuksia, kuten Calmanin komission hajauttamista koskevassa katsauksessa suositellaan. Salmondin mukaan ehdotukset on kuitenkin ohitettu Yhdistyneen kuningaskunnan hallituksen suunnitelmalla, jonka mukaan tuloverotuksen raja-arvojen korottaminen maksettaisiin korottamalla henkilökohtaisia kansallisia vakuutusmaksuja, jolloin rahat menisivät suoraan valtiovarainministeriöön.</w:t>
      </w:r>
    </w:p>
    <w:p>
      <w:r>
        <w:rPr>
          <w:b/>
        </w:rPr>
        <w:t xml:space="preserve">Yhteenveto</w:t>
      </w:r>
    </w:p>
    <w:p>
      <w:r>
        <w:t xml:space="preserve">Pääministeri Alex Salmond on vaatinut Holyroodille lisää lainanotto- ja käyttövaltuuksia tapaamisessaan pääministerin kanssa Lontoossa.</w:t>
      </w:r>
    </w:p>
    <w:p>
      <w:r>
        <w:rPr>
          <w:b/>
          <w:u w:val="single"/>
        </w:rPr>
        <w:t xml:space="preserve">Asiakirjan numero 25292</w:t>
      </w:r>
    </w:p>
    <w:p>
      <w:r>
        <w:t xml:space="preserve">Jerseyn onnettomuuspyöräilijä vietiin Britannian sairaalaan kriittisessä tilassa</w:t>
      </w:r>
    </w:p>
    <w:p>
      <w:r>
        <w:t xml:space="preserve">35-vuotias mies vietiin sairaalan neurologiseen yksikköön Jerseyn yleissairaalan hoidon jälkeen. Jerseyn poliisi pyytää kaikkia, jotka ovat nähneet miehen pyöräilevän St Peter'sin kylästä alas Beaumont Hillin suuntaan tiistaina noin kello 15.20 BST. He haluavat erityisesti puhua kahden ajoneuvon kuljettajien kanssa. Toisen kuvailtiin olevan "vanhantyylinen ajoneuvo, mahdollisesti Mercedes", kun taas toinen oli nelivetoinen ajoneuvo. Jerseyn poliisi korosti, että molempia kuljettajia pidetään silminnäkijöinä, eikä ole mitään viitteitä siitä, että he olisivat suoraan osallisina onnettomuudessa. Poliisi uskoo myös, että muut kuljettajat ovat saattaneet nähdä tapahtuneen, ja se haluaa puhua naiselle, joka tuli loukkaantuneen pyöräilijän avuksi ennen pelastuspalveluiden saapumista.</w:t>
      </w:r>
    </w:p>
    <w:p>
      <w:r>
        <w:rPr>
          <w:b/>
        </w:rPr>
        <w:t xml:space="preserve">Yhteenveto</w:t>
      </w:r>
    </w:p>
    <w:p>
      <w:r>
        <w:t xml:space="preserve">Beaumont Hillissä sattuneessa onnettomuudessa vakavasti loukkaantunut pyöräilijä on viety Southamptonin yleissairaalaan ambulanssilla.</w:t>
      </w:r>
    </w:p>
    <w:p>
      <w:r>
        <w:rPr>
          <w:b/>
          <w:u w:val="single"/>
        </w:rPr>
        <w:t xml:space="preserve">Asiakirjan numero 25293</w:t>
      </w:r>
    </w:p>
    <w:p>
      <w:r>
        <w:t xml:space="preserve">Tuomioistuin sovittelee Itä-Timorin ja Australian välisen merikiistan välimiesmenettelyssä</w:t>
      </w:r>
    </w:p>
    <w:p>
      <w:r>
        <w:t xml:space="preserve">Itä-Timor haluaa tuomioistuimen päättävän, kuka omistaa suuren merenalaisen öljy- ja kaasukentän. Itä-Timorin mukaan vuonna 2006 tehty sopimus tulojen jakamisesta pakotettiin epäoikeudenmukaisesti vasta itsenäistyneelle maalle. Australian mukaan kansainvälisellä tuomioistuimella ei ole toimivaltaa kiistassa. Maanantaina pysyvä välitystuomioistuin "katsoi, että se on toimivaltainen jatkamaan sovittelumenettelyä", jonka Itä-Timor aloitti Australiaa vastaan huhtikuussa. Greater Sunrisen öljy- ja kaasukenttä sijaitsee näiden kahden valtion välissä. Itä-Timor, joka tunnetaan myös nimellä Itä-Timor, oli tyytyväinen maailman vanhimman välimiesoikeuden, PCA:n, päätökseen. "Aivan kuten taistelimme niin kovasti ja kärsimme niin paljon itsenäisyytemme puolesta, Itä-Timor ei lepää ennen kuin saamme suvereenit oikeutemme sekä maata että merta kohtaan", sanoi Xanana Gusmao, itsenäisyysvastarinnan sankari ja entinen pääministeri. Australian ulkoministeri Julie Bishop sanoi maansa hyväksyvän päätöksen. "Olemme sitoutuneet työskentelemään yhdessä vahvistaaksemme suhdettamme ja ratkaistaksemme erimielisyytemme Timorin merellä", hän sanoi.</w:t>
      </w:r>
    </w:p>
    <w:p>
      <w:r>
        <w:rPr>
          <w:b/>
        </w:rPr>
        <w:t xml:space="preserve">Yhteenveto</w:t>
      </w:r>
    </w:p>
    <w:p>
      <w:r>
        <w:t xml:space="preserve">Alankomaissa sijaitseva kansainvälinen välimiesoikeus on suostunut ottamaan käsiteltäväkseen Australian ja Itä-Timorin välisen, vuosikymmeniä kestäneen merirajakiistan.</w:t>
      </w:r>
    </w:p>
    <w:p>
      <w:r>
        <w:rPr>
          <w:b/>
          <w:u w:val="single"/>
        </w:rPr>
        <w:t xml:space="preserve">Asiakirjan numero 25294</w:t>
      </w:r>
    </w:p>
    <w:p>
      <w:r>
        <w:t xml:space="preserve">Guernseyn sunnuntaikauppalain tarkistuksesta luovuttiin</w:t>
      </w:r>
    </w:p>
    <w:p>
      <w:r>
        <w:t xml:space="preserve">Apulaisministeri Kevin Stewart, joka on toiminut ministeriön ministerinä 1. toukokuuta lähtien, sanoi, että uudelleentarkastelu ei ole "ensisijainen työvaihe". Kauppa- ja työministeriö ilmoitti maaliskuussa, että se järjestää julkisen kuulemisen vuoden loppuun mennessä. Nykyisten lakien mukaan päivittäistavarakaupat, joiden pinta-ala on yli 400 neliömetriä, eivät voi avata sunnuntaisin. Vuonna 2010 ministeriö teki 460 saarelaiselle verkkokyselyn, jonka mukaan 73 prosenttia kannatti kaiken kokoisten kauppojen sallimista. Apulaisministeri Stewart sanoi, että ministeriö keskittyy sen sijaan "asioihin, jotka vievät taloutta eteenpäin". "Meillä on vain niin monta lainvalvojaa, niin monta ihmistä osastollamme, ja johtokunnallani on vain niin paljon aikaa", hän sanoi. Apulaissheriffi Stewart sanoi, että hän ottaisi sen sijaan käyttöön kolme päätavoitetta: Hän sanoi haluavansa ottaa käyttöön 4G-matkapuhelinteknologian ennen Yhdistynyttä kuningaskuntaa vapauttamalla lähetystaajuuksia, joita aiemmin käytettiin analogiseen televisioon. Hän halusi löytää sopivaa maata pienten teollisuusyritysten käyttöön. Lisäksi hän halusi estää ammattilaisia tulemasta Yhdistyneestä kuningaskunnasta Guernseyyn tekemään töitä maksamatta veroja. "He eivät tuo mitään talouteen. He vievät rahaa pois", hän sanoi.</w:t>
      </w:r>
    </w:p>
    <w:p>
      <w:r>
        <w:rPr>
          <w:b/>
        </w:rPr>
        <w:t xml:space="preserve">Yhteenveto</w:t>
      </w:r>
    </w:p>
    <w:p>
      <w:r>
        <w:t xml:space="preserve">Guernseyn sunnuntaikauppalainsäädännön suunnitellusta tarkistuksesta on luovuttu sen jälkeen, kun kauppa- ja työllisyyslautakunta ilmoitti painopistealueistaan vuosiksi 2012-16.</w:t>
      </w:r>
    </w:p>
    <w:p>
      <w:r>
        <w:rPr>
          <w:b/>
          <w:u w:val="single"/>
        </w:rPr>
        <w:t xml:space="preserve">Asiakirjan numero 25295</w:t>
      </w:r>
    </w:p>
    <w:p>
      <w:r>
        <w:t xml:space="preserve">Swindon £ 11.5m M4 liikenneympyrä hanke alkaa</w:t>
      </w:r>
    </w:p>
    <w:p>
      <w:r>
        <w:t xml:space="preserve">Hankkeessa suunnitellaan Spittleboroughin liikenneympyrä uudelleen niin, että se pystyy selviytymään Wichelstowen uuden rakennushankkeen aiheuttamasta lisääntyneestä liikenteestä. Ensimmäinen vaihe on raivaustyö, jota seuraa suuri rakennustyö, ja sen on määrä valmistua keväällä 2018. Suunnittelulausekkeen mukaan töiden on oltava valmiit, kun 1 100. asunto Wichelstowessa voidaan ottaa käyttöön. Suunnitelman rahoituksesta ovat vastanneet Local Enterprise Partnership (LEP), paikallisneuvostot ja Highways England. Työhön kuuluu moottoritien liittymien leventäminen nelikaistaisiksi molempiin suuntiin, oikealle kääntyminen Swindonin liikenteelle Hay Lanelle ja ajoradan leventäminen Great Western Wayn liittymässä.</w:t>
      </w:r>
    </w:p>
    <w:p>
      <w:r>
        <w:rPr>
          <w:b/>
        </w:rPr>
        <w:t xml:space="preserve">Yhteenveto</w:t>
      </w:r>
    </w:p>
    <w:p>
      <w:r>
        <w:t xml:space="preserve">Swindonin lähellä sijaitsevan M4-moottoritien liittymän 16 parantamiseen tähtäävä 11,5 miljoonan punnan hanke on käynnistymässä.</w:t>
      </w:r>
    </w:p>
    <w:p>
      <w:r>
        <w:rPr>
          <w:b/>
          <w:u w:val="single"/>
        </w:rPr>
        <w:t xml:space="preserve">Asiakirjan numero 25296</w:t>
      </w:r>
    </w:p>
    <w:p>
      <w:r>
        <w:t xml:space="preserve">Disney-pomo Bob Iger lupaa apua kuolevalle Star Wars -fanille</w:t>
      </w:r>
    </w:p>
    <w:p>
      <w:r>
        <w:t xml:space="preserve">Rowans Hospice Waterloovillessa, Hampshiressä, lähetti Twitterissä vetoomuksen, jossa pyydettiin elokuvan aikaista esitystä. Elokuva on määrä esittää 20. joulukuuta. Saattohoitokodissa sanottiin: "Tämä on epätoivoisinta aikaa. Valitettavasti aika ei ole hänen puolellaan 20. joulukuuta." The Walt Disney Companyn toimitusjohtaja Iger sanoi vastauksessaan, että "me varmasti yritämme". Saattohoitokoti sanoi: "Olemme vastanneet herra Igerille Twitterissä ja odotamme häneltä vastausta." Myös Luke Skywalker -näyttelijä Mark Hamill osoitti tukensa vastaamalla viestiin ja toivotti saattohoitokodille "onnea" vetoomuksen kanssa. Twiitti on kerännyt satoja uudelleentwiittauksia. Yksi henkilö twiittasi: "Peukut pystyyn, että Voima on kanssanne." Toinen retwiittasi viestin Mark Hamillille sanoen: "Ole kiltti, ole kiltti, voitko katsoa, voisitko jedivoimiesi puitteissa tehdä jotain, jotta tämä tapahtuisi." Star Wars: Skywalkerin nousu on Disneyn nykyisen trilogian viimeinen elokuva.</w:t>
      </w:r>
    </w:p>
    <w:p>
      <w:r>
        <w:rPr>
          <w:b/>
        </w:rPr>
        <w:t xml:space="preserve">Yhteenveto</w:t>
      </w:r>
    </w:p>
    <w:p>
      <w:r>
        <w:t xml:space="preserve">Disney-pomo Bob Iger on luvannut auttaa kuolemaa tekevää miestä katsomaan uuden Star Wars -elokuvan etuajassa poikansa kanssa.</w:t>
      </w:r>
    </w:p>
    <w:p>
      <w:r>
        <w:rPr>
          <w:b/>
          <w:u w:val="single"/>
        </w:rPr>
        <w:t xml:space="preserve">Asiakirjan numero 25297</w:t>
      </w:r>
    </w:p>
    <w:p>
      <w:r>
        <w:t xml:space="preserve">Aurigny Alderney -liikenne "supistetaan kahteen koneeseen".</w:t>
      </w:r>
    </w:p>
    <w:p>
      <w:r>
        <w:t xml:space="preserve">Yksi sen lentokoneista tarvitsee 500 000 punnan arvoisen siivenvaihdon. Aurignyn tiedottajan mukaan työtä ei voida harkita ennen kuin vuonna 2018 käynnistetyn julkisen palvelun velvoitteen tulos on tiedossa. Hän sanoi, että lentoyhtiö tarvitsee "varmuutta" Alderneyn reittien tulevaisuudesta ennen kuin se voi aloittaa työt. Julkisen palvelun velvoitetta koskeva tarjouskilpailu käynnistettiin alun perin lokakuussa 2018, mutta yhtään tarjousta ei valittu, ja se käynnistettiin uudelleen aiemmin tänä vuonna, ja tulosta odotetaan ensi vuoden alussa. Aurigny liikennöi tällä hetkellä Alderney-Guernsey- ja Alderney-Southampton-reitillä kolmella neljästä Dornieristaan sen jälkeen, kun G-SAYE lopetti lentonsa huhtikuussa. Siipien käyttöikä määräytyy nousujen ja laskujen määrän mukaan. Tiedottaja sanoi: "G-LGIS:llä on jäljellä noin 300 laskeutumista." "Ilman varmuutta julkisen palvelun velvoitteen tulevaisuudesta tai taloudellista lisäsitoumusta pystymme tarjoamaan vain kahden lentokoneen toimintaa vuoden 2020 alusta alkaen", hän lisäsi. "Ymmärrettävästi emme halua sitoutua näihin merkittäviin menoihin ilman lisävahvistusta ja rahoitusta valtioilta." Uudelleen siivittämistä kuvataan "laajaksi insinööri- ja suunnittelutyöksi", jonka toteuttaminen kestäisi neljästä kuuteen kuukautta. Tiedottaja sanoi, että sillä on jo "lahjoitussiipi ja asiantuntemusta".</w:t>
      </w:r>
    </w:p>
    <w:p>
      <w:r>
        <w:rPr>
          <w:b/>
        </w:rPr>
        <w:t xml:space="preserve">Yhteenveto</w:t>
      </w:r>
    </w:p>
    <w:p>
      <w:r>
        <w:t xml:space="preserve">Guernseyn osavaltioiden omistama lentoyhtiö Aurigny on ilmoittanut, että Alderneyn reiteillä voidaan lentää vain kahdella koneella vuoden 2020 alusta alkaen.</w:t>
      </w:r>
    </w:p>
    <w:p>
      <w:r>
        <w:rPr>
          <w:b/>
          <w:u w:val="single"/>
        </w:rPr>
        <w:t xml:space="preserve">Asiakirjan numero 25298</w:t>
      </w:r>
    </w:p>
    <w:p>
      <w:r>
        <w:t xml:space="preserve">Dame Louise Ellman: Jom Kippur -ryhmän toiminta tuomittiin</w:t>
      </w:r>
    </w:p>
    <w:p>
      <w:r>
        <w:t xml:space="preserve">Dame Louise Ellmanin Liverpool Riverside -vaalipiirin puolueen jäsenen esityksessä sanottiin, ettei häneen luoteta. Ison-Britannian juutalaisten edustajiston puheenjohtaja Marie van der Zyl sanoi, että suunnitellun kokouksen ajankohdan "pitäisi olla syvästi häpeäpilkku" työväenpuolueelle. Työväenpuolueen tiedottaja sanoi, että tällaisilla esityksillä ei ole virallista asemaa. Esityksestä on määrä keskustella tiistaina vaalipiirin työväenpuolueen St Michael's-osaston kokouksessa. Työväenpuolueen lähteet ovat sanoneet, että esityksestä ei todennäköisesti äänestetä. Dame Louise sanoi, että ajoitus oli "erityisen salakavala". "Aion edelleen haukkua Jeremy Corbynia hänen epäonnistumisestaan antisemitismin käsittelyssä", hän sanoi. Van der Zyl sanoi: "Työväenpuolueen pitäisi hävetä syvästi sitä, että juutalaista kansanedustajaa uhataan epäluottamuslauseäänestyksellä, joka esitetään jom kippurina - juutalaisen kalenterin pyhimpänä päivänä, jolloin hänellä ei ole edes mahdollisuutta vastata."</w:t>
      </w:r>
    </w:p>
    <w:p>
      <w:r>
        <w:rPr>
          <w:b/>
        </w:rPr>
        <w:t xml:space="preserve">Yhteenveto</w:t>
      </w:r>
    </w:p>
    <w:p>
      <w:r>
        <w:t xml:space="preserve">Juutalaisjohtajat ovat tuominneet työväenpuolueen ryhmän, joka on esittänyt esityksen, jossa vaaditaan kansanedustajan eroa jom kippurina.</w:t>
      </w:r>
    </w:p>
    <w:p>
      <w:r>
        <w:rPr>
          <w:b/>
          <w:u w:val="single"/>
        </w:rPr>
        <w:t xml:space="preserve">Asiakirjan numero 25299</w:t>
      </w:r>
    </w:p>
    <w:p>
      <w:r>
        <w:t xml:space="preserve">'Laihialainen' koira kuoli aliravitsemukseen Bodminissa</w:t>
      </w:r>
    </w:p>
    <w:p>
      <w:r>
        <w:t xml:space="preserve">Linda Cooper, 47, Cornwallin Buglesta kotoisin oleva nainen myönsi Truron käräjäoikeudessa, että hän aiheutti tarpeetonta kärsimystä suojellulle eläimelle. Oikeus kuuli, kuinka Cooperin ystävä vei 11-vuotiaan Kanon lopulta eläinlääkärille helmikuussa. Kuuden päivän tehohoidosta huolimatta se ei selvinnyt hengissä. Lisää Cornwallin tarinoita RSPCA:n syyttäjä Lindi Meyer sanoi, että eläin oli "täysin laihtunut pitkittyneen laiminlyönnin vuoksi" ja "pystyi tuskin kävelemään". Sillä oli myös kivulias krooninen maksasairaus, joka aiheutti ruokahaluttomuutta, oikeus kuuli. Cooper oli omistanut Kanon kaksi vuotta, ja rikos tapahtui Bodminissa. Tuomion antamista on lykätty 10. lokakuuta. Riverside Parkissa asuvalle Cooperille päällikkötuomari Georgie Higgs kertoi, että tuomioistuin "harkitsee kaikkia vaihtoehtoja, myös vankeusrangaistusta".</w:t>
      </w:r>
    </w:p>
    <w:p>
      <w:r>
        <w:rPr>
          <w:b/>
        </w:rPr>
        <w:t xml:space="preserve">Yhteenveto</w:t>
      </w:r>
    </w:p>
    <w:p>
      <w:r>
        <w:t xml:space="preserve">Vakavasti aliravittu Staffordshire-bullterrieri jouduttiin lopettamaan, kun sen omistaja ei ollut vienyt sitä eläinlääkärille, on kuultu oikeudessa.</w:t>
      </w:r>
    </w:p>
    <w:p>
      <w:r>
        <w:rPr>
          <w:b/>
          <w:u w:val="single"/>
        </w:rPr>
        <w:t xml:space="preserve">Asiakirjan numero 25300</w:t>
      </w:r>
    </w:p>
    <w:p>
      <w:r>
        <w:t xml:space="preserve">The Enemy on 'ottamassa vapaata'</w:t>
      </w:r>
    </w:p>
    <w:p>
      <w:r>
        <w:t xml:space="preserve">Coventry-yhtye julkaisi toisen albuminsa Music For The People viime vuonna, mutta nyt se pitää taukoa ensimmäistä kertaa sitten debyyttilevynsä julkaisun heinäkuussa 2007. Newsbeatille puhuessaan hän sanoi: "Otamme vain rauhallisesti ja rauhassa. Olen ostanut tämän naurettavan maatilan ja yritän sisustaa sitä, jotta voin muuttaa sinne." Mutta hän kirjoittaa edelleen uutta materiaalia: "Meillä ei ole ollut kiertuetta muutamaan kuukauteen, ja silloin ajattelee, että 'Voi, laitan jalat levolle'. Mutta sen sijaan pääset kotiin ja kirjoitat enemmän biisejä kuin olet koskaan elämäsi aikana kirjoittanut." Hän lisäsi: "Olemme tällä hetkellä hieman tuotteliaita, mutta paljon todella jännittäviä juttuja on meneillään. "Palaamme harjoittelemaan kuten ennenkin, koska emme voi olla harjoittelematta, kaipaisimme sitä liikaa. "Monet kappaleet, joita kirjoitamme, ovat aika vanhan koulukunnan Enemyn kappaleita, ja se on aika jännittävää."</w:t>
      </w:r>
    </w:p>
    <w:p>
      <w:r>
        <w:rPr>
          <w:b/>
        </w:rPr>
        <w:t xml:space="preserve">Yhteenveto</w:t>
      </w:r>
    </w:p>
    <w:p>
      <w:r>
        <w:t xml:space="preserve">The Enemyn laulaja Tom Clarke on kertonut bändin pitävän jonkin aikaa taukoa levytyksistä ja kiertueista.</w:t>
      </w:r>
    </w:p>
    <w:p>
      <w:r>
        <w:rPr>
          <w:b/>
          <w:u w:val="single"/>
        </w:rPr>
        <w:t xml:space="preserve">Asiakirjan numero 25301</w:t>
      </w:r>
    </w:p>
    <w:p>
      <w:r>
        <w:t xml:space="preserve">Soturikuningattaren luostarin restaurointi alkaa</w:t>
      </w:r>
    </w:p>
    <w:p>
      <w:r>
        <w:t xml:space="preserve">Mercian kuningatar Aethelflaed johti armeijoita viikinkejä ja walesilaisia vastaan, ja hänen uskotaan haudatun St Oswaldin luostariin Gloucesterissa 1100 vuotta sitten. I-luokan muistomerkin tutkimuksessa kävi ilmi, että kivityöt ovat pahasti kuluneet ja kuluneet. Kivimiesten ryhmä korjaa rauniot seuraavien kahden kuukauden aikana. Noin 30 000 puntaa maksavan hankkeen aikana poistetaan myös 1970-luvulla käytetty betonilaasti. Hanketta johtava Iona Lennon sanoi: "On tärkeää käyttää rahat, sillä luostari on ollut täällä 10. vuosisadasta lähtien, ja meidän on pidettävä se kunnossa seuraavia sukupolvia varten."</w:t>
      </w:r>
    </w:p>
    <w:p>
      <w:r>
        <w:rPr>
          <w:b/>
        </w:rPr>
        <w:t xml:space="preserve">Yhteenveto</w:t>
      </w:r>
    </w:p>
    <w:p>
      <w:r>
        <w:t xml:space="preserve">Englannin ensimmäisen kuningattaren hautapaikan restaurointityöt on aloitettu.</w:t>
      </w:r>
    </w:p>
    <w:p>
      <w:r>
        <w:rPr>
          <w:b/>
          <w:u w:val="single"/>
        </w:rPr>
        <w:t xml:space="preserve">Asiakirjan numero 25302</w:t>
      </w:r>
    </w:p>
    <w:p>
      <w:r>
        <w:t xml:space="preserve">Kiinan ja Japanin väliset keskustelut lisäävät toivoa kokouksesta jännityksen lopettamiseksi</w:t>
      </w:r>
    </w:p>
    <w:p>
      <w:r>
        <w:t xml:space="preserve">Suhteet ovat olleet kireät sen jälkeen, kun Kiinan presidentti Xi Jinping ja Japanin pääministeri Shinzo Abe astuivat virkaansa. He saattavat kuitenkin tavata Pekingissä marraskuussa pidettävän alueellisen taloushuippukokouksen yhteydessä. Maat ovat erimielisiä Itä-Kiinan merellä sijaitsevasta saariketjusta. Ne ovat myös eri mieltä Japanin toimista Kiinassa toisen maailmansodan aikana. BBC:n Martin Patience Pekingistä kertoo, että maiden edustajien lyhyttä tapaamista pidetään merkkinä siitä, että johtajat haluavat parantaa suhteita. Kirjeenvaihtajamme mukaan on kuitenkin epäselvää, suostuvatko molemmat maat poliittisesti arkaluonteiseen tapaamiseen. Arvokkaat saaret Aso tapasi Zhangin Aasian ja Tyynenmeren talousyhteistyöryhmän (Apec) valtiovarainministerien foorumilla. Peking isännöi ensi kuussa Apec-maiden johtajien huippukokousta. Kiistanalaiset, asumattomat saaret tunnetaan Kiinassa Diaoyu-saarina ja Japanissa Senkaku-saarina. Nykyisin Japanin hallinnassa olevat saaret ovat lähellä tärkeitä laivaväyliä, tarjoavat runsaita kalastusalueita ja sijaitsevat lähellä mahdollisia öljy- ja kaasuvarantoja. Kiista on kiristynyt kahden viime vuoden aikana. Marraskuussa 2013 Kiina ilmoitti perustavansa uuden ilmapuolustuksen tunnistusalueen, joka edellyttää, että kaikki saaret kattavalla vyöhykkeellä liikkuvat lentokoneet noudattavat Pekingin asettamia sääntöjä. Japani piti tätä toimenpidettä "yksipuolisena eskaloitumisena" ja sanoi sivuuttavansa sen.</w:t>
      </w:r>
    </w:p>
    <w:p>
      <w:r>
        <w:rPr>
          <w:b/>
        </w:rPr>
        <w:t xml:space="preserve">Yhteenveto</w:t>
      </w:r>
    </w:p>
    <w:p>
      <w:r>
        <w:t xml:space="preserve">Japanin varapääministeri Taro Aso on tavannut Kiinan varapääministerin Zhang Gaolin Pekingissä, mikä on ruokkinut spekulaatioita maiden johtajien mahdollisesta tapaamisesta.</w:t>
      </w:r>
    </w:p>
    <w:p>
      <w:r>
        <w:rPr>
          <w:b/>
          <w:u w:val="single"/>
        </w:rPr>
        <w:t xml:space="preserve">Asiakirjan numero 25303</w:t>
      </w:r>
    </w:p>
    <w:p>
      <w:r>
        <w:t xml:space="preserve">"Iranilainen salakuljetusrengas": Yhdeksän ihmistä pidätetty</w:t>
      </w:r>
    </w:p>
    <w:p>
      <w:r>
        <w:t xml:space="preserve">Koordinoidussa operaatiossa viisi pidätettiin maanantaina aamunkoitteessa Suur-Manchesterissa, ja 29-vuotias iranilainen mies pidätettiin Northamptonissa. Toinen iranilainen mies, 29, pidätettiin Glasgow'ssa. Tiistaina Manchesterin lentokentällä pidätettiin 46-vuotias brittinainen ja 33-vuotias iranilainen mies. Kaikki yhdeksän on asetettu takuita vastaan odottamaan lisätutkimuksia. Sisäministeriön maahanmuuttoviranomaisten mukaan epäiltyä salakuljetusrengasta koskeva tutkinta alkoi maaliskuussa, ja sitä oli tehty yhdessä Ranskan rajapoliisin, Europolin ja Eurojustin kanssa. Maanantaina Manchesterin suuralueella pidätettyihin viiteen henkilöön kuuluivat: Dave Magrath, apulaisjohtaja sisäministeriön maahanmuuttoviranomaisten täytäntöönpanosta, sanoi: "Tutkimuksemme kohdistuu järjestäytyneeseen verkostoon, jonka epäillään osallistuneen monimutkaiseen ja järjestelmälliseen yritykseen kiertää Yhdistyneen kuningaskunnan maahanmuuttovalvontaa."</w:t>
      </w:r>
    </w:p>
    <w:p>
      <w:r>
        <w:rPr>
          <w:b/>
        </w:rPr>
        <w:t xml:space="preserve">Yhteenveto</w:t>
      </w:r>
    </w:p>
    <w:p>
      <w:r>
        <w:t xml:space="preserve">Yhdeksän ihmistä on pidätetty tutkinnassa, jossa epäillään Iranin kansalaisten salakuljetusta Yhdistyneeseen kuningaskuntaan.</w:t>
      </w:r>
    </w:p>
    <w:p>
      <w:r>
        <w:rPr>
          <w:b/>
          <w:u w:val="single"/>
        </w:rPr>
        <w:t xml:space="preserve">Asiakirjan numero 25304</w:t>
      </w:r>
    </w:p>
    <w:p>
      <w:r>
        <w:t xml:space="preserve">Guernseyn asunto-osasto keskustelee tornitalosuunnitelmista</w:t>
      </w:r>
    </w:p>
    <w:p>
      <w:r>
        <w:t xml:space="preserve">Cour du Parc -tornitalo St Peter Portissa on ollut tyhjillään helmikuusta 2011 lähtien. Apulaisjohtaja Dave Jones sanoi: "Cour du Parcia varten on olemassa suunnitelmia... uskomme, että yksi näistä suunnitelmista ei aiheuta veronmaksajille lainkaan kustannuksia." Hän sanoi, että huhtikuussa pidettävien parlamenttivaalien vuoksi oli tapahtunut joitakin viivästyksiä. Varapuheenjohtaja Jones sanoi: "Joskus on aika, että kaikki on hyvin: "On tapahtunut jonkin verran lipsumista, koska meillä on ollut vaalit ja uusi hallitus." Hän kuitenkin vakuutti, että suunnitelmista täydellisestä kunnostuksesta keskustellaan parhaillaan. Cour de Parc suljettiin sen jälkeen, kun sen katsottiin soveltuvan huonosti pääasiassa iäkkäiden asukkaiden majoittamiseen. Entinen apulaisasuntoministeri Graham Guille totesi huhtikuussa 2012, että korttelissa oli tehtävä mittavia töitä, jotta se olisi asumiskelpoinen. Hän sanoi: "Työhön kuuluu parvekkeiden tekeminen turvallisiksi, nykyisen hissin korjaaminen, toisen hissin asentaminen ja keskuslämmitysjärjestelmän uusiminen." Useat St Peter Portin asukkaat ottivat Cour du Parcin esille seurakunnan vaalikokouksissa ennen parlamenttivaaleja.</w:t>
      </w:r>
    </w:p>
    <w:p>
      <w:r>
        <w:rPr>
          <w:b/>
        </w:rPr>
        <w:t xml:space="preserve">Yhteenveto</w:t>
      </w:r>
    </w:p>
    <w:p>
      <w:r>
        <w:t xml:space="preserve">Guernseyn käytöstä poistetun kerrostalon kunnostaminen voi olla mahdollista ilman veronmaksajille aiheutuvia kustannuksia, sanoi saaren asuntoministeri.</w:t>
      </w:r>
    </w:p>
    <w:p>
      <w:r>
        <w:rPr>
          <w:b/>
          <w:u w:val="single"/>
        </w:rPr>
        <w:t xml:space="preserve">Asiakirjan numero 25305</w:t>
      </w:r>
    </w:p>
    <w:p>
      <w:r>
        <w:t xml:space="preserve">Pohjoisen ja etelän välinen sähköverkkoyhteys on rakennettava vuoteen 2019 mennessä.</w:t>
      </w:r>
    </w:p>
    <w:p>
      <w:r>
        <w:t xml:space="preserve">Julian O'NeillBBC News NI:n yrityskirjeenvaihtaja Jenny Pyper on sanonut, että rajat ylittävän yhteyden on oltava valmis vuoteen 2019 mennessä, jotta "valot pysyvät päällä ja hinnat alhaisina". Suunnitelmissa on yhdistää sähköverkot 138 kilometrin pituisilla ilmajohdoilla Meathin kreivikunnan ja Tyronen kreivikunnassa sijaitsevan Moyn lähellä sijaitsevan uuden sähköaseman välillä. Pyper sanoi, että vaihtoehtoinen "suunnitelma b" eli maakaapelit ovat "myytti". Hän sanoi Belfastissa pidetyssä konferenssissa, että tämä vaihtoehto kestäisi liian kauan ja olisi "viisi kertaa kalliimpi". Ympäristö- ja terveysaktivistit olivat halunneet, että kaapelit sijoitetaan maan alle. Kolme vuotta kestävän hankkeen piti olla valmis vuoteen 2017 mennessä. Irlannin tasavallassa valtion omistama kaupallinen energiayhtiö EirGrid on esittänyt suunnitelmat hankkeen eteläisestä osasta. Pohjois-Irlannissa vetovastuu on System Operator for Northern Irelandilla (SONI). Erillinen suunnitteluhakemus on Planning Appeals Commissionin käsiteltävänä, ja kuuleminen järjestetään todennäköisesti ensi vuoden alussa.</w:t>
      </w:r>
    </w:p>
    <w:p>
      <w:r>
        <w:rPr>
          <w:b/>
        </w:rPr>
        <w:t xml:space="preserve">Yhteenveto</w:t>
      </w:r>
    </w:p>
    <w:p>
      <w:r>
        <w:t xml:space="preserve">Pohjois-Irlannin yleishyödyllisten laitosten sääntelyviranomainen on varoittanut 200 miljoonan punnan arvoisen pohjoisen ja etelän välisen sähköyhteyshankkeen viivästymisestä.</w:t>
      </w:r>
    </w:p>
    <w:p>
      <w:r>
        <w:rPr>
          <w:b/>
          <w:u w:val="single"/>
        </w:rPr>
        <w:t xml:space="preserve">Asiakirjan numero 25306</w:t>
      </w:r>
    </w:p>
    <w:p>
      <w:r>
        <w:t xml:space="preserve">131 miljoonan punnan RAF Sentinel -lentokonesopimus turvaa 160 työpaikkaa</w:t>
      </w:r>
    </w:p>
    <w:p>
      <w:r>
        <w:t xml:space="preserve">Yhdistyneen kuningaskunnan hallitus ilmoitti, että se säilyttäisi 40 työpaikkaa Hawardenin lentokentällä Broughtonin lähellä ja 120 työpaikkaa RAF Waddingtonissa. Raytheon UK:n kanssa tehty sopimus tarjoaa Sentinel-lentokoneelle käytönaikaista tukea ja huoltoa, jotta se voi täyttää operatiiviset vaatimukset. Tiedustelukone Sentinel on osa Yhdistyneen kuningaskunnan operaatioita niin sanottua islamilaista valtiota vastaan Syyriassa ja Irakissa. Puolustushankinnoista vastaava ministeri Harriett Baldwin sanoi: "Sentinel-lentokoneet tuottavat elintärkeää tiedustelutietoa asevoimillemme ja antavat niille mahdollisuuden tehdä päätöksiä, jotka auttavat pitämään Britannian turvassa." Sopimusta tuetaan osana 178 miljardin punnan arvoista varustelusuunnitelmaa.</w:t>
      </w:r>
    </w:p>
    <w:p>
      <w:r>
        <w:rPr>
          <w:b/>
        </w:rPr>
        <w:t xml:space="preserve">Yhteenveto</w:t>
      </w:r>
    </w:p>
    <w:p>
      <w:r>
        <w:t xml:space="preserve">RAF:n Sentinel-lentokoneiden 131 miljoonan punnan tukisopimus turvaa noin 160 työpaikkaa Flintshiressä ja Lincolnshiressä.</w:t>
      </w:r>
    </w:p>
    <w:p>
      <w:r>
        <w:rPr>
          <w:b/>
          <w:u w:val="single"/>
        </w:rPr>
        <w:t xml:space="preserve">Asiakirjan numero 25307</w:t>
      </w:r>
    </w:p>
    <w:p>
      <w:r>
        <w:t xml:space="preserve">Lily Allen esiintyy Dizzeen kanssa</w:t>
      </w:r>
    </w:p>
    <w:p>
      <w:r>
        <w:t xml:space="preserve">Pari esiintyy MEN Arenalla 5. maaliskuuta ja O2 Arenalla 7. maaliskuuta. "Odotan todella innolla, että pääsen soittamaan näillä erityisillä keikoilla. Olen valtava fani sille, mitä Dizzee tekee", hän sanoi. Ilmoitus tulee muutama päivä sen jälkeen, kun Lily Allen sanoi, ettei hänellä ole suunnitelmia tehdä uutta levyä ja ettei hän ole neuvotellut levytyssopimustaan uudelleen levy-yhtiönsä kanssa. Lily Allen on hiljattain palannut Amerikan-kiertueelta ja live-keikoilta Australiasta ja Japanista. Liput molempiin keikkoihin tulevat myyntiin perjantaina 9. lokakuuta kello 9.00, ja ne maksavat 27,50-29,50 puntaa. Dizzee Rascal sanoi odottavansa keikkoja innolla: "Lily ja minä olemme molemmat tehneet hyvää yhteistyötä aiemmin, joten näistä keikoista tulee epäilemättä ikimuistoisia iltoja." Dizzee Rascal esiintyy ensi kuun BBC Electric Proms -tapahtumassa Lontoon Camden Roundhousessa livebändin ja 16-henkisen orkesterin säestämänä. Bow-räppärin uusi albumi Tongue N' Cheek on noussut albumilistan kolmannelle sijalle. Lily Allen oli vierailevana laulajana Dizzee Rascalin Mercury Prize -ehdokkaana olevalla kolmannella albumilla Maths + English.</w:t>
      </w:r>
    </w:p>
    <w:p>
      <w:r>
        <w:rPr>
          <w:b/>
        </w:rPr>
        <w:t xml:space="preserve">Yhteenveto</w:t>
      </w:r>
    </w:p>
    <w:p>
      <w:r>
        <w:t xml:space="preserve">Lily Allen ja Dizzee Rascal ovat ilmoittaneet soittavansa kaksi yhteistä keikkaa Manchesterissa ja Lontoossa ensi maaliskuussa.</w:t>
      </w:r>
    </w:p>
    <w:p>
      <w:r>
        <w:rPr>
          <w:b/>
          <w:u w:val="single"/>
        </w:rPr>
        <w:t xml:space="preserve">Asiakirjan numero 25308</w:t>
      </w:r>
    </w:p>
    <w:p>
      <w:r>
        <w:t xml:space="preserve">Amesburyn murhatutkimus: Szaruta oli sotasankari</w:t>
      </w:r>
    </w:p>
    <w:p>
      <w:r>
        <w:t xml:space="preserve">Andy Szaruta Bridgwaterista, Somersetistä, kuoli perjantaina tapahtuneessa onnettomuudessa lähellä Solstice Parkia Amesburyssa. Entinen merijalkaväen entinen komentajakersantti oli matkalla vaimonsa ja tyttärensä kanssa Lontooseen viikonlopun perhevierailulle. Tarkan Agca saapui aiemmin Swindonin tuomareiden eteen syytettynä murhasta. Crusader Waylla Watfordissa asuva 23-vuotias vangittiin tutkintavankeuteen, ja hän saapuu Bristol Crown Courtiin 26. heinäkuuta. Szarutan perhe kertoi, että hän oli saanut sotilasuransa aikana mitalit Falklandin sodasta, kahdesta komennuksesta Pohjois-Irlannissa ja Nato-mitalin Bosnian sodan aikana. Jäätyään merijalkaväestä eläkkeelle 63-vuotias työskenteli tilojen ja toimintojen johtajana. Häntä kuvailtiin "uskolliseksi aviomieheksi ja rakastavaksi isäksi".</w:t>
      </w:r>
    </w:p>
    <w:p>
      <w:r>
        <w:rPr>
          <w:b/>
        </w:rPr>
        <w:t xml:space="preserve">Yhteenveto</w:t>
      </w:r>
    </w:p>
    <w:p>
      <w:r>
        <w:t xml:space="preserve">Auton alle jäämisen jälkeen kuollut mies oli palkittu sotaveteraani, joka palveli Falklandin saarilla ja Bosniassa.</w:t>
      </w:r>
    </w:p>
    <w:p>
      <w:r>
        <w:rPr>
          <w:b/>
          <w:u w:val="single"/>
        </w:rPr>
        <w:t xml:space="preserve">Asiakirjan numero 25309</w:t>
      </w:r>
    </w:p>
    <w:p>
      <w:r>
        <w:t xml:space="preserve">Friends-näyttelijä Ron Leibman kuolee 82-vuotiaana</w:t>
      </w:r>
    </w:p>
    <w:p>
      <w:r>
        <w:t xml:space="preserve">Hänen edustajansa mukaan syynä oli keuhkokuume. Leibman tunnettiin parhaiten roolistaan yhdysvaltalaisessa komediasarjassa, mutta hänellä oli kuuden vuosikymmenen mittainen ura televisiossa ja elokuvissa. "Ron oli uskomattoman lahjakas näyttelijä, jolla oli merkittävä ura elokuvissa, televisiossa ja teatterissa. Ajatuksemme ovat hänen vaimonsa Jessican (Walter) ja hänen perheensä puolella", hänen agenttinsa sanoi lausunnossaan. New Yorkissa vuonna 1937 syntynyt Leibman voitti Emmy-palkinnon vuonna 1979 luodusta Kaz-sarjasta ja Tony-palkinnon Tony Kushnerin Angels in America -näytelmästä. Hän esiintyi lukuisissa elokuvissa, kuten Norma Rae ja Slaughterhouse-Five. Parhaiten hänet muistetaan kuitenkin roolistaan tohtori Leonard Greeninä sarjassa Friends. Monet ovat osoittaneet sosiaalisessa mediassa kunnioitusta Leibmanille. "Niin monissa urani parhaista muistoista on Ron Leibman. Kiitos, Ron. Siitä, että olit mestarini. Lepää, ystäväni", sanoi Sally Field, joka voitti Oscarin Norma Raesta.</w:t>
      </w:r>
    </w:p>
    <w:p>
      <w:r>
        <w:rPr>
          <w:b/>
        </w:rPr>
        <w:t xml:space="preserve">Yhteenveto</w:t>
      </w:r>
    </w:p>
    <w:p>
      <w:r>
        <w:t xml:space="preserve">Palkittu yhdysvaltalainen näyttelijä Ron Leibman, joka näytteli Rachel Greenin isää komediasarjassa Ystävät, on kuollut 82-vuotiaana.</w:t>
      </w:r>
    </w:p>
    <w:p>
      <w:r>
        <w:rPr>
          <w:b/>
          <w:u w:val="single"/>
        </w:rPr>
        <w:t xml:space="preserve">Asiakirjan numero 25310</w:t>
      </w:r>
    </w:p>
    <w:p>
      <w:r>
        <w:t xml:space="preserve">Derek Slade: Entinen oppilas esittää vahingonkorvausvaatimuksen korkeimmassa oikeudessa</w:t>
      </w:r>
    </w:p>
    <w:p>
      <w:r>
        <w:t xml:space="preserve">Ketteringistä, Northantsista, kotoisin oleva mies kävi Derek Sladen johtamaa St George's Schoolia Wicklewoodissa, Norfolkissa. Vuonna 2010 Slade, joka oli tuolloin 61-vuotias, tuomittiin vankilaan Ipswichin kruununoikeudessa sen jälkeen, kun hänet oli tuomittu 12:een 8-13-vuotiaaseen poikaan kohdistuneista rikoksista. Oikeudelta ei ollut saatavissa puolustusta miehen Sladea vastaan nostamaan kanteeseen. Oikeudenkäynnissä paljastetun, miehen, joka ei ollut yksi uhreista, laatiman kirjelmän sisältöä ei ole vielä testattu todisteena tuomarin edessä. "Pelon hallintojärjestelmä" Mies haastaa Wicklewoodissa ja myöhemmin Great Finborough'ssa Suffolkissa sijainneen riippumattoman koulun omistaneen yhtiön oikeuteen vahingonkorvauksista, jotka hänen asianajajiensa mukaan johtuvat hänen tuhoutuneesta lapsuudestaan. Kanteen mukaan mies joutui koko kouluaikansa ajan "pelon, salailun ja laitosmaisen väkivallan järjestelmän" kohteeksi. Asiakirjan mukaan häntä hakattiin säännöllisesti kädellä, tossulla, harjoittelukengän katkaistulla pohjalla, mailalla, keppi ja nahkahihnalla. Mies sanoi, että pahoinpitely on tuhonnut hänen elämänsä. Hän kertoi kärsineensä voimakkaasta hämmennyksestä seksuaalisuutensa suhteen, huonosta koulumenestyksestä, masennuksesta ja itsemurha-ajatuksista, vihan tunteista ja ongelmista ihmissuhteissaan.</w:t>
      </w:r>
    </w:p>
    <w:p>
      <w:r>
        <w:rPr>
          <w:b/>
        </w:rPr>
        <w:t xml:space="preserve">Yhteenveto</w:t>
      </w:r>
    </w:p>
    <w:p>
      <w:r>
        <w:t xml:space="preserve">Entinen sisäoppilaitoksen oppilas, joka sanoo, että rehtori hakkasi, ahdisteli ja nöyryytti häntä toistuvasti, on aloittanut korkeimmassa oikeudessa taistelun 50 000 punnan vahingonkorvauksista.</w:t>
      </w:r>
    </w:p>
    <w:p>
      <w:r>
        <w:rPr>
          <w:b/>
          <w:u w:val="single"/>
        </w:rPr>
        <w:t xml:space="preserve">Asiakirjan numero 25311</w:t>
      </w:r>
    </w:p>
    <w:p>
      <w:r>
        <w:t xml:space="preserve">IMF varoittaa maailmantalouden olevan "erittäin haavoittuvainen".</w:t>
      </w:r>
    </w:p>
    <w:p>
      <w:r>
        <w:t xml:space="preserve">Sen mukaan heikentyminen on tapahtunut "lisääntyvän rahoitusmarkkinoiden myllerryksen ja omaisuuserien hintojen laskun keskellä". IMF:n raportti julkaistaan ennen G20-maiden valtiovarainministerien ja keskuspankkien pääjohtajien kokousta Shanghaissa myöhemmin tällä viikolla. Sen mukaan Kiinan hidastuminen lisää maailmanlaajuista talouskasvua koskevia huolia. Kiinan talous, joka on maailman toiseksi suurin, kasvaa hitaimmin 25 vuoteen. "Kehittyneiden talouksien kasvu on vaatimatonta jo alle peruslinjan, sillä heikko kysyntä joissakin maissa ja potentiaalisen kasvun laaja-alainen heikkeneminen hidastavat edelleen elpymistä", Washingtonissa sijaitseva IMF sanoi. "Näitä vastatuulia lisäävät huoli Kiinan siirtymisen globaalista vaikutuksesta tasapainoisempaan kasvuun sekä merkit muiden suurten kehittyvien markkinoiden ahdingosta, muun muassa raaka-aineiden hintojen laskusta." IMF huomautti myös, että markkinaturbulenssi, öljyn hinnan romahdus ja geopoliittiset konfliktit voivat romahduttaa maailmanlaajuisen kasvunäkymät. Virasto on kehottanut G20-ryhmää suunnittelemaan uusia mekanismeja haavoittuvimpien maiden suojelemiseksi. Aiemmin tänä vuonna IMF alensi ennustettaan maailman talouskasvusta. Se odottaa nyt taloudellisen toiminnan kasvavan tänä vuonna 3,4 prosenttia ja sen jälkeen 3,6 prosenttia vuonna 2017.</w:t>
      </w:r>
    </w:p>
    <w:p>
      <w:r>
        <w:rPr>
          <w:b/>
        </w:rPr>
        <w:t xml:space="preserve">Yhteenveto</w:t>
      </w:r>
    </w:p>
    <w:p>
      <w:r>
        <w:t xml:space="preserve">Kansainvälinen valuuttarahasto (IMF) on todennut maailmantalouden heikentyneen entisestään ja varoittanut, että se on "erittäin altis epäsuotuisille häiriöille".</w:t>
      </w:r>
    </w:p>
    <w:p>
      <w:r>
        <w:rPr>
          <w:b/>
          <w:u w:val="single"/>
        </w:rPr>
        <w:t xml:space="preserve">Asiakirjan numero 25312</w:t>
      </w:r>
    </w:p>
    <w:p>
      <w:r>
        <w:t xml:space="preserve">Vankeinhoitolaitos ottaa kokovartaloskannerit käyttöön pilottikäyttöön</w:t>
      </w:r>
    </w:p>
    <w:p>
      <w:r>
        <w:t xml:space="preserve">Kokovartalotarkastusten käyttö on ollut syynä jatkuvaan likaiseen protestointiin, johon on osallistunut joitakin Maghaberryn vankilassa olevia toisinajattelevia republikaanivangeja. Noin 30 vankia on osallistunut mielenosoitukseen toukokuusta 2011 lähtien. He haluavat, että vankeinhoitolaitos käyttäisi BOSS-tuolia, joka poistaa riisuutumistarkastusten tarpeen. Vangit protestoivat pakollisten ruumiintarkastusten määrää vastaan. He sanoivat, että se jatkuu, kunnes vankilaviranomaiset ottavat käyttöön BOSS-tuolin (body orifice security scanner). Helmikuussa ministeri sanoi, että ruumiintarkastukset ovat välttämättömiä, kunnes sopiva vaihtoehto löydetään. Ford sanoi tuolloin, että röntgenlaitteen käyttö oli yksi harkittavista vaihtoehdoista. Vankiloita uudistavat aktivistit ovat väittäneet, että kokovartalotarkastukset lisäävät tukea toisinajatteleville tasavaltalaisille. Ford kertoi myös maanantaina MLA:n jäsenille, että lähes 5 000 ihmistä on hakenut vankeinhoitolaitoksen säilöönottovirkailijoiden töitä. Fordin mukaan ensimmäinen 151 työntekijän ryhmä lähtee vapaaehtoisen varhaiseläkejärjestelmän mukaisesti tämän kuun lopussa.</w:t>
      </w:r>
    </w:p>
    <w:p>
      <w:r>
        <w:rPr>
          <w:b/>
        </w:rPr>
        <w:t xml:space="preserve">Yhteenveto</w:t>
      </w:r>
    </w:p>
    <w:p>
      <w:r>
        <w:t xml:space="preserve">Oikeusministeri David Ford on ilmoittanut suunnittelevansa kokeiluhankkeen käynnistämistä kokovartaloskannereiden käytöstä Pohjois-Irlannin vankiloissa.</w:t>
      </w:r>
    </w:p>
    <w:p>
      <w:r>
        <w:rPr>
          <w:b/>
          <w:u w:val="single"/>
        </w:rPr>
        <w:t xml:space="preserve">Asiakirjan numero 25313</w:t>
      </w:r>
    </w:p>
    <w:p>
      <w:r>
        <w:t xml:space="preserve">Coronavirus: Kuolemantapaukset: Hoitokotipomot "keksivät savuverhon" kuolemantapauksista</w:t>
      </w:r>
    </w:p>
    <w:p>
      <w:r>
        <w:t xml:space="preserve">Durhamin Melbury Courtin uskotaan olevan hoitokoti, jossa on eniten viruskuolemia Yhdistyneessä kuningaskunnassa. George Robinson kertoi saaneensa tietää asiasta vasta luettuaan paikallisen sanomalehden verkkosivuja. Kodin omistajat, HC-One, sanoivat, että tilat ovat "toipumassa". Robinson pelkäsi, että hänen 85-vuotias isänsä, eläkkeellä oleva kaivostyöläinen, jonka nimi on myös George, oli joutunut vaaraan, koska Melbury Court otti vastaan North Durhamin yliopistollisesta sairaalasta kotiutettuja asukkaita. Durhamin kreivikunnassa sijaitsevasta Wynyardista kotoisin oleva liikemies kertoi soittaneensa viikoittain ja saaneensa vain kuulla, että "pari tapausta oli sattunut". "Katsoin eilen aamulla Northern Echo -lehteä verkossa, näin kuvan ja ajattelin, että 'tuo on isäni koti'", hän sanoi. "Se järkytti minua ja vaimoani ajatellessamme, että isäni oli niin lähellä sitä. Isäni on 85-vuotias, hän teki kovasti töitä koko ikänsä ja ansaitsee parempaa kuin tämä." Vaikka Robinson kehui henkilökunnan antamaa hoitoa, hän arvosteli "johdon tiedon puutetta, sillä johto on peittänyt tämän asian savuverholla". Durhamin laitamilla sijaitsevassa kodissa on tilaa 87 asukkaalle. Lukitusmääräysten vuoksi Robinson ei voi vierailla isänsä luona, joka kärsii useista terveysongelmista. Kodin tiedottaja sanoi: "Kun tautitapaus puhkeaa ensimmäisen kerran, asukkaidemme lähiomaisiin otetaan yhteyttä kirjallisesti ja puhelimitse. Jos heidän läheisensä terveydentilassa tapahtuu muutoksia, he saavat lisätietoja. "Laajemmin ottaen perheitä kannustetaan pyytämään päivityksiä läheisistään ottamalla yhteyttä kotiin milloin tahansa." Koti sanoi, että se oli noudattanut hallituksen neuvoja majoittamalla vanhuksia, jotka eivät enää tarvinneet sairaalahoitoa.</w:t>
      </w:r>
    </w:p>
    <w:p>
      <w:r>
        <w:rPr>
          <w:b/>
        </w:rPr>
        <w:t xml:space="preserve">Yhteenveto</w:t>
      </w:r>
    </w:p>
    <w:p>
      <w:r>
        <w:t xml:space="preserve">Hoivakodin asukkaan poika on syyttänyt laitoksen ylläpitäjiä "savuverhon pystyttämisestä" sen jälkeen, kun he eivät kertoneet hänelle, että 24 asukasta oli kuollut koronaviruksen aiheuttamiin oireisiin.</w:t>
      </w:r>
    </w:p>
    <w:p>
      <w:r>
        <w:rPr>
          <w:b/>
          <w:u w:val="single"/>
        </w:rPr>
        <w:t xml:space="preserve">Asiakirjan numero 25314</w:t>
      </w:r>
    </w:p>
    <w:p>
      <w:r>
        <w:t xml:space="preserve">Primark kutsuu takaisin miesten flip-flopit kemikaalipitoisuuden vuoksi</w:t>
      </w:r>
    </w:p>
    <w:p>
      <w:r>
        <w:t xml:space="preserve">Alennusmuotiketju ilmoitti, että sen tietoon oli tullut, että jalkineet "eivät täytä Primarkin tavanomaisia korkeita standardeja kemikaalien noudattamisen suhteen". Kyseiset tuotteet ovat miesten flip-flopit, joiden värit ovat sininen, musta ja khaki. Yritys sanoi, että asiakkaille tarjotaan täysi hyvitys, eikä heidän tarvitse esittää ostotodistusta. Primark, jonka omistaa Associated British Foods, sanoi, että jalkineita myytiin kaupoissa 4. tammikuuta ja 2. kesäkuuta välisenä aikana osana Cedar Wood State -valikoimaa. "Olemme havainneet tuotteessa rajoitetun aineen pitoisuuksia, jotka ylittävät 1,0 mg/kg:n vaatimuksen", Primark kertoi verkkosivuillaan. Primarkin tiedottaja vahvisti, että kyseinen kemikaali oli tummissa väriaineissa käytetty kryseeni, mutta sanoi, että sen pitoisuudet olivat niin alhaiset, että siitä aiheutui vain vähäinen terveys- ja turvallisuusriski asiakkaille. Primark havaitsi vian kolmannen osapuolen tekemän kyselyn jälkeen, yhtiö kertoi. "Suhtaudumme asiakkaidemme turvallisuuteen ja tuotteidemme laatuun erittäin vakavasti", tiedottaja sanoi. Yritys on keskeyttänyt kaikki uudet tilaukset flip-floppeja valmistavalta tehtaalta asian tutkimisen ajaksi.</w:t>
      </w:r>
    </w:p>
    <w:p>
      <w:r>
        <w:rPr>
          <w:b/>
        </w:rPr>
        <w:t xml:space="preserve">Yhteenveto</w:t>
      </w:r>
    </w:p>
    <w:p>
      <w:r>
        <w:t xml:space="preserve">Primark on kutsunut takaisin tuhansia miesten flip-floppeja, koska pelätään, että ne saattavat sisältää vaarallisia määriä syöpää aiheuttavaa kemikaalia.</w:t>
      </w:r>
    </w:p>
    <w:p>
      <w:r>
        <w:rPr>
          <w:b/>
          <w:u w:val="single"/>
        </w:rPr>
        <w:t xml:space="preserve">Asiakirjan numero 25315</w:t>
      </w:r>
    </w:p>
    <w:p>
      <w:r>
        <w:t xml:space="preserve">Kaksi miestä kuoli henkilöauton ja kuorma-auton kolarissa A33:lla Swallowfieldin lähellä</w:t>
      </w:r>
    </w:p>
    <w:p>
      <w:r>
        <w:t xml:space="preserve">Renault Meganen ja valkoisen kuorma-auton välinen törmäys tapahtui A33-tiellä lähellä Swallowfieldiä Berkshiren osavaltiossa sunnuntaina kello 17.25 BST. Molemmat Renaultissa matkustaneet 26- ja 31-vuotiaat miehet kuolivat tapahtumapaikalla. Heidän omaisilleen on ilmoitettu. Kuorma-auton kuljettaja ei loukkaantunut, eikä pidätyksiä ole tehty. Thames Valleyn poliisi pyytää silminnäkijöitä ja koeajokameran kuvamateriaalia. Molemmat ajoneuvot olivat matkalla Readingista kohti Basingstokea. Seuraa BBC Southia Facebookissa, Twitterissä tai Instagramissa. Lähetä juttuideoita osoitteeseen south.newsonline@bbc.co.uk. Aiheeseen liittyvät Internet-linkit Thames Valley Police</w:t>
      </w:r>
    </w:p>
    <w:p>
      <w:r>
        <w:rPr>
          <w:b/>
        </w:rPr>
        <w:t xml:space="preserve">Yhteenveto</w:t>
      </w:r>
    </w:p>
    <w:p>
      <w:r>
        <w:t xml:space="preserve">Kaksi miestä on kuollut henkilöauton ja kuorma-auton kolarissa Berkshiressä.</w:t>
      </w:r>
    </w:p>
    <w:p>
      <w:r>
        <w:rPr>
          <w:b/>
          <w:u w:val="single"/>
        </w:rPr>
        <w:t xml:space="preserve">Asiakirjan numero 25316</w:t>
      </w:r>
    </w:p>
    <w:p>
      <w:r>
        <w:t xml:space="preserve">Kovat tuulet katkaisivat sähköt tuhansissa Skyen ja Uistin kodeissa.</w:t>
      </w:r>
    </w:p>
    <w:p>
      <w:r>
        <w:t xml:space="preserve">Energiayhtiö SSEN ilmoitti, että 13 000 asiakkaalle oli palautettu toimitukset. SSEN oli toivonut voivansa palauttaa sähköt jäljelle jääviin 3 000 kotiin keskiviikkoaamuna, mutta on nyt todennut, ettei se todennäköisesti tapahdu ennen tätä iltaa. Tuulenpuuskat olivat tiistaina yli 70 mailin tuntivauhtia Western Islesillä ja West Highlandsilla. Met Office antoi säästä keltaisen varoituksen. SSEN sanoi, että olosuhteet olivat "haastavat" yön aikana. Hätäkorjaustarpeet ovat vaikeuttaneet pyrkimyksiä palauttaa sähköt kaikille niille, joita sähköt ovat kärsineet. Pieni määrä Skyen kouluja, kuten Portree High School, on suljettu sähkökatkon vuoksi. Myös SNP:n Westminsterin johtaja, Rossin, Skyen ja Lochaberin kansanedustaja Ian Blackford ei pystynyt soittamaan pääministerin kysymyksiin sähkökatkoksen vuoksi.</w:t>
      </w:r>
    </w:p>
    <w:p>
      <w:r>
        <w:rPr>
          <w:b/>
        </w:rPr>
        <w:t xml:space="preserve">Yhteenveto</w:t>
      </w:r>
    </w:p>
    <w:p>
      <w:r>
        <w:t xml:space="preserve">Tuhannet kiinteistöt Skyellä sekä Pohjois- ja Etelä-Uistilla jäivät ilman sähköä tiistain kovien tuulien jälkeen.</w:t>
      </w:r>
    </w:p>
    <w:p>
      <w:r>
        <w:rPr>
          <w:b/>
          <w:u w:val="single"/>
        </w:rPr>
        <w:t xml:space="preserve">Asiakirjan numero 25317</w:t>
      </w:r>
    </w:p>
    <w:p>
      <w:r>
        <w:t xml:space="preserve">Dave McLuckie "saattoi olla ylinopeutta ajanut kuljettaja</w:t>
      </w:r>
    </w:p>
    <w:p>
      <w:r>
        <w:t xml:space="preserve">Dave McLuckie, joka johti Clevelandin poliisiviranomaista, kertoi Newcastle Crown Courtille, että kuljettajasta otettu valokuva olisi voinut olla hän, mutta hän ei tiennyt sitä. 51-vuotias kiistää oikeuden kulun vääristämisen. Häntä syytetään siitä, että hän yritti välttää ajokieltoa suojellakseen uraansa. Valamiehistö on kuullut, kuinka hän oli nousemassa viranomaisen puheenjohtajaksi huhtikuussa 2005 tapahtuneen liikennerikkomuksen aikaan. McLuckie sanoi poliisikuulusteluissa, että hänen ystävänsä Maurice Ward käytti säännöllisesti hänen autoaan. Hän sanoi uskovansa, että Ward, joka kuoli viime vuonna, oli ajanut autoa, kun Carlin How'ssa sijaitsevan Carlin How'n nopeusvalvontakameran mukaan ajoneuvo ajoi 36 mailia tunnissa 30 mailin tuntivyöhykkeellä. Ward myönsi, että näin oli ja suostui ottamaan kolme rangaistuspistettä ilman suostuttelua, McLuckie sanoi. Redcarin ja Clevelandin kaupunginvaltuutettu, joka asuu Great Aytonissa, Pohjois-Yorkshiressä, pidätettiin lokakuussa. Syyttäjien mukaan rikos tuli ilmi vasta Wardin kuoleman jälkeen. McLuckien väitetään käyneen ystävänsä luona 13 päivää ylinopeusrikkomuksen jälkeen ja sanoneen tarvitsevansa "suuren palveluksen". McLuckiella, joka oli tuolloin viranomaisen varapuheenjohtaja, oli jo yhdeksän pistettä ajokortissa, oikeus on kuullut. Hän kertoi valamiehistölle joutuneensa salaliiton uhriksi, jonka tarkoituksena oli lavastaa hänet, eikä hän tiennyt silloin, että 12 pistettä olisi todennäköisesti johtanut ajokieltoon. Joka tapauksessa oikeuden menettäminen ei olisi estänyt häntä ottamasta puheenjohtajan paikkaa, hän sanoi. Kuuleminen jatkuu.</w:t>
      </w:r>
    </w:p>
    <w:p>
      <w:r>
        <w:rPr>
          <w:b/>
        </w:rPr>
        <w:t xml:space="preserve">Yhteenveto</w:t>
      </w:r>
    </w:p>
    <w:p>
      <w:r>
        <w:t xml:space="preserve">Entinen poliisiviranomaisen puheenjohtaja, jota syytetään ystävän suostuttelusta hyväksymään ylinopeuspisteensä, on sanonut, että hän saattoi olla ratissa rikkomuksen tapahtumahetkellä.</w:t>
      </w:r>
    </w:p>
    <w:p>
      <w:r>
        <w:rPr>
          <w:b/>
          <w:u w:val="single"/>
        </w:rPr>
        <w:t xml:space="preserve">Asiakirjan numero 25318</w:t>
      </w:r>
    </w:p>
    <w:p>
      <w:r>
        <w:t xml:space="preserve">Guernseyn suunnitelma vapauttaa lisää sosiaalista asuntotuotantoa</w:t>
      </w:r>
    </w:p>
    <w:p>
      <w:r>
        <w:t xml:space="preserve">Osasto pyrkii ratkaisemaan ongelman yhteistyössä Guernseyn asuntoyhdistyksen kanssa. Ministeriön mukaan jo jonkin aikaa on ollut ongelma, että yksinasuvat ihmiset eivät ole asuneet riittävästi suurissa valtion taloissa, joita voisivat käyttää perheet. Osaston mukaan syynä on usein se, että yksin asuvalla henkilöllä oli aiemmin suurperhe, mutta hänen elämäntilanteensa muuttui. Tiedottajan mukaan osasto on rakentanut tarkoituksella pienempiä sosiaalisia asuntoja Bouet'hen ja Rue Jehannet'n varrelle St Martinsissa, jotta voidaan ottaa huomioon ne henkilöt, jotka eivät asu tarpeeksi suurissa asunnoissa. Asunto-osasto sanoo tarvitsevansa suurempia asuntoja perheille, jotka tällä hetkellä asuvat ahtaasti.</w:t>
      </w:r>
    </w:p>
    <w:p>
      <w:r>
        <w:rPr>
          <w:b/>
        </w:rPr>
        <w:t xml:space="preserve">Yhteenveto</w:t>
      </w:r>
    </w:p>
    <w:p>
      <w:r>
        <w:t xml:space="preserve">Guernseyn asunto-osasto sanoo työskentelevänsä vapauttaa yhden henkilön asuttamia valtion taloja.</w:t>
      </w:r>
    </w:p>
    <w:p>
      <w:r>
        <w:rPr>
          <w:b/>
          <w:u w:val="single"/>
        </w:rPr>
        <w:t xml:space="preserve">Asiakirjan numero 25319</w:t>
      </w:r>
    </w:p>
    <w:p>
      <w:r>
        <w:t xml:space="preserve">Coalville Tescon suunnitelmat hyväksyttiin neuvostossa</w:t>
      </w:r>
    </w:p>
    <w:p>
      <w:r>
        <w:t xml:space="preserve">Yritys oli yksi kolmesta supermarketista, jotka kilpailivat Coalvilleen perustamisesta. North West Leicestershiren piirineuvosto harkitsi myös Asdan ja Sainsbury'sin tarjouksia. Tarkistetun suunnitelman toimittamisen jälkeen Tesco sai luvan rakentaa myymälän Whitwick Roadin ja Hotel Streetin väliselle tontille. Uuden supermarketin odotetaan luovan noin 300 työpaikkaa. Tony Fletcher Tescosta sanoi: "Olemme iloisia saamastamme luvasta ja odotamme innolla yksityiskohtien viimeistelyä ja uuden myymälän toimittamista Coalvilleen." Hän ei osannut sanoa, milloin töiden odotetaan alkavan. Aiheeseen liittyvät Internet-linkit North West Leicestershire District Council Tesco</w:t>
      </w:r>
    </w:p>
    <w:p>
      <w:r>
        <w:rPr>
          <w:b/>
        </w:rPr>
        <w:t xml:space="preserve">Yhteenveto</w:t>
      </w:r>
    </w:p>
    <w:p>
      <w:r>
        <w:t xml:space="preserve">Leicestershiren kaupungin kaavoitusviranomaiset ovat hyväksyneet suunnitelmat uudesta Tescon myymälästä Leicestershiren kaupungissa.</w:t>
      </w:r>
    </w:p>
    <w:p>
      <w:r>
        <w:rPr>
          <w:b/>
          <w:u w:val="single"/>
        </w:rPr>
        <w:t xml:space="preserve">Asiakirjan numero 25320</w:t>
      </w:r>
    </w:p>
    <w:p>
      <w:r>
        <w:t xml:space="preserve">Ullapoolin A835-tien kuoppaan ruiskutettu törkeä graffiti</w:t>
      </w:r>
    </w:p>
    <w:p>
      <w:r>
        <w:t xml:space="preserve">Graffiti on ilmestynyt A835-tielle Ullapoolissa kuoppaan, joka on ollut tiessä ainakin viime viikon ajan. Kuoppa on noin puolen kilometrin päässä Highland Councilin pihasta. Paikallisviranomaisen mukaan ihmisten ei pitäisi maalata graffiteja teihin ja ilmoittaa kuopista sen verkkosivustolla tai soittamalla sen palvelukeskukseen. Highland Councilin tiedottaja sanoi: "Yhdyskuntapalvelut tarkastavat tiet kyseisellä paikkakunnalla ja korjaavat kaikki vaaraa aiheuttavat kuopat, mieluiten täyttämällä kaikki, jos siihen on varaa. "Ullapoolin tiimi yrittää poistaa graffitit. He tyytyvät vain ei-tuhoaviin keinoihin, ellei ole rakenteellisia syitä paikata laajempaa aluetta korjauksena. "Kaikki tällaiset graffitit lisäisivät siis rajallisiin resursseihin kohdistuvaa painetta." Lausunnon antamisen jälkeen graffiti on maalattu yli, mutta kuoppaa ei ole täytetty.</w:t>
      </w:r>
    </w:p>
    <w:p>
      <w:r>
        <w:rPr>
          <w:b/>
        </w:rPr>
        <w:t xml:space="preserve">Yhteenveto</w:t>
      </w:r>
    </w:p>
    <w:p>
      <w:r>
        <w:t xml:space="preserve">Neuvosto on sanonut, että graffiteja ei pitäisi käyttää keinona ilmoittaa kuopista sen jälkeen, kun reiän viereen oli ruiskutettu voimakkaita sanoja sisältävä lause.</w:t>
      </w:r>
    </w:p>
    <w:p>
      <w:r>
        <w:rPr>
          <w:b/>
          <w:u w:val="single"/>
        </w:rPr>
        <w:t xml:space="preserve">Asiakirjan numero 25321</w:t>
      </w:r>
    </w:p>
    <w:p>
      <w:r>
        <w:t xml:space="preserve">Beach SOS pelastaa pienelle Mikronesian saarelle hukkuneet miehet.</w:t>
      </w:r>
    </w:p>
    <w:p>
      <w:r>
        <w:t xml:space="preserve">Australian ja Yhdysvaltojen sotilaslentokoneet löysivät miehet Pikelotin saarelta Mikronesiasta sunnuntaina, Australian puolustusvoimat (ADF) kertoi. He olivat olleet kateissa kolme päivää sen jälkeen, kun heidän 7-metrisestä (23 jalkaa) veneestään oli loppunut polttoaine ja he olivat eksyneet kauas kurssista. Kaikki löydettiin "hyvässä kunnossa" ilman suurempia vammoja, ADF sanoi. Yhdysvaltain läheisen Guamin alueen viranomaiset aloittivat etsinnät lauantaina sen jälkeen, kun miehet olivat epäonnistuneet 42 kilometrin (26 mailin) matkalla Pulawatin ja Pulapin atolleilta. Sen sijaan heidän aluksensa päätyi Pikelotin saarelle, lähes 200 kilometriä länteen siitä, mistä he olivat lähteneet liikkeelle. Kun heidän hätäkutsunsa havaittiin ilmasta, australialainen helikopteri laskeutui pienelle saarelle ja antoi miehille ruokaa ja vettä. Helikopteri tuli HMAS Canberra -alukselta, joka oli matkalla Havaijille merivoimien harjoituksiin, kun se kutsuttiin auttamaan etsinnöissä. Australian viranomaisten mukaan merimiehet oli määrä viedä kotiin mikronesialaisella partioaluksella. Tyynenmeren länsiosassa sijaitseva Mikronesia koostuu noin 600 pienestä saaresta, jotka ovat hajallaan laajalla valtamerialueella. Australian laivaston komentaja Terry Morrison sanoi lausunnossaan: "Olen ylpeä kaikkien aluksella olleiden reaktiosta ja ammattitaidosta, sillä täytämme velvollisuutemme edistää ihmishenkien turvallisuutta merellä missä ikinä olemmekin."</w:t>
      </w:r>
    </w:p>
    <w:p>
      <w:r>
        <w:rPr>
          <w:b/>
        </w:rPr>
        <w:t xml:space="preserve">Yhteenveto</w:t>
      </w:r>
    </w:p>
    <w:p>
      <w:r>
        <w:t xml:space="preserve">Kolme mikronesialaista merimiestä, jotka olivat joutuneet merihätään pienellä, syrjäisellä saarella läntisellä Tyynellämerellä, on pelastettu sen jälkeen, kun pelastajat havaitsivat heidän hätäviestinsä rannalla.</w:t>
      </w:r>
    </w:p>
    <w:p>
      <w:r>
        <w:rPr>
          <w:b/>
          <w:u w:val="single"/>
        </w:rPr>
        <w:t xml:space="preserve">Asiakirjan numero 25322</w:t>
      </w:r>
    </w:p>
    <w:p>
      <w:r>
        <w:t xml:space="preserve">'Tietoni ilmestyivät pornoluetteloon'</w:t>
      </w:r>
    </w:p>
    <w:p>
      <w:r>
        <w:t xml:space="preserve">Se tapahtui sen jälkeen, kun maanantaina vuoti toinenkin tietokanta, jossa lueteltiin 5 000 ihmistä, joita syytettiin aikuisten elokuvien laittomasta jakamisesta. Luettelossa mainitut henkilöt ovat enimmäkseen Sky Broadbandin tilaajia, joita ACS:Law jahtaa. Monet nimetyistä ovat kiistäneet syytteet. Sky sanoi lausunnossaan: "Viimeaikaisten tapahtumien jälkeen olemme keskeyttäneet kaiken yhteistyön ACS:Law'n kanssa välittömästi. Keskeytys pysyy voimassa, kunnes ACS:Law osoittaa riittävät toimenpiteet henkilötietojen turvallisuuden suojaamiseksi." ACS:Law sanoo joutuneensa rikollisen hyökkäyksen uhriksi. ________________________________________________________ Claire on Sky Broadband -asiakas Shropshiresta, jonka nimi on esiintynyt yhdellä internetiin vuotaneista listoista. Hän sai kolme viikkoa sitten kirjeen, jossa häntä syytettiin pornofilmin laittomasta jakamisesta. 25-vuotias kertoi Newsbeatille, ettei hän ole koskaan elämässään jakanut pornografista tiedostoa. Mitä kirjeessä tarkalleen ottaen sanottiin? Miten voit todistaa, ettet ole tehnyt sitä? Mitä haluat, että tapahtuu? Miltä koko juttu on saanut sinut tuntemaan?</w:t>
      </w:r>
    </w:p>
    <w:p>
      <w:r>
        <w:rPr>
          <w:b/>
        </w:rPr>
        <w:t xml:space="preserve">Yhteenveto</w:t>
      </w:r>
    </w:p>
    <w:p>
      <w:r>
        <w:t xml:space="preserve">Internetiin on vuotanut 8 000 ihmisen henkilötietoja, joiden väitetään ladanneen pornoa tai jakaneen musiikkia laittomasti.</w:t>
      </w:r>
    </w:p>
    <w:p>
      <w:r>
        <w:rPr>
          <w:b/>
          <w:u w:val="single"/>
        </w:rPr>
        <w:t xml:space="preserve">Asiakirjan numero 25323</w:t>
      </w:r>
    </w:p>
    <w:p>
      <w:r>
        <w:t xml:space="preserve">Munkit osoittavat mieltään Burman kaupungeissa kaivosten tukahduttamista vastaan</w:t>
      </w:r>
    </w:p>
    <w:p>
      <w:r>
        <w:t xml:space="preserve">Suuret väkijoukot tulivat tukemaan munkkeja heidän marssiessaan Rangoonissa, Mandalayssa ja muissa suurissa kaupungeissa. Noin 100 ihmistä, joista monet olivat munkkeja, loukkaantui, kun poliisi hajotti mielenosoitukset Monywan kaivoksella. Poliisin toiminta oli kovinta sen jälkeen, kun nimellisesti siviilihallitus nousi valtaan viime vuonna. Tapausta pidetään koetinkivenä sille, miten uusi hallitus käsittelee kasvavia protesteja, jotka kohdistuvat armeijan aikana aloitettuihin hankkeisiin. Burman hallitus on jo ilmaissut pahoittelunsa korkea-arvoisille pappeille siitä, että munkkeja loukkaantui 29. marraskuuta kaivoksella tehdyssä iskussa. Poliisin jäsenet pyysivät myös anteeksi eräältä Monywan munkkiryhmältä. Munkit olivat tukeneet mielenosoittajia, jotka vastustavat Kiinan tukeman jättimäisen kuparikaivoksen laajentamista luoteeseen. Mielenosoittajat saivat muun muassa palovammoja, joista aktivistit syyttävät poliisin heittämiä sytytyslaitteita. Aiemmin tällä viikolla Rangoonissa vapautettiin takuita vastaan kahdeksan mielenosoituksiin liittyen pidätettyä ja syytettyä henkilöä. Satoja paikallisia asukkaita väitetään pakotetun pois mailtaan, jotta kaivoksen, joka on kiinalaisen asevalmistaja Norincon ja Burman armeijan yhteisyritys, voitaisiin laajentaa miljardin dollarin (620 miljoonan punnan) arvosta. Yhtiö on sanonut, että sopimus oli vapaaehtoinen ja että vain pieni vähemmistö maanviljelijöistä hylkäsi sen. Oppositiojohtaja Aung San Suu Kyi johtaa virallista tutkimusta sortotoimista ja kaivoksen laajennussuunnitelmasta, ja hän on vaatinut kompromissia.</w:t>
      </w:r>
    </w:p>
    <w:p>
      <w:r>
        <w:rPr>
          <w:b/>
        </w:rPr>
        <w:t xml:space="preserve">Yhteenveto</w:t>
      </w:r>
    </w:p>
    <w:p>
      <w:r>
        <w:t xml:space="preserve">Buddhalaismunkit ovat pitäneet mielenosoituksia eri puolilla Burmaa vaatien viranomaisilta uusia anteeksipyyntöjä viime kuussa kuparikaivosta vastaan järjestetyn mielenosoituksen vuoksi.</w:t>
      </w:r>
    </w:p>
    <w:p>
      <w:r>
        <w:rPr>
          <w:b/>
          <w:u w:val="single"/>
        </w:rPr>
        <w:t xml:space="preserve">Asiakirjan numero 25324</w:t>
      </w:r>
    </w:p>
    <w:p>
      <w:r>
        <w:t xml:space="preserve">Oxfordshiren auto- ja bussiturma: Kolmen lapsen äiti kahden uhrin joukossa</w:t>
      </w:r>
    </w:p>
    <w:p>
      <w:r>
        <w:t xml:space="preserve">Milton Keynesistä kotoisin oleva Marie Abbott, 34, oli matkustajana autossa, joka kolaroi A4421-tiellä lähellä Newton Purcellia Oxfordshiressä 14. marraskuuta. Myös kuljettaja, 42-vuotias mies, julistettiin kuolleeksi onnettomuuspaikalla. Linja-auton kuljettaja, jonka ei uskota kuljettaneen matkustajia, sai lieviä vammoja, poliisi kertoi aiemmin. Uhrit olivat mustassa Vauxhall Insigniassa, joka oli matkalla kohti Bicesteriä, kun se törmäsi bussiin noin kello 20.45 GMT. Abbottin perheen mukaan hän rakasti muun muassa uintia ja tanssia kolmen lapsensa kanssa. Sukulaiset sanoivat lausunnossaan, että hän "eli lyhyen elämänsä täysillä" ja oli "aina valmis juhliin".</w:t>
      </w:r>
    </w:p>
    <w:p>
      <w:r>
        <w:rPr>
          <w:b/>
        </w:rPr>
        <w:t xml:space="preserve">Yhteenveto</w:t>
      </w:r>
    </w:p>
    <w:p>
      <w:r>
        <w:t xml:space="preserve">Kolmen lapsen äiti on nimetty yhdeksi niistä kahdesta henkilöautossa olleesta henkilöstä, jotka kuolivat törmäyksessä vastaantulevan linja-auton kanssa.</w:t>
      </w:r>
    </w:p>
    <w:p>
      <w:r>
        <w:rPr>
          <w:b/>
          <w:u w:val="single"/>
        </w:rPr>
        <w:t xml:space="preserve">Asiakirjan numero 25325</w:t>
      </w:r>
    </w:p>
    <w:p>
      <w:r>
        <w:t xml:space="preserve">Bafta Film Awards 2018: Voittajat kokonaisuudessaan</w:t>
      </w:r>
    </w:p>
    <w:p>
      <w:r>
        <w:t xml:space="preserve">Paras elokuva Erinomainen brittiläinen elokuva Pääosanäyttelijä Pääosanäyttelijä Alanäyttelijä Alanäyttelijä Alanäyttelijä Ohjaaja EE Rising Star Award (yleisön äänestämä) Erinomainen brittiläisen käsikirjoittajan, ohjaajan tai tuottajan debyytti Elokuva, joka ei ole englanninkielinen Dokumenttielokuva Animaatioelokuva Alkuperäinen elokuvakäsikirjoitus Sovitettu käsikirjoitus Alkuperäinen musiikki Elokuvataide Leikkaus Tuotantosuunnittelu Pukusuunnittelu Maskeeraus ja kampaukset Ääni Erikoisvisiotehosteet Brittiläinen lyhytanimaatio Brittiläinen lyhytelokuvapalkinto Erinomainen panos brittiläiseen elokuvataiteeseen Seuratkaa meitä Facebookissa, Twitterissä @BBCNewsEnts, tai Instagramissa bbcnewsents. Jos sinulla on juttuehdotus, lähetä sähköpostia osoitteeseen entertainment.news@bbc.co.uk.</w:t>
      </w:r>
    </w:p>
    <w:p>
      <w:r>
        <w:rPr>
          <w:b/>
        </w:rPr>
        <w:t xml:space="preserve">Yhteenveto</w:t>
      </w:r>
    </w:p>
    <w:p>
      <w:r>
        <w:t xml:space="preserve">Tämän vuoden Bafta-elokuvapalkinnot on jaettu Lontoossa. Tässä ovat voittajat kokonaisuudessaan:</w:t>
      </w:r>
    </w:p>
    <w:p>
      <w:r>
        <w:rPr>
          <w:b/>
          <w:u w:val="single"/>
        </w:rPr>
        <w:t xml:space="preserve">Asiakirjan numero 25326</w:t>
      </w:r>
    </w:p>
    <w:p>
      <w:r>
        <w:t xml:space="preserve">Bridlington Dalek pyrkii houkuttelemaan lomakohteen kävijöitä</w:t>
      </w:r>
    </w:p>
    <w:p>
      <w:r>
        <w:t xml:space="preserve">Bridlingtonin kaupunginvaltuusto äänesti sen puolesta, että elämää suurempaa kopiota käytetään "asianmukaisiin tapahtumiin" kesäkauden aikana. Ehdotuksen Dr. Who -hirviön käytöstä teki UKIP-puolueen valtuutettu Malcolm Milns, joka näki Dalekin vieraillessaan paikallisessa eläinkaupassa. Milns kertoi etsineensä kaupungille matkailunähtävyyttä. Hän sanoi: Milns: "Olen ollut lähes seitsemän vuotta Bridlingtonin kaupunginvaltuutettuna kahdessa eri neuvostossa. En ole koskaan kokenut tällaista kiinnostusta mitään kohtaan. "Uskon, että se on urani kohokohta." Elämänkokoisen kopion omistaa ja sitä käyttää 16-vuotias Billy Wilkie. Bridlingtonin valtuusto sanoi, että Dalekin käytöstä ei aiheudu "mitään kustannusvaikutuksia valtuustolle".</w:t>
      </w:r>
    </w:p>
    <w:p>
      <w:r>
        <w:rPr>
          <w:b/>
        </w:rPr>
        <w:t xml:space="preserve">Yhteenveto</w:t>
      </w:r>
    </w:p>
    <w:p>
      <w:r>
        <w:t xml:space="preserve">Itä-Yorkshiren lomakeskus käyttää dalekia houkutellakseen kävijöitä kaupunkiin.</w:t>
      </w:r>
    </w:p>
    <w:p>
      <w:r>
        <w:rPr>
          <w:b/>
          <w:u w:val="single"/>
        </w:rPr>
        <w:t xml:space="preserve">Asiakirjan numero 25327</w:t>
      </w:r>
    </w:p>
    <w:p>
      <w:r>
        <w:t xml:space="preserve">Jet2:n lentokoneen ohjautumisriidan pariskunta vapautettiin lentokoneen vaarantamisesta</w:t>
      </w:r>
    </w:p>
    <w:p>
      <w:r>
        <w:t xml:space="preserve">Pauline Gordon, 66, ja Ronald St Ville, 53, olivat matkalla Stanstedista Las Palmasiin Gran Canarialle heinäkuussa 2017, kun riita puhkesi. Pari erotettiin Jet2:n lennolla ennen sen laskeutumista Portugaliin. Valamiehistö totesi Chelmsfordin kruununoikeudessa pariskunnan, joka myöhemmin jatkoi lomamatkaansa, syyttömäksi. Oikeus kuuli, että pariskunta alkoi riidellä sen jälkeen, kun St Ville kieltäytyi kertomasta kumppanilleen, kenelle hän oli lähettänyt tekstiviestin. Gordon, joka maksoi all inclusive -loman syntymäpäivälahjaksi, kertoi olleensa harmissaan, kun hän sai tietää, että St Ville tekstaili toiselle naiselle, jota hän oli pitänyt vain ystävänä. Hän sanoi: "Hän kertoi minulle, että hänellä oli hänen passinsa, ja kun hän meni hakemaan sitä, hän kysyi: 'Miksi lähdet lomalle toisen naisesi kanssa?' Minusta se oli hauskaa." Hän kertoi, että hänellä oli hänen passinsa. Riidan jälkeen St Ville pyysi Gordonilta rahaa juoman ostamiseen, ja kun Gordon kieltäytyi, hän sieppasi tämän käsilaukun. Gordon kiisti, että fyysistä väkivaltaa olisi ollut. St Ville oli kertonut oikeudelle, ettei heidän toimintansa edellyttänyt koneen pysäyttämistä. Oikeus kuuli, että Stewart Roadilla Stratfordissa asuva pariskunta oli pyytänyt Jet2:lta korvausta poikkeamisesta aiheutuneista kustannuksista.</w:t>
      </w:r>
    </w:p>
    <w:p>
      <w:r>
        <w:rPr>
          <w:b/>
        </w:rPr>
        <w:t xml:space="preserve">Yhteenveto</w:t>
      </w:r>
    </w:p>
    <w:p>
      <w:r>
        <w:t xml:space="preserve">Pariskunta, jonka "rähjäinen" riita johti lentokoneen uudelleenreititykseen, on todettu syyttömäksi lentokoneen vaarantamisesta.</w:t>
      </w:r>
    </w:p>
    <w:p>
      <w:r>
        <w:rPr>
          <w:b/>
          <w:u w:val="single"/>
        </w:rPr>
        <w:t xml:space="preserve">Asiakirjan numero 25328</w:t>
      </w:r>
    </w:p>
    <w:p>
      <w:r>
        <w:t xml:space="preserve">Covid-19: Cambridgeshiren poliisin testit ovat positiivisia virukselle</w:t>
      </w:r>
    </w:p>
    <w:p>
      <w:r>
        <w:t xml:space="preserve">Konstaapeli osallistui 6. tammikuuta noin keskiyöllä Cambridgeshiren Sohamissa sattuneeseen tapaukseen, jossa oli "huoli henkilöstä". Poliisipäällikkö Nick Dean sanoi olevansa "inhottava" kuullessaan tapauksesta. Hän sanoi, että poliisin tartuntaa ei voitu suoraan yhdistää tapahtuneeseen, mutta se "asettaa poliisityön vaarallisuuden oikeaan perspektiiviin". Cambridgeshiren poliisiliiton puheenjohtaja Liz Groom sanoi, että epäillyllä "osoittautui olevan koronavirus". "Joillekin ihmisille se tuntuu olevan kuin ase - se on ylimääräinen uhka: 'Minulla on koronavirus', ja sitten he sylkevät ulos. "Voitte kuvitella, millaista stressiä ja ahdistusta se aiheuttaa poliisille ja myös hänen perheelleen. "Poliiseilla on perheitä kotona, eivätkä he halua mennä kotiin ja tartuttaa tartuntaa myös perheeseensä." Sisäministeri Priti Patel sanoi tiistaina tukevansa poliiseja lakien noudattamisessa ja totesi, että vähemmistö kansalaisista "vaarantaa kansakunnan terveyden" noudattamatta lukitussääntöjä. Etsi BBC News: East of England Facebookissa, Instagramissa ja Twitterissä. Jos sinulla on juttuehdotuksia, lähetä sähköpostia osoitteeseen eastofenglandnews@bbc.co.uk.</w:t>
      </w:r>
    </w:p>
    <w:p>
      <w:r>
        <w:rPr>
          <w:b/>
        </w:rPr>
        <w:t xml:space="preserve">Yhteenveto</w:t>
      </w:r>
    </w:p>
    <w:p>
      <w:r>
        <w:t xml:space="preserve">Poliisi on saanut positiivisen Covid-19-testin sen jälkeen, kun epäilty, joka väitti sairastavansa virusta, oli sylkäissyt häntä päin.</w:t>
      </w:r>
    </w:p>
    <w:p>
      <w:r>
        <w:rPr>
          <w:b/>
          <w:u w:val="single"/>
        </w:rPr>
        <w:t xml:space="preserve">Asiakirjan numero 25329</w:t>
      </w:r>
    </w:p>
    <w:p>
      <w:r>
        <w:t xml:space="preserve">Ennätysmäärä ulkomaisia hankkeita investoi Walesiin</w:t>
      </w:r>
    </w:p>
    <w:p>
      <w:r>
        <w:t xml:space="preserve">Carwyn Jonesin mukaan maaliskuun 2014 ja maaliskuun 2015 välisenä aikana tehtiin 94 ulkomaista investointia, kun edellisenä aikana niitä oli 79. Viralliset luvut tulevat pian Westminsteristä. Jones puhui sen jälkeen, kun yhdysvaltalainen biotieteiden alalla toimiva yritys ilmoitti jälleen 4,6 miljoonan punnan investoinnista Walesiin laajentamalla tuotantoaan Pencoedissa Bridgendissä. Ortho-Clinical Diagnostics työllistää siellä jo 350 ihmistä, jotka valmistavat 100 miljoonaa diagnostiikkapakkausta vuodessa. Uudella tuotantolinjalla valmistetaan vuosittain 21 miljoonaa veritestikasettia, jotka toimitetaan kaikkialle maailmaan. Vuosina 2013-14 toteutetut 79 sisäistä investointihanketta olivat parhaita lukuja neljännesvuosisataan. Pääministeri Carwyn Jones sanoi maanantaina, että vuosien 2014-15 luvut ylittävät viime vuoden luvut. Kommentoidessaan Ortho-Clinical Diagnosticsin laajennusta Jones sanoi: "Olemme houkuttelemassa Walesiin joitakin maailman arvostetuimpia yrityksiä, jotka luovat työpaikkoja ja kasvua keskeisillä markkinoillamme."</w:t>
      </w:r>
    </w:p>
    <w:p>
      <w:r>
        <w:rPr>
          <w:b/>
        </w:rPr>
        <w:t xml:space="preserve">Yhteenveto</w:t>
      </w:r>
    </w:p>
    <w:p>
      <w:r>
        <w:t xml:space="preserve">Pääministerin mukaan ennätysmäärä yrityksiä on investoinut Walesiin viime vuonna.</w:t>
      </w:r>
    </w:p>
    <w:p>
      <w:r>
        <w:rPr>
          <w:b/>
          <w:u w:val="single"/>
        </w:rPr>
        <w:t xml:space="preserve">Asiakirjan numero 25330</w:t>
      </w:r>
    </w:p>
    <w:p>
      <w:r>
        <w:t xml:space="preserve">Kystisen fibroosin lääkkeet ilmaiseksi Manxin potilaille</w:t>
      </w:r>
    </w:p>
    <w:p>
      <w:r>
        <w:t xml:space="preserve">Saaren terveyspalvelu ei aiemmin rahoittanut Orkambi-, Symkevi- ja Kalydeco-valmisteiden reseptejä. Lokakuussa NHS England teki valmistajan Vertex Pharmaceuticalsin kanssa sopimuksen lääkkeiden saatavuudesta Yhdistyneessä kuningaskunnassa. Cystic Fibrosis Trust Isle of Manin mukaan päätös oli "uskomaton uutinen". Terveysministeri David Ashford sanoi, että lääkkeet olisivat saatavilla tammikuun 2020 puolivälistä alkaen "tämän heikentävän sairauden sairastavien hyväksi". "Uskomme, että hoito sopii jopa 20 kystistä fibroosia sairastavalle potilaalle, ja toivon, että ne parantavat heidän elämänlaatuaan", hän sanoi. Kystinen fibroosi on elämää lyhentävä geneettinen sairaus, joka voi aiheuttaa kuolemaan johtavia keuhkovaurioita. Orkambi parantaa keuhkojen toimintaa ja vähentää hengitysvaikeuksia, ja sitä voidaan antaa jo kaksivuotiaille lapsille. Kystisen fibroosin oireita hoidetaan kahdella muulla lääkkeellä, joista Symkevi on tarkoitettu vain yli 12-vuotiaille ja Kalydeco yli 12 kuukauden ikäisille potilaille. Aiheeseen liittyvät Internet-linkit Isle of Man Government Health and Social Care Cystic Fibrosis Trust (kystinen fibroosi)</w:t>
      </w:r>
    </w:p>
    <w:p>
      <w:r>
        <w:rPr>
          <w:b/>
        </w:rPr>
        <w:t xml:space="preserve">Yhteenveto</w:t>
      </w:r>
    </w:p>
    <w:p>
      <w:r>
        <w:t xml:space="preserve">Hallitus on ilmoittanut, että kolme lääkettä, jotka voivat parantaa kystistä fibroosia sairastavien potilaiden elämänlaatua, on saatavilla maksutta Mansaarella.</w:t>
      </w:r>
    </w:p>
    <w:p>
      <w:r>
        <w:rPr>
          <w:b/>
          <w:u w:val="single"/>
        </w:rPr>
        <w:t xml:space="preserve">Asiakirjan numero 25331</w:t>
      </w:r>
    </w:p>
    <w:p>
      <w:r>
        <w:t xml:space="preserve">Yellow Duckmarine -kuljettajien perusteettomia irtisanomisia koskeva kanne</w:t>
      </w:r>
    </w:p>
    <w:p>
      <w:r>
        <w:t xml:space="preserve">Heidän epäoikeudenmukaista irtisanomista koskeva oikeuskäsittelynsä järjestetään vain reilu viikko sen jälkeen, kun yksi ajoneuvoista upposi Albert Dockissa kaupunkikierroksella. Ammattiliitto Unite väittää, että miehet erotettiin, koska he olivat "äänekkäitä" terveys- ja turvallisuuskysymyksissä. Yellow Duckmarinen pomoihin otettiin yhteyttä, mutta he eivät olleet tavoitettavissa kommentoimaan asiaa. Tuomioistuimen on määrä kokoontua ensi tiistaina ja keskiviikkona Liverpoolissa. "Liian vanhoja" Toisen maailmansodan aikaiset ajoneuvot tutustuvat kaupungin nähtävyyksiin maalla ja vedessä. Yksi niistä alkoi upota Albert Dockissa viime lauantaina. Matkustajat siirrettiin ponttonille, eikä kukaan niistä mennyt veteen. Sisäinen tutkinta on nyt käynnissä, ja merenkulku- ja rannikkovartiovirasto tutkii asiaa. Uniten alueellinen järjestäjä Franny Joyce sanoi: "He suostuivat, mutta viime hetkellä he kieltäytyivät pääsemästä paikalle ja aloittivat kampanjan, jolla he pyrkivät pääsemään eroon työntekijöistä. "Lopulta he luulevat, että kyseessä oli seitsemän miehen ryhmä, joka yritti sabotoida laivoja. Kolme on irtisanottu ja neljä on irtisanoutunut." Joyce lisäsi: "Ne [ankkaveneet] upposivat toisessa maailmansodassa D-Dayn päivänä, nyt on vuosi 2013, ja ne saavat mennä vesille Liverpoolissa. Se on hullua."</w:t>
      </w:r>
    </w:p>
    <w:p>
      <w:r>
        <w:rPr>
          <w:b/>
        </w:rPr>
        <w:t xml:space="preserve">Yhteenveto</w:t>
      </w:r>
    </w:p>
    <w:p>
      <w:r>
        <w:t xml:space="preserve">Kaksi Liverpoolin amfibio-turistiajoneuvojen, Yellow Duckmarinesin, entistä kuljettajaa väittää, että heidät erotettiin, koska he herättivät turvallisuuspelkoja.</w:t>
      </w:r>
    </w:p>
    <w:p>
      <w:r>
        <w:rPr>
          <w:b/>
          <w:u w:val="single"/>
        </w:rPr>
        <w:t xml:space="preserve">Asiakirjan numero 25332</w:t>
      </w:r>
    </w:p>
    <w:p>
      <w:r>
        <w:t xml:space="preserve">Bamburgh nimetty Britannian parhaaksi rannikkokohteeksi</w:t>
      </w:r>
    </w:p>
    <w:p>
      <w:r>
        <w:t xml:space="preserve">Kuluttajaryhmä Which?:n lähes 3 000 lomailijalle tekemässä tutkimuksessa Bamburgh nimettiin maan korkeimmalle arvioiduksi merenrantakohteeksi. Vain 400 asukkaan kylä sai 89 prosentin pistemäärän rannan, rantakadun, ruoan ja hinta-laatusuhteensa ansiosta. Portmeirion, Gwyneddissä, sijoittui toiseksi 88 prosentin tuloksella. Kyselyssä arvioitiin 96 maan rannikkokaupunkia, -kylää ja -lomakeskusta, jotta saatiin selville maan suosikki. Bognor Regis, West Sussex, ja Clacton-on-Sea, Essex, olivat taulukon viimeisiä 47 prosentin tuloksella. Rory Boland, Which? Travel-lehden toimittaja Rory Boland, sanoi: "Halusitpa sitten puhaltaa hämähäkinseitit ulos Bamburghissa, pörrätä Portmeirionissa tai ottaa ämpärin ja lapion mukaan St Mawesissa, on selvää, että Britannian upeilla merenrannikoilla on jokaiselle jotakin."</w:t>
      </w:r>
    </w:p>
    <w:p>
      <w:r>
        <w:rPr>
          <w:b/>
        </w:rPr>
        <w:t xml:space="preserve">Yhteenveto</w:t>
      </w:r>
    </w:p>
    <w:p>
      <w:r>
        <w:t xml:space="preserve">Northumberlandissa sijaitseva kylä on nimetty Britannian parhaaksi rannikkokohteeksi.</w:t>
      </w:r>
    </w:p>
    <w:p>
      <w:r>
        <w:rPr>
          <w:b/>
          <w:u w:val="single"/>
        </w:rPr>
        <w:t xml:space="preserve">Asiakirjan numero 25333</w:t>
      </w:r>
    </w:p>
    <w:p>
      <w:r>
        <w:t xml:space="preserve">Eläkkeellä oleva piispa Peter Ball kohtaa lisää seksisyytöksiä</w:t>
      </w:r>
    </w:p>
    <w:p>
      <w:r>
        <w:t xml:space="preserve">Piispa Peter Ball, 82, joutuu vastaamaan syytöksiin siveettömästä pahoinpitelystä alle 16-vuotiasta kohtaan vuosina 1984-1985 ja yli 16-vuotiasta miestä kohtaan vuosina 1990-1991. Lewesin ja Gloucesterin entinen piispa on haastettu Brighton Magistrates Courtiin torstaina. Häntä vastaan oli jo aiemmin nostettu kaksi syytettä siveettömästä pahoinpitelystä miestä ja poikaa kohtaan. Häntä on myös jo syytetty virkavirheestä lokakuun 1977 ja joulukuun 1992 välisenä aikana. Aiempien rikosten väitetään tapahtuneen Litlingtonissa, East Sussexissa. Uusien rikosten väitetään tapahtuneen Litlingtonissa ja Berwickissä East Sussexissa. Piispa Ballin oli määrä saapua Brightonin tuomareiden eteen vastaamaan aiempiin syytöksiin 10. huhtikuuta, mutta oikeudelle kerrottiin, että hän oli liian huonovointinen. Sussexin poliisin mukaan hänen oli nyt määrä saapua nimeltä mainitsemattomaan kruununoikeuteen 1. elokuuta. Poliisin mukaan päätös kutsua piispa Ball oikeuteen oli seurausta operaatiosta Dunhill, jossa tutkittiin Englannin kirkolta toukokuussa 2012 saatuja tietoja. Piispa Ball kotoisin Allerista, joka sijaitsee Langportin lähellä Somersetissa, erosi Gloucesterin piispana vuonna 1993.</w:t>
      </w:r>
    </w:p>
    <w:p>
      <w:r>
        <w:rPr>
          <w:b/>
        </w:rPr>
        <w:t xml:space="preserve">Yhteenveto</w:t>
      </w:r>
    </w:p>
    <w:p>
      <w:r>
        <w:t xml:space="preserve">Eläkkeellä oleva anglikaanipiispa joutuu kohtaamaan kaksi uutta syytettä siveettömästä pahoinpitelystä, joista toinen koskee alle 16-vuotiasta poikaa.</w:t>
      </w:r>
    </w:p>
    <w:p>
      <w:r>
        <w:rPr>
          <w:b/>
          <w:u w:val="single"/>
        </w:rPr>
        <w:t xml:space="preserve">Asiakirjan numero 25334</w:t>
      </w:r>
    </w:p>
    <w:p>
      <w:r>
        <w:t xml:space="preserve">Liverpool Giants ylittää Merseyn seuraavalla vierailullaan</w:t>
      </w:r>
    </w:p>
    <w:p>
      <w:r>
        <w:t xml:space="preserve">Liverpool Dreams -niminen ilmainen näyttely järjestetään alueella neljän päivän ajan 4.-7. lokakuuta. Ranskalaisen Royal de Luxe -yhtiön järjestämä tapahtuma on trilogian viimeinen osa vuosien 2012 ja 2014 näyttelyiden jälkeen. Kaksi uutta tapahtumapaikkaa on ilmoitettu, Princes Park Toxtethissa ja Perch Rock Lighthouse Wirralissa. Wirralin neuvoston johtaja Phil Davies sanoi olevansa innoissaan siitä, että jättiläisnuket tulevat Wirraliin. Liverpoolin apulaispormestari ja kulttuurista, matkailusta ja tapahtumista vastaava kabinettivirkailija Wendy Simon lisäsi: "New Brightonin majakka on upea tausta tapahtumalle." Näytös on osa Liverpool 2018 -tapahtumaa, jonka yhteydessä vietetään Liverpoolin Euroopan kulttuuripääkaupunkivuoden 10-vuotisjuhlaa. Jättiläiset vierailivat ensimmäisen kerran vuonna 2012 Titanicista inspiroituneessa produktiossa, jossa Little Girl Giant matkusti koiransa Xolon kanssa kaupungin läpi tapaamaan Sukeltajaa. Ne palasivat kaksi vuotta myöhemmin osana kaupungin ensimmäisen maailmansodan muistotilaisuuksia, joissa niihin liittyi isoäiti-jättiläinen elokuun 1914 muistoissa.</w:t>
      </w:r>
    </w:p>
    <w:p>
      <w:r>
        <w:rPr>
          <w:b/>
        </w:rPr>
        <w:t xml:space="preserve">Yhteenveto</w:t>
      </w:r>
    </w:p>
    <w:p>
      <w:r>
        <w:t xml:space="preserve">Giants vierailee kahdessa uudessa paikassa palatessaan Liverpooliin myöhemmin tänä vuonna, neljä vuotta sen jälkeen, kun se viimeksi vieraili kaupungissa.</w:t>
      </w:r>
    </w:p>
    <w:p>
      <w:r>
        <w:rPr>
          <w:b/>
          <w:u w:val="single"/>
        </w:rPr>
        <w:t xml:space="preserve">Asiakirjan numero 25335</w:t>
      </w:r>
    </w:p>
    <w:p>
      <w:r>
        <w:t xml:space="preserve">Raskaana oleva Amanda Holden jää sairaalaan toiseksi yöksi</w:t>
      </w:r>
    </w:p>
    <w:p>
      <w:r>
        <w:t xml:space="preserve">Näyttelijä, 40, on ollut lääkäreiden tarkkailussa siitä lähtien, kun hän maanantaina pääsi sairaalaan. Yli kahdeksannella kuulla raskaana oleva Holden joutui vetäytymään Blackpoolin koe-esiintymisistä tiistaiaamuna. Hänen oli määrä liittyä tuomarikollegoidensa Simon Cowellin, Alesha Dixonin ja David Walliamsin joukkoon. Hänen tiedottajansa ei pystynyt vahvistamaan tietoja synnytyksestä, vaan paljasti vain, että tv-tähti oli sairaalassa "tarkkailtavana". Chris Hughesin kanssa naimisissa oleva yhden lapsen äiti esitteli vauvamahaansa osallistuessaan Britain's Got Talent -ohjelman koe-esiintymisiin Manchesterissa viime viikolla, mutta häntä kritisoitiin siitä, että hänellä oli korkokengät jalassaan. Vastauksena tähti twiittasi: "Kävelen alle 25metriä päivässä korkokengissä samalla kun olen koholla!#justsaying!"." Amanda Holden, joka ei ole koskaan vahvistanut laskettua aikaa, sai viime vuonna kuolleena syntyneen pojan, mutta ilmoitti odottavansa jälleen viime elokuussa.</w:t>
      </w:r>
    </w:p>
    <w:p>
      <w:r>
        <w:rPr>
          <w:b/>
        </w:rPr>
        <w:t xml:space="preserve">Yhteenveto</w:t>
      </w:r>
    </w:p>
    <w:p>
      <w:r>
        <w:t xml:space="preserve">Raskaana oleva Amanda Holden on viettänyt toisen yön sairaalassa vetäydyttyään pois Britain's Got Talent -ohjelman viimeisimmästä koe-esiintymiskierroksesta.</w:t>
      </w:r>
    </w:p>
    <w:p>
      <w:r>
        <w:rPr>
          <w:b/>
          <w:u w:val="single"/>
        </w:rPr>
        <w:t xml:space="preserve">Asiakirjan numero 25336</w:t>
      </w:r>
    </w:p>
    <w:p>
      <w:r>
        <w:t xml:space="preserve">Panttilainaamo Albemarle &amp; Bond turvautuu oman kullan sulattamiseen.</w:t>
      </w:r>
    </w:p>
    <w:p>
      <w:r>
        <w:t xml:space="preserve">Yhtiön mukaan kilpailu on johtanut 12 prosentin laskuun panttilainojen eli pantattujen esineiden määrässä, joita se on saanut vuoden aikana. Myös kullan hinta, joka on maaliskuuhun verrattuna 27 prosenttia alhaisempi, on haitannut liiketoimintaa. Yhtiö on ryhtynyt useisiin toimiin tappioiden hillitsemiseksi: se on rajoittanut vakuudetonta luotonantoa, lopettanut verkkoluotonannon ja ryhtynyt sulattamaan kultakantoja "poikkeuksellisesti". Tästä huolimatta se sanoo, että sillä on vaikeuksia pysyä 53,5 miljoonan punnan pankkilainan puitteissa, ja sen nykyiset velat ovat 50,1 miljoonaa puntaa. Ilmoitus aiheutti jälleen jyrkän laskun yhtiön osakkeissa, jotka laskivat 38 prosenttia 25 puntaan. Tämä tapahtui viime kuussa tapahtuneen voimakkaan laskun jälkeen, kun yhtiö kertoi, ettei se ollut saanut tukea 35 miljoonan punnan korotussuunnitelmille. Epäonnistuneet suunnitelmat jättivät yhtiölle hallintokuluja, jotka on vielä maksettava, mikä lisää entisestään yhtiön taakkaa. Albemarle &amp; Bondin toimitusjohtaja Chris Gillespie sanoi, että on syytä toivoa parempia uutisia: "Kovat kaupankäyntiolosuhteet ovat edelleen vaikuttaneet tuloksiimme, mutta olemme edistyneet kustannusten hallinnassa ja hallinnoimme rajoitettuja pankkijärjestelyjämme.</w:t>
      </w:r>
    </w:p>
    <w:p>
      <w:r>
        <w:rPr>
          <w:b/>
        </w:rPr>
        <w:t xml:space="preserve">Yhteenveto</w:t>
      </w:r>
    </w:p>
    <w:p>
      <w:r>
        <w:t xml:space="preserve">Yhdistyneen kuningaskunnan suurin panttilainaamo Albemarle &amp; Bond on antanut voimakkaan tulosvaroituksen, sillä vaikeiden olosuhteiden vuoksi se sulattaa omia kultakantojaan.</w:t>
      </w:r>
    </w:p>
    <w:p>
      <w:r>
        <w:rPr>
          <w:b/>
          <w:u w:val="single"/>
        </w:rPr>
        <w:t xml:space="preserve">Asiakirjan numero 25337</w:t>
      </w:r>
    </w:p>
    <w:p>
      <w:r>
        <w:t xml:space="preserve">Theresa May "kuuntelee, mutta ei kuule".</w:t>
      </w:r>
    </w:p>
    <w:p>
      <w:r>
        <w:t xml:space="preserve">Simon JackBusiness editor@BBCSimonJackon Twitter Severn Trentin toimitusjohtaja Liv Garfield sanoi tukevansa pääministeriä. "Meillä on sopimus pöydällä", vesiyhtiön pomo sanoi. "Voimmeko tukea sitä, voimmeko investoida sen tueksi, voimmeko käyttää tätä sopimusta tulevaisuuden suunnitteluun ja liiketoiminnan menestykseen? "Uskon, että voimme, ja siksi kannatan sitä." Pääministerillä ei kuitenkaan ollut yleistä tukea. Vapaa liikkuvuus Puheessaan hän päätti keskittyä siihen, miten hänen sopimuksensa toteutti lupauksen lopettaa ihmisten vapaa liikkuvuus Yhdistyneen kuningaskunnan ja EU:n välillä "lopullisesti". Mutta jos hän luuli, että se menisi perille, hän oli tullut väärään konferenssiin. CBI:n pääjohtaja Carolyn Fairburn sanoi, että pääministerin suunnitelmat vaikeuttaa alle 30 000 puntaa ansaitsevien ulkomaalaisten palkkaamista eivät ole hyvää politiikkaa, kun työttömyys on ennätysalhaalla. "Meillä on todellisia erimielisyyksiä hallituksen kanssa maahanmuutosta", hän sanoi. "He ehkä kuuntelevat, mutta eivät kuule. "On järkevää haluta valvoa maahanmuuttoa, mutta jos se tehdään tällä tavalla, joka estää rakennusyritysten ja hoitokotien tarvitseman työvoiman saannin, se vahingoittaa talouttamme." Maahanmuuttoa koskevista huolista huolimatta useimmat yritysjohtajat ovat samaa mieltä Theresa Mayn vetäytymissuunnitelmasta. He eivät tietenkään voi äänestää, mutta CBI kehotti niitä kansanedustajia, jotka voivat äänestää, pohtimaan vaikutuksia, joita sopimuksen puuttumisella voi olla paikallisiin yrityksiin, kun he päättävät, tappavatko he tämän sopimuksen vain 19 viikkoa ennen kuin Yhdistyneen kuningaskunnan on määrä lähteä.</w:t>
      </w:r>
    </w:p>
    <w:p>
      <w:r>
        <w:rPr>
          <w:b/>
        </w:rPr>
        <w:t xml:space="preserve">Yhteenveto</w:t>
      </w:r>
    </w:p>
    <w:p>
      <w:r>
        <w:t xml:space="preserve">Yritysjohtajat ottivat pääministerin tänään kohtuullisen lämpimästi vastaan, mikä kuvastaa sekä hänen viimeaikaisia ponnistelujaan saada heidät jälleen keskustelemaan asiasta että heidän huoltaan siitä, että jos pääministerin ratkaisu hylätään, sopimusta ei synny.</w:t>
      </w:r>
    </w:p>
    <w:p>
      <w:r>
        <w:rPr>
          <w:b/>
          <w:u w:val="single"/>
        </w:rPr>
        <w:t xml:space="preserve">Asiakirjan numero 25338</w:t>
      </w:r>
    </w:p>
    <w:p>
      <w:r>
        <w:t xml:space="preserve">Tulva pakottaa Stamford Bridgen asuntovaunualueen evakuointiin</w:t>
      </w:r>
    </w:p>
    <w:p>
      <w:r>
        <w:t xml:space="preserve">Noin 12 ihmistä varoitettiin poistumaan Weir Caravan Parkista Stamford Bridgessä, kun alueen omistajat alkoivat koputtaa asuntovaunuihin kello 09:00 BST. Ympäristövirasto (Environment Agency, EA) antoi tulvavaroituksen joelle puiston kohdalla varhain aamulla. Paikalla on käytössä kaksi pumppua, ja EA:n mukaan joen vedenpinta oli laskussa. Joen varrella sijaitsevalla asuntovaunualueella on noin 100 kiinteää paikkaa ja tilaa matkailuvaunuille. Myös läheinen Swordsman Inn sai johtajan mukaan "pari senttiä" vettä, mutta se on pumpattu pois, ja majataloa siivotaan parhaillaan. Ympäristöviraston (EA) mukaan vuorokauden aikana oli satanut paljon, paikoin jopa 40 millimetriä, ja rankkasateiden odotetaan jatkuvan sunnuntaina ja ensi viikolla.</w:t>
      </w:r>
    </w:p>
    <w:p>
      <w:r>
        <w:rPr>
          <w:b/>
        </w:rPr>
        <w:t xml:space="preserve">Yhteenveto</w:t>
      </w:r>
    </w:p>
    <w:p>
      <w:r>
        <w:t xml:space="preserve">Itä- ja Pohjois-Yorkshiren rajalla sijaitseva asuntovaunualue on evakuoitu Derwent-joen tulvien vuoksi.</w:t>
      </w:r>
    </w:p>
    <w:p>
      <w:r>
        <w:rPr>
          <w:b/>
          <w:u w:val="single"/>
        </w:rPr>
        <w:t xml:space="preserve">Asiakirjan numero 25339</w:t>
      </w:r>
    </w:p>
    <w:p>
      <w:r>
        <w:t xml:space="preserve">Tuhannet osallistuvat Skotlannin itsenäisyysmarssille Invernessissä</w:t>
      </w:r>
    </w:p>
    <w:p>
      <w:r>
        <w:t xml:space="preserve">All Under One Banner -marssi on yksi Skotlannissa järjestettävistä marsseista, ja se on yksi suurimmista Highlandin pääkaupungissa viime vuosina järjestetyistä marsseista. Highland Council joutui sulkemaan tilapäisesti useita teitä ja katuja marssijoiden vuoksi. Mielenosoitus järjestettiin neljä vuotta sen jälkeen, kun Skotlanti äänesti 55-prosenttisesti ja 45-prosenttisesti sen puolesta, että Skotlanti pysyisi osana Yhdistynyttä kuningaskuntaa. Invernessin tapahtuman järjestäjät arvioivat, että siihen osallistui ainakin 14 000 ihmistä. Skotlannin poliisi arvioi, että osallistujia oli 9 000-10 000. Tapahtuman järjestäjä Mandeep Singh sanoi olevansa tyytyväinen osallistujamäärään, ja parhaillaan valmistellaan lisämarsseja Dundeessa ja Edinburghissa. Kymmenettuhannet ihmiset marssivat Glasgow'n läpi vastaavassa mielenosoituksessa toukokuussa.</w:t>
      </w:r>
    </w:p>
    <w:p>
      <w:r>
        <w:rPr>
          <w:b/>
        </w:rPr>
        <w:t xml:space="preserve">Yhteenveto</w:t>
      </w:r>
    </w:p>
    <w:p>
      <w:r>
        <w:t xml:space="preserve">Tuhannet Skotlannin itsenäisyyden kannattajat ovat osallistuneet mielenosoitukseen Invernessissä.</w:t>
      </w:r>
    </w:p>
    <w:p>
      <w:r>
        <w:rPr>
          <w:b/>
          <w:u w:val="single"/>
        </w:rPr>
        <w:t xml:space="preserve">Asiakirjan numero 25340</w:t>
      </w:r>
    </w:p>
    <w:p>
      <w:r>
        <w:t xml:space="preserve">Mansaaren aikuisten päivähoidon käyttäjille yksi ainoa palveluntarjoaja</w:t>
      </w:r>
    </w:p>
    <w:p>
      <w:r>
        <w:t xml:space="preserve">Muutokset tarkoittavat, että palvelun käyttäjät saavat nyt tukea yhdeltä palveluntarjoajalta useiden palveluntarjoajien yhdistelmän sijaan. Hallituksen tiedottaja sanoi, että ihmiset saavat edelleen "samaa palvelutasoa, jota he jo saavat". Hyväntekeväisyysjärjestö Crossroads Care sanoi, että "yksi koko ei sovi kaikille" ja että useat palveluntarjoajat voivat olla "hyvä asia". Tukipalvelut jouduttiin keskeyttämään koronaviruksen puhkeamisen aikana, ja niiden odotetaan palaavan kokonaan elokuun alkuun mennessä. Hallituksen tiedottaja sanoi, että katkos oli tilaisuus "korjata epäkohdat", koska "johdonmukainen lähestymistapa" oli tärkeää, kun tuetaan aikuisia, joilla on oppimisvaikeuksia. Aikuisten päivähoitopalveluja Mansaarella tarjoavat useat eri palveluntarjoajat, muun muassa terveys- ja sosiaalihuoltoministeriö ja kolmannet osapuolet, kuten Crossroads Care. Jotkut ihmiset saavat hoitoa jo nyt yhdeltä palveluntarjoajalta, mutta toiset käyttävät useita palveluja päivittäin tai viikoittain. Crossroads Caren Jackie Betteridge sanoi, että prosessissa on oltava "empatiaa" ja että palvelujen muutosten on sovittava niitä käyttäville henkilöille. "Todisteet ovat vasta alkutekijöissä, meidän on odotettava ja katsottava, miltä se näyttää", hän lisäsi. Seuraa BBC Isle of Mania Facebookissa ja Twitterissä. Voit myös lähettää juttuideoita osoitteeseen northwest.newsonline@bbc.co.uk</w:t>
      </w:r>
    </w:p>
    <w:p>
      <w:r>
        <w:rPr>
          <w:b/>
        </w:rPr>
        <w:t xml:space="preserve">Yhteenveto</w:t>
      </w:r>
    </w:p>
    <w:p>
      <w:r>
        <w:t xml:space="preserve">Manxin hallituksen mukaan oppimisvaikeuksista kärsivien aikuisten päivähoitopalveluihin tehtävät muutokset vähentävät "virheitä ja väärinkäsityksiä".</w:t>
      </w:r>
    </w:p>
    <w:p>
      <w:r>
        <w:rPr>
          <w:b/>
          <w:u w:val="single"/>
        </w:rPr>
        <w:t xml:space="preserve">Asiakirjan numero 25341</w:t>
      </w:r>
    </w:p>
    <w:p>
      <w:r>
        <w:t xml:space="preserve">Peak Districtin tunneli-ideaa "olisi tarkasteltava".</w:t>
      </w:r>
    </w:p>
    <w:p>
      <w:r>
        <w:t xml:space="preserve">Etelä-Yorkshiren kansanedustaja Angela Smith sanoi, että Barnsleyn liikemies Tony Hicktonin ajatuksen liikenneyhteyksien parantamisesta on oltava vastinetta rahalle. Hicktonin mukaan nykyiset reitit kaupunkien välillä eivät ole riittävän hyviä. Hän sanoi, että tie- ja rautatietunneli M1:n liittymästä 36 M67:ään vauhdittaisi taloutta. "Kaunis maisema" Penistonen ja Stocksbridgen työväenpuolueen kansanedustaja sanoi: "Sheffieldin ja Manchesterin välisen yhteyden parantamisen taloudellisia vaikutuksia ei pidä aliarvioida. "Moottoriteitä ei voi rakentaa kansallispuistojen läpi, vaan meidän on suojeltava näitä arvokkaita maisemia. "Jos seisoo Woodhead Passin yläpuolella ja katsoo alaspäin ja näkee kaikki nuo raskaat kuorma-autot, se on todellinen haitta tuolle kauniille maisemalle, ja jokainen tietä käyttävä tietää, miten vaikeaa sen käyttö on. "On siis selvää, että tähän ongelmaan on löydettävä ratkaisu jostain." Rakennustarkastusyhtiö Hicktonin edustaja Hickton sanoi, että tie voitaisiin rakentaa yksityisen ja valtion rahoituksen yhdistelmällä. Hän lisäsi: "Näitä tunneleita ei rakenneta huomenna, mutta jos emme paina nappia nyt, emme ole koskaan valmiita, joten miksi emme siis nyt?" Hickton lisäsi: "Tunneleita ei rakenneta huomenna."</w:t>
      </w:r>
    </w:p>
    <w:p>
      <w:r>
        <w:rPr>
          <w:b/>
        </w:rPr>
        <w:t xml:space="preserve">Yhteenveto</w:t>
      </w:r>
    </w:p>
    <w:p>
      <w:r>
        <w:t xml:space="preserve">Alueen kansanedustajan mukaan ehdotusta tunnelin rakentamisesta Peak Districtin läpi Sheffieldin ja Manchesterin välille olisi tarkasteltava.</w:t>
      </w:r>
    </w:p>
    <w:p>
      <w:r>
        <w:rPr>
          <w:b/>
          <w:u w:val="single"/>
        </w:rPr>
        <w:t xml:space="preserve">Asiakirjan numero 25342</w:t>
      </w:r>
    </w:p>
    <w:p>
      <w:r>
        <w:t xml:space="preserve">Skotlannin kansallismuseon henkilökunta äänestää lakosta palkan takia</w:t>
      </w:r>
    </w:p>
    <w:p>
      <w:r>
        <w:t xml:space="preserve">Lakkotoimia kannatti 96 prosenttia julkisten ja kaupallisten palvelujen ammattiliiton jäsenistä, jotka osallistuivat niihin. Ammattiliiton mukaan museon uusilta työntekijöiltä on yli kahden vuoden ajan evätty viikonlopputyöstä maksettavat korotetut korvaukset, jotka maksetaan muulle henkilöstölle. Työntekijät, joita tämä koskee, ovat matalapalkkaisimpia, jotka ansaitsevat noin 7,45 punnan suuruista Skotlannin elinkustannuspalkkaa. Julkisten ja kaupallisten palvelujen liiton Skotlannin sihteeri Lynn Henderson sanoi: "Jälleen kerran pienipalkkaisia työntekijöitä pyydetään kantamaan Skotlannin kulttuurialan budjettileikkausten taakka, mutta tällä kertaa he ovat saaneet tarpeekseen ja äänestivät ylivoimaisesti työtaistelutoimenpiteiden puolesta suojellakseen palkkaansa moraalisesti kestämättömiltä hyökkäyksiltä." Skotlannin kansallisten museoiden tiedottaja sanoi: "Kuten monet muutkin julkisen sektorin organisaatiot, Skotlannin kansalliset museot on joutunut tekemään monenlaisia muutoksia hallitakseen talouskriisin aiheuttamia budjettileikkauksia. "Näihin muutoksiin on kuulunut henkilöstömäärän vähentäminen, useiden budjettien supistaminen, joidenkin palvelujen rajoittaminen ja joidenkin uusien työntekijöiden työehtojen muuttaminen sen varmistamiseksi, että voimme jatkaa toimintaamme käytettävissä olevan rahoituksen puitteissa. Hän lisäsi: "Vain noin puolet viikonlopputyötä tekevistä työntekijöistämme saa palkkion, eivätkä tällaiset maksut ole enää yleisiä alamme organisaatioissa."</w:t>
      </w:r>
    </w:p>
    <w:p>
      <w:r>
        <w:rPr>
          <w:b/>
        </w:rPr>
        <w:t xml:space="preserve">Yhteenveto</w:t>
      </w:r>
    </w:p>
    <w:p>
      <w:r>
        <w:t xml:space="preserve">Skotlannin kansallisen museon henkilökunta on äänestänyt ylivoimaisesti lakkotoimien puolesta pitkään jatkuneessa viikonloppukorvauksia koskevassa kiistassa.</w:t>
      </w:r>
    </w:p>
    <w:p>
      <w:r>
        <w:rPr>
          <w:b/>
          <w:u w:val="single"/>
        </w:rPr>
        <w:t xml:space="preserve">Asiakirjan numero 25343</w:t>
      </w:r>
    </w:p>
    <w:p>
      <w:r>
        <w:t xml:space="preserve">Rob da Bank -festivaali Oxfordin South Parkissa</w:t>
      </w:r>
    </w:p>
    <w:p>
      <w:r>
        <w:t xml:space="preserve">Common People esittelee elävää musiikkia ja DJ:tä, ja se järjestetään 28. ja 29. toukokuuta 2016. Se järjestetään samana viikonloppuna kuin Southamptonissa järjestettävä kaksoisfestivaali, jonka avajaistapahtuma järjestettiin aiemmin tänä vuonna. Rob da Bank sanoi olevansa "innoissaan" ja kutsui South Parkia "upeiksi puitteiksi". Hän lisäsi: "Meillä on upea kokoonpano, jonka voimme jakaa kanssanne hyvin pian - pop-tähdistä underground-legendoihin. "Kiitos, että saimme tulla Oxfordiin." DJ kuratoi festivaalin yhdessä Bestivalin järjestäjien ja Oxfordin kaupunginvaltuuston kanssa. Puistossa järjestettiin Radioheadin suuri keikka vuonna 2001. Viime vuonna siellä järjestetty festivaali, jossa esiintyivät Gaz Coombes, Katy B ja Klaxons, peruttiin huonon lipunmyynnin vuoksi.</w:t>
      </w:r>
    </w:p>
    <w:p>
      <w:r>
        <w:rPr>
          <w:b/>
        </w:rPr>
        <w:t xml:space="preserve">Yhteenveto</w:t>
      </w:r>
    </w:p>
    <w:p>
      <w:r>
        <w:t xml:space="preserve">DJ Rob da Bankin järjestämä uusi musiikkifestivaali järjestetään Oxfordin South Parkissa 30 000 ihmiselle.</w:t>
      </w:r>
    </w:p>
    <w:p>
      <w:r>
        <w:rPr>
          <w:b/>
          <w:u w:val="single"/>
        </w:rPr>
        <w:t xml:space="preserve">Asiakirjan numero 25344</w:t>
      </w:r>
    </w:p>
    <w:p>
      <w:r>
        <w:t xml:space="preserve">Jodie Chesneyn murha: Chesie Chodesie: Pidätys 17-vuotiaan puukotuskuolemasta</w:t>
      </w:r>
    </w:p>
    <w:p>
      <w:r>
        <w:t xml:space="preserve">Jodie Chesneyn kimppuun hyökättiin, kun hän soitti musiikkia puistossa ystäviensä kanssa Harold Hillissä perjantaina. Poliisi kertoi, että 20-vuotias mies oli pidätetty Leicesterissä ja otettu säilöön pääkaupungissa. Poliisit kertoivat aiemmin, että kaksi miestä käveli ryhmän luo ja toinen puukotti Jodieta kerran selkään. Hänet julistettiin kuolleeksi hieman yli tunti sen jälkeen, kun poliisi oli kutsuttu puistoon kello 21.25 GMT. Jodie oli viides pääkaupungissa tänä vuonna kuoliaaksi puukotettu teini-ikäinen. Entiset luokkatoverit kuvailivat häntä "ilopilleriksi ja niin hyväksi ihmiseksi" ja sanoivat, että hän oli "niin kaunis - sisältä ja ulkoa". Eräs sanoi: "Hän on ollut hyvin kaunis: "Hän oli kiltti, ei satuttanut ketään ja tekisi mitä tahansa tehdäkseen kenet tahansa onnelliseksi." Jodien perhe vetosi sosiaalisessa mediassa silminnäkijöiden ilmoittautumiseen ja kannatti toimia veitsirikosten torjumiseksi. Sukulainen Karen Chesney kehotti ihmisiä allekirjoittamaan vetoomuksen, jossa vaaditaan 25 vuoden tuomiota veitsien käytöstä ja 10 vuoden tuomiota niiden kantamisesta. Vetoomus on allekirjoitettu yli 33 000 kertaa, ja parlamentin jäsenet käsittelevät sitä, jos se saa 100 000 allekirjoitusta. Sisäministeri Sajid Javid on ilmoittanut tapaavansa poliisipäälliköitä ja muita ministeriöitä keskustellakseen veitsirikollisuuden vähentämisestä.</w:t>
      </w:r>
    </w:p>
    <w:p>
      <w:r>
        <w:rPr>
          <w:b/>
        </w:rPr>
        <w:t xml:space="preserve">Yhteenveto</w:t>
      </w:r>
    </w:p>
    <w:p>
      <w:r>
        <w:t xml:space="preserve">Mies on pidätetty Itä-Lontoossa puistossa puukotetun 17-vuotiaan tytön murhan yhteydessä.</w:t>
      </w:r>
    </w:p>
    <w:p>
      <w:r>
        <w:rPr>
          <w:b/>
          <w:u w:val="single"/>
        </w:rPr>
        <w:t xml:space="preserve">Asiakirjan numero 25345</w:t>
      </w:r>
    </w:p>
    <w:p>
      <w:r>
        <w:t xml:space="preserve">Yli 5 000 ihmistä hakee 350:tä Asdan työpaikkaa Dundeessa.</w:t>
      </w:r>
    </w:p>
    <w:p>
      <w:r>
        <w:t xml:space="preserve">Asdan myymälä avataan heinäkuussa, ja hakijoiden määrä on yllättänyt ketjun. Yhtiöllä on kaupungissa jo kolme myymälää, jotka työllistävät yli 1 000 ihmistä. Työpaikkaruuhka johtuu siitä, että Skotlannin työttömyys laski 6 000:lla helmikuun ja huhtikuun välisenä aikana kansallisen tilastokeskuksen (ONS) tietojen mukaan. Uuden myymälän johtaja Graham Nelson sanoi: "Olimme yllättyneitä reaktiosta, en usko, että odotimme mitään vastaavaa hakemusten määrää kuin mitä saimme, mutta meitä on todella rohkaissut se, että niin monet ihmiset haluavat työskennellä paikallisessa Asda-myymälässään." Hän lisäsi: "Olemme todella ylpeitä ja innoissamme uuden myymälämme avaamisesta ja siitä, että saamme luoda alueelle niin paljon työpaikkoja." Vertailun vuoksi voidaan todeta, että Invernessiin hiljattain rakennettuun myymälään hakijoita oli 3 000, ja täytettävänä oli 290 työpaikkaa, yhtiö kertoi.</w:t>
      </w:r>
    </w:p>
    <w:p>
      <w:r>
        <w:rPr>
          <w:b/>
        </w:rPr>
        <w:t xml:space="preserve">Yhteenveto</w:t>
      </w:r>
    </w:p>
    <w:p>
      <w:r>
        <w:t xml:space="preserve">Yli 5 000 ihmistä on hakenut 350 työpaikkaa Dundeen hiljattain rakennetussa supermarketissa.</w:t>
      </w:r>
    </w:p>
    <w:p>
      <w:r>
        <w:rPr>
          <w:b/>
          <w:u w:val="single"/>
        </w:rPr>
        <w:t xml:space="preserve">Asiakirjan numero 25346</w:t>
      </w:r>
    </w:p>
    <w:p>
      <w:r>
        <w:t xml:space="preserve">Nigerian saarnaaja Joshua yhdistää vierastalon romahduksen lentokoneeseen</w:t>
      </w:r>
    </w:p>
    <w:p>
      <w:r>
        <w:t xml:space="preserve">Ainakin 40 ihmistä kuoli, kun Synagogue Church of All Nationsin jäsenten kaksikerroksinen vierastalo romahti perjantaina. Virallista kommenttia ei ole annettu. Paikalliset virkamiehet ovat kertoneet, että rakennukseen oli lisätty lisäkerroksia. Herra Joshua - joka tunnetaan myös nimellä profeetta - saarnaa säännöllisesti suurille ihmisjoukoille. Suositun televisiopapin mukaan pieni lentokone oli kiertänyt rakennuksen yllä neljä kertaa ennen kuin se romahti perjantaina iltapäivällä, ja se saattoi olla yritys tappaa hänet. "Se oli eilen perjantaina, kun olin rukoilemassa; he tulivat soittamaan minulle, että kirkon yllä leijui lentokone. He sanoivat, että se ikään kuin olisi halunnut laskeutua", hänen lausunnossaan sanottiin. Hän sanoi, että noin 30 minuuttia myöhemmin se tuli rakennuksen yli useita kertoja. "Noin viisi minuuttia sen jälkeen rakennus kaatui." Hän antoi toimittajille CCTV-videoklipin väitetystä lentokoneesta ja kehotti heitä "käyttämään harkintaansa kirjoittaakseen siitä, mitä he näkivät". Pelastusviranomaisten mukaan raunioista nostettiin 130 ihmistä - joitakin heistä hoidetaan paikallisissa sairaaloissa. Monien ulkomaalaisten uskotaan olleen paikalla tuolloin. Joshuan jumalanpalvelukset Lagosin Ikotunin kaupunginosassa sijaitsevassa megakirkossa ovat tunnettuja siitä, että ne vetävät puoleensa tuhansia ihmisiä. Kannattajat Nigeriassa ja ulkomailla uskovat, että hänellä on parantamisen ja ennustamisen lahjoja.</w:t>
      </w:r>
    </w:p>
    <w:p>
      <w:r>
        <w:rPr>
          <w:b/>
        </w:rPr>
        <w:t xml:space="preserve">Yhteenveto</w:t>
      </w:r>
    </w:p>
    <w:p>
      <w:r>
        <w:t xml:space="preserve">TB Joshua, yksi Nigerian tunnetuimmista saarnaajista, on yhdistänyt Lagosissa sijaitsevan kirkon vierastalon yllä kiertäneen pienkoneen sen myöhempään romahdukseen.</w:t>
      </w:r>
    </w:p>
    <w:p>
      <w:r>
        <w:rPr>
          <w:b/>
          <w:u w:val="single"/>
        </w:rPr>
        <w:t xml:space="preserve">Asiakirjan numero 25347</w:t>
      </w:r>
    </w:p>
    <w:p>
      <w:r>
        <w:t xml:space="preserve">Stewart Milnen kiroilu Aberdeenin cup-voiton jälkeen ei johda toimenpiteisiin</w:t>
      </w:r>
    </w:p>
    <w:p>
      <w:r>
        <w:t xml:space="preserve">Yleisradioyhtiö Ofcom sai valituksen yhdestä Milnen käyttämästä sanasta sen jälkeen, kun Aberdeen oli voittanut Invernessin 4-2 rangaistuspotkukilpailussa. Sekä juontaja että Milne pyysivät välittömästi anteeksi. Ofcomin mukaan ohjeita oli rikottu, mutta se ei katsonut, että toimenpiteitä tarvitaan. Päätöksessä todettiin: "Ofcom otti huomioon, että loukkaavin kielenkäyttö tapahtui suorassa, käsikirjoittamattomassa haastattelussa ja että urheilujuontaja puuttui asiaan välittömästi ja pyysi anteeksi sopimatonta kielenkäyttöä. "Panimme merkille, että Stewart Milne ja studiojuontaja pyysivät vielä lisää anteeksi. "Ofcom katsoo näin ollen, että asia on ratkaistu." "Tunteikas kielenkäyttö" Milne oli sanonut tuolloin: "Pahoitteluni. Toivottavasti kukaan ei kuunnellut." Juontaja vastasi: "Luulen, että koko Aberdeen ja koillisosa kuuntelivat. "Pyydän anteeksi kaikilta, jotka loukkaantuivat tuosta äärimmäisen tunteikkaasta kielenkäytöstä."</w:t>
      </w:r>
    </w:p>
    <w:p>
      <w:r>
        <w:rPr>
          <w:b/>
        </w:rPr>
        <w:t xml:space="preserve">Yhteenveto</w:t>
      </w:r>
    </w:p>
    <w:p>
      <w:r>
        <w:t xml:space="preserve">Mitään toimia ei ole käynnistetty sen jälkeen, kun Aberdeen FC:n puheenjohtaja Stewart Milne vannoi BBC Radio Scotlandille seuran voitettua Skotlannin liigacupin.</w:t>
      </w:r>
    </w:p>
    <w:p>
      <w:r>
        <w:rPr>
          <w:b/>
          <w:u w:val="single"/>
        </w:rPr>
        <w:t xml:space="preserve">Asiakirjan numero 25348</w:t>
      </w:r>
    </w:p>
    <w:p>
      <w:r>
        <w:t xml:space="preserve">Kevin Bridges ja Annie Lennox esiintyvät Barack Obaman vierailun yhteydessä</w:t>
      </w:r>
    </w:p>
    <w:p>
      <w:r>
        <w:t xml:space="preserve">Toukokuun 26. päivänä pidettävän illallisen uskotaan olevan yksi hänen ensimmäisistä merkittävistä puheistaan presidenttikauden päättymisen jälkeen. EICC:ssä järjestettävän tilaisuuden järjestää The Hunter Foundation. Obama vastaa myös yleisön kysymyksiin tilaisuudessa, jonka tarkoituksena on kerätä rahaa hyväntekeväisyyteen. Texasin laulaja Sharleen Spiteri vahvisti arvostetun varauksen BBC Radio 2:n Chris Evans Breakfast Show'n haastattelussa. "En ole koskaan saanut niin paljon puheluita ihmisiltä, jotka kysyivät: 'Voinko tulla?'", hän sanoi. Glasgow'ssa syntynyt tähti lisäsi olevansa iloinen saadessaan "soittaa herra presidentille kotimaassamme". Tapahtumaa tukee Royal Bank of Scotland, ja se on loppuunvarattu. Säätiön perusti johtava liikemies ja hyväntekijä Sir Tom Hunter. Kaikki kerätyt varat jaetaan Skotlannissa toimivien lasten hyväntekeväisyysjärjestöjen ja entisen presidentin ja hänen vaimonsa Michellen perustaman Obama-säätiön kesken. Sir Tom aikoo myös varata tilaisuudessa joitakin paikkoja paikallisille nuorille. Hän sanoi: "Tämän illallisen kysyntä on ollut ennennäkemätöntä, ja voimme vain pahoitella niitä, joita emme voi majoittaa illalliselle."</w:t>
      </w:r>
    </w:p>
    <w:p>
      <w:r>
        <w:rPr>
          <w:b/>
        </w:rPr>
        <w:t xml:space="preserve">Yhteenveto</w:t>
      </w:r>
    </w:p>
    <w:p>
      <w:r>
        <w:t xml:space="preserve">Oscar-palkittu muusikko Annie Lennox, koomikko Kevin Bridges ja Glasgow'n Texas-yhtye esiintyvät Yhdysvaltain entiselle presidentille Barack Obamalle tämän vieraillessa Edinburghissa ensi kuussa.</w:t>
      </w:r>
    </w:p>
    <w:p>
      <w:r>
        <w:rPr>
          <w:b/>
          <w:u w:val="single"/>
        </w:rPr>
        <w:t xml:space="preserve">Asiakirjan numero 25349</w:t>
      </w:r>
    </w:p>
    <w:p>
      <w:r>
        <w:t xml:space="preserve">Cornwalliin suuntautuu yhä enemmän ulkomaisia turisteja</w:t>
      </w:r>
    </w:p>
    <w:p>
      <w:r>
        <w:t xml:space="preserve">Järjestön mukaan punnan arvon lasku oli yksi syy siihen, että yhä useammat mannereurooppalaiset vierailevat maakunnassa. Euro on tällä hetkellä lähes 8 prosenttia korkeammalla kuin vuosi sitten, mutta vain noin 6 prosenttia kävijöistä tulee ulkomailta. Eden Project on raportoinut Hollannista, Saksasta ja Ranskasta tulevien kävijöiden määrän kasvusta. Malcolm Bell, Visit Cornwall -organisaatiosta, sanoi, että saksalaisten matkailijoiden määrän kasvu johtuu myös maassa toteutetusta markkinointikampanjasta. Bell sanoi: "Olemme markkinoineet Devonia Saksassa. On tärkeää, että ulkomaisille markkinoille pyrittäessä on suurempi jalansija. "Se on varmasti tuottanut tulosta tänä vuonna, ja haluamme rakentaa sen varaan." Visit Cornwallin luvut osoittavat myös, että 88 prosenttia kaikista matkailijoista on käynyt täällä aiemmin.</w:t>
      </w:r>
    </w:p>
    <w:p>
      <w:r>
        <w:rPr>
          <w:b/>
        </w:rPr>
        <w:t xml:space="preserve">Yhteenveto</w:t>
      </w:r>
    </w:p>
    <w:p>
      <w:r>
        <w:t xml:space="preserve">Vahva euro on alkanut houkutella enemmän eurooppalaisia matkailijoita Cornwalliin tänä vuonna, ilmenee Visit Cornwall -matkailutoimiston luvuista.</w:t>
      </w:r>
    </w:p>
    <w:p>
      <w:r>
        <w:rPr>
          <w:b/>
          <w:u w:val="single"/>
        </w:rPr>
        <w:t xml:space="preserve">Asiakirjan numero 25350</w:t>
      </w:r>
    </w:p>
    <w:p>
      <w:r>
        <w:t xml:space="preserve">Aberystwythin opiskelijat saavat koirahoitoa stressin lievittämiseksi</w:t>
      </w:r>
    </w:p>
    <w:p>
      <w:r>
        <w:t xml:space="preserve">Pelastuskoirat on tuotu oppilaiden silittää ja leikkiä heidän kanssaan osana stressinpoistoharjoituksia. Tarjolla on myös kampuskävelyjä, aikuisten värityskursseja ja ilmaisia liikuntatunteja. Opiskelijoiden hyvinvoinnista vastaava Naomi sanoi, että tammikuun tentit voivat olla monille opiskelijoille "äärimmäisen stressaavia". "Tutkimukset osoittavat, että vuorovaikutus terapiaeläinten kanssa voi vähentää ihmisten stressiä, ja sitä käytetään hoitokodeissa, sairaaloissa ja monissa muissa laitoksissa suurella menestyksellä ja kiitoksella", hän sanoi. "Eläimen kanssa leikkiminen voi lisätä stressiä vähentävän oksitosiinihormonin määrää ja vähentää stressihormoni kortisolin tuotantoa." Alpet Poundies Rescue -järjestö toi yhdessä ylioppilaskunnan kanssa koirat kampukselle keskiviikkona, ja ne maksettiin Aberystwythin yliopiston alumnien lahjoituksilla. Opiskelijoiden tukipalvelujen johtaja Caryl Davies sanoi: "Opiskelijoiden henkinen hyvinvointi on meille erittäin tärkeää, ja tukipalvelumme ovat käytettävissä ympäri vuoden. "Tiedämme kuitenkin, että tenttikausi voi olla stressin huippuaikaa akateemisessa kalenterissa, joten olemme koonneet erityisen toimintaohjelman, joka auttaa helpottamaan paineita."</w:t>
      </w:r>
    </w:p>
    <w:p>
      <w:r>
        <w:rPr>
          <w:b/>
        </w:rPr>
        <w:t xml:space="preserve">Yhteenveto</w:t>
      </w:r>
    </w:p>
    <w:p>
      <w:r>
        <w:t xml:space="preserve">Aberystwythin yliopiston opiskelijat saavat ihmisen parhaalta ystävältä aputassun, joka auttaa heitä selviytymään tenttipaineista.</w:t>
      </w:r>
    </w:p>
    <w:p>
      <w:r>
        <w:rPr>
          <w:b/>
          <w:u w:val="single"/>
        </w:rPr>
        <w:t xml:space="preserve">Asiakirjan numero 25351</w:t>
      </w:r>
    </w:p>
    <w:p>
      <w:r>
        <w:t xml:space="preserve">Karl Doran Beamish Museumin kuolema: Isä ajoi höyryveturia</w:t>
      </w:r>
    </w:p>
    <w:p>
      <w:r>
        <w:t xml:space="preserve">Darlingtonista kotoisin oleva Karl Doran sai päävammoja Beamish Museumissa Stanleyssä sunnuntaina iltapäivällä. Hänen isänsä Phillip, 41, vietiin sairaalaan sokissa, mutta hän on sittemmin pystynyt puhumaan poliisille. Poliisit työskentelevät yhdessä Health and Safety Executive -viraston kanssa kuoleman tarkkojen olosuhteiden selvittämiseksi. Hätäkeskus kutsuttiin museoon hieman ennen kello 15.00 BST. Karl todettiin kuolleeksi paikan päällä. Komisario Victoria Fuller sanoi, että poliisi käsittelee kuolemaa "traagisena tapauksena". Hän lisäsi: "Olemme jo puhuneet useiden silminnäkijöiden kanssa, mutta meidän on vielä puhuttava muutamille tärkeille henkilöille, jotka ovat saattaneet olla bussissa tai raitiovaunussa, joka kulki veturitallien ohi tapahtuma-aikaan". Doran ja hänen poikansa olivat molemmat höyryn harrastajia ja kävivät usein vapaaehtoisina Beamishissa. Beamish-museon johtaja Richard Evans sanoi: "Tuemme edelleen yhteistä tutkintaa ja esitämme syvän osanottomme Karlin perheelle." Museo on edelleen avoinna yleisölle, mutta höyryveturi ei ole käytössä.</w:t>
      </w:r>
    </w:p>
    <w:p>
      <w:r>
        <w:rPr>
          <w:b/>
        </w:rPr>
        <w:t xml:space="preserve">Yhteenveto</w:t>
      </w:r>
    </w:p>
    <w:p>
      <w:r>
        <w:t xml:space="preserve">Durhamin kreivikunnan museossa tapahtuneessa höyryveturionnettomuudessa kuolleen seitsemänvuotiaan pojan isä ajoi ajoneuvoa, on poliisi paljastanut.</w:t>
      </w:r>
    </w:p>
    <w:p>
      <w:r>
        <w:rPr>
          <w:b/>
          <w:u w:val="single"/>
        </w:rPr>
        <w:t xml:space="preserve">Asiakirjan numero 25352</w:t>
      </w:r>
    </w:p>
    <w:p>
      <w:r>
        <w:t xml:space="preserve">Kent-, Surrey- ja Sussex-maiden ambulanssit kuljettavat verta.</w:t>
      </w:r>
    </w:p>
    <w:p>
      <w:r>
        <w:t xml:space="preserve">Kent, Surrey and Sussex Air Ambulance Trust avaa uuden palvelun maanantaina. Helikoptereiden verensiirtolaitteet on maksanut Henry Surtees -säätiö, jonka entinen F1-maailmanmestari John Surtees perusti poikansa muistoksi. Henry Surtees oli 18-vuotias, kun hän kuoli Brands Hatchin kilpailussa vuonna 2009. Lentoambulanssipalvelun mukaan kaksi Kentissä ja Surreyssä sijaitsevaa sairaalaa toimittaisi verta, ja kansallinen moottoripyöräalan hyväntekeväisyysjärjestö Service by Emergency Rider Volunteers kuljetti veren sairaaloihin ja sairaaloista pois. Ambulanssin tiedottaja sanoi, että kyseessä on "merkittävä kehitys", josta hyötyisi jopa 100 potilasta vuodessa.</w:t>
      </w:r>
    </w:p>
    <w:p>
      <w:r>
        <w:rPr>
          <w:b/>
        </w:rPr>
        <w:t xml:space="preserve">Yhteenveto</w:t>
      </w:r>
    </w:p>
    <w:p>
      <w:r>
        <w:t xml:space="preserve">Lentoambulansseissa on tarkoitus säilyttää verituotteita, jotta ne voivat tehdä verensiirtoja hätäpuhelujen aikana.</w:t>
      </w:r>
    </w:p>
    <w:p>
      <w:r>
        <w:rPr>
          <w:b/>
          <w:u w:val="single"/>
        </w:rPr>
        <w:t xml:space="preserve">Asiakirjan numero 25353</w:t>
      </w:r>
    </w:p>
    <w:p>
      <w:r>
        <w:t xml:space="preserve">Porauslautan työntekijät pelastivat koiran 220 kilometrin päästä Thaimaan rannikolta</w:t>
      </w:r>
    </w:p>
    <w:p>
      <w:r>
        <w:t xml:space="preserve">Ruskea haapana ui kohti työntekijöitä, kun nämä huusivat sitä viime perjantaina iltapäivällä. Se vedettiin sitten turvaan. Ei ole selvää, miten koira joutui niin kauas merelle. Joidenkin tietojen mukaan se on saattanut pudota kalastustroolarista. Öljynporauslautan työntekijät antoivat koiralle nimen Boonrod, joka on thaimaalainen sana, joka tarkoittaa karkeasti käännettynä "pelastunutta" tai "selviytyjää". Boonrodin kerrottiin olleen uupunut ja tarvinneen raikasta juomavettä ja ruokaa. Sitä hoidettiin porauslautalla, kun henkilökunta pyysi radiolla apua ja pyysi apua tankkerilta, joka oli palaamassa takaisin rannikolle. Boonrod joutui pesulle, jotta hänen turkkinsa saatiin puhdistettua meriveden suolasta. Sen jälkeen se otti päiväunet. Olosuhteiden kerrottiin olleen rauhalliset pelastustöiden aikana, mikä työntekijöiden mukaan helpotti Boonrodin havaitsemista öljynporauslautan ruosteisten metallitankojen seasta. Boonrod nostettiin nosturilla alueen läpi sunnuntaina kulkeneeseen öljyalukseen kuljetettavaksi eläinlääkärin vastaanotolle Etelä-Thaimaahan. Koiran kerrottiin olleen hyvällä tuulella, kun se saapui maihin eläinlääkärille vietäväksi. Kaikkiin kuviin sovelletaan tekijänoikeutta</w:t>
      </w:r>
    </w:p>
    <w:p>
      <w:r>
        <w:rPr>
          <w:b/>
        </w:rPr>
        <w:t xml:space="preserve">Yhteenveto</w:t>
      </w:r>
    </w:p>
    <w:p>
      <w:r>
        <w:t xml:space="preserve">Öljynporauslautan työntekijät ovat pelastaneet noin 220 kilometrin päässä Thaimaan rannikolta löytyneen koiran, kun uupunut koira havaittiin melovan porauslautan lähellä.</w:t>
      </w:r>
    </w:p>
    <w:p>
      <w:r>
        <w:rPr>
          <w:b/>
          <w:u w:val="single"/>
        </w:rPr>
        <w:t xml:space="preserve">Asiakirjan numero 25354</w:t>
      </w:r>
    </w:p>
    <w:p>
      <w:r>
        <w:t xml:space="preserve">Konservatiivinen kansanedustaja Daniel Poulter palaa Westminsteriin</w:t>
      </w:r>
    </w:p>
    <w:p>
      <w:r>
        <w:t xml:space="preserve">Vikki IrwinBBC Radio Suffolkin poliittinen toimittaja Konservatiivinen Keski-Suffolkin ja Pohjois-Ipswichin kansanedustaja Daniel Poulter ei ole äänestänyt parlamentissa syksyn jälkeen. Konservatiivipuolueen kurinpitovaliokunta tutkii väitteitä, joiden mukaan kansanedustaja on käyttäytynyt sopimattomasti naispuolisia kollegojaan kohtaan. Poulter on kiistänyt väitteet jyrkästi. Hänen toimistonsa mukaan hänen on määrä palata Westminsterin tehtäviinsä, mutta paluupäivää ei ole vielä asetettu. "Tohtori Poulter odottaa innokkaasti paluutaan Westminsteriin uuden vuoden alussa", hänen tiedottajansa sanoi. Poulterin toimiston marraskuussa julkaisemassa lausunnossa sanottiin, että Poulter oli antanut "kaikki syytöksiin liittyvät asiat asianajajiensa käsiteltäväksi" ja että hän oli "luottavainen" siihen, että hänen puolueensa valitusmenettelyt "vapauttaisivat hänet kaikesta väärinkäytöksestä tai epäasiallisesta käytöksestä". Konservatiivipuolue kieltäytyi vastaamasta kysymyksiin tutkinnan etenemisestä ja totesi asian olevan "luottamuksellinen".</w:t>
      </w:r>
    </w:p>
    <w:p>
      <w:r>
        <w:rPr>
          <w:b/>
        </w:rPr>
        <w:t xml:space="preserve">Yhteenveto</w:t>
      </w:r>
    </w:p>
    <w:p>
      <w:r>
        <w:t xml:space="preserve">Kansanedustaja, joka on ollut sairauslomalla väärinkäytösväitteitä koskevan sisäisen tutkinnan vuoksi, on valmis palaamaan Westminsteriin.</w:t>
      </w:r>
    </w:p>
    <w:p>
      <w:r>
        <w:rPr>
          <w:b/>
          <w:u w:val="single"/>
        </w:rPr>
        <w:t xml:space="preserve">Asiakirjan numero 25355</w:t>
      </w:r>
    </w:p>
    <w:p>
      <w:r>
        <w:t xml:space="preserve">Nainen loukkaantui pudotessaan Old Harry Rocksin kallioilta</w:t>
      </w:r>
    </w:p>
    <w:p>
      <w:r>
        <w:t xml:space="preserve">Kuusikymppinen nainen oli kävelemässä Old Harry Rocksissa Swanagen lähellä hieman ennen kello 16:00 BST perjantaina. Rannikkovartiosto, RNLI, poliisi, ambulanssipalvelu ja palokunta sekä rannikkovartioston ja ambulanssihelikopterit osallistuivat onnettomuuteen. Hänet nostettiin ilmateitse jyrkänteen juurelta ja vietiin helikopterilla Southamptonin yleissairaalaan. Swanagen rannikkovartioston tiedottaja sanoi: "Suuri alue raivattiin ja suljettiin väliaikaisesti, jotta pelastuspalvelut pystyivät työskentelemään, mukaan lukien kahden helikopterin laskeutuminen. "Naisen tiedetään olleen lähellä reunaa, kun hän liukastui kävellessään. "Yleisön jäsenet soittivat 999:ään ja ilmoittivat tapahtumasta nähtyään putoamisen."</w:t>
      </w:r>
    </w:p>
    <w:p>
      <w:r>
        <w:rPr>
          <w:b/>
        </w:rPr>
        <w:t xml:space="preserve">Yhteenveto</w:t>
      </w:r>
    </w:p>
    <w:p>
      <w:r>
        <w:t xml:space="preserve">Nainen loukkaantui vakavasti liukastuttuaan ja pudottuaan 18 metrin korkeudelta rannikkojyrkänteeltä Dorsetissa.</w:t>
      </w:r>
    </w:p>
    <w:p>
      <w:r>
        <w:rPr>
          <w:b/>
          <w:u w:val="single"/>
        </w:rPr>
        <w:t xml:space="preserve">Asiakirjan numero 25356</w:t>
      </w:r>
    </w:p>
    <w:p>
      <w:r>
        <w:t xml:space="preserve">S&amp;A Foods Derbyssä irtisanoo 196 työntekijää ja keskeyttää tuotannon</w:t>
      </w:r>
    </w:p>
    <w:p>
      <w:r>
        <w:t xml:space="preserve">S&amp;A Foods ilmoitti, ettei se pystynyt maksamaan useille tavarantoimittajille ja että se oli pysäyttänyt tuotannon tiettyjen ainesosien puutteen vuoksi. Pear Treen esikaupunkialueella sijaitsevan yrityksen, jota johtaa liikenainen Perween Warsi, johto tapasi aiemmin Unite-ammattiliiton. Liitto sanoi odottavansa ilmoitusta työpaikoista torstaina. S&amp;A Foodsin tiedottaja sanoi: "Yritys toivoo, että tilanne saadaan ratkaistua nopeasti, minkä jälkeen se toivoo voivansa maksaa tavarantoimittajille ja jatkaa valmisruokien tuotantoa". "Tilanne vaikuttaa valmisaterioiden toimittamiseen Asdalle, ja Asdan kanssa käydään keskusteluja, jotta asia voitaisiin ratkaista mahdollisimman nopeasti." Unite on kuvaillut tilannetta "hirvittäväksi" ja vaatinut "nopeaa ja selkeää viestintää" jäsentensä kanssa. Yrityksen perustaja ja toimitusjohtaja Warsi on esiintynyt asiantuntijana BBC:n The Apprentice -ohjelmassa. Miljonääri-ruokayrittäjä on myös voittanut lukuisia yrityspalkintoja.</w:t>
      </w:r>
    </w:p>
    <w:p>
      <w:r>
        <w:rPr>
          <w:b/>
        </w:rPr>
        <w:t xml:space="preserve">Yhteenveto</w:t>
      </w:r>
    </w:p>
    <w:p>
      <w:r>
        <w:t xml:space="preserve">Aasialaisiin valmisruokiin erikoistunut elintarvikeyritys on irtisanonut lähes 200 työntekijää Derbyssä sijaitsevasta tehtaastaan.</w:t>
      </w:r>
    </w:p>
    <w:p>
      <w:r>
        <w:rPr>
          <w:b/>
          <w:u w:val="single"/>
        </w:rPr>
        <w:t xml:space="preserve">Asiakirjan numero 25357</w:t>
      </w:r>
    </w:p>
    <w:p>
      <w:r>
        <w:t xml:space="preserve">Lääkeyritys Almac saattaa siirtää NI-työt tasavaltaan.</w:t>
      </w:r>
    </w:p>
    <w:p>
      <w:r>
        <w:t xml:space="preserve">John CampbellBBC News NI Economics &amp; Business Editor Tärkeä osa Craigavonissa sijaitsevan yrityksen liiketoimintaa on tuotteiden valmistaminen suurille lääkeyhtiöille. Yritys kertoi parlamentin valiokunnalle, että sen asiakkaat tarvitsevat sen läsnäoloa EU:ssa sääntelyyn liittyvistä syistä. Yritys sanoi, että se voi joutua kohtaamaan kaksinkertaisia prosesseja, kuten sen, että tuote on sertifioitava sekä NI:ssä että Irlannissa, jotta sitä voidaan myydä EU:ssa. Almac on myös varoittanut, että se voi joutua siirtämään joitakin töitä Pohjois-Irlannista Irlannin tasavaltaan riippuen Brexitin jälkeisistä järjestelyistä. Yrityksen johtaja Colin Hayburn kuvasi Irlannin Dundalkissa sijaitsevaa laitosta "turvaverkoksi". Hän sanoi, että sen toiminnalliset vaatimukset olisivat lyhyellä aikavälillä "minimaaliset", mutta niitä voitaisiin lisätä tarvittaessa. Hayburn lisäsi, että jos EU:n ja Ison-Britannian sääntelyn vastaavuus saavutetaan Brexitin yhteydessä, Almacilla "pitäisi olla kaikki hyvin". Mutta jos vastaavuutta ei saavuteta, tilanne olisi "vaikea", hän lisäsi.</w:t>
      </w:r>
    </w:p>
    <w:p>
      <w:r>
        <w:rPr>
          <w:b/>
        </w:rPr>
        <w:t xml:space="preserve">Yhteenveto</w:t>
      </w:r>
    </w:p>
    <w:p>
      <w:r>
        <w:t xml:space="preserve">NI-yritys Almac sanoo, että sen päätös ostaa tehdas Irlannin tasavallasta oli suora seuraus Brexitistä.</w:t>
      </w:r>
    </w:p>
    <w:p>
      <w:r>
        <w:rPr>
          <w:b/>
          <w:u w:val="single"/>
        </w:rPr>
        <w:t xml:space="preserve">Asiakirjan numero 25358</w:t>
      </w:r>
    </w:p>
    <w:p>
      <w:r>
        <w:t xml:space="preserve">Jacques Chirac joutuu oikeuteen toisessa korruptiotapauksessa</w:t>
      </w:r>
    </w:p>
    <w:p>
      <w:r>
        <w:t xml:space="preserve">Chiracin, 77, on jo määrä joutua keväällä oikeuteen syytöksistä, jotka koskevat väärennettyjä työsopimuksia, jotka juontavat juurensa ajalta, jolloin hän oli Pariisin pormestari. Nyt viranomaiset kertovat, että Pariisin Nanterren esikaupungin tuomari on määrännyt hänet vastaamaan samanlaisiin syytteisiin "laittomasta eturistiriidasta". Hän on aina kiistänyt väärinkäytökset. Vuonna 2004 entinen pääministeri Alain Juppe tuomittiin osallisuudesta valetyöhuijaukseen Chiracin pormestaruuskaudella ja hänet erotettiin vuodeksi poliittisesta elämästä. Jacques Chiracille myönnettiin syytesuoja koko presidenttikautensa ajan, vuosina 1995-2007. Tämä koskemattomuus kumottiin, kun hän jätti virkansa, ja entinen presidentti on sittemmin joutunut useiden tutkimusten kohteeksi. Viime kuussa Nanterren yleinen syyttäjä suositteli, että toinen Chiracia vastaan nostettu syyte lopetettaisiin, mutta tutkintatuomarin katsotaan nyt olevan eri mieltä. Ensimmäinen oikeudenkäynti, joka koskee syytöksiä luottamuksen rikkomisesta ja kavalluksesta vuosina 1992-1995, on määrä viedä Pariisin tuomareiden eteen maaliskuun alussa. Toinen oikeudenkäynti, joka koskee vuosien 1990 ja 1994 välisenä aikana esitettyjä syytöksiä, voidaan käydä samanaikaisesti.</w:t>
      </w:r>
    </w:p>
    <w:p>
      <w:r>
        <w:rPr>
          <w:b/>
        </w:rPr>
        <w:t xml:space="preserve">Yhteenveto</w:t>
      </w:r>
    </w:p>
    <w:p>
      <w:r>
        <w:t xml:space="preserve">Ranskan entinen presidentti Jacques Chirac joutuu toiseen korruptio-oikeudenkäyntiin, joka voi tapahtua samaan aikaan kuin ensimmäinen häntä vastaan nostettu kanne.</w:t>
      </w:r>
    </w:p>
    <w:p>
      <w:r>
        <w:rPr>
          <w:b/>
          <w:u w:val="single"/>
        </w:rPr>
        <w:t xml:space="preserve">Asiakirjan numero 25359</w:t>
      </w:r>
    </w:p>
    <w:p>
      <w:r>
        <w:t xml:space="preserve">Hugh Grant ja Guy Ritchie luovat isien armeijakuvan uudelleen</w:t>
      </w:r>
    </w:p>
    <w:p>
      <w:r>
        <w:t xml:space="preserve">Kapteeni John Ritchie ja kapteeni James Grant kuuluivat Seaforth Highlanders -joukkoihin, jotka olivat Singaporessa 65 vuotta sitten. Hugh Grant on pääosassa Ritchien uusimmassa elokuvassa The Gentleman, jota kuvataan Lontoossa. Tapahtumia järjestettiin eri puolilla Yhdistynyttä kuningaskuntaa ensimmäisen maailmansodan päättymisen jälkeisenä 100. välirauhanpäivän muistopäivänä. Seaforth Highlanders yhdistyi Queen's Own Cameron Highlandersin kanssa vuonna 1961 Queen's Own Highlandersiksi (Seaforth ja Camerons). Guy Ritchie julkaisi kuvat sosiaalisessa mediassa: "Tämä ensimmäinen kuva otettiin 65 vuotta sitten Singaporessa, jossa isäni - kapteeni John Ritchie - ja Hugh Grantin isä - kapteeni James Grant - palvelivat samassa rykmentissä, Seaforth Highlandersissa. "Toisessa kuvassa, joka on otettu elokuvan kuvauksissa Lontoossa 65 vuotta myöhemmin, on yksi pojanpoika ja kaksi poikaa, jotka toistavat tuota alkuperäistä kuvaa." Näin hän jatkaa. "Olimme sattumalta huomanneet, että Rory Gibb, elokuvan tuotantoassistenttimme isoisä oli tuossa samassa alkuperäisessä kuvassa. Yhdennäköisyyden voi nähdä."</w:t>
      </w:r>
    </w:p>
    <w:p>
      <w:r>
        <w:rPr>
          <w:b/>
        </w:rPr>
        <w:t xml:space="preserve">Yhteenveto</w:t>
      </w:r>
    </w:p>
    <w:p>
      <w:r>
        <w:t xml:space="preserve">Näyttelijä Hugh Grant ja elokuvaohjaaja Guy Ritchie ovat luoneet uudelleen kuvan armeijan upseeri-isistään aselepopäivästä.</w:t>
      </w:r>
    </w:p>
    <w:p>
      <w:r>
        <w:rPr>
          <w:b/>
          <w:u w:val="single"/>
        </w:rPr>
        <w:t xml:space="preserve">Asiakirjan numero 25360</w:t>
      </w:r>
    </w:p>
    <w:p>
      <w:r>
        <w:t xml:space="preserve">Coronavirus: Manchesterin joulumarkkinat peruttu pandemian vuoksi.</w:t>
      </w:r>
    </w:p>
    <w:p>
      <w:r>
        <w:t xml:space="preserve">Toiveet jopa kolmen pienen minimarketin perustamisesta on myös hylätty koronaviruksen leviämistä koskevien pelkojen vuoksi. Kaupunginvaltuutettu Pat Karney sanoi, että tämä on "suuri pettymys", koska markkinat ovat tuoneet "suurta iloa ja nautintoa viimeisten 25 vuoden aikana". Hän lisäsi: "Tarkastelimme asiaa, mutta kaupallisesti ja kansanterveydellisesti ne eivät läpäisseet testiä". Manchesterin kaupunginvaltuusto on jo luopunut kaikista järjestetyistä nuotioyön tapahtumista, eikä kaupungin jouluvalojen sytyttämistä juhlita virallisesti eikä uudenvuodenaattona järjestetä ilotulitusnäytöstä. Valtuutetut pohtivat, voisiko sosiaalinen etäisyys olla mahdollista markkinoilla, jotka houkuttelevat Manchesteriin vuosittain tuhansia ihmisiä. Seuraa BBC North Westin toimintaa Facebookissa, Twitterissä ja Instagramissa. Voit myös lähettää juttuideoita osoitteeseen northwest.newsonline@bbc.co.uk</w:t>
      </w:r>
    </w:p>
    <w:p>
      <w:r>
        <w:rPr>
          <w:b/>
        </w:rPr>
        <w:t xml:space="preserve">Yhteenveto</w:t>
      </w:r>
    </w:p>
    <w:p>
      <w:r>
        <w:t xml:space="preserve">Manchesterin joulumarkkinat on peruttu tänä vuonna meneillään olevan Covid-19-pandemian vuoksi.</w:t>
      </w:r>
    </w:p>
    <w:p>
      <w:r>
        <w:rPr>
          <w:b/>
          <w:u w:val="single"/>
        </w:rPr>
        <w:t xml:space="preserve">Asiakirjan numero 25361</w:t>
      </w:r>
    </w:p>
    <w:p>
      <w:r>
        <w:t xml:space="preserve">Kaksi syytetty yli £ 30,000 Port St Mary heroiinin takavarikointi</w:t>
      </w:r>
    </w:p>
    <w:p>
      <w:r>
        <w:t xml:space="preserve">Mies on 37-vuotias ja nainen 34-vuotias, ja he asuvat Port St Maryssä. Kylästä kotoisin oleva 46-vuotias mies on asetettu takuita vastaan odottamaan lisätutkimuksia. Poliisivoimien tiedottajan mukaan saarella on kolmen viime viikon aikana löydetty heroiinia 80 000 punnan arvosta, mikä on johtanut kuuteen pidätykseen. Aiemmin tällä viikolla pidätettiin kaksi Luoteis-Englannista kotoisin olevaa miestä, joilla oli hallussaan 1 000 puntaa A-luokan huumausainetta. Hieman ennen joulua pidätettiin paikallinen mies, joka vangittiin ja määrättiin tutkintavankeuteen sen jälkeen, kun saaren länsiosasta oli löydetty heroiinia 50 000 punnan edestä. Poliisipäällikkö Gary Roberts sanoi: "Olen ylpeä kahden erikoisetsivätiimin suurista ponnisteluista, joita heidän naapurusto- ja koiratoverinsa auttoivat taitavasti. "He ovat tehneet loistavaa työtä viimeisten 24 tunnin aikana vaarallisten huumeiden, kuten heroiinin, tarjonnan torjumiseksi."</w:t>
      </w:r>
    </w:p>
    <w:p>
      <w:r>
        <w:rPr>
          <w:b/>
        </w:rPr>
        <w:t xml:space="preserve">Yhteenveto</w:t>
      </w:r>
    </w:p>
    <w:p>
      <w:r>
        <w:t xml:space="preserve">Kahta henkilöä on syytetty A-luokan huumeiden hallussapidosta sen jälkeen, kun poliisi takavarikoi Mansaarella sijaitsevasta talosta heroiinia, jonka katuarvo on arviolta 30 000 puntaa.</w:t>
      </w:r>
    </w:p>
    <w:p>
      <w:r>
        <w:rPr>
          <w:b/>
          <w:u w:val="single"/>
        </w:rPr>
        <w:t xml:space="preserve">Asiakirjan numero 25362</w:t>
      </w:r>
    </w:p>
    <w:p>
      <w:r>
        <w:t xml:space="preserve">Transsukupuolinen nainen valittaa miespuolisesta vankilatuomiosta</w:t>
      </w:r>
    </w:p>
    <w:p>
      <w:r>
        <w:t xml:space="preserve">Bathista kotoisin oleva 26-vuotias Tara Hudson vangittiin 12 viikoksi miesten vankilassa HMP Bristolissa myönnettyään pahoinpitelyn. Hänen kannattajansa väittävät, että se on asettanut hänet seksuaalisen väkivallan vaaraan, ja yli 110 000 ihmistä on allekirjoittanut vetoomuksen, jossa vaaditaan hänen siirtämistään. Hänen valituksensa käsitellään perjantaina. Hudsonin äiti sanoi, että muut vangit ahdistelevat häntä seksuaalisesti. Jackie Brooklyn sanoi, että hänen tyttärelleen huudeltiin vankilassa "jatkuvasti" seksuaalista pilkkaa. Hudsonille on tehty korjausleikkaus ja hän on elänyt naisena koko aikuisikänsä, mutta hän on silti juridisesti mies. Vankilaviranomaisen mukaan on jo pitkään ollut tapana sijoittaa rikoksentekijät heidän laillisesti tunnustetun sukupuolensa mukaan. "Käytössä on tiukat säännöt, joilla varmistetaan, että transsukupuolisia vankeja hoidetaan turvallisesti ja lain mukaisesti", tiedottaja sanoi tiistaina. Vapausrangaistusta koskeva valitus on määrä käsitellä Bristol Crown Courtissa perjantaina.</w:t>
      </w:r>
    </w:p>
    <w:p>
      <w:r>
        <w:rPr>
          <w:b/>
        </w:rPr>
        <w:t xml:space="preserve">Yhteenveto</w:t>
      </w:r>
    </w:p>
    <w:p>
      <w:r>
        <w:t xml:space="preserve">Miesten vankilaan sijoitettu transsukupuolinen nainen aikoo valittaa tuomiostaan, mikä on herättänyt arvostelua.</w:t>
      </w:r>
    </w:p>
    <w:p>
      <w:r>
        <w:rPr>
          <w:b/>
          <w:u w:val="single"/>
        </w:rPr>
        <w:t xml:space="preserve">Asiakirjan numero 25363</w:t>
      </w:r>
    </w:p>
    <w:p>
      <w:r>
        <w:t xml:space="preserve">Able Marine Energy Park: Tuomioistuimen päätös turbiinitehtaan hyväksi</w:t>
      </w:r>
    </w:p>
    <w:p>
      <w:r>
        <w:t xml:space="preserve">Associated British Ports (ABP) haki oikeudellista uudelleentarkastelua Imminghamin lähellä sijaitsevan Able UK:n Marine Energy Parkin suunnitteluluvasta. ABP, joka väitti, että joidenkin sen maa-alueiden pakkolunastus estäisi sitä kehittämästä omia laitoksiaan, sanoi olevansa "pettynyt". Ablen toimitusjohtajan mukaan ABP:n pitäisi "tunnustaa, että peli on pelattu". Peter Stephenson sanoi: "Heidän väitteensä, jotka koskevat niin sanottua Killingholmen kolmiota, eli pientä maa-aluetta, jota AMEP tarvitsee, on nyt hylätty erittäin yksityiskohtaisessa ja pitkässä suunnitteluprosessissa, jota ovat valvoneet johtavat suunnittelutarkastajat, hallituksen ministeri, parlamentin sekakomitea ja nyt myös korkein oikeus." ABP:n tiedottaja sanoi: "Olemme luonnollisesti pettyneitä tähän tuomioistuimen päätökseen. Harkitsemme huolellisesti annettuja perusteluja ennen kuin kommentoimme asiaa tarkemmin." Suunnittelutarkastajat, liikenneministeri Patrick McLoughlin ja parlamentaarinen sekavaliokunta olivat hyväksyneet energiapuiston, jonka väitetään luovan yli 4 000 työpaikkaa.</w:t>
      </w:r>
    </w:p>
    <w:p>
      <w:r>
        <w:rPr>
          <w:b/>
        </w:rPr>
        <w:t xml:space="preserve">Yhteenveto</w:t>
      </w:r>
    </w:p>
    <w:p>
      <w:r>
        <w:t xml:space="preserve">Korkein oikeus on hylännyt yrityksen pysäyttää 450 miljoonan punnan arvoisen tuulivoimalatehtaan rakentaminen.</w:t>
      </w:r>
    </w:p>
    <w:p>
      <w:r>
        <w:rPr>
          <w:b/>
          <w:u w:val="single"/>
        </w:rPr>
        <w:t xml:space="preserve">Asiakirjan numero 25364</w:t>
      </w:r>
    </w:p>
    <w:p>
      <w:r>
        <w:t xml:space="preserve">Catthorpe Interchange -viadukti puretaan.</w:t>
      </w:r>
    </w:p>
    <w:p>
      <w:r>
        <w:t xml:space="preserve">Viadukti, joka kuljetti M6:n etelään suuntautuvaa liikennettä M1:n yli Catthorpe Junctionin liittymässä, on korvattu uudella sillalla. Highways Agency ilmoitti, että M1:n ja M6:n tieosuudet liittymän ympärillä suljetaan 36 tunniksi perjantaina keskiyöstä alkaen. Ohituskaistat merkitään. Highways Agencyn projektipäällikkö Ivan Marriott sanoi, että vanhan Catthorpen viaduktin purkaminen oli "erityinen tekninen haaste". "85 metriä pitkä ja 3 500 tonnia painava silta puretaan pala palalta käyttäen 10 suurta kaivinkonetta, joissa on hydrauliset murskaimet. "Tämä menetelmä valittiin, koska uusi silta on lähellä alkuperäisen sillan eteläpuolella ja koska haluttiin myös varmistaa, ettemme vahingoita M1-ajorataa, joka kulkee suoraan viaduktin alla." Yksityiskohtaiset tiedot sulkemisista löytyvät Highways Agencyn verkkosivuilta.</w:t>
      </w:r>
    </w:p>
    <w:p>
      <w:r>
        <w:rPr>
          <w:b/>
        </w:rPr>
        <w:t xml:space="preserve">Yhteenveto</w:t>
      </w:r>
    </w:p>
    <w:p>
      <w:r>
        <w:t xml:space="preserve">Vanhan moottoritieviaduktin purkutyöt Warwickshiren ja Leicestershiren rajalla alkavat perjantai-iltana.</w:t>
      </w:r>
    </w:p>
    <w:p>
      <w:r>
        <w:rPr>
          <w:b/>
          <w:u w:val="single"/>
        </w:rPr>
        <w:t xml:space="preserve">Asiakirjan numero 25365</w:t>
      </w:r>
    </w:p>
    <w:p>
      <w:r>
        <w:t xml:space="preserve">Condor Ferries kiistää huhut nopean lauttaliikenteen lopettamisesta.</w:t>
      </w:r>
    </w:p>
    <w:p>
      <w:r>
        <w:t xml:space="preserve">Yhtiön konsernijohtaja Ken Soar sanoi, että Condor on sitoutunut tarjoamaan ympärivuotisia lentoja ensi vuonna. Hän lisäsi, että Guernseyn osavaltiolle lähetetään aikanaan aikataulu, joka sisältää myös nopeat lauttaliikennepalvelut saarille. Condorin työntekijä soitti BBC:lle Condorin työntekijän puhelun jälkeen. Työntekijä kertoi uskovansa, että yhtiö ei liikennöi Guernseyn ja Jerseyn nopeilla lautoilla vuodesta 2013 alkaen. Soar sanoi, että sekä matkustaja- että rahtilaivaliikennepalveluja tarjotaan talven ja kesän 2013 aikana. Condor Ferries liikennöi nopeilla ja perinteisillä laivoilla Yhdistyneen kuningaskunnan, Kanaalisaarten ja Ranskan välillä. Kesällä 2012 liikennöintiä jouduttiin viivästyttämään ja peruuttamaan useita kertoja huonon sään ja moottoriongelmien vuoksi. Yhtiö lopetti liikennöinnin Weymouthista aiemmin vuonna 2012 sen jälkeen, kun laituri suljettiin rakenteellisten ongelmien vuoksi. Condor Ferries jatkaa liikennöintiä Weymouthista, kun neljän miljoonan punnan korjaushanke on saatu päätökseen.</w:t>
      </w:r>
    </w:p>
    <w:p>
      <w:r>
        <w:rPr>
          <w:b/>
        </w:rPr>
        <w:t xml:space="preserve">Yhteenveto</w:t>
      </w:r>
    </w:p>
    <w:p>
      <w:r>
        <w:t xml:space="preserve">Condor Ferries on torjunut huhut Kanaalisaarille ja Kanaalisaarilta liikennöivien nopeiden lauttojen lakkauttamisesta.</w:t>
      </w:r>
    </w:p>
    <w:p>
      <w:r>
        <w:rPr>
          <w:b/>
          <w:u w:val="single"/>
        </w:rPr>
        <w:t xml:space="preserve">Asiakirjan numero 25366</w:t>
      </w:r>
    </w:p>
    <w:p>
      <w:r>
        <w:t xml:space="preserve">Wheal Janen käyttämättömän kaivoksen saastuneen veden määrä laskee alaspäin.</w:t>
      </w:r>
    </w:p>
    <w:p>
      <w:r>
        <w:t xml:space="preserve">Baldhun lähellä sijaitsevan Wheal Janen käsittelemättömän veden pelättiin valuvan läheiseen jokeen, jos vedenpinta nousisi edelleen rankkasateiden jälkeen. Palokunnan kaivokseen laskema lisäpumppu on auttanut vähentämään vedenpintaa. Virasto ilmoitti jatkavansa veden määrän ja laadun seurantaa. Keskiviikkoiltana seitsemän Wheal Janen pumppua toimi "täydellä teholla" rankkasateen jälkeen, mutta vedenpinta nousi edelleen. Ympäristövirasto sanoi olevansa huolissaan siitä, että jos vedenpinta olisi jatkanut nousuaan nopeammin kuin pumput pystyivät ottamaan vettä, käsittelemätöntä vettä olisi voinut päästä Carnon-jokeen. Wheal Janen kaivoksen vesi on saastunut useilla metalleilla, jotka käsittelemättöminä voivat vaikuttaa simpukoihin ja muuhun ekologiaan Fal-joen suistossa. Saastunutta vettä on otettu ja käsitelty kaivoksesta vuodesta 1992 lähtien sen jälkeen, kun kaivoksesta purkautui viemäri, joka aiheutti näkyvää saastumista kaivoksen vedestä, joka värjäytyi oranssiksi korkean rautapitoisuuden vuoksi. Murtuman seurauksena otettiin käyttöön valtion rahoittama käsittelylaitos, jotta estettäisiin mahdolliset tulevat vaikutukset suistoon.</w:t>
      </w:r>
    </w:p>
    <w:p>
      <w:r>
        <w:rPr>
          <w:b/>
        </w:rPr>
        <w:t xml:space="preserve">Yhteenveto</w:t>
      </w:r>
    </w:p>
    <w:p>
      <w:r>
        <w:t xml:space="preserve">Ympäristövirasto on ilmoittanut, että Cornwallin keskiosassa sijaitsevan käytöstä poistetun kaivoksen saastuneen veden taso on parantunut.</w:t>
      </w:r>
    </w:p>
    <w:p>
      <w:r>
        <w:rPr>
          <w:b/>
          <w:u w:val="single"/>
        </w:rPr>
        <w:t xml:space="preserve">Asiakirjan numero 25367</w:t>
      </w:r>
    </w:p>
    <w:p>
      <w:r>
        <w:t xml:space="preserve">Malesian rahasto ratsataan Najib Razakin "korruptiotutkimuksessa</w:t>
      </w:r>
    </w:p>
    <w:p>
      <w:r>
        <w:t xml:space="preserve">Poliisi käytti tunteja asiakirjojen tarkastamiseen 1MDB-rahaston Kuala Lumpurin toimistossa. Najib kiistää väitteet, joiden mukaan rahastosta olisi siirretty lähes 700 miljoonaa dollaria hänen henkilökohtaisille pankkitileilleen. Tiistaina viranomaiset jäädyttivät kuusi tiliä osana tutkimusta. Tilien haltijoita ei tunnistettu. Maan yleinen syyttäjä on kuitenkin sittemmin selventänyt, että yksikään jäädytetyistä tileistä ei ollut Najibin hallussa. 1MDB-rahasto ilmoitti tekevänsä yhteistyötä poliisitutkinnan kanssa. "Voimme vahvistaa, että useat 1MDB:n tutkintaa tekevän työryhmän virkamiehet vierailivat tänään toimistossamme", se totesi lausunnossaan. "Heille toimitettiin useita asiakirjoja ja materiaaleja parhaillaan käynnissä olevien tutkimusten tueksi." Najibin vuonna 2009 perustama rahasto, jonka puheenjohtajana Najib yhä toimii, kiistää antaneensa rahaa pääministerille. Samaan aikaan Malesian entinen johtaja Mahathir Mohamed kehotti BBC:n haastattelussa Najibia esittämään julkisesti todisteet siitä, että hänen varallisuutensa ovat laillisia. Kirjeenvaihtajien mukaan Najibilla on edessään poliittisen uransa suurin kriisi - paine on kasvanut sen jälkeen, kun Wall Street Journal julkaisi yksityiskohtaisen raportin viime viikolla. Hän oli jo ennestään johtajuuttaan koskevan arvostelun kohteena, erityisesti Mahathirin taholta. Najib on aiemmin antanut Facebookissa lausunnon, jonka mukaan häntä vastaan esitetyt syytökset ovat "perusteettomia" ja "törkeitä". Hän syyttää Mahathiria yrityksestä kaataa hänet ja kuvailee entisen mentorinsa väitettä, jonka mukaan rahastosta on kadonnut 42 miljardia ringgitiä (11 miljardia dollaria), "holtittomaksi". "Nämä ovat tarkastettuja velkoja, joiden takana on 51 miljardin ringgitin [tarkastetut] varat". Najib sanoi Facebook-postauksessaan.</w:t>
      </w:r>
    </w:p>
    <w:p>
      <w:r>
        <w:rPr>
          <w:b/>
        </w:rPr>
        <w:t xml:space="preserve">Yhteenveto</w:t>
      </w:r>
    </w:p>
    <w:p>
      <w:r>
        <w:t xml:space="preserve">Malesian viranomaiset ovat tehneet ratsian valtion sijoitusrahaston toimistoon osana tutkimuksia, jotka koskevat pääministeri Najib Razakiin liittyviä korruptioväitteitä.</w:t>
      </w:r>
    </w:p>
    <w:p>
      <w:r>
        <w:rPr>
          <w:b/>
          <w:u w:val="single"/>
        </w:rPr>
        <w:t xml:space="preserve">Asiakirjan numero 25368</w:t>
      </w:r>
    </w:p>
    <w:p>
      <w:r>
        <w:t xml:space="preserve">Somerset Levelsin tulvat: Tienkorotustyöt viivästyvät</w:t>
      </w:r>
    </w:p>
    <w:p>
      <w:r>
        <w:t xml:space="preserve">Muchelneyyn johtavan päätien, Drayton Roadin, korotustyöt oli määrä saada päätökseen viime kuun lopussa. Huonon sään vuoksi työt saadaan nyt päätökseen vasta helmikuun puolivälissä, Somersetin kreivikunnanvaltuuston edustaja sanoi. Viime talvena suuri osa Levelsin alueesta kärsi tulvista, joiden vuoksi kyläläiset olivat poikki kahdeksi kuukaudeksi ja eräs pääväylä oli suljettuna useita viikkoja. Drayton Roadin 547 jaardin (500 metrin) pituinen osuus nostetaan yli 120 senttimetriä matalimmasta kohdastaan. Valtuuston tiedottaja sanoi: "Olemme sanoneet marraskuun alusta lähtien, että Muchelneyn tien korotus kestää todennäköisesti uuteen vuoteen. "Toivomme, että saamme työt valmiiksi helmikuussa". Kuten alusta alkaen, kaikki suunnitellut valmistumisajat riippuvat kuitenkin sääolosuhteiden kaltaisista tekijöistä."</w:t>
      </w:r>
    </w:p>
    <w:p>
      <w:r>
        <w:rPr>
          <w:b/>
        </w:rPr>
        <w:t xml:space="preserve">Yhteenveto</w:t>
      </w:r>
    </w:p>
    <w:p>
      <w:r>
        <w:t xml:space="preserve">Somerset Levelsissä sijaitsevan yhteisön tulvien aiheuttaman katkeamisen estämiseksi toteutettava hanke on viivästynyt.</w:t>
      </w:r>
    </w:p>
    <w:p>
      <w:r>
        <w:rPr>
          <w:b/>
          <w:u w:val="single"/>
        </w:rPr>
        <w:t xml:space="preserve">Asiakirjan numero 25369</w:t>
      </w:r>
    </w:p>
    <w:p>
      <w:r>
        <w:t xml:space="preserve">Jersey saa laajakaistayhteyden jopa 20mb:iin joulukuusta alkaen</w:t>
      </w:r>
    </w:p>
    <w:p>
      <w:r>
        <w:t xml:space="preserve">Nykyisin suurin saatavilla oleva nopeus on 8mb, mutta joulukuusta alkaen 25 prosenttia kodeista voi käyttää uutta 20mb-nopeutta. Nopeampien nopeuksien toivotaan yleistyvän vuoteen 2012 mennessä. Myös Jerseyn muiden laajakaistaoperaattoreiden, Suren ja Newtelin, asiakkaat voivat käyttää suurempia nopeuksia. Hintojen odotetaan julkistettavan lähiviikkoina. Nopeuden lisäys on osa valtion omistaman televiestintäyhtiön 11 miljoonan punnan arvoisen "seuraavan sukupolven verkon" kehittämistä. Jersey Telecom korvaa nykyisen kupariverkkonsa valokuidulla, joka pystyy siirtämään enemmän dataa suuremmilla nopeuksilla. Tämä on osa "Gigabit Isles" -ohjelmaa, jonka Jersey Telecom toivoo tuovan "maailman nopeimman internet-yhteyden saaren asukkaille". Jersey Telecom Groupin toimitusjohtaja Graeme Millar sanoi: "Saaren asukkaat kuulevat yhä useammin tämäntyyppisiä ilmoituksia tulevina kuukausina, kun JTG:n saaren infrastruktuuriin tekemät huomattavat investoinnit toteutuvat. "Vuoteen 2012 mennessä yli puolet paikallisista kotitalouksista pystyy käyttämään 15-20 Mb:n nopeuksia. "Jatkuvien investointien ansiosta Jersey on runkoverkkoteknologian osalta vuoteen 2012 mennessä kymmenen-viisitoista vuotta Yhdistyneen kuningaskunnan edellä."</w:t>
      </w:r>
    </w:p>
    <w:p>
      <w:r>
        <w:rPr>
          <w:b/>
        </w:rPr>
        <w:t xml:space="preserve">Yhteenveto</w:t>
      </w:r>
    </w:p>
    <w:p>
      <w:r>
        <w:t xml:space="preserve">Jersey Telecomsin verkon päivityksen ansiosta laajakaistan nopeus voi yli kaksinkertaistua neljänneksessä saaren kodeista.</w:t>
      </w:r>
    </w:p>
    <w:p>
      <w:r>
        <w:rPr>
          <w:b/>
          <w:u w:val="single"/>
        </w:rPr>
        <w:t xml:space="preserve">Asiakirjan numero 25370</w:t>
      </w:r>
    </w:p>
    <w:p>
      <w:r>
        <w:t xml:space="preserve">Fox's Biscuitsin kriisiaika yritysoston lähestymisen jälkeen</w:t>
      </w:r>
    </w:p>
    <w:p>
      <w:r>
        <w:t xml:space="preserve">Nykyinen omistaja Ranjit Boparan hankki tuotemerkin vuonna 2011, kun hän osti Northern Foodsin. Boparan, joka tunnetaan "kanakuninkaana", osti viime vuonna Bernard Matthews -siipikarjaliiketoiminnan. Boparan Holdingsin mukaan tässä vaiheessa ei ole "mitään varmuutta" siitä, että Fox'sin myynti toteutuisi. Luxemburgin pörssille antamassaan lausunnossa yhtiö totesi, että se oli "saanut alustavan lähestymiskohteen Fox's Biscuitsin (Northern Foods Grocery Group Limitedin toiminimi) ostamisesta". "Konserni odottaa, että virallinen tarjous Fox's Biscuits/NFGG:stä tehtäisiin noin 350 miljoonan punnan arvosta", yhtiö lisäsi. Yhtiö ei maininnut mahdollista ostajaa. Viime vuonna spekuloitiin, että Ontario Teachers' Pension Planin omistama Burton's Foods olisi kiinnostunut ostamaan Fox's Biscuitsin. Boparan Holdings maksoi Northern Foodsista 342 miljoonaa puntaa. Yrityskauppaan kuului myös Goodfella's Pizzas, joka ei ole osa uutta ostotarjousta. Holdingyhtiöllä on myös ravintolatoimintaa, johon kuuluvat Harry Ramsden's, Ed's Easy Diner ja Giraffe. Fox's Biscuits perustettiin vuonna 1853, ja se työllistää nykyään 2 000 työntekijää kolmessa toimipaikassa Länsi-Yorkshiressä, Staffordshiressä ja Lancashiressa. Fox'sin lisäksi se valmistaa myös oman tuotemerkin keksejä supermarketeille.</w:t>
      </w:r>
    </w:p>
    <w:p>
      <w:r>
        <w:rPr>
          <w:b/>
        </w:rPr>
        <w:t xml:space="preserve">Yhteenveto</w:t>
      </w:r>
    </w:p>
    <w:p>
      <w:r>
        <w:t xml:space="preserve">Fox's Biscuits saattaa joutua salaperäisen ostajan haltuun, kun on vahvistettu, että se on 350 miljoonan punnan suuruisen yritysoston kohteena.</w:t>
      </w:r>
    </w:p>
    <w:p>
      <w:r>
        <w:rPr>
          <w:b/>
          <w:u w:val="single"/>
        </w:rPr>
        <w:t xml:space="preserve">Asiakirjan numero 25371</w:t>
      </w:r>
    </w:p>
    <w:p>
      <w:r>
        <w:t xml:space="preserve">Tulvat ja mutavyöryt tappoivat kymmeniä Perussa</w:t>
      </w:r>
    </w:p>
    <w:p>
      <w:r>
        <w:t xml:space="preserve">Tulvat - pahimmat tulvat lähes 30 vuoteen - ovat koetelleet yli puolta maata. Yli 800 kaupunkia on julistanut hätätilan. Pääkaupunki Lima on ollut ilman vettä maanantaista lähtien, ja palveluita ollaan vasta nyt palauttamassa. Asevoimat on lähetetty auttamaan poliisia valvomaan lakia ja järjestystä kaikkialla Perussa. Monilla alueilla on pulaa elintarvikkeista ja vedestä, ja hinnat ovat nousseet keskimäärin viisi prosenttia viime viikolla, hallitus kertoi. Rankkasateet ovat toistaiseksi loppuneet, mutta ennusteiden mukaan epävakaan sään odotetaan jatkuvan muutaman viikon ajan. Viime vuonna Perua ja muita Tyynenmeren ympärillä sijaitsevia maita on koetellut El Ninoksi kutsuttu ilmiö, meren lämpötilan nousu, joka lisää haihtumista ja saa aikaan rankkasateita. Vuonna 1998 Perun tulvat liittyivät myös El Ninoon, joka oli tuona vuonna erityisen voimakas.</w:t>
      </w:r>
    </w:p>
    <w:p>
      <w:r>
        <w:rPr>
          <w:b/>
        </w:rPr>
        <w:t xml:space="preserve">Yhteenveto</w:t>
      </w:r>
    </w:p>
    <w:p>
      <w:r>
        <w:t xml:space="preserve">Ainakin 72 ihmistä on kuollut Perussa useiden päivien ajan rankkasateiden aiheuttamissa tulvissa ja mutavyöryissä, kertovat viranomaiset.</w:t>
      </w:r>
    </w:p>
    <w:p>
      <w:r>
        <w:rPr>
          <w:b/>
          <w:u w:val="single"/>
        </w:rPr>
        <w:t xml:space="preserve">Asiakirjan numero 25372</w:t>
      </w:r>
    </w:p>
    <w:p>
      <w:r>
        <w:t xml:space="preserve">Coronavirus: Väkivaltaisuudet heikentävät Pariisin mielenosoitusta terveydenhuollon työntekijöiden puolesta</w:t>
      </w:r>
    </w:p>
    <w:p>
      <w:r>
        <w:t xml:space="preserve">Poliisi ampui kyynelkaasua hajottaakseen sadat naamioituneet mielenosoittajat, jotka heittelivät kiviä ja muita ammuksia ja kaatoivat auton. Viranomaisten mukaan 19 poliisia loukkaantui ja yli 30 pidätettiin. Eri puolilla Ranskaa sairaalahenkilökunta on vaatinut hallitukselta toimia palkkauksen, rekrytoinnin ja sairaaloiden vuodepaikkojen lisäämisen suhteen. Presidentti Emmanuel Macronin hallitus on ilmoittanut bonuksista terveydenhuoltohenkilöstölle, joka on työskennellyt koronaviruskriisin aikana. Ammattiliitot sanovat kuitenkin, että Covid-19-pandemia on paljastanut Ranskan järjestelmän heikkoudet, ja ne vaativat investointeihin huomattavaa lisäystä. Noin 18 000 ihmistä osallistui mielenosoituksiin Pariisissa tiistaina, kertoi poliisi. Mielenosoitus sujui pääosin rauhallisesti koko päivän, mutta myöhemmin sitä häiritsi jopa 300 hengen ryhmän toiminta, poliisi lisäsi. Poliisin mukaan suuri osa väkivaltaisuuksista näytti olevan Mustat blokit -nimisen äärivasemmistolaisen anarkistiryhmän tekemiä. Sosiaalisessa mediassa jaetussa videomateriaalissa naamioituneet ja huppupäiset mielenosoittajat työnsivät kaatunutta autoa keskelle mukulakivikatua, kun muut heittelivät esineillä mellakkapoliiseja. Aiemmin suuret ihmisjoukot olivat kokoontuneet puistoihin eri puolilla maata, minkä jälkeen ne siirtyivät kaduille, ja monet heiluttivat Ranskan lippua. Ranskassa koronavirusinfektioon kuolleiden määrä nousi Johns Hopkinsin yliopiston keräämien tietojen mukaan tiistaina 29 439:ään.</w:t>
      </w:r>
    </w:p>
    <w:p>
      <w:r>
        <w:rPr>
          <w:b/>
        </w:rPr>
        <w:t xml:space="preserve">Yhteenveto</w:t>
      </w:r>
    </w:p>
    <w:p>
      <w:r>
        <w:t xml:space="preserve">Ranskassa järjestettyjä valtakunnallisia mielenosoituksia, joissa vaadittiin parempaa palkkaa ja resursseja terveydenhuollon työntekijöille, on varjostanut väkivaltaisuudet pääkaupungissa Pariisissa.</w:t>
      </w:r>
    </w:p>
    <w:p>
      <w:r>
        <w:rPr>
          <w:b/>
          <w:u w:val="single"/>
        </w:rPr>
        <w:t xml:space="preserve">Asiakirjan numero 25373</w:t>
      </w:r>
    </w:p>
    <w:p>
      <w:r>
        <w:t xml:space="preserve">Kiina poistaa ulkomaisten videopelikonsolien kiellon</w:t>
      </w:r>
    </w:p>
    <w:p>
      <w:r>
        <w:t xml:space="preserve">Kiina kielsi pelikonsolit vuonna 2000 vedoten niiden haitallisiin vaikutuksiin nuorten mielenterveyteen. Konsolien harmaat myyntimarkkinat ovat jatkuneet maassa. Osittain kiellon vuoksi PC-pelaaminen on kuitenkin hallitsevassa asemassa - kaksi kolmasosaa 13 miljardin dollarin (8 miljardin punnan) markkinoista on PC-pelaamisen hallussa. Hallitus ilmoitti lausunnossaan, että se sallii ulkomaisten yritysten valmistaa konsoleita Shanghain vapaakauppa-alueella ja myydä niitä Kiinassa kulttuuriosastojen suorittaman tarkastuksen jälkeen. Kiinan valtioneuvosto ei kuitenkaan kertonut, kuinka kauan keskeytys kestäisi. Sony vastasi uutiseen seuraavasti: "Tunnustamme, että Kiina on lupaava markkina-alue. Tutkimme jatkuvasti mahdollisuuksia, mutta tässä vaiheessa ei ole mitään konkreettista suunnitelmaa." Tuotantokilpailu Kiinan videopelimarkkinoilla on runsaasti potentiaalia. Vuonna 2013 ne kasvoivat 38 prosenttia edellisvuodesta 83 miljardiin juaniin (13 miljardiin dollariin), ilmenee joulukuussa Kiinan peliteollisuuden vuotuisessa konferenssissa julkaistuista tiedoista. Davies Murphy Groupin analyytikko Chris Green sanoi BBC:lle, että päätös markkinoiden vapauttamisesta oli "valtava uutinen". "Kyseessä ovat valtavat markkinat, joiden arvo voi olla kymmeniä miljardeja dollareita", hän sanoi. "Nyt on kyse kilpajuoksusta siitä, kuka ehtii markkinoille ensimmäisenä, kuka saa vapaakauppa-alueella sijaitsevan tehtaan toimimaan ja saamaan konsolit tuotantolinjalta nopeimmin", hän lisäsi. Hän uskoo, että Microsoftilla saattaa olla etulyöntiasema Sonyyn ja Nintendoon nähden. "Sonylla ja Nintendolla on omat tehtaansa, mutta Microsoft ulkoistaa laitteistonsa, ja se voi olla paras mahdollinen taho, joka saa kolmannen osapuolen elektroniikka-alan alihankkijan aloittamaan konsolien valmistuksen", hän sanoi.</w:t>
      </w:r>
    </w:p>
    <w:p>
      <w:r>
        <w:rPr>
          <w:b/>
        </w:rPr>
        <w:t xml:space="preserve">Yhteenveto</w:t>
      </w:r>
    </w:p>
    <w:p>
      <w:r>
        <w:t xml:space="preserve">Kiinan hallitus on väliaikaisesti poistanut ulkomaisia videopelikonsoleita koskevan myyntikiellon, mikä on avannut Sonyn, Nintendon ja Microsoftin kaltaisille yrityksille tien näille tuottoisille markkinoille.</w:t>
      </w:r>
    </w:p>
    <w:p>
      <w:r>
        <w:rPr>
          <w:b/>
          <w:u w:val="single"/>
        </w:rPr>
        <w:t xml:space="preserve">Asiakirjan numero 25374</w:t>
      </w:r>
    </w:p>
    <w:p>
      <w:r>
        <w:t xml:space="preserve">Intia ilmaisee vakavan huolensa</w:t>
      </w:r>
    </w:p>
    <w:p>
      <w:r>
        <w:t xml:space="preserve">Intian kansallisen turvallisuuden neuvonantaja MK Narayanan kutsui maanantaina koolle Sri Lankan apulaispäällikön Palitha Ganegodan ja korosti tarvetta elvyttää Sri Lankan poliittinen prosessi. "Huomautettiin, että Sri Lankan hallituksen on toimittava maltillisemmin ja puututtava vähemmistöyhteisön kasvavaan turvattomuuden tunteeseen", Intian ulkoministeriön lausunnossa sanottiin. Pohjois-Intia ilmaisi myös tarpeen, että elintärkeiden toimitusten toimittaminen asianomaiselle väestölle ei keskeytyisi millään tavalla, sanottiin. Intia on myös ilmaissut huolensa intialaisiin kalastajiin kohdistuvista "jatkuvista hyökkäyksistä". Apulaiskorkeakomissaari Ganegoda sanoi BBC Sandeshayalle, että Intian huoli välitetään Sri Lankan hallitukselle. Intian toimet tulevat sen jälkeen, kun Tamil Nadun korkea-arvoiset poliitikot ovat kehottaneet liittovaltion hallitusta ottamaan esille konfliktin kohteeksi joutuneiden siviilien tilanteen Sri Lankan kanssa. Tamil Nadun pääministeri M Karunanidhi soitti maanantaiaamuna pääministeri Manmohan Singhille ja vaati välittömiä toimia. Lausunnossaan hän kehotti eteläisen Intian osavaltion asukkaita lähettämään sähkeitä Intian pääministerille Sri Lankan painostamiseksi. Myös Tamil Nadun oppositiojohtaja Jayalalitha Jeyaram on ilmaissut samanlaisen huolensa.</w:t>
      </w:r>
    </w:p>
    <w:p>
      <w:r>
        <w:rPr>
          <w:b/>
        </w:rPr>
        <w:t xml:space="preserve">Yhteenveto</w:t>
      </w:r>
    </w:p>
    <w:p>
      <w:r>
        <w:t xml:space="preserve">Intia on ilmaissut "vakavan huolensa ja tyytymättömyytensä" tamilisiviilien lisääntyvistä uhreista Sri Lankan pohjoisosassa toteutettujen sotatoimien seurauksena.</w:t>
      </w:r>
    </w:p>
    <w:p>
      <w:r>
        <w:rPr>
          <w:b/>
          <w:u w:val="single"/>
        </w:rPr>
        <w:t xml:space="preserve">Asiakirjan numero 25375</w:t>
      </w:r>
    </w:p>
    <w:p>
      <w:r>
        <w:t xml:space="preserve">Laulaja Anastacia peruu kiertueen, kun rintasyöpä palaa takaisin</w:t>
      </w:r>
    </w:p>
    <w:p>
      <w:r>
        <w:t xml:space="preserve">44-vuotias toipui täysin vuonna 2003 saatuaan leikkaus- ja sädehoitoa. "Tuntuu niin kamalalta tuottaa pettymys kaikille upeille faneilleni. Sydämeni särkyy, kun joudun tuottamaan heille pettymyksen", hän sanoi Facebook-sivullaan julkaistussa lausunnossaan. Kaikki liput 6. huhtikuuta Lontoosta alkavalle kiertueelle palautetaan. I'm Outta Love -hittisinglestään tunnettu laulaja esiintyi viimeksi livenä Saksassa joulukuussa 2012. Hänen oli määrä soittaa 13 keikkaa tänä huhtikuussa eri puolilla Eurooppaa edistääkseen uusinta albumiaan It's A Man's World. Anastacia kertoo jatkavansa uuden albumin kirjoittamista ja äänittämistä diagnoosistaan huolimatta ja toivoo voivansa suunnitella uuden kiertueen mahdollisimman pian. Hänet nähtiin viimeksi Britannian televisiossa, kun hän liittyi Gary Barlow'n, Louis Walshin ja Tulisan seuraan X Factorin tuomaristossa viime vuonna. Kun hän sai ensimmäisen diagnoosin, hän sanoi, että hänen kokemuksensa oli opettanut hänelle varhaisen tunnistamisen tärkeyden rintasyövän torjunnassa, ja hän kehotti muita naisia käymään mammografiassa. Lausunnossaan hän sanoi: "Olen luonteeltani taistelija, eikä mikään tule koskaan muuttamaan sitä".</w:t>
      </w:r>
    </w:p>
    <w:p>
      <w:r>
        <w:rPr>
          <w:b/>
        </w:rPr>
        <w:t xml:space="preserve">Yhteenveto</w:t>
      </w:r>
    </w:p>
    <w:p>
      <w:r>
        <w:t xml:space="preserve">Laulaja Anastacia on joutunut perumaan Euroopan-kiertueensa sen jälkeen, kun hänellä on todettu rintasyöpä toisen kerran.</w:t>
      </w:r>
    </w:p>
    <w:p>
      <w:r>
        <w:rPr>
          <w:b/>
          <w:u w:val="single"/>
        </w:rPr>
        <w:t xml:space="preserve">Asiakirjan numero 25376</w:t>
      </w:r>
    </w:p>
    <w:p>
      <w:r>
        <w:t xml:space="preserve">Natalie Harker: Harker: Murhapoliisi tunnisti metsästä löytyneen ruumiin</w:t>
      </w:r>
    </w:p>
    <w:p>
      <w:r>
        <w:t xml:space="preserve">30-vuotias Harker löydettiin kuolleena supermarketin takaa Brough with St Gilesissa keskiviikkona noin klo 16.45 BST. North Yorkshiren poliisi vahvisti virallisesti hänen henkilöllisyytensä sen jälkeen, kun 44-vuotias mies pidätettiin murhasta epäiltynä. Poliisi vetosi silminnäkijöihin tai henkilöihin, joilla on tietoja, ilmoittautumaan. Komisario Steve Menzies poliisin suurista tutkintaryhmistä sanoi: "Tämä on hyvin traaginen tapaus, joka on jättänyt perheen murtuneeksi. "Vetoan kaikkiin Natalien läheisiin, jotka olivat yhteydessä. Jos olit ystävä, työtoveri tai kuuluit samaan sosiaaliseen piiriin, pyydän sinua tulemaan esiin ja puhumaan meille - vaikka luulet, ettet tietäisi mitään tärkeää. "Pienikin tieto voi auttaa meitä kokoamaan yhteen Natalien kuolemaan liittyvät olosuhteet." Komisario Menzies sanoi, että poliisit tukevat neiti Harkerin perhettä ja Colburnista, lähellä Catterick Garrisonia, kotoisin olevia poliiseja, ja pyysi kunnioittamaan heidän yksityisyyttään "tänä äärimmäisen vaikeana aikana". Seuraa BBC Yorkshirea Facebookissa, Twitterissä ja Instagramissa. Lähetä juttuideoita osoitteeseen yorkslincs.news@bbc.co.uk.</w:t>
      </w:r>
    </w:p>
    <w:p>
      <w:r>
        <w:rPr>
          <w:b/>
        </w:rPr>
        <w:t xml:space="preserve">Yhteenveto</w:t>
      </w:r>
    </w:p>
    <w:p>
      <w:r>
        <w:t xml:space="preserve">Kadonneen Natalie Harkerin epäiltyä murhaa tutkiva poliisi on vahvistanut löytäneensä hänen ruumiinsa metsäiseltä alueelta Pohjois-Yorkshirestä.</w:t>
      </w:r>
    </w:p>
    <w:p>
      <w:r>
        <w:rPr>
          <w:b/>
          <w:u w:val="single"/>
        </w:rPr>
        <w:t xml:space="preserve">Asiakirjan numero 25377</w:t>
      </w:r>
    </w:p>
    <w:p>
      <w:r>
        <w:t xml:space="preserve">Mies tuomittiin naisen tappamisesta Burnleyn vasarahyökkäyksessä</w:t>
      </w:r>
    </w:p>
    <w:p>
      <w:r>
        <w:t xml:space="preserve">Shaun Sanders löi Leanne Unsworthia useita kertoja päähän tämän kotona Burnleyssä 14. tammikuuta. Sanders, 40, määrättiin sairaalaan sen jälkeen, kun hän oli Preston Crown Courtissa myöntänyt tapon vähentyneen vastuun perusteella. Hänet tuomittiin elinkautiseen vankeuteen, jonka vähimmäiskesto on neljä vuotta ja 48 päivää. Unsworth, 40, löydettiin kuolleena kotoaan Marlborough Streetiltä noin kello 19.15 GMT. Lancashiren poliisin mukaan oikeus oli yhtä mieltä siitä, että Sanders, jolla on paranoidinen skitsofrenia, koki psykoottisen kohtauksen hyökkäyksen aikaan. Poliisin tiedottaja sanoi, että Sanders aloittaa tuomionsa korkean turvaluokan psykiatrisessa sairaalassa ja siirtyy vankilaan vasta, kun hänen katsotaan olevan kunnossa, ja lisäsi, että on mahdollista, ettei häntä vapauteta koskaan. Väliaikainen komisario Zoe Russo sanoi, että Unsworth joutui "vastaajan provosoimattoman, raa'an ja raivokkaan hyökkäyksen uhriksi, joka oli äärimmäisen julma". Hän sanoi, että syytetyn syyllistyminen tappoon "hyväksyttiin vasta sen jälkeen, kun kattava psykiatrinen todistusaineisto oli otettu huolellisesti huomioon".</w:t>
      </w:r>
    </w:p>
    <w:p>
      <w:r>
        <w:rPr>
          <w:b/>
        </w:rPr>
        <w:t xml:space="preserve">Yhteenveto</w:t>
      </w:r>
    </w:p>
    <w:p>
      <w:r>
        <w:t xml:space="preserve">Mies tappoi naisen lyömällä häntä vasaralla "provosoimattomassa, raa'assa ja raivokkaassa hyökkäyksessä, joka oli äärimmäisen julma", poliisi on kertonut.</w:t>
      </w:r>
    </w:p>
    <w:p>
      <w:r>
        <w:rPr>
          <w:b/>
          <w:u w:val="single"/>
        </w:rPr>
        <w:t xml:space="preserve">Asiakirjan numero 25378</w:t>
      </w:r>
    </w:p>
    <w:p>
      <w:r>
        <w:t xml:space="preserve">Essexin mutavyöryjen pelastus: Mies pelastaa Kirby-le-Sokenissa jumiin jääneen kajakkiparin.</w:t>
      </w:r>
    </w:p>
    <w:p>
      <w:r>
        <w:t xml:space="preserve">Essexin Kirby-le-Sokeniin sunnuntaina noin kello 19:50 BST lähetetyt pelastusryhmät kertoivat, että mies "otti tehtäväkseen kahlata ja ohjata melojat rantaan". Rannikkovartioston edustaja sanoi, ettei voi tarpeeksi korostaa, kuinka vaarallista on mennä mutaan. "Onneksi tässä tapauksessa kaikki meni hyvin", hän sanoi. Holbrookin rannikkovartioston pelastusryhmä kertoi, että kajakkipari oli viettänyt muutaman tunnin Hamford Waterin vesillä ja oli palaamassa kotiin, kun vuorovesi yllätti heidät. Pelastusryhmään oli liittynyt Felixstowen ja Waltonin tiimejä, ja ne olivat juuri aloittamassa pelastustoimia, kun yleisö päätti auttaa ja astui mutapenkkaan. Rannikkovartioston edustaja sanoi, että "me kielsimme heitä, mutta he tekivät sen kuitenkin". "Vaikka olemme aina tyytyväisiä onnistuneeseen lopputulokseen, emme voi tarpeeksi korostaa, kuinka vaarallista ihmisten on mennä mutaan pelastamaan muita", hän lisäsi. "Se asettaa sekä itsensä että pelastajamme vaaraan". Onneksi tällä kertaa hänellä oli paikallistuntemusta alueesta, ja kaikki sujui hyvin - kaikki kääntyi parhain päin." Hyvinvointitarkastuksen jälkeen joukkueet auttoivat melojat takaisin autoonsa, jotta he pääsivät palaamaan kotiin. Etsi BBC News: East of England Facebookissa, Instagramissa ja Twitterissä. Jos sinulla on juttuehdotus, lähetä sähköpostia osoitteeseen eastofenglandnews@bbc.co.uk.</w:t>
      </w:r>
    </w:p>
    <w:p>
      <w:r>
        <w:rPr>
          <w:b/>
        </w:rPr>
        <w:t xml:space="preserve">Yhteenveto</w:t>
      </w:r>
    </w:p>
    <w:p>
      <w:r>
        <w:t xml:space="preserve">Äiti ja poika pelastettiin kajakissa, kun yleisön jäsen kahlasi mudassa vastoin rannikkovartioston antamia neuvoja.</w:t>
      </w:r>
    </w:p>
    <w:p>
      <w:r>
        <w:rPr>
          <w:b/>
          <w:u w:val="single"/>
        </w:rPr>
        <w:t xml:space="preserve">Asiakirjan numero 25379</w:t>
      </w:r>
    </w:p>
    <w:p>
      <w:r>
        <w:t xml:space="preserve">Bristolin GWR-junan kuljettaja ajoi lähes 100mph yli rajoituksen</w:t>
      </w:r>
    </w:p>
    <w:p>
      <w:r>
        <w:t xml:space="preserve">Rail Accident Investigation Branchin (RAIB) mukaan kuljettaja luuli, että kahdesta nopeusrajoitusmerkistä puuttui merkintä, joten hän jätti ne huomiotta. Rajoitus oli asetettu Dauntseyssä, Wiltshiressä, raidevian ja kuuman sään vuoksi 12. elokuuta, onnettomuuspäivänä. Kun hän huomasi sen, hän ehti vain vähentää nopeuttaan 105mph (169km/h). RAIB:n mukaan 30mph (48km/h) rajoitus oli asetettu vain tavarajunille pääradalla Dauntseyn kohdalla 27. kesäkuuta. Tapahtumapäivänä se oli alennettu 32 kilometrin tuntinopeuteen (20mph) sekä tavara- että matkustajajunille. Raportissa todettiin kuitenkin, että Lontoosta Bristoliin liikennöivän Great Western Railwayn (GWR) junan kuljettajalla ei ollut "mitään keinoa tietää", että sitä oli muutettu aiemmin samana iltapäivänä, koska Network Rail ei ollut ilmoittanut asiasta GWR:lle. Kuljettaja kertoi tutkijoille, että kun hän näki ensimmäisen varoitustaulun, hän luuli, että "125mph for passenger train" -merkki oli "siirtynyt", ja jätti sen huomiotta. Kun hän näki toisen varoitustaulun, hän teki "täyden käyttöjarrutuksen", mutta pystyi vain vähentämään junan nopeuden noin 169 kilometriin tunnissa. RAIB:n mukaan radanvarren tiedot eivät korostaneet riittävästi, että olemassa olevia rajoituksia oli muutettu. Se sanoi päättäneensä olla suorittamatta lisätutkimuksia tapauksesta, mutta lisäsi, että tapaus osoitti, että "varoitus" edessä olevasta rajoituksesta "olisi arvokas". Kukaan ei loukkaantunut, eikä tapahtumasta aiheutunut vahinkoja.</w:t>
      </w:r>
    </w:p>
    <w:p>
      <w:r>
        <w:rPr>
          <w:b/>
        </w:rPr>
        <w:t xml:space="preserve">Yhteenveto</w:t>
      </w:r>
    </w:p>
    <w:p>
      <w:r>
        <w:t xml:space="preserve">Matkustajajunan kuljettaja, joka ajoi 32 km/h:n (20mph) vyöhykkeen läpi 188 km/h:n (117mph) nopeudella, oli "harhaanjohdettu" tavasta, jolla "linjanvarren tiedot esitettiin".</w:t>
      </w:r>
    </w:p>
    <w:p>
      <w:r>
        <w:rPr>
          <w:b/>
          <w:u w:val="single"/>
        </w:rPr>
        <w:t xml:space="preserve">Asiakirjan numero 25380</w:t>
      </w:r>
    </w:p>
    <w:p>
      <w:r>
        <w:t xml:space="preserve">Mies kuolee Huddersfieldin pubin ulkopuolella tapahtuneen pahoinpitelyn jälkeen</w:t>
      </w:r>
    </w:p>
    <w:p>
      <w:r>
        <w:t xml:space="preserve">42-vuotias mies loukkaantui vakavasti tiistai-iltana Beast Marketissa sijaitsevan Boy and Barrel -pubin ulkopuolella. Hänet vietiin Huddersfieldin kuninkaalliseen sairaalaan, mutta hän on sittemmin kuollut. West Yorkshiren poliisi ilmoitti, että kaksi 52- ja 55-vuotiasta miestä oli pidätetty ja heitä kuulustellaan pahoinpitelyn yhteydessä. Pahoinpitelyn tutkinta jatkuu, poliisi kertoi. Aiheeseen liittyvät Internet-linkit West Yorkshiren poliisi</w:t>
      </w:r>
    </w:p>
    <w:p>
      <w:r>
        <w:rPr>
          <w:b/>
        </w:rPr>
        <w:t xml:space="preserve">Yhteenveto</w:t>
      </w:r>
    </w:p>
    <w:p>
      <w:r>
        <w:t xml:space="preserve">Mies on kuollut sen jälkeen, kun hänet pahoinpideltiin Huddersfieldissä.</w:t>
      </w:r>
    </w:p>
    <w:p>
      <w:r>
        <w:rPr>
          <w:b/>
          <w:u w:val="single"/>
        </w:rPr>
        <w:t xml:space="preserve">Asiakirjan numero 25381</w:t>
      </w:r>
    </w:p>
    <w:p>
      <w:r>
        <w:t xml:space="preserve">Toshiban osakkeet laskevat uuden osakemyyntisuunnitelman vuoksi</w:t>
      </w:r>
    </w:p>
    <w:p>
      <w:r>
        <w:t xml:space="preserve">Sunnuntaina Toshiba kertoi keräävänsä 5,4 miljardia dollaria (4,1 miljardia puntaa) uusilla osakkeilla tukeakseen konkurssin tehneen yhdysvaltalaisen ydinvoimayksikkönsä jättämän aukon taseessaan. TSE:n säännöt edellyttävät, että kaikki yritykset, joiden nettovarallisuus on ollut negatiivinen kahtena peräkkäisenä vuonna, poistetaan listalta. Toshiban nettovarallisuuden on oltava positiivinen ennen maaliskuussa päättyvää listalta poistamisen määräaikaa. Osakemyynti on lyhyen aikavälin ratkaisu, jolla pyritään säilyttämään listautuminen sillä välin, kun paljon suurempi kauppa saadaan päätökseen. Toshiba sopi syyskuussa myyvänsä siruyksikkönsä Bain Capitalin johtamalle ryhmälle 18 miljardilla dollarilla. Myynti kattaisi helposti Toshiban alijäämän, mutta pitkälliset viranomaiskäsittelyt merkitsevät, että kauppaa ei välttämättä saada päätökseen ennen määräaikaa. Toshiban on kerättävä vähintään 6,7 miljardia dollaria maaliskuuhun mennessä välttääkseen pörssilistalta poistamisen. Osakemyynti itsessään jää alle tuon määrän, mutta yhtiö kertoi kirjaavansa myös tappioita, jotka mahdollistavat verokirjaukset, mikä nostaa kokonaismäärän 7,5 miljardiin dollariin. Osakemyynti vastaa noin puolta yhtiön nykyisestä markkina-arvosta. Uudet osakkeet jaetaan 60 ulkomaiselle sijoitusrahastolle, ja kukin osake hinnoitellaan 10 prosentin alennuksella perjantain päätöskurssista.</w:t>
      </w:r>
    </w:p>
    <w:p>
      <w:r>
        <w:rPr>
          <w:b/>
        </w:rPr>
        <w:t xml:space="preserve">Yhteenveto</w:t>
      </w:r>
    </w:p>
    <w:p>
      <w:r>
        <w:t xml:space="preserve">Toshiban osakkeet laskivat maanantaina lähes 5 prosenttia sen jälkeen, kun yhtiö ilmoitti suunnitelmasta, jonka avulla se voi säilyttää listautumisensa Tokion pörssiin (TSE).</w:t>
      </w:r>
    </w:p>
    <w:p>
      <w:r>
        <w:rPr>
          <w:b/>
          <w:u w:val="single"/>
        </w:rPr>
        <w:t xml:space="preserve">Asiakirjan numero 25382</w:t>
      </w:r>
    </w:p>
    <w:p>
      <w:r>
        <w:t xml:space="preserve">Poliisi nimesi Fife-onnettomuudessa kuolleen miehen</w:t>
      </w:r>
    </w:p>
    <w:p>
      <w:r>
        <w:t xml:space="preserve">Rosythista kotoisin oleva 61-vuotias Frank MacFarlane kuoli sairaalassa A985-tiellä tapahtuneen onnettomuuden jälkeen. Poliisin mukaan onnettomuus tapahtui noin kello 05:35 Cairneyhillin liikenneympyrän ja Kincardinen välillä, kun hänen sininen BMW 3-sarjansa suistui tieltä ja törmäsi seinään. MacFarlane vietiin ambulanssilla Edinburghin kuninkaalliseen sairaalaan, mutta hän kuoli lauantaina. Ylikonstaapeli Alastair Purvis sanoi: "Ajatuksemme ovat MacFarlanen perheen ja ystävien luona tänä vaikeana aikana. "Tapauksen tutkimukset ovat käynnissä. Kehotamme kaikkia tiellä ajavia, joilla saattaa olla kojelautakameran tallenteita tai jotka näkivät tapauksen, ottamaan yhteyttä poliisiin."</w:t>
      </w:r>
    </w:p>
    <w:p>
      <w:r>
        <w:rPr>
          <w:b/>
        </w:rPr>
        <w:t xml:space="preserve">Yhteenveto</w:t>
      </w:r>
    </w:p>
    <w:p>
      <w:r>
        <w:t xml:space="preserve">Poliisi on nimennyt Fifessä perjantaiaamuna sattuneessa onnettomuudessa kuolleen miehen.</w:t>
      </w:r>
    </w:p>
    <w:p>
      <w:r>
        <w:rPr>
          <w:b/>
          <w:u w:val="single"/>
        </w:rPr>
        <w:t xml:space="preserve">Asiakirjan numero 25383</w:t>
      </w:r>
    </w:p>
    <w:p>
      <w:r>
        <w:t xml:space="preserve">Virheellisesti vapautettu vanki otettu kiinni</w:t>
      </w:r>
    </w:p>
    <w:p>
      <w:r>
        <w:t xml:space="preserve">Belfastin Springhill Gardensista kotoisin oleva 26-vuotias Sean Gerard Cahill vapautettiin Laganside Courtsista 24. marraskuuta, vaikka häntä syytettiin edelleen ryöstöstä ja autovarkaudesta. Hän ei sitten saapunut seuraavaan oikeuskäsittelyynsä Lisburn Magistrates' Courtissa seuraavana tiistaina. Cahill oli kolmas erehdyksessä vankilasta vapautettu vanki kahden kuukauden sisällä. Virheet johtivat siihen, että oikeusministeri David Fordia kehotettiin "harkitsemaan kantaansa". Cahill tuomittiin yhden kuukauden vankeusrangaistukseen syytettynä törkeästä ajoneuvon ottamisesta. Hänet vapautettiin tuolloin, koska hän oli ollut tutkintavankeudessa odottamassa oikeudenkäyntiä. Vapauttamisen sijasta hänet olisi kuitenkin pitänyt palauttaa säilöön odottamaan uutta käsittelyä ryöstöstä, hyökkäysaseen hallussapidosta ja ajoneuvon haltuunotosta ilman omistajan suostumusta nostetuista syytteistä.</w:t>
      </w:r>
    </w:p>
    <w:p>
      <w:r>
        <w:rPr>
          <w:b/>
        </w:rPr>
        <w:t xml:space="preserve">Yhteenveto</w:t>
      </w:r>
    </w:p>
    <w:p>
      <w:r>
        <w:t xml:space="preserve">Viime vuonna erehdyksessä vapautettu vanki on palannut vankilaan poliisin jäätyä kiinni.</w:t>
      </w:r>
    </w:p>
    <w:p>
      <w:r>
        <w:rPr>
          <w:b/>
          <w:u w:val="single"/>
        </w:rPr>
        <w:t xml:space="preserve">Asiakirjan numero 25384</w:t>
      </w:r>
    </w:p>
    <w:p>
      <w:r>
        <w:t xml:space="preserve">Poliisin tieliikennekuolemat nousevat 10 vuoden huippulukemiin</w:t>
      </w:r>
    </w:p>
    <w:p>
      <w:r>
        <w:t xml:space="preserve">Independent Office for Police Conduct -viraston mukaan tällaisia kuolemantapauksia sattui vuosina 2018/19 koko Englannissa ja Walesissa 42, 13 enemmän kuin edellisenä vuonna. Kolmekymmentä kuolemantapauksista johtui poliisin takaa-ajoon liittyvistä tapauksista ja viisi hätävarjelutapahtumista. IOPC:n mukaan oli "kriittistä" nähdä, voiko poliisi ottaa opikseen. Se lisäsi: "Näillä kuolemantapauksilla on traaginen ja elinikäinen vaikutus kuolleiden perheisiin ja ystäviin sekä niihin osallistuneisiin poliiseihin." 30:stä takaa-ajoon liittyvästä kuolemantapauksesta 20 oli takaa-ajetun ajoneuvon kuljettaja tai matkustaja. Kymmenen muuta kuollutta istui muussa kuin takaa-ajetussa ajoneuvossa tai oli jalankulkija, johon takaa-ajettu auto törmäsi. Muut luvut osoittivat, että poliisin säilöönotossa tai sen jälkeen tapahtuneita kuolemantapauksia oli 16, mikä on seitsemän vähemmän kuin 10 vuoden korkein luku vuosina 2017/18, vaikka kukaan ei kuollut poliisin säilöönottoyksikössä. Kuusi ihmistä kuoli sairaalassa sairastuttuaan poliisin sellissä, ja kuusi ihmistä sairastui pidätyspaikalla ja kuoli sairaalassa. Kuolemaan johtaneita poliisiammuntoja oli kolme, kun viime vuonna niitä oli neljä.</w:t>
      </w:r>
    </w:p>
    <w:p>
      <w:r>
        <w:rPr>
          <w:b/>
        </w:rPr>
        <w:t xml:space="preserve">Yhteenveto</w:t>
      </w:r>
    </w:p>
    <w:p>
      <w:r>
        <w:t xml:space="preserve">Poliisin osallisuuteen johtaneissa tieliikennekolareissa kuolleiden määrä on noussut korkeimmalle tasolle ainakin 10 vuoteen.</w:t>
      </w:r>
    </w:p>
    <w:p>
      <w:r>
        <w:rPr>
          <w:b/>
          <w:u w:val="single"/>
        </w:rPr>
        <w:t xml:space="preserve">Asiakirjan numero 25385</w:t>
      </w:r>
    </w:p>
    <w:p>
      <w:r>
        <w:t xml:space="preserve">Lennokki törmäsi Wallacen muistomerkkiin</w:t>
      </w:r>
    </w:p>
    <w:p>
      <w:r>
        <w:t xml:space="preserve">Tapaus sattui noin kello 16:30 lauantaina. Kukaan ei loukkaantunut. Poliisi kertoi yrittävänsä jäljittää kauko-ohjatun lentokoneen käyttäjää, joka oli tuolloin 67 metriä korkean muistomerkin alueella. Poliisien mukaan tapaus oli esimerkki vaaroista, joita dronejen lennättäminen ruuhkaisilla tai rakennetuilla alueilla aiheuttaa. Komisario Cheryle Cowan sanoi: "Vaikka dronejen käyttö on yhä suositumpaa yleisön keskuudessa kuvattaessa ja valokuvattaessa luonnonkauniita alueita tai kiinnostavia paikkoja, on tärkeää, että niitä käytetään vastuullisesti, jotta ne eivät aiheuta hälytystä tai loukkaantumista muille yleisön jäsenille". "Neuvoisin, että lennokkien käyttäjät tutustuvat kaikkeen asiaankuuluvaan lainsäädäntöön varmistaakseen, että he noudattavat voimassa olevia ilmailulakeja ja -määräyksiä, ja että he ovat tietoisia yhteisömme alueista, joilla lennokkitoiminta voi aiheuttaa erityistä herkkyyttä."</w:t>
      </w:r>
    </w:p>
    <w:p>
      <w:r>
        <w:rPr>
          <w:b/>
        </w:rPr>
        <w:t xml:space="preserve">Yhteenveto</w:t>
      </w:r>
    </w:p>
    <w:p>
      <w:r>
        <w:t xml:space="preserve">Lennokki rikkoi ikkunan törmättyään Wallacen muistomerkkiin Stirlingissä, on käynyt ilmi.</w:t>
      </w:r>
    </w:p>
    <w:p>
      <w:r>
        <w:rPr>
          <w:b/>
          <w:u w:val="single"/>
        </w:rPr>
        <w:t xml:space="preserve">Asiakirjan numero 25386</w:t>
      </w:r>
    </w:p>
    <w:p>
      <w:r>
        <w:t xml:space="preserve">Cosmic Crisp: Uusi omena, joka "kestää vuoden".</w:t>
      </w:r>
    </w:p>
    <w:p>
      <w:r>
        <w:t xml:space="preserve">Cosmic Crisp -omena on Honeycrisp- ja Enterprise-omenoiden risteytys, ja Washingtonin osavaltion yliopisto viljeli sitä ensimmäisen kerran vuonna 1997. Kiinteän, raikkaan ja mehukkaan omenan lanseeraus maksoi 10 miljoonaa dollaria (7,9 miljoonaa puntaa). Washingtonin osavaltion viljelijät saavat kasvattaa tätä hedelmää yksinoikeudella seuraavan vuosikymmenen ajan. "Se on erittäin rapea omena, se on suhteellisen kiinteä, siinä on hyvä tasapaino makean ja hapokkaan välillä ja se on erittäin mehukas", sanoo Kate Evans, joka johti omenan jalostusohjelmaa Washingtonin osavaltion yliopistossa. Hänen mukaansa hedelmäliha ruskettuu hitaasti, ja hedelmä "säilyy erinomaisena syötäväksi jääkaappisäilytyksessä - helposti 10-12 kuukautta". Cosmic Crisp -omenapuita on istutettu yli 12 miljoonaa kappaletta, ja tiukka lupajärjestelmä ei salli viljelijöiden kasvattaa näitä omenoita maan muissa osissa. Lajike tunnettiin alun perin nimellä WA38, ja Cosmic Crisp -lajikkeen nimitys sai alkunsa sen tummanpunaisen kuoren päällä olevista pienistä valkoisista täplistä, jotka muistuttavat yötaivasta. Washington on Yhdysvaltojen suurin omenantuottaja, mutta sen suosituimmat lajikkeet Golden Delicious ja Red Delicious ovat joutuneet kovaan kilpailuun Pink Lady- ja Royal Gala -lajikkeiden kanssa. Omenat ovat Yhdysvaltojen toiseksi myydyin hedelmä banaanien jälkeen.</w:t>
      </w:r>
    </w:p>
    <w:p>
      <w:r>
        <w:rPr>
          <w:b/>
        </w:rPr>
        <w:t xml:space="preserve">Yhteenveto</w:t>
      </w:r>
    </w:p>
    <w:p>
      <w:r>
        <w:t xml:space="preserve">Yhdysvalloissa tulee sunnuntaina myyntiin uusi omenalaji, jonka kehittäminen kesti kaksi vuosikymmentä ja jonka väitetään säilyvän jääkaapissa jopa vuoden.</w:t>
      </w:r>
    </w:p>
    <w:p>
      <w:r>
        <w:rPr>
          <w:b/>
          <w:u w:val="single"/>
        </w:rPr>
        <w:t xml:space="preserve">Asiakirjan numero 25387</w:t>
      </w:r>
    </w:p>
    <w:p>
      <w:r>
        <w:t xml:space="preserve">Lord Lesteriä ei hyllytetty seksuaalista häirintää koskevien väitteiden takia</w:t>
      </w:r>
    </w:p>
    <w:p>
      <w:r>
        <w:t xml:space="preserve">Lordsin jäsenten käyttäytymistä valvova komitea oli laatinut raportin, jossa suositeltiin, että Herne Hillin lordi Lester erotettaisiin välittömästi. Asiasta keskusteltiin kuitenkin torstaina, ja kollegat äänestivät asian palauttamisesta valiokunnalle uudelleen käsiteltäväksi. Lordi Lester kiistää kaikki syytökset. Privileges and Conduct Committee -valiokunnan aiemmin tällä viikolla laatimassa mietinnössä vahvistettiin marraskuussa 2017 vastaanotettu valitus seksuaalisesta häirinnästä lordi Lesteriä, 82, vastaan. Siinä sanottiin, että lordi Lester "rikkoi käytännesääntöjen määräyksiä, kun hän ei toiminut henkilökohtaisen kunniansa mukaisesti ahdistelemalla seksuaalisesti kantelijaa ja tarjoamalla tälle lahjottavia houkuttimia, jotta tämä makaisi hänen kanssaan". Lordi Lester kuvaili väitteitä "täysin valheellisiksi". Raportissa suositeltiin lordi Lesterin pidättämistä virantoimituksesta vuoteen 2022 asti, mikä olisi pisin pidättäminen virantoimituksesta parlamentin nykyaikaisessa historiassa. Torstaina iltapäivällä riippumaton vertainen ja asianajaja Lord Pannick ehdotti kuitenkin, että tapaus palautettaisiin valiokuntaan "luonnollisen oikeudenmukaisuuden ja tasapuolisuuden" vuoksi. Pitkän keskustelun jälkeen jäsenet äänestivät äänin 101-78 lordi Pannickin tarkistuksen puolesta. Lordi Lester on veteraani ihmisoikeusjuristi, joka on työskennellyt useita vuosikymmeniä sukupuolten tasa-arvon ja rotusuhteiden parissa. Hän liittyi lordeihin vuonna 1993. Liberaalidemokraatit ovat tällä hetkellä hyllyttäneet lordi Lesterin.</w:t>
      </w:r>
    </w:p>
    <w:p>
      <w:r>
        <w:rPr>
          <w:b/>
        </w:rPr>
        <w:t xml:space="preserve">Yhteenveto</w:t>
      </w:r>
    </w:p>
    <w:p>
      <w:r>
        <w:t xml:space="preserve">Seksuaalisesta ahdistelusta syytettyä entistä liberaalidemokraattien vertaista lordi Lesteriä ei eroteta välittömästi ylähuoneen jäsenyydestä.</w:t>
      </w:r>
    </w:p>
    <w:p>
      <w:r>
        <w:rPr>
          <w:b/>
          <w:u w:val="single"/>
        </w:rPr>
        <w:t xml:space="preserve">Asiakirjan numero 25388</w:t>
      </w:r>
    </w:p>
    <w:p>
      <w:r>
        <w:t xml:space="preserve">Mansfieldin lastenraiskaaja Tony Clough vangittiin 30 vuodeksi vankilaan.</w:t>
      </w:r>
    </w:p>
    <w:p>
      <w:r>
        <w:t xml:space="preserve">Tony Clough, 65, raiskasi ja pahoinpiteli uhrinsa ja aiheutti kahdelle uhrille "seksuaalista hyväksikäyttöä", kuultiin Nottinghamin kruununoikeudessa. Clough todettiin syylliseksi kaikkiaan 15 rikokseen, mukaan lukien raiskaus, lapsen raiskaus ja lapsen seksuaalinen hyväksikäyttö. Vapauduttuaan hänen on myös istuttava kahdeksan vuotta pidennetyssä ajokortissa. Tuomari Stuart Rafferty, QC, sanoi, että jokainen pojista oli ollut "alttiina" pahoinpitelijälleen "aivan liian kauan", ja jotkut uhrit kärsivät ongelmista huumeidenkäytön kanssa. "Olet häpeäksi" "Todellisuudessa pelkään pahoin, että jokainen näistä uhreista tulee olemaan arpeutunut koko elämänsä ajan", hän sanoi. "Olette häpeäksi. "Toivon, että jonain päivänä tunnet häpeää siitä, mitä teit." Tuomari sanoi, että Clough voi hakea vapautta vasta 85-vuotiaana. Ehdonalaislautakunta voi sitten päättää, että hänen on pysyttävä vankilassa 95-vuotiaaksi asti. Valamiehistö totesi Mansfieldin Sharratt Courtissa asuvan Clough'n syyttömäksi myös alle 13-vuotiaan lapsen raiskaukseen. Konstaapeli Paul Parish Nottinghamshiren poliisista sanoi: "Cloughin teoilla on ollut käsittämätön vaikutus hänen hyväksikäytöstään selvinneisiin." Seuraa BBC East Midlandsia Facebookissa, Twitterissä tai Instagramissa. Lähetä juttuideoita osoitteeseen eastmidsnews@bbc.co.uk. Aiheeseen liittyvät Internet-linkit HM Courts &amp; Tribunals Service Nottinghamshiren poliisi</w:t>
      </w:r>
    </w:p>
    <w:p>
      <w:r>
        <w:rPr>
          <w:b/>
        </w:rPr>
        <w:t xml:space="preserve">Yhteenveto</w:t>
      </w:r>
    </w:p>
    <w:p>
      <w:r>
        <w:t xml:space="preserve">Tuomari, joka tuomitsi hänet 30 vuodeksi vankilaan, leimasi häpeäksi miehen, joka käytti seksuaalisesti hyväksi viittä poikaa ja jätti heille "elinikäiset arvet".</w:t>
      </w:r>
    </w:p>
    <w:p>
      <w:r>
        <w:rPr>
          <w:b/>
          <w:u w:val="single"/>
        </w:rPr>
        <w:t xml:space="preserve">Asiakirjan numero 25389</w:t>
      </w:r>
    </w:p>
    <w:p>
      <w:r>
        <w:t xml:space="preserve">Covid: Kotonaoloa koskevat rajoitukset päättyvät Englannissa</w:t>
      </w:r>
    </w:p>
    <w:p>
      <w:r>
        <w:t xml:space="preserve">Järjestetty ulkoilu ja enintään kuuden hengen häät voivat myös jatkua viimeisimmän lukituksen helpottamisen myötä. Boris Johnson on kehottanut varovaisuuteen ja sanonut, että tapaukset ovat lisääntyneet Euroopassa, ja vaihtoehdot uhkaavat rokotteen käyttöönottoa. Tässä kuvia uusista vapauksista nauttivista ihmisistä. Uimarit pulahtivat Hillingdon Lidossa Uxbridgessä Lontoossa (yllä ja alla). Beccles Lido Suffolkissa, joka sijaitsee aivan Waveney-joen varrella, avattiin kello 7.00, noin 20 ihmistä odotti jonossa. Paikat on varattava etukäteen. Altaaseen pääsee vain 30, eikä yleensä yli 100. Dronekamera kuvasi uimareita harjoittelemassa ratoja Hampton Lidossa Lontoossa. Leedsiläiset aloittivat päivänsä energisellä liikuntatunnilla Springhead Parkissa Rothwellissä. Granthamin tennisklubilla pelaajat palasivat kentille. Lapset pelasivat rugbya Victoria Park Rugby League Football Clubissa Warringtonissa. Golffarit puttasivat narsisseja Vale Royal Abbey Golf Clubilla Cheshiressä. Kaikkiin kuviin sovelletaan tekijänoikeuksia.</w:t>
      </w:r>
    </w:p>
    <w:p>
      <w:r>
        <w:rPr>
          <w:b/>
        </w:rPr>
        <w:t xml:space="preserve">Yhteenveto</w:t>
      </w:r>
    </w:p>
    <w:p>
      <w:r>
        <w:t xml:space="preserve">Kaksi kotitaloutta tai enintään kuuden hengen ryhmät voivat nyt kokoontua ulkona Englannissa, kun ulkoliikuntapaikat avataan uudelleen.</w:t>
      </w:r>
    </w:p>
    <w:p>
      <w:r>
        <w:rPr>
          <w:b/>
          <w:u w:val="single"/>
        </w:rPr>
        <w:t xml:space="preserve">Asiakirjan numero 25390</w:t>
      </w:r>
    </w:p>
    <w:p>
      <w:r>
        <w:t xml:space="preserve">Työttömyysluvut laskivat hieman, mutta uusia työntekijöitä tuli lisää</w:t>
      </w:r>
    </w:p>
    <w:p>
      <w:r>
        <w:t xml:space="preserve">Kevin MageeBBC NI:n yrityskirjeenvaihtaja Yhden työttömyyden määritelmän mukaan työttömyysaste oli 7,8 prosenttia lokakuussa päättyneiden kolmen kuukauden aikana. Se laski hieman edelliseen neljännekseen verrattuna, mutta on sama kuin Yhdistyneessä kuningaskunnassa keskimäärin. NI:n 7,8 prosentin työttömyysaste on yli 10 prosenttia Euroopan unionissa ja 15 prosenttia Irlannin tasavallassa. Allekirjoittaminen Lähes joka viides työtä etsivä nuori ei löydä työpaikkaa. Työttömyyskorvausta hakevien määrä on kuitenkin noussut viime kuusta. Marraskuussa Pohjois-Irlannissa 64 700 ihmistä haki työttömyysetuuksia, mikä on 500 enemmän kuin edelliskuussa. Yhdistyneessä kuningaskunnassa määrä laski. Viime vuonna työttömyyskorvausta hakevien vuotuinen määrä on kasvanut 4 000:lla eli 6,6 prosentilla, kun taas koko Yhdistyneessä kuningaskunnassa määrä on laskenut, joten Pohjois-Irlannin vuotuinen nousu on suurin kaikista Yhdistyneen kuningaskunnan alueista.</w:t>
      </w:r>
    </w:p>
    <w:p>
      <w:r>
        <w:rPr>
          <w:b/>
        </w:rPr>
        <w:t xml:space="preserve">Yhteenveto</w:t>
      </w:r>
    </w:p>
    <w:p>
      <w:r>
        <w:t xml:space="preserve">Pohjois-Irlannin yleinen työttömyysaste on laskenut hieman viime kuusta, mutta työttömyyskorvausta hakevien määrä on kasvanut.</w:t>
      </w:r>
    </w:p>
    <w:p>
      <w:r>
        <w:rPr>
          <w:b/>
          <w:u w:val="single"/>
        </w:rPr>
        <w:t xml:space="preserve">Asiakirjan numero 25391</w:t>
      </w:r>
    </w:p>
    <w:p>
      <w:r>
        <w:t xml:space="preserve">Dartford Crossingin kylttiongelmat aiheuttavat häiriöitä tunnelissa</w:t>
      </w:r>
    </w:p>
    <w:p>
      <w:r>
        <w:t xml:space="preserve">Kaksi kaistaa M25-tietä Dartfordin tunnelin kohdalla suljettiin, mikä johti liikenteen jonoutumiseen liittymien 1a ja 31 välillä viallisen merkin vuoksi. Highways Agency sanoi, että kaistat avattiin uudelleen kello 09.00 GMT, mutta varoitti autoilijoita odottamaan viivytyksiä. Sulkeminen tapahtui alle viikko sen jälkeen, kun uusi Tikka-maksu otettiin käyttöön ruuhkien helpottamiseksi. Uusi käteismaksujärjestelmä tuli voimaan sunnuntaina kello 06.00, ja se korvasi Kentin puolella olevat maksukopit. Risteyksen uuden tielinjauksen odotetaan valmistuvan kevääseen 2015 mennessä. Thames-joen ylityspaikkaa käyttää päivittäin keskimäärin yli 140 000 ajoneuvoa. Aiheeseen liittyvät Internet-linkit Highways Agency</w:t>
      </w:r>
    </w:p>
    <w:p>
      <w:r>
        <w:rPr>
          <w:b/>
        </w:rPr>
        <w:t xml:space="preserve">Yhteenveto</w:t>
      </w:r>
    </w:p>
    <w:p>
      <w:r>
        <w:t xml:space="preserve">Ongelmat porttikyltin kanssa sulkivat osan Kentin ja Essexin välisestä Dartford Crossingista, mikä aiheutti häiriöitä.</w:t>
      </w:r>
    </w:p>
    <w:p>
      <w:r>
        <w:rPr>
          <w:b/>
          <w:u w:val="single"/>
        </w:rPr>
        <w:t xml:space="preserve">Asiakirjan numero 25392</w:t>
      </w:r>
    </w:p>
    <w:p>
      <w:r>
        <w:t xml:space="preserve">Japanin Tokyo Electric Power raportoi koko vuoden tappiosta</w:t>
      </w:r>
    </w:p>
    <w:p>
      <w:r>
        <w:t xml:space="preserve">Yhtiön mukaan tappio oli 781 miljardia jeniä (9,7 miljardia dollaria; 6 miljardia puntaa) 31. maaliskuuta 2012 päättyneeltä tilikaudelta. Laitoksen reaktorit vaurioituivat maanjäristyksessä ja tsunamissa viime vuonna. Viime viikolla Japanin hallitus suostui antamaan 1tn jeniä laitokselle ja ottamaan siitä määräysvallan. Tappiot olivat pienemmät kuin Tepcon 1,25 miljardin jenin tappiot viime vuonna, koska hallitus on ottanut vastuulleen suuren osan sen katastrofiin liittyvistä vastuista ja kansallistanut yhtiön käytännössä. Tepco ilmoitti, että se odottaa kuluvalta tilikaudelta kolmatta kertaa peräkkäin noin 100 miljardin jenin vuotuisia tappioita. Tepco on joutunut lisäämään voimakkaasti fossiilisten polttoaineiden tuontia sen jälkeen, kun hallitus määräsi Japanin kaikki ydinreaktorit suljettaviksi ydinkriisin vuoksi. Ydinvoima tuotti aikoinaan kolmanneksen Japanin sähköstä. Maanantaina Tepcon pääjohtaja Toshio Nishizawa sanoi, että polttoainekustannukset todennäköisesti nousevat tänä vuonna ydinvoiman puutteen vuoksi. "Tämä polttoainekustannusten nousu perustuu oletukseen, että meillä ei ole ydinvoimaa tänä vuonna", Nishizawa sanoi. Liiketoiminnan tervehdyttäminen Osana Tepcon hallituksen pelastuspakettia Tepco esitti liiketoimintansa tervehdyttämissuunnitelman, jonka mukaan se tekisi itsestään jälleen voitollisen maaliskuuhun 2014 päättyvän vuoden aikana. Suunnitelmassa oletetaan, että hallitus sallii Tepcon käynnistää Kashiwazaki Kariwan ydinvoimalan, maailman suurimman ydinvoimalan, uudelleen huhtikuusta 2013 alkaen. Tepco esitti viime viikolla myös pyynnön nostaa kotitalouksien ja pienkäyttäjien sähkömaksuja keskimäärin 10 prosenttia heinäkuusta alkaen. Myös johto on vaihtunut: Naomi Hirose, joka vastasi ydinkatastrofin uhreille maksettavien korvausten valvonnasta, siirtyy toimitusjohtajaksi kesäkuussa.</w:t>
      </w:r>
    </w:p>
    <w:p>
      <w:r>
        <w:rPr>
          <w:b/>
        </w:rPr>
        <w:t xml:space="preserve">Yhteenveto</w:t>
      </w:r>
    </w:p>
    <w:p>
      <w:r>
        <w:t xml:space="preserve">Tokyo Electric Power Company (Tepco) on raportoinut koko vuoden nettotappiosta, koska se kamppailee Fukushiman ydinvoimalan ydinkriisiin liittyvien biljoonien jenien kustannusten kanssa.</w:t>
      </w:r>
    </w:p>
    <w:p>
      <w:r>
        <w:rPr>
          <w:b/>
          <w:u w:val="single"/>
        </w:rPr>
        <w:t xml:space="preserve">Asiakirjan numero 25393</w:t>
      </w:r>
    </w:p>
    <w:p>
      <w:r>
        <w:t xml:space="preserve">Yorkshiren matkailukampanja voitti maailmanpalkinnon</w:t>
      </w:r>
    </w:p>
    <w:p>
      <w:r>
        <w:t xml:space="preserve">Welcome to Yorkshire palkittiin vuoden 2010 markkinointikampanjastaan World Travel Awards -kilpailussa Dohassa, Qatarissa. Järjestön toimitusjohtaja Gary Verity sanoi palkinnon jälkeen: "Yorkshire on maailman parhaimmistoa". Järjestön mukaan Yorkshireen tehtyjen kansainvälisten matkojen arvo oli kasvanut 22 prosenttia vuosina 2010-11. Luvut saatiin kansainvälisestä matkustajatutkimuksesta, jossa rekisteröidään Yhdistyneen kuningaskunnan suurimpien lentoasemien kautta kulkevien ihmisten määrä. Järjestön mukaan Yorkshireen tehtyjen matkojen arvo nousi maailmanlaajuisesti, kun taas kansallisesti kasvu oli vain 3 prosenttia. Verity lisäsi: "Pystymme kilpailemaan globaalissa mittakaavassa maailman parhaiden kanssa." Järjestö voitti kansallisten matkailuviranomaisten hallitsemassa kilpailussa markkinointikampanjalla, joka perustui iskulauseeseen "Tervetuloa paljon enemmän tapahtuvaan". Muut finalistit olivat Abu Dhabin matkailuviranomainen, Egyptin matkailuviranomainen, Embatur Brazil, Incredible India, Etelä-Afrikan matkailuviranomainen ja Espanjan matkailualan instituutti. Järjestön mukaan Yorkshiren matkailun arvo on 7 miljardia puntaa vuodessa, ja siellä vierailee vuosittain 216 miljoonaa ihmistä, ja ala työllistää lähes 250 000 työntekijää.</w:t>
      </w:r>
    </w:p>
    <w:p>
      <w:r>
        <w:rPr>
          <w:b/>
        </w:rPr>
        <w:t xml:space="preserve">Yhteenveto</w:t>
      </w:r>
    </w:p>
    <w:p>
      <w:r>
        <w:t xml:space="preserve">Yorkshiren matkailuorganisaatio on voittanut jo toisena peräkkäisenä vuonna parhaan markkinointikampanjan kansainvälisessä matkailutapahtumassa.</w:t>
      </w:r>
    </w:p>
    <w:p>
      <w:r>
        <w:rPr>
          <w:b/>
          <w:u w:val="single"/>
        </w:rPr>
        <w:t xml:space="preserve">Asiakirjan numero 25394</w:t>
      </w:r>
    </w:p>
    <w:p>
      <w:r>
        <w:t xml:space="preserve">A400M tekee neitsytlentonsa Airbusille Filtonissa, Bristolissa</w:t>
      </w:r>
    </w:p>
    <w:p>
      <w:r>
        <w:t xml:space="preserve">Espanjassa koottu sotilaskuljetuslentokone teki torstaina ensilentonsa Airbusille Filtonissa Bristolissa. Testikone Grizzly 3 on yksi neljästä tällä hetkellä lentävästä koneesta. Airbusin Filtonin tehtaan johtaja Graham Wood sanoi: "Olen varma, että bristolilaiset ovat yhtä ylpeitä A400M:stä kuin minä. Se on upea lentokone." Lentokoneen siivet on valmistettu suurelta osin kevyestä hiilikuituvahvisteisesta muovista. Filtonin tiimi työskenteli myös A400M:n ilmatankkausjärjestelmän parissa. Airbusilla on Yhdistyneessä kuningaskunnassa 10 000 työntekijää Filtonissa ja Broughtonissa Pohjois-Walesissa sijaitsevissa tuotantolaitoksissaan. Lentokoneita ovat tilanneet Yhdistynyt kuningaskunta, Ranska, Saksa, Belgia, Luxemburg, Espanja ja Turkki.</w:t>
      </w:r>
    </w:p>
    <w:p>
      <w:r>
        <w:rPr>
          <w:b/>
        </w:rPr>
        <w:t xml:space="preserve">Yhteenveto</w:t>
      </w:r>
    </w:p>
    <w:p>
      <w:r>
        <w:t xml:space="preserve">Ryhmä, joka suunnitteli ja valmisti Airbus A400M:n siivet, on nähnyt valmiin lentokoneen ensimmäistä kertaa.</w:t>
      </w:r>
    </w:p>
    <w:p>
      <w:r>
        <w:rPr>
          <w:b/>
          <w:u w:val="single"/>
        </w:rPr>
        <w:t xml:space="preserve">Asiakirjan numero 25395</w:t>
      </w:r>
    </w:p>
    <w:p>
      <w:r>
        <w:t xml:space="preserve">Invernessin uudistetun linnan piirustukset julkistettiin</w:t>
      </w:r>
    </w:p>
    <w:p>
      <w:r>
        <w:t xml:space="preserve">Ness-joen ylle kukkulalle rakennettu 1800-luvun kiinteistö on tarkoitus muuttaa matkailunähtävyydeksi. Linnaa käytettiin sheriffituomioistuimena, kunnes Scottish Courts and Tribunal Service muutti uuteen rakennukseen aiemmin tänä vuonna. Skotlannin hallitus on myöntänyt 15 miljoonaa puntaa uudistukseen. Uusiin piirteisiin kuuluu muun muassa yksikerroksinen rakennus, joka yhdistää linnan kaksi tornia, ja uusi pääsy linnan länsipuolella olevalle jokiterassille. Alkuperäinen kaivo, joka on peräisin paikalla sijainneesta, vuonna 1746 tuhoutuneesta aiemmasta linnasta, säilytetään ja liitetään osaksi rakennuksen uutta osaa. Kaikki ehdotukset edellyttävät hyväksyntää lakisääteisten suunnitteluprosessien kautta. Linna voitaisiin avata matkailunähtävyytenä noin viiden vuoden kuluttua. Hiekkakivilinna rakennettiin vuonna 1836. Se rakennettiin kukkulalle, josta on näkymät kaupunkiin ja Ness-joelle. Vuonna 1848 rakennukseen lisättiin North Block -niminen rakennus, joka toimi vankilana. Uskotaan, että paikalla on saattanut olla linna jo 1100-luvulta lähtien.</w:t>
      </w:r>
    </w:p>
    <w:p>
      <w:r>
        <w:rPr>
          <w:b/>
        </w:rPr>
        <w:t xml:space="preserve">Yhteenveto</w:t>
      </w:r>
    </w:p>
    <w:p>
      <w:r>
        <w:t xml:space="preserve">Highland Council on julkaissut taiteilijan näkemyksiä siitä, miltä Invernessin linna voisi näyttää miljoonien punnan uudistuksen jälkeen.</w:t>
      </w:r>
    </w:p>
    <w:p>
      <w:r>
        <w:rPr>
          <w:b/>
          <w:u w:val="single"/>
        </w:rPr>
        <w:t xml:space="preserve">Asiakirjan numero 25396</w:t>
      </w:r>
    </w:p>
    <w:p>
      <w:r>
        <w:t xml:space="preserve">Circuit of Wales esittää uuden rahoitussuunnitelman</w:t>
      </w:r>
    </w:p>
    <w:p>
      <w:r>
        <w:t xml:space="preserve">Sarah DickinsBBC Walesin talouskirjeenvaihtaja Ministerit kieltäytyivät suostumasta ehdotukseen, jonka mukaan vakuutusjätti Aviva olisi sitoutunut takaamaan kaikki 350 miljoonaa puntaa. Viimeisimmän sopimuksen mukaan Walesin hallitus ottaisi vastattavakseen alle puolet tästä summasta. Uusiin ehdotuksiin uskotaan sisältyvän myös 40 miljoonaa puntaa yksityistä pääomaa. Valleys Development Companyn johtaja ja toimitusjohtaja Michael Carrick ovat työstäneet uutta rahoitusehdotusta sen jälkeen, kun alkuperäinen sopimus hylättiin kolme viikkoa sitten. Carrick on myös aiemmin sanonut, että takaussitoumukset tulisivat voimaan vain, jos kilparatahanke epäonnistuu sen rakentamisen jälkeen, ja silloin Walesin hallitus voisi saada varat haltuunsa. Walesin hallitus vahvisti saaneensa tarkistetun ehdotuksen ja sanoi, että sitä harkittaisiin "yksityiskohtaisesti".</w:t>
      </w:r>
    </w:p>
    <w:p>
      <w:r>
        <w:rPr>
          <w:b/>
        </w:rPr>
        <w:t xml:space="preserve">Yhteenveto</w:t>
      </w:r>
    </w:p>
    <w:p>
      <w:r>
        <w:t xml:space="preserve">BBC Walesin tietojen mukaan Ebbw Valessa sijaitsevan Circuit of Wales -hankkeen takana oleva yhtiö on jättänyt uuden rahoitusehdotuksen Walesin hallitukselle.</w:t>
      </w:r>
    </w:p>
    <w:p>
      <w:r>
        <w:rPr>
          <w:b/>
          <w:u w:val="single"/>
        </w:rPr>
        <w:t xml:space="preserve">Asiakirjan numero 25397</w:t>
      </w:r>
    </w:p>
    <w:p>
      <w:r>
        <w:t xml:space="preserve">Tianjinin räjähdys: Tianjin Tianjin: Kuvissa</w:t>
      </w:r>
    </w:p>
    <w:p>
      <w:r>
        <w:t xml:space="preserve">Yksi Twitter-käyttäjä William Locken julkaisemista ensimmäisistä ja eloisimmista kuvamateriaaleista tallensi koko räjähdyksen. Kameran takana ollut henkilö kaatui paineaallosta, mutta ei ennen kuin hän sai taltioitua räjähdyksen laajuuden, kuten hänen videoltaan seuraava kuvasarja osoittaa. Toiset tallensivat räjähdyksen - valtavan tulipallon, joka nousi Tianjinin sataman yläpuolelle ja jota seurasi valtava pöly- ja tuhkapilvi, joka nousi taivaalle. Räjähdyksen jälkeen ihmisten puhelimilla otetuissa ja Weiboon, Twitterin kaltaiseen kiinalaiseen mikroblogialustaan, ladatuissa kuvissa näkyi paksua savua ja pölyä.</w:t>
      </w:r>
    </w:p>
    <w:p>
      <w:r>
        <w:rPr>
          <w:b/>
        </w:rPr>
        <w:t xml:space="preserve">Yhteenveto</w:t>
      </w:r>
    </w:p>
    <w:p>
      <w:r>
        <w:t xml:space="preserve">Kuvat ja videomateriaalit Kiinan pohjoisessa satamakaupungissa Tianjinissa tapahtuneesta massiivisesta räjähdyksestä levisi nopeasti sosiaalisessa mediassa.</w:t>
      </w:r>
    </w:p>
    <w:p>
      <w:r>
        <w:rPr>
          <w:b/>
          <w:u w:val="single"/>
        </w:rPr>
        <w:t xml:space="preserve">Asiakirjan numero 25398</w:t>
      </w:r>
    </w:p>
    <w:p>
      <w:r>
        <w:t xml:space="preserve">Coronavirus: Chilen presidentti sanoo terveydenhuoltojärjestelmä "hyvin lähellä rajaa</w:t>
      </w:r>
    </w:p>
    <w:p>
      <w:r>
        <w:t xml:space="preserve">"Olemme hyvin tietoisia siitä, että terveydenhuoltojärjestelmään kohdistuu suuria paineita", hän sanoi sunnuntaina. Chilessä on todettu lähes 70 000 virustapausta ja yli 700 ihmistä on kuollut. Maan taudinpurkauksen keskipisteenä on pääkaupunki Santiago, joka on tiukassa eristyksessä. "Olemme hyvin lähellä rajaa, koska lääketieteellisen hoidon, teho-osastojen vuoteiden ja hengityskoneiden tarve ja kysyntä on kasvanut erittäin paljon", Piñera sanoi uuden kenttäsairaalan avajaisissa pääkaupungissa sunnuntaina. Viime päivinä Santiagossa on ollut levottomuuksia koronavirusrajoitusten vuoksi, ja mielenosoittajien ja poliisin välillä on ollut yhteenottoja elintarvikepulan vuoksi lukituksen aikana. Viikonloppuna hallitus ilmoitti aikaistavansa suunnitellun hätäperustulon maksamista, jotta noin neljäsosa chileläisistä selviytyisi pandemian taloudellisista vaikutuksista. Presidentti sanoi, että lähes 1,8 miljoonaa ihmistä saisi maksun lauantaista alkaen, ja kolmen miljoonan ihmisen odotetaan saavan maksun 10. kesäkuuta. Etuus kestää kolme kuukautta.</w:t>
      </w:r>
    </w:p>
    <w:p>
      <w:r>
        <w:rPr>
          <w:b/>
        </w:rPr>
        <w:t xml:space="preserve">Yhteenveto</w:t>
      </w:r>
    </w:p>
    <w:p>
      <w:r>
        <w:t xml:space="preserve">Presidentti Sebastián Piñeran mukaan koronaviruspandemia on ajanut Chilen terveydenhuoltojärjestelmän "hyvin lähelle rajaa".</w:t>
      </w:r>
    </w:p>
    <w:p>
      <w:r>
        <w:rPr>
          <w:b/>
          <w:u w:val="single"/>
        </w:rPr>
        <w:t xml:space="preserve">Asiakirjan numero 25399</w:t>
      </w:r>
    </w:p>
    <w:p>
      <w:r>
        <w:t xml:space="preserve">Presidentti hylkää APRC:n ehdotukset</w:t>
      </w:r>
    </w:p>
    <w:p>
      <w:r>
        <w:t xml:space="preserve">Maan perustuslakiin on tehty muutos, jossa säädetään vallan siirtämisestä maakunnille, mutta sitä ei ole koskaan pantu täysimääräisesti täytäntöön. Presidentti Mahinda Rajapaksa on puhunut etnisen sovinnon tarpeesta sen jälkeen, kun hänen hallituksensa voitti sodan ratkaisevasti viime toukokuussa. Hänen arvostelijoidensa mukaan hän on kuitenkin tarjonnut vain vähän konkreettisia suunnitelmia tämän tukemiseksi. Maakuntien yhdistäminen Hän on nyt julkisuudessa torjunut selkeimmin parlamentin valiokunnan tekemät ehdotukset, jotka lisäisivät maakuntien toimivaltaa perustuslain määräysten mukaisesti. Monet tamilit haluaisivat tätä, sillä kahdessa yhdeksästä maakunnasta on etninen tamilienemmistö. Rajapaksa on nyt sanonut, ettei hänen mielestään mitään yleisesti hyväksyttävää ratkaisua ole vielä ehdotettu, joten "aion esittää nykyisten vaalien jälkeen oman ratkaisuni ongelmaan". Hän on jäänyt epämääräiseksi siitä, mitä tämä tarkoittaa, vaikka hän on puhunut mahdollisesta parlamentin ylähuoneesta. Hajauttaminen voi olla suosittu ajatus tamilisaksalaisten keskuudessa, mutta se on likainen sana monille singaleesiläiselle enemmistölle - myös Rajapaksan vastustajaa, kenraali Sarath Fonsekaa tukevalle singaleesiläiselle kansallismieliselle puolueelle, joka vastustaa jyrkästi maakuntien toimivallan lisäämistä. Kaikki tämä tekee näistä vaaleista vaikean valinnan monille tamilisille. Presidentti Rajapaksa on myös tehnyt selväksi, että hän torjuu kahdeksan vuotta sitten tehdyn perustuslain muutoksen, jolla luotaisiin riippumattomia toimikuntia monille julkisen elämän aloille, kuten poliisille ja korruption torjuntaan. Hän sanoi, etteivät toimikunnat voi olla riippumattomia, koska poliitikot nimittävät ne. Ilman tämän muutoksen täytäntöönpanoa Sri Lankassa ei ole edes vaalilautakuntaa - vain yksi mies, komissaari.</w:t>
      </w:r>
    </w:p>
    <w:p>
      <w:r>
        <w:rPr>
          <w:b/>
        </w:rPr>
        <w:t xml:space="preserve">Yhteenveto</w:t>
      </w:r>
    </w:p>
    <w:p>
      <w:r>
        <w:t xml:space="preserve">Sri Lankan presidentti on torjunut kaikki tähänastiset pyrkimykset löytää poliittisia ratkaisuja maan etniseen ongelmaan ja sanonut esittävänsä oman ratkaisunsa tulevien vaalien jälkeen.</w:t>
      </w:r>
    </w:p>
    <w:p>
      <w:r>
        <w:rPr>
          <w:b/>
          <w:u w:val="single"/>
        </w:rPr>
        <w:t xml:space="preserve">Asiakirjan numero 25400</w:t>
      </w:r>
    </w:p>
    <w:p>
      <w:r>
        <w:t xml:space="preserve">Historic High Street -rahoituksen voittajat nimetty</w:t>
      </w:r>
    </w:p>
    <w:p>
      <w:r>
        <w:t xml:space="preserve">Luoteis: Bacup, Rossendale Barrow in Furness Blackpool Burnley Chester Fleetwood Kirkham Lancaster Maryport, Cumbria Ormskirk Prescot Stalybridge Tyldesley, Greater Manchester Wigan Town Centre Koillis &amp; Yorkshire: Barnsley Hexham Huddersfield Hull Leeds Middlesbrough North Shields Northallerton Scarborough CA, Castle ward Selby Town Centre Skipton Sowerby Bridge Wakefield Midlands: Brierley Hill Buxton Coventry Grantham Hinckley Kettering Town Centre Leicester Leominster Lincoln Newark-on-Trent Town Centre Oswestry Stoke on Trent Wednesbury Town Centre Itä-Englannissa:  Chard Cullompton Gloucester Keynsham Midsomer Norton Plymouth Poole Redruth Tewkesbury Weston-Super-Mare Lontoossa ja Kaakkois-Englannissa: Chatham Intra Croydon Gosport Harlesden Hastings Newport Ramsgate Reading Ryde Tottenham Tower Hamlets Woolwich</w:t>
      </w:r>
    </w:p>
    <w:p>
      <w:r>
        <w:rPr>
          <w:b/>
        </w:rPr>
        <w:t xml:space="preserve">Yhteenveto</w:t>
      </w:r>
    </w:p>
    <w:p>
      <w:r>
        <w:t xml:space="preserve">Tässä ovat ne 69 englantilaista kaupunkia ja aluetta, jotka hyötyvät hallituksen 95 miljoonan punnan elvytysrahastosta:</w:t>
      </w:r>
    </w:p>
    <w:p>
      <w:r>
        <w:rPr>
          <w:b/>
          <w:u w:val="single"/>
        </w:rPr>
        <w:t xml:space="preserve">Asiakirjan numero 25401</w:t>
      </w:r>
    </w:p>
    <w:p>
      <w:r>
        <w:t xml:space="preserve">Skotlannin ja Englannin rajalla sijaitseva tuulipuisto hylätään</w:t>
      </w:r>
    </w:p>
    <w:p>
      <w:r>
        <w:t xml:space="preserve">RES oli pienentänyt hanketta Solwaybankissa, Langholmin lounaispuolella. Dumfries and Gallowayn neuvoston suunnittelukomiteaa oli kuitenkin kehotettu hylkäämään suunnitelmat. Viranomaiset olivat huolissaan vaikutuksista läheiseen seismisiin mittausasemiin ja häiriöistä lennonjohtotutkiin. Yhtiö on sanonut uskovansa, että hanke voisi edistää merkittävästi Skotlannin uusiutuvan energian tavoitteita. Samaan aikaan Bordersin asukkaita on kutsuttu tutustumaan kaikkiin yksityiskohtiin Banks Renewablesin ehdottamasta 15 voimalan hankkeesta heidän alueellaan. Yhtiö kertoi, että se on kuullut yhteisöä lähes kahden vuoden ajan suunnitelmistaan Birneyknowen tuulipuistosta Hawickin ja Bonchester Bridgen välillä. Näyttelyt järjestetään Bonchester Bridgessä sijaitsevassa William Laidlaw Memorial Hallissa 4. maaliskuuta, Hawick Rugby Clubissa 5. maaliskuuta ja Denholm Village Hallissa 6. maaliskuuta. Kaikki kolme tilaisuutta ovat avoinna yleisölle kello 15.00-19.00.</w:t>
      </w:r>
    </w:p>
    <w:p>
      <w:r>
        <w:rPr>
          <w:b/>
        </w:rPr>
        <w:t xml:space="preserve">Yhteenveto</w:t>
      </w:r>
    </w:p>
    <w:p>
      <w:r>
        <w:t xml:space="preserve">Skotlannin ja Englannin rajan läheisyydessä sijaitsevaa 15 tuulivoimalan tuulipuistoa koskevat ehdotukset on hylätty seismisten ja tutkajärjestelmiin liittyvien huolenaiheiden vuoksi.</w:t>
      </w:r>
    </w:p>
    <w:p>
      <w:r>
        <w:rPr>
          <w:b/>
          <w:u w:val="single"/>
        </w:rPr>
        <w:t xml:space="preserve">Asiakirjan numero 25402</w:t>
      </w:r>
    </w:p>
    <w:p>
      <w:r>
        <w:t xml:space="preserve">Guernsey GP-raja voitaisiin poistaa</w:t>
      </w:r>
    </w:p>
    <w:p>
      <w:r>
        <w:t xml:space="preserve">Nykyisestä 42 kokopäiväisen lääkärin enimmäismäärästä sovittiin yli 30 vuotta sitten, ja se perustuu siihen, että yksi lääkäri vastaa 1 600:aa asukasta. Lääkäreiden sääntelyä koskeva kuuleminen on aloitettu sääntelyviranomaisen CICRA:n ilmaistua huolensa. Muutokset nykyiseen järjestelmään, jolla myös valvotaan, ketkä yleislääkärit voivat käyttää joitakin palveluja, edellyttävät valtioiden hyväksyntää. Kyseessä ovat perusterveydenhuollon lääkäreiden patologia- ja röntgenpalvelut sekä toisen asteen terveydenhuollossa työskentelevien sairaalahoito-oikeudet. Sääntelyviranomainen on esittänyt, että nykyinen lukumäärää koskeva rajoitus voi estää vapaan, avoimen ja oikeudenmukaisen kilpailun saarella. Lakia sovelletaan kaikkeen kaupalliseen toimintaan, ja siinä kielletään kilpailunvastainen toiminta. Sen tarkoituksena on myös estää yrityksiä käyttämästä väärin määräävää markkina-asemaa, ja joidenkin fuusioiden ja yritysostojen on saatava sääntelyviranomaisen hyväksyntä.</w:t>
      </w:r>
    </w:p>
    <w:p>
      <w:r>
        <w:rPr>
          <w:b/>
        </w:rPr>
        <w:t xml:space="preserve">Yhteenveto</w:t>
      </w:r>
    </w:p>
    <w:p>
      <w:r>
        <w:t xml:space="preserve">Guernseyssä työskentelevien yleislääkäreiden lukumäärää koskeva rajoitus voidaan poistaa, koska se saattaa rikkoa saaren kilpailulainsäädäntöä.</w:t>
      </w:r>
    </w:p>
    <w:p>
      <w:r>
        <w:rPr>
          <w:b/>
          <w:u w:val="single"/>
        </w:rPr>
        <w:t xml:space="preserve">Asiakirjan numero 25403</w:t>
      </w:r>
    </w:p>
    <w:p>
      <w:r>
        <w:t xml:space="preserve">Llangennech: Lenglang: "Ei rikollista tarkoitusta" tulipalon aiheuttaneessa junan suistumisessa raiteilta</w:t>
      </w:r>
    </w:p>
    <w:p>
      <w:r>
        <w:t xml:space="preserve">Kymmenen vaunua, joista kukin sisälsi 75 tonnia dieseliä, suistui kiskoilta ja valui keskiviikkoiltana öljyä Loughorin suistoon lähellä Llanellia Carmarthenshiressä. Suistumisen tutkinta on aloitettu, ja puhdistustyöt alkavat. Britannian liikennepoliisin alustavassa tutkimuksessa rikollinen tarkoitus on suljettu pois. "Alustavien havaintojen mukaan suistumisen ei uskota johtuneen rikollisesta toiminnasta", sanoi komisario Paul Langley. "Siksi luovutamme tapahtumapaikan ensisijaisen valvonnan rautatie- ja tieliikennevirastolle, jotta se voi suorittaa oman erikoistutkintansa." Palomiehiltä kesti 33 tuntia sammuttaa tulipalo sen jälkeen, kun 25 säiliövaunullista Puma Energyn dieseliä kuljettanut tavarajuna suistui raiteilta Pembrokeshiren ja Thealen välillä, lähellä Readingia Berkshiressä, keskiviikkona klo 23.20 BST. Sen jälkeinen tulipalo johti siihen, että 300 ihmistä onnettomuuspaikkaa ympäröivältä alueelta evakuoitiin kodeistaan, mutta he saivat palata takaisin torstaina. DB Cargon junan kuljettaja ja veturinkuljettaja selvisivät vahingoittumattomina. Rautatieonnettomuuksien tutkintayksikkö tutkii onnettomuuden syytä. Natural Resources Wales (NRW) valvoo puhdistustöitä ja arvioi paikalliseen luontoon kohdistuvia vaikutuksia viereisellä tieteellisesti erityisen tärkeällä alueella, jossa elää luonnonvaraisia lintuja ja kahlaajia.</w:t>
      </w:r>
    </w:p>
    <w:p>
      <w:r>
        <w:rPr>
          <w:b/>
        </w:rPr>
        <w:t xml:space="preserve">Yhteenveto</w:t>
      </w:r>
    </w:p>
    <w:p>
      <w:r>
        <w:t xml:space="preserve">Poliisin mukaan suistumisen, jonka seurauksena tavarajuna syttyi tuleen ja vuodatti öljyä tieteellisesti tärkeällä alueella, ei uskota johtuneen rikollisesta toiminnasta.</w:t>
      </w:r>
    </w:p>
    <w:p>
      <w:r>
        <w:rPr>
          <w:b/>
          <w:u w:val="single"/>
        </w:rPr>
        <w:t xml:space="preserve">Asiakirjan numero 25404</w:t>
      </w:r>
    </w:p>
    <w:p>
      <w:r>
        <w:t xml:space="preserve">Toinen britti kuoli Magalufin lomakohteessa Mallorcalla</w:t>
      </w:r>
    </w:p>
    <w:p>
      <w:r>
        <w:t xml:space="preserve">Benjamin Harper, 28, Twickenhamista, putosi kuoliaaksi neljän tähden Sol Antillas -hotellissa Mallorcalla perjantaina. Kolme päivää aiemmin kuoli Adam Atkinson, 20, Castlefordista, Länsi-Yorkshirestä. Hänen uskotaan pudonneen portaissa. Ulkoasiainministeriö ilmoitti antavansa konsuliapua. Harperin ystävät Twickenhamissa sijaitsevasta Sussex Arms -pubista kirjoittivat Facebookissa: "RIP paikallinen mies Ben Harper, niin ihana kaveri ja luonne. "Tällainen tragedia ja liian pian miehelle, jolla oli niin paljon energiaa ja elämää." Ulkoministeriön tiedottaja sanoi: "Olemme tietoisia Britannian kansalaisen kuolemasta Mallorcalla Espanjassa 20. huhtikuuta. "Annamme konsuliapua perheelle tänä vaikeana aikana." Hotelli ei ole kommentoinut asiaa.</w:t>
      </w:r>
    </w:p>
    <w:p>
      <w:r>
        <w:rPr>
          <w:b/>
        </w:rPr>
        <w:t xml:space="preserve">Yhteenveto</w:t>
      </w:r>
    </w:p>
    <w:p>
      <w:r>
        <w:t xml:space="preserve">Lontoosta kotoisin oleva mies on kuollut pudottuaan Magalufissa sijaitsevan hotellin parvekkeelta. Tämä on toinen brittimies, joka on kuollut espanjalaisessa lomakohteessa kolmen päivän sisällä.</w:t>
      </w:r>
    </w:p>
    <w:p>
      <w:r>
        <w:rPr>
          <w:b/>
          <w:u w:val="single"/>
        </w:rPr>
        <w:t xml:space="preserve">Asiakirjan numero 25405</w:t>
      </w:r>
    </w:p>
    <w:p>
      <w:r>
        <w:t xml:space="preserve">Salametsästäjät myrkyttivät Zimbabwen norsuja Hwangessa</w:t>
      </w:r>
    </w:p>
    <w:p>
      <w:r>
        <w:t xml:space="preserve">Zimbabwen puistojen tiedottaja Caroline Washaya Moyo sanoi, että epäillään, että suola-altaiden myrkyttämiseen on käytetty syanidia, mutta testit ovat vielä kesken. Hänen mukaansa kyseessä oli Zimbabwen pahin norsujen salametsästystapaus. Norsujen ja sarvikuonojen tappaminen on lisääntynyt osassa Afrikkaa viime vuosina lähinnä Aasian sarvien ja syöksyhampaiden kysynnän tyydyttämiseksi. Sarvia ja syöksyhampaita käytetään perinteisessä lääketieteessä osassa Aasiaa, vaikka tiedemiesten mukaan niillä ei ole mitään hyödyllisiä ominaisuuksia. Viisi salametsästäjäksi epäiltyä on pidätetty, kertoi Washaya Moyo BBC:n Focus on Africa -ohjelmassa. Hän sanoi, että myrkytettyihin ruhoihin koskeminen on vaarallista kaikille eläimille ja ihmisille. Hän sanoi, että Zimbabwen puistojen ja villieläinten hoitoviranomainen on muistuttanut Länsi-Zimbabwessa sijaitsevan puiston lähellä asuvia ihmisiä olemaan syömättä löytämiensä kuolleiden eläinten lihaa. Joiltakin salametsästäjiltä löydettiin aiemmin tänä vuonna suuri saalis syöksyhampaita ja syanidia. Kaksi vuotta sitten myrkytettiin yhdeksän norsua, viisi leijonaa ja kaksi puhvelia.</w:t>
      </w:r>
    </w:p>
    <w:p>
      <w:r>
        <w:rPr>
          <w:b/>
        </w:rPr>
        <w:t xml:space="preserve">Yhteenveto</w:t>
      </w:r>
    </w:p>
    <w:p>
      <w:r>
        <w:t xml:space="preserve">Salametsästäjät ovat käyttäneet myrkkyä tappaakseen 41 norsua Zimbabwen Hwangen kansallispuistossa, kertoi virkamies BBC:lle.</w:t>
      </w:r>
    </w:p>
    <w:p>
      <w:r>
        <w:rPr>
          <w:b/>
          <w:u w:val="single"/>
        </w:rPr>
        <w:t xml:space="preserve">Asiakirjan numero 25406</w:t>
      </w:r>
    </w:p>
    <w:p>
      <w:r>
        <w:t xml:space="preserve">Exeter Chiefsin vapaamies johdattaa MM-lampaat kaupungin läpi</w:t>
      </w:r>
    </w:p>
    <w:p>
      <w:r>
        <w:t xml:space="preserve">Exeter Chiefsin puheenjohtajalle Tony Rowelle myönnettiin Exeterin vapaus (Freedom of Exeter) hänen merkittävistä palveluksistaan rugbyn hyväksi. Rowe käytti välittömästi oikeuttaan johtaa lampaita kaupungin läpi ja verhosi neljä eläintä Exeterissä esiintyvien joukkueiden lippuihin. Chiefs isännöi kolme MM-kisojen ottelua Sandy Park -kentällään. Rowe johti 20-vuotisen Exeter Chiefsin palveluksessa seuran nousua rugbyn ykkösliigaan vuonna 2010 ja Sandy Park -stadionin rakentamista. Exeterin kaupunginvaltuusto totesi, että se voi myöntää kunnianosoituksen kaikille, jotka ovat "tehneet jotain merkittävää tai auttaneet parantamaan kaupungin mainetta". Entinen merijalkaväen sotilassoittokunta tunnustetaan hänen palveluksistaan rugby unionille, joka on neuvoston mukaan "auttanut edistämään kaupungin tunnettuutta ympäri maailmaa". Liikemies seuraa Exeterissä asuvan olympiaurheilija Jo Paveyn ja Ison-Britannian uimarin Liam Tancockin jalanjäljissä, joille molemmille myönnettiin kaupungin vapaus vuonna 2015. Sandy Parkissa pelataan ensimmäinen MM-kisojen lohko-ottelu, kun Tonga kohtaa Namibian 29. syyskuuta. Sen jälkeen siellä pelataan Namibia vastaan Georgia 7. lokakuuta ja Italia vastaan Romania 11. lokakuuta.</w:t>
      </w:r>
    </w:p>
    <w:p>
      <w:r>
        <w:rPr>
          <w:b/>
        </w:rPr>
        <w:t xml:space="preserve">Yhteenveto</w:t>
      </w:r>
    </w:p>
    <w:p>
      <w:r>
        <w:t xml:space="preserve">Eräs vapaamies on käyttänyt ikivanhaa oikeuttaan paimentaa lammaslaumaa kaupungin keskustan läpi mainostaakseen tulevia Rugbyn maailmanmestaruuskisoja.</w:t>
      </w:r>
    </w:p>
    <w:p>
      <w:r>
        <w:rPr>
          <w:b/>
          <w:u w:val="single"/>
        </w:rPr>
        <w:t xml:space="preserve">Asiakirjan numero 25407</w:t>
      </w:r>
    </w:p>
    <w:p>
      <w:r>
        <w:t xml:space="preserve">Old Military Road suljetaan yön yli uuden sadevaroituksen jälkeen</w:t>
      </w:r>
    </w:p>
    <w:p>
      <w:r>
        <w:t xml:space="preserve">Odotettavissa on voimakkaita sadekuuroja, jotka voivat insinöörien mukaan vaikuttaa rinteeseen. Ryhmät ovat työskennelleet louhiakseen A83-tien alla kulkuaukkoa, joka joutui maanvyörymän kohteeksi 4. elokuuta. Pitkä kiertotie A83:n, A82:n, A85:n ja A819:n kautta on käytössä, kunnes tarkastukset on tehty torstaina varhain. Argyllin läpi kulkevan tien pääsuuntainen ajorata on ollut poissa käytöstä maanvyörymän jälkeen. Tieoperaattori Bear Scotlandin Eddie Ross sanoi: "Meidän on aina asetettava etusijalle autoilijoiden turvallisuus, ja koska meidän on pimeässä vaikea valvoa tehokkaasti rinteitä, jouduimme tekemään vaikean päätöksen sulkea OMR-tien liikennöinti yön yli turvallisuussyistä. "Olemme myös ryhtyneet toimenpiteisiin Tarbetissa olevien liikennemerkkien järjestämiseksi uudelleen korostaaksemme entisestään sitä, että yritykset ovat edelleen avoinna yleisölle". "Jatkamme yhteistyötä paikallisen yhteisön kanssa ja teemme kaikkemme auttaaksemme heitä samalla, kun tiimimme työskentelevät ympäri vuorokauden saadaksemme A83-tien uudelleen avatuksi turvallisesti."</w:t>
      </w:r>
    </w:p>
    <w:p>
      <w:r>
        <w:rPr>
          <w:b/>
        </w:rPr>
        <w:t xml:space="preserve">Yhteenveto</w:t>
      </w:r>
    </w:p>
    <w:p>
      <w:r>
        <w:t xml:space="preserve">Vanha sotilastie Rest and Be Thankfulissa Argyllissa suljetaan yön yli kello 21:00 alkaen, kun rankkasateiden ennustettiin jatkuvan.</w:t>
      </w:r>
    </w:p>
    <w:p>
      <w:r>
        <w:rPr>
          <w:b/>
          <w:u w:val="single"/>
        </w:rPr>
        <w:t xml:space="preserve">Asiakirjan numero 25408</w:t>
      </w:r>
    </w:p>
    <w:p>
      <w:r>
        <w:t xml:space="preserve">Condor Ferries peruuttaa purjehduksia voimakkaan tuulen vuoksi</w:t>
      </w:r>
    </w:p>
    <w:p>
      <w:r>
        <w:t xml:space="preserve">Tuulen nopeuden odotetaan ylittävän 60 mailin tuntinopeuden, ja Met Office on antanut Englannin kanaaliin varoituksen voimakkaasta tuulesta purjehduspäivänä. Condor Ferries on pahoitellut asiakkaille aiheutuneita haittoja. Condor Liberation törmäsi St Peter Portin laituriin tuulisissa olosuhteissa aiemmin tänä vuonna. Myös uusi 50 miljoonan punnan arvoinen lautta, joka liikennöi Poolesta Kanaalisaarille, keskeytti liikennöinnin huhtikuussa yhden moottorin vian vuoksi. Peruutetut palvelut ovat seuraavat: 11:30 BST Poole - Guernsey 15:00 BST Guernsey - Jersey 17:00 BST Jersey - Guernsey 18:30 BST Guernsey - Poole.</w:t>
      </w:r>
    </w:p>
    <w:p>
      <w:r>
        <w:rPr>
          <w:b/>
        </w:rPr>
        <w:t xml:space="preserve">Yhteenveto</w:t>
      </w:r>
    </w:p>
    <w:p>
      <w:r>
        <w:t xml:space="preserve">Huonot sääolosuhteet ovat pakottaneet Condor Liberationin peruuttamaan tiistaina Yhdistyneen kuningaskunnan ja Kanaalisaarten väliset purjehdukset.</w:t>
      </w:r>
    </w:p>
    <w:p>
      <w:r>
        <w:rPr>
          <w:b/>
          <w:u w:val="single"/>
        </w:rPr>
        <w:t xml:space="preserve">Asiakirjan numero 25409</w:t>
      </w:r>
    </w:p>
    <w:p>
      <w:r>
        <w:t xml:space="preserve">Pohjois-Korean sotilas ui joen yli loikatakseen</w:t>
      </w:r>
    </w:p>
    <w:p>
      <w:r>
        <w:t xml:space="preserve">Etelä-Korean esikuntapäälliköiden mukaan mies oli uinut nopeasti virtaavan joen erityisen kapean kohdan yli kiinnitettyään olkapäilleen vaahtoa, joka auttoi häntä pysymään pinnalla. Viime viikolla pohjoiskorealainen sotilas käveli maita erottavan, raskaasti vartioidun rajan yli. Aiemmin sotilaita oli loikannut noin yksi vuodessa. Viimeisin loikkari, jonka uskotaan olevan parikymppinen, nähtiin Gimpossa, eteläisen pääkaupungin Soulin länsipuolella, kertoi uutistoimisto Yonhap. Hän huusi "Älkää tappako minua, olen täällä loikatakseen" hänet nähneelle eteläkorealaiselle merijalkaväen sotilaalle, Yonhap kertoi. Sotilas on nyt sotilasviranomaisten kuulusteltavana. Pohjois- ja Etelä-Korea ovat teknisesti edelleen sodassa, sillä niiden välinen konflikti päättyi vuonna 1953 aselepoon, ei viralliseen rauhansopimukseen. Soulin mukaan yli 30 000 pohjoiskorealaista on loikannut etelään Korean sodan päättymisen jälkeen, suurin osa Kiinan kautta, jolla on pisin raja pohjoisen kanssa.</w:t>
      </w:r>
    </w:p>
    <w:p>
      <w:r>
        <w:rPr>
          <w:b/>
        </w:rPr>
        <w:t xml:space="preserve">Yhteenveto</w:t>
      </w:r>
    </w:p>
    <w:p>
      <w:r>
        <w:t xml:space="preserve">Pohjoiskorealainen sotilas on paennut Etelä-Koreaan uiden Han-joen yli, mikä on toinen loikkaus viikon sisällä.</w:t>
      </w:r>
    </w:p>
    <w:p>
      <w:r>
        <w:rPr>
          <w:b/>
          <w:u w:val="single"/>
        </w:rPr>
        <w:t xml:space="preserve">Asiakirjan numero 25410</w:t>
      </w:r>
    </w:p>
    <w:p>
      <w:r>
        <w:t xml:space="preserve">Draken kiertuebussista varastettiin 3 miljoonan dollarin arvosta koruja</w:t>
      </w:r>
    </w:p>
    <w:p>
      <w:r>
        <w:t xml:space="preserve">Koruja sisältänyt salkku varastettiin tiistaina, kun tähti oli esiintymässä Phoenixissa, Arizonassa. Bussia olivat käyttäneet räppäri ja hänen virallinen DJ:nsä Future the Prince Summer Sixteen -kiertueellaan. Korut eivät kuuluneet Drakelle, mutta poliisi ei vahvistanut, kuka ne omistaa. Travion King, 21, pidätettiin murtovarkaudesta keskiviikkona. King on työskennellyt aiemmin lavastajana paikallisissa viihde- ja tapahtumapaikoissa, mutta hänen ei tiedetty olleen töissä kyseisellä keikalla, poliisin tiedottaja Vince Lewis sanoi. Arizona State Universityn kampuksen poliisi pidätti Kingin alun perin erillisestä tunkeutumissyytteestä varhain keskiviikkona. Koruvarkautta tutkiva poliisi tutki valvontakameran kuvamateriaalia ja huomasi sitten, että epäilty oli jo pidätettynä. Drake on yksi hiphopin suurimmista tähdistä, joka tunnetaan muun muassa hiteistään Hotline Bling ja One Dance. Seuraa meitä Twitterissä @BBCNewsEnts, Instagramissa tai jos sinulla on juttuehdotuksia, lähetä sähköpostia osoitteeseen entertainment.news@bbc.co.uk.</w:t>
      </w:r>
    </w:p>
    <w:p>
      <w:r>
        <w:rPr>
          <w:b/>
        </w:rPr>
        <w:t xml:space="preserve">Yhteenveto</w:t>
      </w:r>
    </w:p>
    <w:p>
      <w:r>
        <w:t xml:space="preserve">Mies on pidätetty sen jälkeen, kun kanadalaisen räppärin Draken käyttämästä kiertuebussista varastettiin koruja 3 miljoonan dollarin (2,25 miljoonan punnan) arvosta.</w:t>
      </w:r>
    </w:p>
    <w:p>
      <w:r>
        <w:rPr>
          <w:b/>
          <w:u w:val="single"/>
        </w:rPr>
        <w:t xml:space="preserve">Asiakirjan numero 25411</w:t>
      </w:r>
    </w:p>
    <w:p>
      <w:r>
        <w:t xml:space="preserve">Saltashin pikkulapsi vapautui wc-istuimesta palokunnan toimesta</w:t>
      </w:r>
    </w:p>
    <w:p>
      <w:r>
        <w:t xml:space="preserve">Flynn Edwards veti irrotettavan harjoitusistuimen päänsä päälle kotonaan Saltashissa Cornwallissa torstaina. Hänen äitinsä Sarah Edwards sanoi: "Hän alkoi huutaa 'äiti jumissa'. Tajusin, etten saa sitä irti, joten panikoin hieman." Hän soitti 101-numeroon saadakseen neuvoja ja järkyttyi, kun paikalle saapui palomiehiä paloautolla. Palomiehet onnistuivat irrottamaan istuimen napsauttamalla ja leikkaamalla sen irti, minkä jälkeen he näyttivät pikkulapselle ajoneuvonsa sisäpuolen. Rouva Edwards sanoi: "Olin murtunut, mutta Flynn oli hyvin iloinen paloauton vierailusta." Hän sanoi: "Se oli todella hienoa." Rouva Edwards kiitti palomiehiä ja lisäsi: "Hän rakasti koko asiaa eikä pelännyt lainkaan. "Ehdottomasti joitakin kuvia hänen 18-vuotispäiväkseen ja tarinoita hänen ensimmäiseen romanssiinsa - kaikista niistä asioista, joita luulin, että minun piti pitää pitää poissa käsistä." Saatat olla myös kiinnostunut:</w:t>
      </w:r>
    </w:p>
    <w:p>
      <w:r>
        <w:rPr>
          <w:b/>
        </w:rPr>
        <w:t xml:space="preserve">Yhteenveto</w:t>
      </w:r>
    </w:p>
    <w:p>
      <w:r>
        <w:t xml:space="preserve">Kaksivuotias poika juuttui päällään vessanpöntön istuimeen, ja palomiehet joutuivat vapauttamaan hänet.</w:t>
      </w:r>
    </w:p>
    <w:p>
      <w:r>
        <w:rPr>
          <w:b/>
          <w:u w:val="single"/>
        </w:rPr>
        <w:t xml:space="preserve">Asiakirjan numero 25412</w:t>
      </w:r>
    </w:p>
    <w:p>
      <w:r>
        <w:t xml:space="preserve">John Lewis hyötyy puolivuotismyynnin suuresta kasvusta</w:t>
      </w:r>
    </w:p>
    <w:p>
      <w:r>
        <w:t xml:space="preserve">Vähittäiskauppayhteisön tulos ennen veroja oli 144,5 miljoonaa puntaa 28. heinäkuuta päättyneeltä kuuden kuukauden jaksolta, mikä on 60 prosenttia enemmän kuin vuotta aiemmin. John Lewisin tavaratalojen vertailukelpoinen myynti - jossa ei ole mukana uusia avauksia - kasvoi 9,2 prosenttia. Waitrosen myynti kasvoi 2,2 prosenttia. Se totesi, että kertaluonteiset tekijät, kuten timanttinen juhlavuosi, olivat lisänneet myyntiä. John Lewis lisäsi, että myyntiä oli auttanut myös olympialaisten valmistelu. Puolivuotiskauden kokonaistulot olivat 3,9 miljardia puntaa, mikä on 9 prosenttia enemmän kuin vuotta aiemmin. John Lewisin hallituksen puheenjohtaja Charlie Mayfield totesi, että tulevan vuoden osalta "kuluttajien kysyntä on edelleen haurasta, mutta se on vakiintunut ja näemme edelleen mahdollisuuksia kasvattaa markkinaosuutta". Tulokset tulivat viikko sen jälkeen, kun British Retail Consortium kertoi, että Yhdistyneen kuningaskunnan vähittäismyynti laski elokuussa 0,4 prosenttia olympialaisten suosion vuoksi, mikä johti siihen, että vain harvat kävivät ostoksilla. Tuoreimmat viralliset luvut osoittivat, että vähittäismyynti kasvoi heinäkuussa 0,3 prosenttia kesäkuuhun verrattuna ja 2,8 prosenttia vuotta aiempaan verrattuna.</w:t>
      </w:r>
    </w:p>
    <w:p>
      <w:r>
        <w:rPr>
          <w:b/>
        </w:rPr>
        <w:t xml:space="preserve">Yhteenveto</w:t>
      </w:r>
    </w:p>
    <w:p>
      <w:r>
        <w:t xml:space="preserve">John Lewis on raportoinut puolivuotistuloksensa kasvaneen huomattavasti sekä tavaratalojensa että Waitrose-supermarketketjun myynnin vahvan kasvun jälkeen.</w:t>
      </w:r>
    </w:p>
    <w:p>
      <w:r>
        <w:rPr>
          <w:b/>
          <w:u w:val="single"/>
        </w:rPr>
        <w:t xml:space="preserve">Asiakirjan numero 25413</w:t>
      </w:r>
    </w:p>
    <w:p>
      <w:r>
        <w:t xml:space="preserve">Hakkeri murtautui hakkerin verkkosivustolle</w:t>
      </w:r>
    </w:p>
    <w:p>
      <w:r>
        <w:t xml:space="preserve">Nulled-sivusto oli suosittu markkinapaikka varastetuille tilitiedoille ja hakkerointivihjeille. Vuotaneet tiedot sisälsivät yli 5 000 ostotietoa, jotka liittyivät varastettujen tietojen vaihtoon. Sivusto on otettu pois käytöstä, ja sen ilmoitetaan olevan "rutiinihuollossa". Risk Based Securityn tutkijat kertoivat, että datadumppi sisälsi "koko foorumin tietokannan", mukaan lukien 12 600 laskua, käyttäjätunnuksia, jäsenten PayPal-osoitteita ja IP-osoitteita. Se sisälsi myös miljoonia foorumiviestejä ja yksityisviestejä, joissa kerrottiin yksityiskohtaisesti laittomasta toiminnasta. Osaa tiedoista voitiin käyttää jäsenten henkilöllisyyden selvittämiseen, jos he eivät ryhtyneet toimiin tietojen salaamiseksi. Risk Based Security lisäsi, että sivustolla oli käytetty keskustelupalstaohjelmistoa, jossa oli tunnettuja haavoittuvuuksia, ja sivusto käytti myös heikkoa hashing-algoritmia jäsenten salasanojen suojaamiseen. Tietomurron vahvisti riippumaton tietoturvatutkija Troy Hunt. "Tämänkaltaiset tietomurrot muistuttavat meitä siitä, että edes rikolliset eivät ole immuuneja sille, että heidän henkilöllisyytensä paljastetaan ja julkistetaan", Hunt sanoi. "Vaikka monet heistä ovat epäilemättä ryhtyneet varotoimiin salatakseen todellisen henkilöllisyytensä, monet muut tuntevat nyt väistämättä suurta hermostuneisuutta siitä, että heidät paljastetaan petollisen toiminnan yhteydessä."</w:t>
      </w:r>
    </w:p>
    <w:p>
      <w:r>
        <w:rPr>
          <w:b/>
        </w:rPr>
        <w:t xml:space="preserve">Yhteenveto</w:t>
      </w:r>
    </w:p>
    <w:p>
      <w:r>
        <w:t xml:space="preserve">Hakkerisivuston yli 470 000 jäsenen sähköpostiosoitteet ja yksityisviestit ovat vuotaneet verkkoon valtavan tietomurron seurauksena.</w:t>
      </w:r>
    </w:p>
    <w:p>
      <w:r>
        <w:rPr>
          <w:b/>
          <w:u w:val="single"/>
        </w:rPr>
        <w:t xml:space="preserve">Asiakirjan numero 25414</w:t>
      </w:r>
    </w:p>
    <w:p>
      <w:r>
        <w:t xml:space="preserve">Covid-19: Liverpoolin joukkokokeessa 23 000 testattua 154 positiivista lääkettä</w:t>
      </w:r>
    </w:p>
    <w:p>
      <w:r>
        <w:t xml:space="preserve">Kaupungin pormestari Joe Andersonin mukaan 23 170 ihmistä on testattu perjantaina puolenpäivän jälkeen, ja 0,7 prosenttia testeistä on ollut positiivisia. Testaajat sanoivat, että positiivisesti testatuilla ei ollut oireita. Kaikille Liverpoolin asukkaille ja työntekijöille on tarjottu testejä. Testauskeskuksia on 18 - myös Liverpoolin Anfieldin stadionilla - ja Anderson sanoi, että ihmiset ovat ottaneet testejä vastaan hyvin. Pääministeri Boris Johnson oli kehottanut kaikkia kaupungin 500 000 asukasta osallistumaan testeihin ja sanonut, että "tehkää se ystävienne, sukulaistenne ja yhteisönne puolesta", jotta tauti saataisiin vähenemään. Anderson kiitti niitä ihmisiä, jotka ovat tähän mennessä osallistuneet. Kaupunginvaltuuston mukaan myös 11-vuotiaat ja sitä vanhemmat lapset testataan kouluissa osana järjestelmää. Testejä laajennetaan 12 yläkouluun ja yhteen erityiskouluun osana pilottihanketta. Viranomaisen mukaan 11-18-vuotiaiden oppilaiden vanhemmille lähetetään kirjeet, joissa pyydetään heidän suostumustaan. Seuraa BBC North West -kanavaa Facebookissa, Twitterissä ja Instagramissa. Voit myös lähettää juttuideoita osoitteeseen northwest.newsonline@bbc.co.uk</w:t>
      </w:r>
    </w:p>
    <w:p>
      <w:r>
        <w:rPr>
          <w:b/>
        </w:rPr>
        <w:t xml:space="preserve">Yhteenveto</w:t>
      </w:r>
    </w:p>
    <w:p>
      <w:r>
        <w:t xml:space="preserve">Yli 23 000 ihmistä on testattu Covid-19:n varalta Liverpoolin joukkokokeilussa, ja 154 testin tulos on ollut positiivinen.</w:t>
      </w:r>
    </w:p>
    <w:p>
      <w:r>
        <w:rPr>
          <w:b/>
          <w:u w:val="single"/>
        </w:rPr>
        <w:t xml:space="preserve">Asiakirjan numero 25415</w:t>
      </w:r>
    </w:p>
    <w:p>
      <w:r>
        <w:t xml:space="preserve">Eskdalemuirin luostarin perustaja Akong Rinpoche kuoli Kiinassa</w:t>
      </w:r>
    </w:p>
    <w:p>
      <w:r>
        <w:t xml:space="preserve">Tohtori Choje Akong Rinpoche perusti Samye Ling -tiibetiläiskeskuksen Dumfries and Gallowayhin vuonna 1967. Kiinan Chengdun kaupungin poliisin lausunnossa sanottiin, että Choje Akong Rinpoche, hänen veljenpoikansa ja kuljettajansa tapettiin asuinalueella. Sen mukaan kolme epäiltyä - jotka kaikki olivat tiibetiläisiä - oli puukottanut miehet kuoliaaksi rahasta riideltyään. Kiinan poliisi sanoi: "Kolme epäiltyä on tunnustanut rikoksen, ja tapausta tutkitaan edelleen." Tiibetin buddhalaisen johtajan Karmapa-laman virallisilla verkkosivuilla julkaistussa lausunnossa sanottiin, että hän oli "järkyttynyt" uutisesta ja esitti surunvalittelunsa perheenjäsenille ja kaikille luostarin työntekijöille. "Toivon, että kaikki hänen visionsa ja toiveensa voivat jatkossakin toteutua", hän lisäsi.</w:t>
      </w:r>
    </w:p>
    <w:p>
      <w:r>
        <w:rPr>
          <w:b/>
        </w:rPr>
        <w:t xml:space="preserve">Yhteenveto</w:t>
      </w:r>
    </w:p>
    <w:p>
      <w:r>
        <w:t xml:space="preserve">Lounais-Kiinassa on tapettu tiibetiläismunkki, joka perusti ensimmäisen buddhalaisluostarin Yhdistyneeseen kuningaskuntaan.</w:t>
      </w:r>
    </w:p>
    <w:p>
      <w:r>
        <w:rPr>
          <w:b/>
          <w:u w:val="single"/>
        </w:rPr>
        <w:t xml:space="preserve">Asiakirjan numero 25416</w:t>
      </w:r>
    </w:p>
    <w:p>
      <w:r>
        <w:t xml:space="preserve">Mies kuolee auton törmättyä seinään Doncasterissa</w:t>
      </w:r>
    </w:p>
    <w:p>
      <w:r>
        <w:t xml:space="preserve">Mies löydettiin vakavasti loukkaantuneena Doncasterin Bawtry Roadilla sattuneen onnettomuuden jälkeen noin kello 22.20 GMT sunnuntaina. Hän kuoli myöhemmin sairaalassa. Musta Vauxhall Vectra törmäsi katuvaloon ja puutarhan muuriin, ja osa autossa olleista pakeni paikalta, South Yorkshiren poliisi kertoi. 47-vuotias mies on pidätetty epäiltynä kuoleman aiheuttamisesta vaarallisella ajotavalla, ja hän on edelleen pidätettynä. Poliisi ilmoitti haluavansa kuulla silminnäkijöitä tai henkilöitä, jotka näkivät Vauxhallin, joka saattoi olla Acacia Roadin tienoilla, ennen onnettomuutta.</w:t>
      </w:r>
    </w:p>
    <w:p>
      <w:r>
        <w:rPr>
          <w:b/>
        </w:rPr>
        <w:t xml:space="preserve">Yhteenveto</w:t>
      </w:r>
    </w:p>
    <w:p>
      <w:r>
        <w:t xml:space="preserve">27-vuotias mies on kuollut auton törmättyä seinään.</w:t>
      </w:r>
    </w:p>
    <w:p>
      <w:r>
        <w:rPr>
          <w:b/>
          <w:u w:val="single"/>
        </w:rPr>
        <w:t xml:space="preserve">Asiakirjan numero 25417</w:t>
      </w:r>
    </w:p>
    <w:p>
      <w:r>
        <w:t xml:space="preserve">Nainen kuoli Doncasterin asuntovaunualueella 'yliajossa'</w:t>
      </w:r>
    </w:p>
    <w:p>
      <w:r>
        <w:t xml:space="preserve">Auto törmäsi 52-vuotiaaseen Whitegates Caravan Parkin sisäänkäynnillä Station Roadilla, Dunscroftissa, hieman ennen kello 13.50 GMT perjantaina. Hänet julistettiin kuolleeksi tapahtumapaikalla, ja ajoneuvo oli "poistunut alueelta", South Yorkshiren poliisi kertoi. Kaksi 17- ja 19-vuotiasta teiniä on pidätetty murhasta epäiltynä, ja he ovat edelleen pidätettyinä. Punainen Citroen Berlingo on löydetty, ja poliisit haluavat puhua kaikille, jotka näkivät sen ajavan Dunscroftin ja Wadworthin välillä onnettomuuden jälkeen.</w:t>
      </w:r>
    </w:p>
    <w:p>
      <w:r>
        <w:rPr>
          <w:b/>
        </w:rPr>
        <w:t xml:space="preserve">Yhteenveto</w:t>
      </w:r>
    </w:p>
    <w:p>
      <w:r>
        <w:t xml:space="preserve">Nainen on kuollut ilmeisessä yliajossa Doncasterissa sijaitsevan asuntovaunualueen ulkopuolella.</w:t>
      </w:r>
    </w:p>
    <w:p>
      <w:r>
        <w:rPr>
          <w:b/>
          <w:u w:val="single"/>
        </w:rPr>
        <w:t xml:space="preserve">Asiakirjan numero 25418</w:t>
      </w:r>
    </w:p>
    <w:p>
      <w:r>
        <w:t xml:space="preserve">Mielenosoittajat ryntäävät Leedsin valtuuston talousarviokokoukseen</w:t>
      </w:r>
    </w:p>
    <w:p>
      <w:r>
        <w:t xml:space="preserve">Kymmenet mielenosoittajat, jotka heiluttelivat plaketteja ja huutelivat, pakottivat Leeds Civic Hallissa pidetyn kokouksen viivästymään 90 minuuttia. Valtuuston säästöehdotuksiin sisältyy 3 000 työpaikan vähentäminen sekä päiväkotien, vapaa-ajan keskusten ja asunnottomien keskuksen sulkeminen. Poliisi kutsuttiin poistamaan mielenosoittajat rakennuksesta. Poliisin edustaja sanoi: "Poliisit hajottivat istuntosalissa olleet ihmiset. Kaikki sujui rauhallisesti." Talousarvioehdotukset hyväksyttiin sen jälkeen, kun työväenpuolueen johtaman viranomaisen valtuutetut olivat kokoontuneet uudelleen. Työväenpuolueen valtuutettu Richard Lewis sanoi: "Valtuutetut hajaantuivat eri huoneisiin. Poliisi poisti mielenosoittajat, ja 90 minuutin kuluttua kokoonnuimme uudelleen ja hyväksyimme talousarvion."</w:t>
      </w:r>
    </w:p>
    <w:p>
      <w:r>
        <w:rPr>
          <w:b/>
        </w:rPr>
        <w:t xml:space="preserve">Yhteenveto</w:t>
      </w:r>
    </w:p>
    <w:p>
      <w:r>
        <w:t xml:space="preserve">Mielenosoittajat rynnäköivät valtuustosaliin, kun Leedsin kaupunginvaltuutetut kokoontuivat laatimaan 90 miljoonan punnan leikkausohjelmaa.</w:t>
      </w:r>
    </w:p>
    <w:p>
      <w:r>
        <w:rPr>
          <w:b/>
          <w:u w:val="single"/>
        </w:rPr>
        <w:t xml:space="preserve">Asiakirjan numero 25419</w:t>
      </w:r>
    </w:p>
    <w:p>
      <w:r>
        <w:t xml:space="preserve">Bradley Lowery: Match of the Day -maalipalkinnon voittanut vakavasti sairas nuorukainen</w:t>
      </w:r>
    </w:p>
    <w:p>
      <w:r>
        <w:t xml:space="preserve">Bradley Lowery, jolla on neuroblastooma, osallistui 14. joulukuuta Chelseaa vastaan pelattuun lämmittelyotteluun ja teki maalin. Fanit vaativat kampanjassaan, että lakko saisi kunnianosoituksen. Blackhallissa, Durhamin kreivikunnassa asuva nuorukainen nimettiin yhteisvoittajaksi Manchester Unitedin Henrikh Mkhitaryanin kanssa. Bradleyn äiti Gemma twiittasi: "Brad heräsi juuri ja katsoi #MOTD2:n ja sai tietää, että hän sai #goalofthemonth - hän on haltioissaan." Kahdeksan maalia valittiin yleisöäänestykseen, ja Mkhitaryanin maali - myös Sunderlandia vastaan 26. joulukuuta - sai 39,9 prosenttia. Vaikka Bradleyn maali ei kuulunut tuohon valintaan, se nimettiin joulukuun yhteisvoittajaksi. Hänellä diagnosoitiin syöpä vuonna 2013, ja viime vuonna kerättiin yli 700 000 puntaa hoidon maksamiseksi Yhdysvalloissa, mukaan lukien Evertonin 200 000 punnan lahjoitus. Hänen perheelleen kerrottiin kuitenkin myöhemmin, että syöpä oli kasvanut ja hoito antaisi hänelle vain lisää aikaa. Kun hänen tarinansa nousi otsikoihin, hän sai yli 250 000 joulukorttia onnittelijoilta eri puolilta maailmaa.</w:t>
      </w:r>
    </w:p>
    <w:p>
      <w:r>
        <w:rPr>
          <w:b/>
        </w:rPr>
        <w:t xml:space="preserve">Yhteenveto</w:t>
      </w:r>
    </w:p>
    <w:p>
      <w:r>
        <w:t xml:space="preserve">Vakavasti sairas viisivuotias poika, joka nousi kentälle rakkaan Sunderlandinsa puolesta, on voittanut Match of the Dayn Kuukauden maali -palkinnon.</w:t>
      </w:r>
    </w:p>
    <w:p>
      <w:r>
        <w:rPr>
          <w:b/>
          <w:u w:val="single"/>
        </w:rPr>
        <w:t xml:space="preserve">Asiakirjan numero 25420</w:t>
      </w:r>
    </w:p>
    <w:p>
      <w:r>
        <w:t xml:space="preserve">Poika, 17, syytetään 15-vuotiaan puukotuksen jälkeen Erdingtonissa</w:t>
      </w:r>
    </w:p>
    <w:p>
      <w:r>
        <w:t xml:space="preserve">Uhri löydettiin vakavasti haavoittuneena Beech Roadin ja Sycamore Roadin risteyksestä maanantai-iltana, kun poliisi oli soittanut paikalle. Hän on edelleen sairaalassa vakaassa tilassa, West Midlandsin poliisi kertoi. 17-vuotiasta, jonka nimeä ei voida mainita, syytetään ryöstöstä, hyökkäysaseen hallussapidosta ja tahallisesta törkeästä ruumiinvammantuottamuksesta. Hänen on määrä saapua Birminghamin tuomareiden eteen myöhemmin. Kaksi 15-vuotiasta poikaa, jotka pidätettiin aiemmin murhayrityksestä epäiltynä, on vapautettu poliisin takuita vastaan tutkimusten jatkuessa. Kaikkia, joilla on tietoja, pyydetään ottamaan yhteyttä poliisiin. Seuraa BBC West Midlandsia Facebookissa ja Twitterissä ja tilaa paikalliset uutispäivitykset suoraan puhelimeesi.</w:t>
      </w:r>
    </w:p>
    <w:p>
      <w:r>
        <w:rPr>
          <w:b/>
        </w:rPr>
        <w:t xml:space="preserve">Yhteenveto</w:t>
      </w:r>
    </w:p>
    <w:p>
      <w:r>
        <w:t xml:space="preserve">17-vuotias poika on saanut syytteen 15-vuotiaan pojan puukotuksesta Erdingtonissa Birminghamissa.</w:t>
      </w:r>
    </w:p>
    <w:p>
      <w:r>
        <w:rPr>
          <w:b/>
          <w:u w:val="single"/>
        </w:rPr>
        <w:t xml:space="preserve">Asiakirjan numero 25421</w:t>
      </w:r>
    </w:p>
    <w:p>
      <w:r>
        <w:t xml:space="preserve">North Lincolnshire Council suunnittelee työpaikkojen osittaista jäädyttämistä</w:t>
      </w:r>
    </w:p>
    <w:p>
      <w:r>
        <w:t xml:space="preserve">Neuvosto sanoi, että se rekrytoi välittömästi vain etulinjan virkoihin. Päätös tehtiin sen jälkeen, kun koalitiohallituksen tiistaina esittämässä talousarviossa esitettiin joukko menoleikkauksia. North Lincolnshiren neuvoston toimitusjohtaja Simon Driver sanoi: "Elämme ennennäkemättömiä aikoja ja ryhdymme ennennäkemättömiin toimiin." Hän lisäsi: "Se ei ole mukavaa, mutta se on tehtävä, jotta tulevia iskuja voidaan lieventää." Neuvoston mukaan myös osa henkilöstöstä jäädytetään palkat. Steve Swift, yrityspalveluista vastaava kabinettijäsen, sanoi: "Meidän on toimittava, ja meidän on pyrittävä suojelemaan etulinjan palveluita aina kun se on mahdollista". "Siksi emme ole toteuttaneet yleistä palkkojen jäädyttämistä. Se voisi vaarantaa palvelut tarpeettomasti." Valtuusto työllistää tällä hetkellä yli 7 000 ihmistä.</w:t>
      </w:r>
    </w:p>
    <w:p>
      <w:r>
        <w:rPr>
          <w:b/>
        </w:rPr>
        <w:t xml:space="preserve">Yhteenveto</w:t>
      </w:r>
    </w:p>
    <w:p>
      <w:r>
        <w:t xml:space="preserve">North Lincolnshiren neuvosto on ilmoittanut, että rekrytoinnit jäädytetään osittain budjettileikkausten vuoksi.</w:t>
      </w:r>
    </w:p>
    <w:p>
      <w:r>
        <w:rPr>
          <w:b/>
          <w:u w:val="single"/>
        </w:rPr>
        <w:t xml:space="preserve">Asiakirjan numero 25422</w:t>
      </w:r>
    </w:p>
    <w:p>
      <w:r>
        <w:t xml:space="preserve">Wrexhamin sairaalan eristystilat "eivät sovellu tarkoitukseensa".</w:t>
      </w:r>
    </w:p>
    <w:p>
      <w:r>
        <w:t xml:space="preserve">Nyt Betsi Cadwaladrin yliopiston terveyslautakunta aikoo käyttää 1,7 miljoonaa puntaa tilojen parantamiseen. Viimeisten 10 vuoden ajan tehohoitoyksikön ainoana eristysvälineenä on ollut kaksi isopodia, joiden vuokraaminen on maksanut 30 000 puntaa vuodessa. Niissä on kuitenkin "merkittäviä puutteita". Hankkeen johtaja Graham Alexander sanoi, että käsienpesutilojen puuttuessa henkilökunta ja vierailijat joutuvat käyttämään yhteisiä pesualtaita, mikä lisää ristikontaminaation riskiä. Maelorissa hoidetaan erikoissairaanhoitoa tarvitsevia potilaita, jotka siirretään Luoteis-Englannin sairaaloista, joissa on julistettu karbapenemaaseja tuottava enterobakteeri (CPE) endeeminen sairaus. CPE on bakteeri, joka on vastustuskykyinen useimmille tehokkaille antibiooteille ja leviää nopeasti terveydenhuollon laitoksissa. "Potilasvirrat sairaaloiden välillä ja kotiutukset paikallisista sairaaloista lisääntyvät, joten tämäntyyppisten infektioiden leviämisriski on kasvanut dramaattisesti", raportissa todetaan. Muita ongelmia ovat mm: Raportti jatkoi: "Kaikki infektiot, mukaan lukien CPE-tapausten ilmaantuminen, ovat tehohoidossa yhä useammin ongelma, joka vaikuttaa potilaiden hoitotuloksiin, hoitojakson pituuteen, teho-osaston kustannusten nousuun ja vuoteiden saatavuuteen." Raportissa varoitettiin, että ilman parempia eristystiloja riskit voivat "yksinkertaisesti lisääntyä".</w:t>
      </w:r>
    </w:p>
    <w:p>
      <w:r>
        <w:rPr>
          <w:b/>
        </w:rPr>
        <w:t xml:space="preserve">Yhteenveto</w:t>
      </w:r>
    </w:p>
    <w:p>
      <w:r>
        <w:t xml:space="preserve">Wrexham Maelor Hospitalin eristystilat eivät ole tarkoituksenmukaisia, mikä aiheuttaa kasvavan infektioriskin, todetaan terveysviranomaisille laaditussa raportissa.</w:t>
      </w:r>
    </w:p>
    <w:p>
      <w:r>
        <w:rPr>
          <w:b/>
          <w:u w:val="single"/>
        </w:rPr>
        <w:t xml:space="preserve">Asiakirjan numero 25423</w:t>
      </w:r>
    </w:p>
    <w:p>
      <w:r>
        <w:t xml:space="preserve">Coronavirus: Pohjois-Irlannin kuolemantapauksista: Mitä tiedämme Pohjois-Irlannin kuolemantapauksista?</w:t>
      </w:r>
    </w:p>
    <w:p>
      <w:r>
        <w:t xml:space="preserve">Luvut kattavat kaikki kuolemantapaukset, joiden kuolintodistukseen on merkitty koronavirus. Seuraavassa tarkastellaan, mitä viimeisimmät luvut, jotka julkaistiin 10. heinäkuuta 2020 klo 09:30 BST, kertovat meille. Perjantaihin 3. heinäkuuta mennessä oli kirjattu yhteensä 839 kuolemantapausta, joissa koronavirus oli mainittu kuolintodistuksessa. Kuolemantapauksia on ollut 437 sairaalassa (52,1 %), mikä sisältää 78 henkilön kuoleman, jotka tavallisesti asuivat hoitokodeissa. Jaottelu Viime perjantaihin mennessä kaikkien Covid-19-tautiin liittyvien mieskuolemien osuus oli 49,8 % ja naiskuolemien osuus 50,0 %. Yli 75-vuotiaiden osuus kaikista Covid-19-tautiin liittyvistä kuolemantapauksista Pohjois-Irlannissa oli lähes 80 prosenttia. Yhdestätoista kunnasta Belfastissa kirjattiin eniten kuolemantapauksia, 242, kun taas Fermanaghissa ja Omaghissa niitä oli vähiten, 16 heinäkuun 3. päivään mennessä. Kaikkien kuolemantapausten alustava määrä perjantaihin 3. heinäkuuta mennessä oli 289 - kuusi vähemmän kuin edellisellä viikolla ja yksi enemmän kuin viiden vuoden keskiarvo. Viiden vuoden keskiarvoa käytetään vertailtaessa viikoittaisten kuolemantapausten määrää, joita normaalisti kirjataan tähän aikaan vuodesta.</w:t>
      </w:r>
    </w:p>
    <w:p>
      <w:r>
        <w:rPr>
          <w:b/>
        </w:rPr>
        <w:t xml:space="preserve">Yhteenveto</w:t>
      </w:r>
    </w:p>
    <w:p>
      <w:r>
        <w:t xml:space="preserve">Pohjois-Irlannin tilasto- ja tutkimusvirasto (Nisra) julkaisee viikoittaisen tilastotiedotteen, jossa annetaan tietoja Pohjois-Irlannissa koronavirukseen liittyvistä kuolemantapauksista.</w:t>
      </w:r>
    </w:p>
    <w:p>
      <w:r>
        <w:rPr>
          <w:b/>
          <w:u w:val="single"/>
        </w:rPr>
        <w:t xml:space="preserve">Asiakirjan numero 25424</w:t>
      </w:r>
    </w:p>
    <w:p>
      <w:r>
        <w:t xml:space="preserve">Walesin satamien turvallisuudesta ja brexitistä haetaan takeita</w:t>
      </w:r>
    </w:p>
    <w:p>
      <w:r>
        <w:t xml:space="preserve">Pohjois-Walesin poliisi- ja rikoskomissaari Arfon Jones sanoi pelkäävänsä, että terrorismin vastainen poliisitoiminta voitaisiin keskittää Kaakkois-Englannin satamiin. Hän varoitti, että se saattaisi johtaa siihen, että Yhdistyneen kuningaskunnan toiseksi vilkkaimman matkustajasataman, Angleseyn Holyheadin kaltaisissa satamissa ei ole riittävästi henkilökuntaa. Komissaari lisäsi, että turvallisuusresursseja tarvitaan enemmän, ei vähemmän. "Luulen, että me kaikki tiedämme, että rikolliset ja terroristit löytävät helpoimman tavan päästä maahan, eivätkä he ole kovin huolissaan siitä, tuleeko se Dublinista vai Heathrow'sta", hän sanoi. "Jos vähennämme poliisien määrää Holyheadissa, Pembrokeshiressä, Lancashiressa ja Skotlannissa, rikollisten ja terroristien on helpompi tulla maahan." Holyheadin satamassa kuljetetaan vuosittain 2,1 miljoonaa matkustajaa ja 400 000 kuorma-autoa Angleseyn ja Dublinin välillä. Jones, joka valittiin tehtävään Plaid Cymru -puolueen ehdokkaana viime vuonna, sanoi kysyneensä äskettäin Yhdistyneen kuningaskunnan turvallisuusministeriltä Ben Wallacelta, ja hänelle kerrottiin, että hallitus on tietoinen satamien haavoittuvuuksista.</w:t>
      </w:r>
    </w:p>
    <w:p>
      <w:r>
        <w:rPr>
          <w:b/>
        </w:rPr>
        <w:t xml:space="preserve">Yhteenveto</w:t>
      </w:r>
    </w:p>
    <w:p>
      <w:r>
        <w:t xml:space="preserve">Vakuuksia on pyydetty satamien pitkän aikavälin turvallisuudesta sekä Britannian ja Irlannin välisistä Brexitin jälkeisistä matkajärjestelyistä.</w:t>
      </w:r>
    </w:p>
    <w:p>
      <w:r>
        <w:rPr>
          <w:b/>
          <w:u w:val="single"/>
        </w:rPr>
        <w:t xml:space="preserve">Asiakirjan numero 25425</w:t>
      </w:r>
    </w:p>
    <w:p>
      <w:r>
        <w:t xml:space="preserve">"Nukke" tekee yllättävän avioehdotuksen pelastusveneen harjoituksen aikana</w:t>
      </w:r>
    </w:p>
    <w:p>
      <w:r>
        <w:t xml:space="preserve">Aberdeenin RNLI-joukkue oli auttanut naamioimaan Kirsty Noblen poikaystävän Sam Mainin "onnettomuuden uhriksi" kaupungin Fishmarket Quay -laiturilla pidetyn harjoituksen aikana. Kun Kirsty meni auttamaan, mies nousi polvilleen ja otti esiin kihlasormuksen. Sitten hän esitti kysymyksen - ja Kirsty sanoi kyllä. Koko pelastusveneen miehistö hurrasi ja taputti. Kirsty sanoi: "Yllätys on vähättelyä - se oli uskomaton tilaisuus, ja sen viettäminen parhaiden ystävieni kanssa oli hyvin erityistä." Kirsty sanoi: "Yllätys on vähättelyä." Sam sanoi: "Se oli uskomaton päivä, ja olen iloinen, että hän sanoi kyllä. "Päivässä oli paljon suunnittelua, joten olen niin onnellinen, että kaikki meni suunnitelmien mukaan. "Olen todella kiitollinen koko RNLI:n tiimille kaikesta avusta, joka mahdollisti tämän." Meripelastusveneen perämies Davie Orr sanoi: "Aberdeenin vapaaehtoinen pelastusveneen miehistö on hyvin tiivis tiimi. "Koemme yhdessä etsintä- ja pelastustehtävien ylä- ja alamäet. "Toivotamme kaikki Kirstylle ja Samille onnea."</w:t>
      </w:r>
    </w:p>
    <w:p>
      <w:r>
        <w:rPr>
          <w:b/>
        </w:rPr>
        <w:t xml:space="preserve">Yhteenveto</w:t>
      </w:r>
    </w:p>
    <w:p>
      <w:r>
        <w:t xml:space="preserve">Pelastusveneen miehistön jäsen lähti auttamaan "nukkea" harjoituksen aikana - ja joutui hämmästymään avioliittokirjoituksesta.</w:t>
      </w:r>
    </w:p>
    <w:p>
      <w:r>
        <w:rPr>
          <w:b/>
          <w:u w:val="single"/>
        </w:rPr>
        <w:t xml:space="preserve">Asiakirjan numero 25426</w:t>
      </w:r>
    </w:p>
    <w:p>
      <w:r>
        <w:t xml:space="preserve">Academies Enterprise Trustin Sandown Bayn "järkyttävää käyttäytymistä" koskeva väite</w:t>
      </w:r>
    </w:p>
    <w:p>
      <w:r>
        <w:t xml:space="preserve">Academies Enterprise Trust (AET) aikoo yhdistää Sandown Bayn ja Ryden akatemiat. Valtuutetut kutsuivat koolle ylimääräisen kokouksen 17. toukokuuta suunnitelman vastaisen protestin jälkeen. AET oli sanonut, että yhdistämispäätöksen taustalla oli lukumäärän lasku ja sen vaikutus talouteen. Sandown Bayn rehtori erosi ja johtokunta vaihdettiin aiemmin tänä vuonna. Neljä työntekijää - yksi opettaja ja kolme tukihenkilöä - on tällä hetkellä irtisanottavana. "Epävarmat ajat" Viisi Isle of Wightin kunnanvaltuutettua on tukenut esitystä, jossa vaaditaan, että AET:tä kielletään johtamasta mitään koulua saarella. Lisäksi siinä pyritään löytämään "vastuullinen uusi paikallinen elin", joka ottaisi koulun johtamisen hoitaakseen. AET on aiemmin sanonut ymmärtävänsä, että tämä on "epävarmaa aikaa oppilaille ja heidän perheilleen". Se lisäsi, että ehdotettua yhdistymistä koskeva julkinen kuuleminen "antaa kaikille täydet mahdollisuudet sanoa mielipiteensä ja varmistaa, että näkemykset kaikista ehdotetun yhdistymisen näkökohdista voidaan esittää ja ottaa huomioon ennen päätöksen tekemistä". Se ei ole vielä kommentoinut ylimääräistä kokousta. Lopullisen päätöksen ehdotetusta sulautumasta tekee hallitus parlamenttivaalien jälkeen. Sandown Bayn akatemia pääsi erityistoimenpiteistä kaksi vuotta sitten, mutta sen katsotaan edelleen suoriutuvan huonosti. Oppilasmäärät ovat laskeneet alle 1 000:een, kun ne vuonna 2012 olivat 1 252.</w:t>
      </w:r>
    </w:p>
    <w:p>
      <w:r>
        <w:rPr>
          <w:b/>
        </w:rPr>
        <w:t xml:space="preserve">Yhteenveto</w:t>
      </w:r>
    </w:p>
    <w:p>
      <w:r>
        <w:t xml:space="preserve">Valtuutetut ovat syyttäneet Wightin saarella sijaitsevaa vaikeuksissa olevaa koulua ylläpitävää trustia "kauhistuttavasta käytöksestä" ehdotetun fuusion jälkeen.</w:t>
      </w:r>
    </w:p>
    <w:p>
      <w:r>
        <w:rPr>
          <w:b/>
          <w:u w:val="single"/>
        </w:rPr>
        <w:t xml:space="preserve">Asiakirjan numero 25427</w:t>
      </w:r>
    </w:p>
    <w:p>
      <w:r>
        <w:t xml:space="preserve">Aberdeenin poliisi tutkii "traumaattista" hevosen ilotulitusvammaa</w:t>
      </w:r>
    </w:p>
    <w:p>
      <w:r>
        <w:t xml:space="preserve">Debbie Walker kertoi, että eläinlääkäri oli arvioinut Dettorin tilanteen, ja hänen odotettiin poistavan loukkaantuneen silmän tiistaina. Hän sanoi, että se oli yksi monista eläimistä, joita ilotulitteet häiritsivät Countesswellsin alueella viime torstai-iltana. Skotlannin poliisi kertoi, että poliisit tutkivat, oliko kyseessä rikos. Varainkeräys hoidon maksamiseksi on jo saavuttanut yli 13 000 puntaa. "Se oli niin traumaattista, tarkoitan, että se oli niin traumatisoitunut", Dettorin omistaja sanoi. "Ja tietysti kun näkee lemmikkinsä tuollaisena, tuntee itsensä avuttomaksi, eikä eläimistä oteta mitään huomioon", hän sanoi. "Olen rehellisesti sitä mieltä, että älkää kieltäkö sitä, mutta kieltäkää yleisöltä niiden pitäminen, koska se on vastuutonta, eikä se jatku vain yhden päivän ajan, vaan koko viikon ajan". Ja sitten vielä uutenavuotenakin se jatkuu." Skotlannin poliisi sanoi lausunnossaan: "Saimme raportteja, joiden mukaan hevonen oli loukkaantunut pellolla Blacktop Roadilla Countesswellsissä. "Poliisit kävivät paikalla, ja tutkimukset ovat käynnissä sen selvittämiseksi, onko tapahtunut rikos." Tulevaisuudessa Skotlannissa ilotulitteita ostavien henkilöiden on Skotlannin hallituksen uusien suunnitelmien mukaan osallistuttava turvallisuuskoulutukseen, maksettava maksu ja ilmoitettava, milloin ja missä niitä käytetään. Myös ilotulituskieltoalueita voitaisiin ottaa käyttöön. Lakia on tarkoitus muuttaa siten, että aikuiset eivät saa antaa ilotulitteita alle 18-vuotiaille.</w:t>
      </w:r>
    </w:p>
    <w:p>
      <w:r>
        <w:rPr>
          <w:b/>
        </w:rPr>
        <w:t xml:space="preserve">Yhteenveto</w:t>
      </w:r>
    </w:p>
    <w:p>
      <w:r>
        <w:t xml:space="preserve">Hevosen omistaja, jonka uskotaan joutuneen ilotulituksen kohteeksi ilotulitusyönä Aberdeenissa, on sanonut, että hänen lemmikkinsä on saanut "traumoja".</w:t>
      </w:r>
    </w:p>
    <w:p>
      <w:r>
        <w:rPr>
          <w:b/>
          <w:u w:val="single"/>
        </w:rPr>
        <w:t xml:space="preserve">Asiakirjan numero 25428</w:t>
      </w:r>
    </w:p>
    <w:p>
      <w:r>
        <w:t xml:space="preserve">Hiilimonoksidimyrkytyksen aiheuttama talo tarkastettava</w:t>
      </w:r>
    </w:p>
    <w:p>
      <w:r>
        <w:t xml:space="preserve">Liz Boult, hänen poikansa Charlie Prewett, seitsemän, ja Ollie Prewitt, neljä, sekä Boultin kumppani Richard Harris myrkytettiin Launcestonin lähellä sijaitsevassa yksityisomistuksessa. He selvisivät hengissä, mutta palomiesten mukaan he olivat "muutaman minuutin päässä kuolemasta". Cornwall Council sanoi, että sen henkilökunta tarkisti kiinteistön laitteita. Nelikko pääsi ulos kodistaan viime keskiviikkona varhain aamuyön tunteina sen jälkeen, kun heidän lemmikkikoiransa haukku oli hälyttänyt heidät. He olivat muuttaneet taloon vasta kaksi viikkoa aiemmin. Heidät vietiin Plymouthiin hoitoon, koska he olivat hengittäneet väritöntä ja hajutonta kaasua, joka vähentää veren kykyä kuljettaa happea. Charlieta ja Harrisia hoidettiin edelleen läheisen sukeltajantautien tutkimuskeskuksen (Diving Diseases Research Centre, DDRC) hyperbaarisessa kammiossa. Paloviranomaisten mukaan Canworthy Waterissa sijaitsevan kiinteistön puulämmitteisen uunin uskottiin aiheuttaneen mahdollisesti tappavat CO-pitoisuudet. Cornwall Council sanoi, että sen yksityisen sektorin asunto-osaston henkilökunta testaa hellan sekä mökin kattilan ja savupiipun. Asuntopäällikkö Joe Roberts sanoi, että tarkastusryhmä vaatisi vuokranantajaa poistamaan mahdolliset vaaratekijät. Vuokranantaja ei ole ollut tavoitettavissa kommenttia varten. Rouva Boult sanoi ottavansa neuvoja CO-Awareness -järjestöltä.</w:t>
      </w:r>
    </w:p>
    <w:p>
      <w:r>
        <w:rPr>
          <w:b/>
        </w:rPr>
        <w:t xml:space="preserve">Yhteenveto</w:t>
      </w:r>
    </w:p>
    <w:p>
      <w:r>
        <w:t xml:space="preserve">Asuntotarkastajat tutkivat Cornwallissa sijaitsevaa mökkiä, jossa perhe sai häkämyrkytyksen.</w:t>
      </w:r>
    </w:p>
    <w:p>
      <w:r>
        <w:rPr>
          <w:b/>
          <w:u w:val="single"/>
        </w:rPr>
        <w:t xml:space="preserve">Asiakirjan numero 25429</w:t>
      </w:r>
    </w:p>
    <w:p>
      <w:r>
        <w:t xml:space="preserve">Sapper Tom Richardsonin Afganistanin-palvelu tunnustettiin</w:t>
      </w:r>
    </w:p>
    <w:p>
      <w:r>
        <w:t xml:space="preserve">Sapper Tom Richardson liittyi Jersey Field Squadroniin vuonna 2001 ja analysoi videokuvaa räjähtämättömien laitteiden löytämiseksi Afganistanissa. Hän palasi hiljattain kotiin kahden vuoden jälkeen, kun hän oli liittynyt kuninkaalliseen tykistöön kokopäiväisenä reserviläisenä. Hänelle on myönnetty teatterijoukkoja komentavan kenraaliupseerin todistus ansiokkaasta palveluksesta. Sapper Richardson sai kiitosta erinomaisesta ammattitaidostaan erittäin stressaavassa ympäristössä. Jersey Field Squadronin komentaja majuri Nick Spratley sanoi, että kyseessä oli hieno saavutus. Hän sanoi: Hän on tehnyt erinomaista työtä siellä, hän on hyvä operaattori ja todellinen voimavara laivueelle ja reserville." Hän sanoi: "Hän on tehnyt erinomaista työtä siellä, hän on hyvä operaattori ja todellinen voimavara laivueelle ja reserville."</w:t>
      </w:r>
    </w:p>
    <w:p>
      <w:r>
        <w:rPr>
          <w:b/>
        </w:rPr>
        <w:t xml:space="preserve">Yhteenveto</w:t>
      </w:r>
    </w:p>
    <w:p>
      <w:r>
        <w:t xml:space="preserve">Jersey Field Squadronin jäsen on saanut kunnianosoituksen Afganistanissa suorittamastaan palveluksesta.</w:t>
      </w:r>
    </w:p>
    <w:p>
      <w:r>
        <w:rPr>
          <w:b/>
          <w:u w:val="single"/>
        </w:rPr>
        <w:t xml:space="preserve">Asiakirjan numero 25430</w:t>
      </w:r>
    </w:p>
    <w:p>
      <w:r>
        <w:t xml:space="preserve">Kadonnut Megan Roberts: Megan Megan: Äiti sanoo, ettei "ketään voi syyttää".</w:t>
      </w:r>
    </w:p>
    <w:p>
      <w:r>
        <w:t xml:space="preserve">Wetherbystä, Länsi-Yorkshirestä kotoisin oleva Megan Roberts, 20, nähtiin viimeksi 23. tammikuuta Yorkissa ystävien kanssa vietetyn illan jälkeen. North Yorkshiren poliisin mukaan on todennäköistä, että neiti Roberts meni Ouse-jokeen alkoholin vaikutuksen alaisena. Jackie Roberts sanoi pysyneensä "toiveikkaana", kunnes oli varmaa, että hänen tyttärensä oli päätynyt jokeen. "Meille on annettu niin paljon tietoa kuin poliisi voi meille antaa, ja kaikki todisteet viittaavat siihen, että kyseessä on traaginen tapahtumasarja, josta ketään ei voi syyttää", Roberts sanoi Facebookissa lähettämässään viestissä. 'Kaunis tytär' Äiti ilmoitti York St Johnin yliopistossa opiskelevan opiskelijan kadonneeksi 27. tammikuuta sen jälkeen, kun ystävä oli ilmaissut huolensa siitä, ettei häntä ollut nähty edellisen torstain jälkeen. Neiti Roberts nähtiin valvontakameran kuvissa kello 02.20 GMT ihmisryhmän kanssa lähellä Lendalin siltaa, joka ylittää Ouse-joen. Joki ja sen rannat on tutkittu tiistaista lähtien. Poliisi on myös käyttänyt erikoisluotainlaitteita opiskelijan löytämiseksi. Rouva Roberts sanoi: "Kunnes saamme varmuuden, meillä kaikilla on toivoa, mutta oli lopputulos mikä tahansa, me kaikki kannamme Megania sydämissämme. "Tämä on hyvin vaikeaa aikaa, ja perheenä tulemme aina olemaan kiitollisia kaikkien rakkaudesta ja tuesta sekä huolehtivista ajatuksista kaunista tytärtäni kohtaan." Kaikkia, joilla on tietoa neiti Robertsin katoamisesta, pyydetään ottamaan yhteyttä North Yorkshiren poliisiin numeroon 101.</w:t>
      </w:r>
    </w:p>
    <w:p>
      <w:r>
        <w:rPr>
          <w:b/>
        </w:rPr>
        <w:t xml:space="preserve">Yhteenveto</w:t>
      </w:r>
    </w:p>
    <w:p>
      <w:r>
        <w:t xml:space="preserve">Kadonneen opiskelijan äiti on sanonut, että hänen tyttärensä katoaminen näyttää olevan seurausta "traagisesta tapahtumasarjasta, josta ketään ei voi syyttää".</w:t>
      </w:r>
    </w:p>
    <w:p>
      <w:r>
        <w:rPr>
          <w:b/>
          <w:u w:val="single"/>
        </w:rPr>
        <w:t xml:space="preserve">Asiakirjan numero 25431</w:t>
      </w:r>
    </w:p>
    <w:p>
      <w:r>
        <w:t xml:space="preserve">Wiltshiren poliisipäällikkö: £3m:n säästämiseksi</w:t>
      </w:r>
    </w:p>
    <w:p>
      <w:r>
        <w:t xml:space="preserve">Mike Veale sanoi myös, että poliisien olisi oltava "häikäilemättömämpiä" sen suhteen, millaisiin rikoksiin he osallistuvat. Hänen mukaansa ihmisten pitäisi odottaa, että poliisit osallistuvat "vähemmän vakaviin" rikoksiin. Englannin poliisimenoja on tarkoitus suojella seuraavien viiden vuoden aikana, mutta Wiltshiren sisäministeriön avustus supistui noin 200 000 punnalla vuosiksi 2016-17. Avustus on tärkein poliisin rahoituslähde Englannissa, vaikka paikallisesti voidaan kerätä lisää kunnallisveron kautta. Wiltshire saa ensi vuonna 37,5 miljoonaa puntaa - kun se tänä vuonna saa 37,7 miljoonaa puntaa - ja kun inflaatio otetaan huomioon, poliisivoimien mukaan se joutuu maksamaan jopa 3,5 miljoonaa puntaa vähemmän vuosina 2016-17, riippuen kunnallisverojen noususta. "3 miljoonaa puntaa vastaa poliisien ja poliisihenkilöstön vähennyksiä. Emme voi välttyä siltä", hän sanoi. "Meidän on tarkasteltava poliisiasemia, kuinka monta poliisiasemaa meillä on - ja meidän on tarkasteltava henkilöstön koostumusta, kuinka monta poliisia ja poliisivirkailijaa [meillä on]. "Meidän on oltava häikäilemättömämpiä ja kliinisempiä niiden rikosten suhteen, joita käsittelemme." Hän lisäsi, että "meidän on tehtävä enemmän töitä". Hän sanoi, että menoja voitaisiin leikata edelleen käyttämällä poliiseja "paremmin". "Tietenkin, jos olet vaarassa, jos henkilökohtainen turvallisuutesi on vaarassa, lähetämme oikeat resurssit, jotka ovat hyvin koulutettuja ja valmistautuneita käsittelemään tällaisia tilanteita", hän sanoi. Poliisiministeri Mike Penning sanoi, että yksikään poliisi- ja rikoskomissaari ei joudu ensi vuonna kärsimään rahoitusleikkauksista, jos tulot maksimoidaan, mutta hän sanoi, että ratkaisu ei päästä poliisivoimia helpommalla eikä anna niille mahdollisuutta hidastaa uudistuksen muutosvauhtia.</w:t>
      </w:r>
    </w:p>
    <w:p>
      <w:r>
        <w:rPr>
          <w:b/>
        </w:rPr>
        <w:t xml:space="preserve">Yhteenveto</w:t>
      </w:r>
    </w:p>
    <w:p>
      <w:r>
        <w:t xml:space="preserve">Wiltshiren poliisin poliisipäällikkö on varoittanut työpaikkojen menettämisestä ja vihjannut, että asemia saatetaan sulkea lisää, kun poliisi yrittää tehdä 3 miljoonan punnan säästöt seuraavan 18 kuukauden aikana.</w:t>
      </w:r>
    </w:p>
    <w:p>
      <w:r>
        <w:rPr>
          <w:b/>
          <w:u w:val="single"/>
        </w:rPr>
        <w:t xml:space="preserve">Asiakirjan numero 25432</w:t>
      </w:r>
    </w:p>
    <w:p>
      <w:r>
        <w:t xml:space="preserve">Etiopia vangitsee YK:n työntekijän terrorismiin liittyvien yhteyksien takia</w:t>
      </w:r>
    </w:p>
    <w:p>
      <w:r>
        <w:t xml:space="preserve">Abdurahman Sheikh Hassan, joka on etiopialainen, todettiin aiemmin syylliseksi osallistumisesta kiellettyyn Ogadenin kansalliseen vapautusrintamaan (ONLF). Hassan oli ollut mukana neuvottelemassa ryhmän sieppaamien kahden YK:n työntekijän vapauttamisesta. Tuomarin mukaan hän välitti samalla tietoja terroristeille. "Työnsä varjolla hän on välittänyt tietoja terroristijärjestölle auttaakseen heitä", tuomari Mulugeta Kidane kertoi oikeudelle ennen tuomion julistamista. Tuomarin mukaan Hassan, joka toimi YK:n turvallisuuspäällikkönä Ogadenin eli Somalian alueella, ei ollut pystynyt todistamaan, ettei hänellä ollut yhteyksiä ONLF:ään. Hän sanoi myös, että Hassan oli syyllistynyt yhteistyöhön Sherif Badio -nimisen miehen kanssa, joka tuomittiin poissaolevana elinkautiseen vankeuteen. Badion sanottiin olevan Somaliaan rajoittuvan Ogadenin alueen itsenäisyyden puolesta vuodesta 1984 lähtien taistelleen ONLF:n johtava jäsen. Ihmisoikeusryhmät ovat arvostelleet Etiopian terrorisminvastaista lainsäädäntöä liian pitkälle meneväksi. Joulukuussa kaksi ruotsalaista toimittajaa tuomittiin 11 vuodeksi vankeuteen sen jälkeen, kun etiopialainen tuomioistuin totesi heidät syyllisiksi ONLF:n tukemiseen. Kaksikymmentäneljä ihmistä, mukaan lukien toimittaja Eskinder Nega ja opposition jäsen Andualem Arage, on tällä hetkellä syytteessä terrorismista. Heitä kaikkia uhkaa kuolemanrangaistus, jos heidät todetaan syyllisiksi. Eskinder pidätettiin sen jälkeen, kun hän oli julkaissut artikkelin, jossa kyseenalaistettiin terrorismin vastaisen lainsäädännön nojalla tehdyt pidätykset.</w:t>
      </w:r>
    </w:p>
    <w:p>
      <w:r>
        <w:rPr>
          <w:b/>
        </w:rPr>
        <w:t xml:space="preserve">Yhteenveto</w:t>
      </w:r>
    </w:p>
    <w:p>
      <w:r>
        <w:t xml:space="preserve">Etiopialainen tuomioistuin on tuominnut Yhdistyneiden Kansakuntien vartijan seitsemäksi vuodeksi vankeuteen yhteydenpidosta viranomaisten mukaan terroristiryhmään.</w:t>
      </w:r>
    </w:p>
    <w:p>
      <w:r>
        <w:rPr>
          <w:b/>
          <w:u w:val="single"/>
        </w:rPr>
        <w:t xml:space="preserve">Asiakirjan numero 25433</w:t>
      </w:r>
    </w:p>
    <w:p>
      <w:r>
        <w:t xml:space="preserve">Hinckleyn 80 miljoonan punnan uudistamissuunnitelmat</w:t>
      </w:r>
    </w:p>
    <w:p>
      <w:r>
        <w:t xml:space="preserve">Hankkeeseen sisältyy suunnitelmia elokuvateatterista, keilahallista, ravintoloista, toimistoista ja uudesta linja-autoasemasta. Hinckley and Bosworth Borough Council ja yritykset, jotka muodostavat Tin Hat Regeneration Partnership -yhteisön, ovat hankkeen takana. Jos suunnitelmat hyväksytään, työt voisivat alkaa 10 hehtaarin alueella vuonna 2012 ja valmistua vuonna 2014. Suunnitelmiin on lisätty useita piirteitä viime vuonna järjestetyn julkisen kuulemisen jälkeen, muun muassa parkkihallin sijasta maanalainen pysäköintialue. Tin Hat Regeneration Partnership koostuu Wilson Bowdenista ja Ashcroft Estatesista.</w:t>
      </w:r>
    </w:p>
    <w:p>
      <w:r>
        <w:rPr>
          <w:b/>
        </w:rPr>
        <w:t xml:space="preserve">Yhteenveto</w:t>
      </w:r>
    </w:p>
    <w:p>
      <w:r>
        <w:t xml:space="preserve">Hinckleyn kaupungin keskustan uudistamishankkeesta on jätetty 80 miljoonan punnan hakemus.</w:t>
      </w:r>
    </w:p>
    <w:p>
      <w:r>
        <w:rPr>
          <w:b/>
          <w:u w:val="single"/>
        </w:rPr>
        <w:t xml:space="preserve">Asiakirjan numero 25434</w:t>
      </w:r>
    </w:p>
    <w:p>
      <w:r>
        <w:t xml:space="preserve">Somersetin maanjäristys: 3,2 magnitudin järistys ravisteli koteja.</w:t>
      </w:r>
    </w:p>
    <w:p>
      <w:r>
        <w:t xml:space="preserve">BGS vahvisti, että 3,2 magnitudin järistyksen epikeskus oli lähellä Bridgwaterin kaupunkia Somersetissa. Asukkaat kertoivat, että "koko talo kolisi", ja eräs toinen kertoi, että kuului "suuri jyrinä ja [talo] sai selvän tönäisyn". BGS:n mukaan järistys tapahtui kello 22.49 GMT viiden kilometrin syvyydessä. Asukkaat useissa Somersetin kaupungeissa ja kylissä, kuten Tauntonissa, Weston-super-Maressa, Bridgwaterissa ja Cheddarissa, kertoivat tunteneensa maanjäristyksen. BGS:lle toimitettujen raporttien mukaan talot olivat kolisseet, eräs henkilö "tunsi sänkyni tärisevän" ja toiset kuulivat "matalia jyrinöitä" ja "lyhyitä säröääniä". Ihmiset kuvailivat twiitissään, että heidän talojaan oli ravistellut pamaus, ja eräs henkilö sanoi, että järistys oli tuntunut siltä kuin kuorma-auto olisi osunut hänen taloonsa. Maanjäristys on viimeisin Yhdistyneessä kuningaskunnassa koettu järistys sen jälkeen, kun Surreyssä ja Lancashiressa oli tapahtunut useita järistyksiä. Toukokuussa tapahtui 2,5 magnitudin järistys, jonka keskus oli Newdigatessa lähellä Gatwickin lentokenttää. Sen jälkeen 27. helmikuuta oli tapahtunut 3,0 magnitudin järistys, 19. helmikuuta 2,0 magnitudin järistys ja 14. helmikuuta 2,4 ja 0,2 magnitudin järistykset. Energiayhtiö Cuadrilla, joka on harjoittanut liuskekaasun murtamista Preston New Roadissa Lancashiressa sijaitsevalla työmaallaan, joutui keskeyttämään työt elokuussa useiden järistysten jälkeen.</w:t>
      </w:r>
    </w:p>
    <w:p>
      <w:r>
        <w:rPr>
          <w:b/>
        </w:rPr>
        <w:t xml:space="preserve">Yhteenveto</w:t>
      </w:r>
    </w:p>
    <w:p>
      <w:r>
        <w:t xml:space="preserve">Länsi-Englannissa on tapahtunut maanjäristys, joka on saanut kodit tärisemään useissa kylissä, Britannian geologinen tutkimuslaitos on kertonut.</w:t>
      </w:r>
    </w:p>
    <w:p>
      <w:r>
        <w:rPr>
          <w:b/>
          <w:u w:val="single"/>
        </w:rPr>
        <w:t xml:space="preserve">Asiakirjan numero 25435</w:t>
      </w:r>
    </w:p>
    <w:p>
      <w:r>
        <w:t xml:space="preserve">Kävelyretkeilijät löysivät kotkan Bristolin lähistöltä.</w:t>
      </w:r>
    </w:p>
    <w:p>
      <w:r>
        <w:t xml:space="preserve">Joey, puolivuotias steppikotka, löydettiin Hambrookin läheltä sunnuntaina iltapäivällä kolmen päivän katoamisen jälkeen. Omistaja Wendy Barke kertoi, että RSPCA otti häneen yhteyttä sen jälkeen, kun ulkoiluttajat olivat ilmoittaneet koiran ulkoiluttamisen aikana seuranneensa räksyttävää kotkaa. Barke sanoi: "Hän ei ole koskaan nähnyt, että hän olisi ollut täällä: "Se on hieman rähjäinen ja hieman nälkäinen, mutta muuten se on kunnossa." Nuori venäläinen steppikotka, joka painaa noin 2,75 kiloa, lensi pois harjoittelun aikana Winterbournessa torstaina. Se löydettiin yli 3 kilometrin päästä, M4-tien toiselta puolelta, noin kello 14.00 BST sunnuntaina. "Kaksi tyttöä löysi sen hyppimässä pitkin peltoa ja räksyttämässä", kertoi Barke. "Toinen tytöistä juoksi takaisin taloon, haki lihaa ja soitti RSPCA:lle - ja se jäi heidän luokseen, kunnes poikani saapui paikalle. "Se ei ollut lentänyt kauas - se oli luultavasti lentänyt ison ympyrän - mutta olimme aivan innoissamme, kun saimme sen takaisin vahingoittumattomana."</w:t>
      </w:r>
    </w:p>
    <w:p>
      <w:r>
        <w:rPr>
          <w:b/>
        </w:rPr>
        <w:t xml:space="preserve">Yhteenveto</w:t>
      </w:r>
    </w:p>
    <w:p>
      <w:r>
        <w:t xml:space="preserve">Bristolin lähellä M4-tietä sijaitsevilta pelloilta kadonnut kotka, jonka siipiväli oli 1,5 metriä, on löytynyt.</w:t>
      </w:r>
    </w:p>
    <w:p>
      <w:r>
        <w:rPr>
          <w:b/>
          <w:u w:val="single"/>
        </w:rPr>
        <w:t xml:space="preserve">Asiakirjan numero 25436</w:t>
      </w:r>
    </w:p>
    <w:p>
      <w:r>
        <w:t xml:space="preserve">Lontoolainen pyöräilijä kuoli Victorian ruuhka-aikana sattuneessa kuorma-autokolarissa</w:t>
      </w:r>
    </w:p>
    <w:p>
      <w:r>
        <w:t xml:space="preserve">Kolmekymppinen nainen oli pyöräilemässä Victoria Streetin ja Palace Streetin risteyksessä noin kello 08:20 BST, kun kolari kippiauton kanssa tapahtui. Lontoon ambulanssipalvelun mukaan ensihoitajat saapuivat paikalle kolmessa minuutissa, mutta nainen julistettiin kuolleeksi. Kuorma-auton kuljettaja pysähtyi, eikä pidätyksiä ole tehty. Tämä on toinen pyöräilykuolema Lontoossa tänä vuonna. Mike Cavenett London Cycling Campaignista sanoi: "Nämä kuorma-autot on kielletty liikenteestä yön yli, joten heti aamulla ne lähtevät kaduille tekemään toimituksia samaan aikaan kuin pyöräilijät. Se on vakava ongelma."</w:t>
      </w:r>
    </w:p>
    <w:p>
      <w:r>
        <w:rPr>
          <w:b/>
        </w:rPr>
        <w:t xml:space="preserve">Yhteenveto</w:t>
      </w:r>
    </w:p>
    <w:p>
      <w:r>
        <w:t xml:space="preserve">Pyöräilijä on kuollut kolaroituaan kuorma-auton kanssa Lontoon keskustassa aamuruuhkassa, kertoo poliisi.</w:t>
      </w:r>
    </w:p>
    <w:p>
      <w:r>
        <w:rPr>
          <w:b/>
          <w:u w:val="single"/>
        </w:rPr>
        <w:t xml:space="preserve">Asiakirjan numero 25437</w:t>
      </w:r>
    </w:p>
    <w:p>
      <w:r>
        <w:t xml:space="preserve">ICRC kiistää "aiheuttaneensa paniikkia</w:t>
      </w:r>
    </w:p>
    <w:p>
      <w:r>
        <w:t xml:space="preserve">Puolustuksen tiedottaja, ministeri Keheliya Rambukwella sanoi, että Punainen Risti oli tilannut taistelualueelle 35 000 ruumissäkkiä luodakseen kansainvälisen yhteisön keskuudessa niin sanotun pelko-psykoosin. Punainen Risti vahvisti 2000 ruumispussin rutiinitilauksen, mutta kiisti syytökset, joiden mukaan se olisi yrittänyt aiheuttaa paniikkia. Ruokakriisi" Punaisen Ristin kansainvälisen komitean Geneven tiedottaja Simon Shroner sanoi BBC Sandeshayalle, että ruumissäkkien tilaaminen on rutiininomainen humanitaarinen toimenpide. ICRC:n Colombon toimistoon hyökkäsivät perjantaina mielenosoittajat, jotka heittelivät kiviä ja syyttivät ICRC:tä Tamilitiikerien tukemisesta. YK:n Maailman elintarvikeohjelma on varoittanut, että neljännesmiljoona sotatoimialueelle jäänyttä ihmistä on joutunut ruokakriisiin. Maailman elintarvikeohjelma WFP sanoi, että se ei ole saanut toimituskuljetuksia läpi tammikuun puolivälin jälkeen. Hallitus sallii vain ICRC:n ja YK:n työntekijöiden tehdä humanitaarista työtä kapinallisten hallitsemilla alueilla.</w:t>
      </w:r>
    </w:p>
    <w:p>
      <w:r>
        <w:rPr>
          <w:b/>
        </w:rPr>
        <w:t xml:space="preserve">Yhteenveto</w:t>
      </w:r>
    </w:p>
    <w:p>
      <w:r>
        <w:t xml:space="preserve">Punaisen Ristin kansainvälinen komitea (ICRC) on kiistänyt Sri Lankan hallituksen syytökset paniikin lietsomisesta Tamilitiikerikapinallisiin kohdistuvan sotilaallisen hyökkäyksen vuoksi pohjoisessa.</w:t>
      </w:r>
    </w:p>
    <w:p>
      <w:r>
        <w:rPr>
          <w:b/>
          <w:u w:val="single"/>
        </w:rPr>
        <w:t xml:space="preserve">Asiakirjan numero 25438</w:t>
      </w:r>
    </w:p>
    <w:p>
      <w:r>
        <w:t xml:space="preserve">MTV Awards -tähtien juhlat kärsivät NI:n lisenssilaeista</w:t>
      </w:r>
    </w:p>
    <w:p>
      <w:r>
        <w:t xml:space="preserve">Belfastissa järjestetään marraskuussa MTV:n musiikkipalkinnot, joihin osallistuu monia kansainvälisiä rock- ja pop-artisteja. Tapahtuma järjestetään Odyssey-areenalla, ja suunnitelmissa on järjestää koko yön kestävät juhlat läheisissä Pavilion-baareissa. Yllättyneille järjestäjille kerrottiin kuitenkin, että Belfastin baareissa ei saa myydä alkoholia sunnuntaina puolenyön jälkeen. Kun järjestäjät saivat kuulla uutisen, he kirjoittivat Belfastin viranomaisille sähköpostiviestin, jossa sanottiin: "Baarien sulkeminen... ei ole vaihtoehto ja aiheuttaisi MTV:lle valtavia ongelmia." Tämä on johtanut siihen, että anniskeluala on vaatinut uudelleen aukioloaikojen uudistamista Pohjois-Irlannissa. Anniskelualan mukaan lakia pitäisi muuttaa siten, että aukioloajat olisivat joustavammat suurten festivaalien tai tapahtumien yhteydessä. Belfastin kaupunginvaltuusto ja NI:n matkailuvirasto maksavat yhdessä yli 500 000 puntaa tapahtuman järjestämiseen. Yksi mahdollinen kompromissi, jota tutkitaan, on, että tähtien yksityiset juhlat järjestettäisiin entisessä Harland and Wolffin maalaushallissa muualla Titanic-korttelissa.</w:t>
      </w:r>
    </w:p>
    <w:p>
      <w:r>
        <w:rPr>
          <w:b/>
        </w:rPr>
        <w:t xml:space="preserve">Yhteenveto</w:t>
      </w:r>
    </w:p>
    <w:p>
      <w:r>
        <w:t xml:space="preserve">Huippumusiikin palkintoseremonian järjestäjät saattavat joutua muuttamaan tapahtuman jälkeisiä juhlia koskevia suunnitelmia Pohjois-Irlannin lupalainsäädännön vuoksi.</w:t>
      </w:r>
    </w:p>
    <w:p>
      <w:r>
        <w:rPr>
          <w:b/>
          <w:u w:val="single"/>
        </w:rPr>
        <w:t xml:space="preserve">Asiakirjan numero 25439</w:t>
      </w:r>
    </w:p>
    <w:p>
      <w:r>
        <w:t xml:space="preserve">Prinssi Charles vierailee tulvan runtelemissa Cumbrian yhteisöissä</w:t>
      </w:r>
    </w:p>
    <w:p>
      <w:r>
        <w:t xml:space="preserve">Sadat kodit ja yritykset kärsivät vahinkoja, kun ennätyssuuret sademäärät satoivat viikonloppuna 5. joulukuuta. Prinssi Charles aloitti kiertomatkansa Carlislessa, jossa hän tapasi asukkaita, jotka olivat joutuneet tulvimaan ulos kodeistaan Warwick Roadilla, ja tutustui meneillään oleviin puhdistustöihin. Kuusi vuotta sitten hän vieraili samalla alueella suurten tulvien jälkeen. Hän vieraili McVitie's-tehtaalla, joka on yksi Carlislen suurimmista työnantajista, ja tapaa myöhemmin pelastuspalvelun ja hyväntekeväisyysjärjestöjen jäseniä, jotka ovat tukeneet vahinkoa kärsineitä. Lisää uutisia prinssi Charlesin vierailusta. Carlislen pormestari Steve Layden sanoi: "Monet ihmiset, kotitaloudet ja yritykset kärsivät edelleen. "Heille merkitsee paljon, että tuleva kuningas on tullut katsomaan, miten he pärjäävät." Clarence Housen tiedottaja sanoi: "Vierailulla annetaan tunnustusta niiden ponnisteluille, jotka auttoivat avustusoperaatiossa, ja esitellään korjaustöiden edistymistä, kun paikalliset yhteisöt valmistautuvat jouluun ja odottavat uutta vuotta."</w:t>
      </w:r>
    </w:p>
    <w:p>
      <w:r>
        <w:rPr>
          <w:b/>
        </w:rPr>
        <w:t xml:space="preserve">Yhteenveto</w:t>
      </w:r>
    </w:p>
    <w:p>
      <w:r>
        <w:t xml:space="preserve">Walesin prinssi on vieraillut myrsky Desmondin aiheuttamien tulvien koettelemissa Cumbrian kunnissa.</w:t>
      </w:r>
    </w:p>
    <w:p>
      <w:r>
        <w:rPr>
          <w:b/>
          <w:u w:val="single"/>
        </w:rPr>
        <w:t xml:space="preserve">Asiakirjan numero 25440</w:t>
      </w:r>
    </w:p>
    <w:p>
      <w:r>
        <w:t xml:space="preserve">Uusien suunnitelmien mukaan Jerseyn yksityiset vuokrat katetaan useammilla etuuksilla.</w:t>
      </w:r>
    </w:p>
    <w:p>
      <w:r>
        <w:t xml:space="preserve">Sosiaaliturvaministeri sanoi, että 56 prosenttia saarelaisista maksoi vuokraa enemmän kuin mitä heidän etuutensa kattoi. Senaattori Francis Le Gresley sanoi, että nämä perheet joutuivat käyttämään muita kotitalouden menoja maksaakseen vuokran. Hän sanoi, että jos osavaltiot suostuvat tähän, 67 prosentille näistä perheistä vuokra sisältyisi täysimääräisesti etuuden laskentaan. Tällä hetkellä etuus lasketaan sosiaalisen asumisen vuokratason perusteella. Asuntojen valvontapaneelin varajäsen Kristina Moore sanoi, että nykyinen järjestelmä ei ole oikeudenmukainen. Hän sanoi: "Useimmat yksityisellä sektorilla toimeentulotukea hakevat joutuvat täydentämään toimeentulotuesta saamaansa rahaa, koska vuokrat ovat korkeammat kuin sosiaaliturvaosasto pystyy rahoittamaan." Senaattori Le Gresley sanoi, että muutokset otettaisiin käyttöön huhtikuussa 2014 sosiaalisen asuntotuotannon vuokrapolitiikan muutoksen mukaisesti, josta valtiot keskustelevat ensi viikolla. Hän sanoi, että muutokset maksaisivat noin miljoona puntaa vuodessa.</w:t>
      </w:r>
    </w:p>
    <w:p>
      <w:r>
        <w:rPr>
          <w:b/>
        </w:rPr>
        <w:t xml:space="preserve">Yhteenveto</w:t>
      </w:r>
    </w:p>
    <w:p>
      <w:r>
        <w:t xml:space="preserve">Jerseyn yksityisasunnoissa asuvat etuuksia saavat ihmiset voisivat saada uusien suunnitelmien mukaan enemmän rahaa vuokraan.</w:t>
      </w:r>
    </w:p>
    <w:p>
      <w:r>
        <w:rPr>
          <w:b/>
          <w:u w:val="single"/>
        </w:rPr>
        <w:t xml:space="preserve">Asiakirjan numero 25441</w:t>
      </w:r>
    </w:p>
    <w:p>
      <w:r>
        <w:t xml:space="preserve">Vähemmistöjen oikeudet Sri Lankassa on pakko- Millband</w:t>
      </w:r>
    </w:p>
    <w:p>
      <w:r>
        <w:t xml:space="preserve">Ulkoministeri sanoi Yhdistyneessä kuningaskunnassa asuvalle srilankalaisryhmälle lähettämässään videoviestissä, että vaikka Euroopan unioni haluaa avoimen ja sitoutuneen kauppasuhteen Sri Lankan kanssa, keskeisten ihmisoikeuksien puuttuminen on pakottanut keskeyttämään GSP plus -kauppamyönnytyksen (yleinen tullietuusjärjestelmä). Milliband sanoi toivovansa kovasti, että Sri Lankan hallitus puuttuu pikaisesti ihmisoikeuskysymyksiin. Ulkoministeri korosti, että on tärkeää saavuttaa kansallinen sovinto rauhanomaisin ja poliittisin keinoin, ja sanoi: "Sosiaalinen, taloudellinen ja poliittinen muutos tapahtuu politiikan kautta, ei väkivallan kautta. Väkivalta ei palvele mitään Sri Lankan yhteisöä." Foreign and Commonwealth Office, joka järjesti tiistaina keskustelut osana out reach -ohjelmaansa, kertoi, että kokoukseen osallistui 25 singaleesi-, tamili-, muslimi- ja burgeriyhteisön jäsentä eri puolilta Yhdistynyttä kuningaskuntaa. Ministeri Prem Jayanth Ministeri Susil Prem Jayanth sanoi, että ei ole järkevää odottaa, että kaikki asiat olisivat kunnossa muutamassa kuukaudessa, koska Sri Lanka on kärsinyt terrorismista viimeiset kolmekymmentä vuotta. Hän sanoi, että ihmisoikeustilanteen parantamiseksi on ryhdytty toimiin ja että Sri Lankassa on vapaat ja elinvoimaiset tiedotusvälineet. "Hallitus tekee kaikkensa ihmisoikeuksien turvaamiseksi", Prem Jayanth sanoi.</w:t>
      </w:r>
    </w:p>
    <w:p>
      <w:r>
        <w:rPr>
          <w:b/>
        </w:rPr>
        <w:t xml:space="preserve">Yhteenveto</w:t>
      </w:r>
    </w:p>
    <w:p>
      <w:r>
        <w:t xml:space="preserve">Britannian ulkoministeri David Miliband sanoo, että "vähemmistöjen oikeuksien kunnioittaminen on ehdottoman tärkeä osa yhteiskunnan keskeisiä arvoja".</w:t>
      </w:r>
    </w:p>
    <w:p>
      <w:r>
        <w:rPr>
          <w:b/>
          <w:u w:val="single"/>
        </w:rPr>
        <w:t xml:space="preserve">Asiakirjan numero 25442</w:t>
      </w:r>
    </w:p>
    <w:p>
      <w:r>
        <w:t xml:space="preserve">Yhdysvaltain suurlähettiläs Edward Crawford tapaa Irlannin presidentin</w:t>
      </w:r>
    </w:p>
    <w:p>
      <w:r>
        <w:t xml:space="preserve">Hän esitteli itsensä Irlannin presidentille Michael D. Higginsille Dublinissa maanantaina järjestetyssä seremoniassa. Ennen nimitystään hän perusti kansainvälisen teollisuusyrityksen Park-Ohio Industriesin ja toimi sen puheenjohtajana. Hänet tunnetaan hyväntekeväisyydestään, yrittäjyydestään ja rakkaudestaan koripalloon ja nyrkkeilyyn. Uuden suurlähettilään vanhemmat muuttivat Irlannista 1920-luvulla, ja hän sanoi tuntevansa "suurta kunniaa" nimityksestään. "Kun olin nuori poika, vanhempani iskostivat minuun syvän rakkauden ja yhteyden tunteen Irlantiin", hän sanoi. "Suurlähettiläänä aion rakentaa tärkeää suhdettamme ja vahvistaa maidemme välisiä siteitä." Hänellä ja hänen vaimollaan Maryllä on poika Matthew, joka on naimisissa Deborahin kanssa, ja kolme lastenlasta.</w:t>
      </w:r>
    </w:p>
    <w:p>
      <w:r>
        <w:rPr>
          <w:b/>
        </w:rPr>
        <w:t xml:space="preserve">Yhteenveto</w:t>
      </w:r>
    </w:p>
    <w:p>
      <w:r>
        <w:t xml:space="preserve">Edward F. Crawford on toivotettu virallisesti tervetulleeksi Yhdysvaltain uudeksi Irlannin suurlähettilääksi.</w:t>
      </w:r>
    </w:p>
    <w:p>
      <w:r>
        <w:rPr>
          <w:b/>
          <w:u w:val="single"/>
        </w:rPr>
        <w:t xml:space="preserve">Asiakirjan numero 25443</w:t>
      </w:r>
    </w:p>
    <w:p>
      <w:r>
        <w:t xml:space="preserve">Cardiff: Murtunut vesijohto vaikuttaa 10 000 kiinteistöön</w:t>
      </w:r>
    </w:p>
    <w:p>
      <w:r>
        <w:t xml:space="preserve">Welsh Waterin mukaan toimitukset keskeytyivät Victoria Parkin, Elyn ja Cantonin alueilla, mikä vaikutti koteihin ja yrityksiin. Yhtiö sanoi, että vikaantunut putki on nyt korjattu ja toimitukset palasivat normaaliksi perjantai-iltana, mutta asiakkaiden on odotettava, että hanavesi on aluksi värjäytynyttä. Yhtiö pahoitteli aiheutunutta haittaa. Heikossa asemassa oleville asiakkaille oli toimitettu pullotettua vettä. Welsh Waterin tiedottaja sanoi: "Meille ilmoitettiin iltapäivällä, että kolmas osapuoli oli aiheuttanut vahinkoa vesijohtoverkostollemme Ely Bridgen rakennustyömaalla. "Kun vesihuolto alkaa palautua, pyydämme asiakkaita käyttämään vettä säästeliäästi, jos mahdollista, sillä se auttaa verkostoa palaamaan normaaliin toimintaan. "Muistutamme asiakkaita myös siitä, että kun vesijohtovesi palaa, he saattavat huomata hanaveden värjäytyvän hieman. "Tämä ei ole epätavallista tämänkaltaisen tapahtuman jälkeen, ja sen pitäisi poistua lyhyessä ajassa."</w:t>
      </w:r>
    </w:p>
    <w:p>
      <w:r>
        <w:rPr>
          <w:b/>
        </w:rPr>
        <w:t xml:space="preserve">Yhteenveto</w:t>
      </w:r>
    </w:p>
    <w:p>
      <w:r>
        <w:t xml:space="preserve">Murtunut vesijohto on keskeyttänyt jopa 10 000 kiinteistön vedenjakelun Cardiffin länsiosissa.</w:t>
      </w:r>
    </w:p>
    <w:p>
      <w:r>
        <w:rPr>
          <w:b/>
          <w:u w:val="single"/>
        </w:rPr>
        <w:t xml:space="preserve">Asiakirjan numero 25444</w:t>
      </w:r>
    </w:p>
    <w:p>
      <w:r>
        <w:t xml:space="preserve">Kiina Covid-19: Wuhanissa lähes 500 000:lla saattoi olla virus, kertoo tutkimus</w:t>
      </w:r>
    </w:p>
    <w:p>
      <w:r>
        <w:t xml:space="preserve">Wuhanin väkiluku on arviolta 11 miljoonaa, mikä viittaa siihen, että lähes 500 000 ihmistä on saattanut sairastua virukseen. Jos tämä pitää paikkansa, se on lähes 10 kertaa enemmän kuin Wuhanin virallisesti rekisteröity 50 354 tapausta. Oireettomia tapauksia ei lasketa Kiinan viralliseen tapaustilastoon. Alkuvuodesta tehdyssä tutkimuksessa otettiin näytteitä 34 000 ihmiseltä Wuhanissa sekä laajemmin Hubein maakunnassa, Pekingissä, Shanghaissa ja neljässä muussa maakunnassa, Kiinan CDC kertoi WeChatissa julkaistussa lausunnossaan. Tutkijat havaitsivat vasta-aineiden esiintyvyyden olevan 4,43 prosenttia Wuhanissa ja 0,44 prosenttia laajemmassa Hubein maakunnassa. Tutkimus on tehty ennen kuin kansainvälinen tutkijaryhmä vierailee Wuhanissa tutkimassa viruksen alkuperää. He vierailevat ensi kuussa kuukausia kestäneiden neuvottelujen jälkeen Pekingin kanssa, joka oli ollut haluton suostumaan riippumattomaan tutkimukseen. Kiinaa oli aiemmin tänä vuonna syytetty avoimuuden puutteesta viruslukujensa suhteen, ja kriitikot epäilivät, voiko niiden lukuihin luottaa. CDC:n lausunnossa lisättiin, että vain kaksi ihmistä sai positiivisen vasta-ainetestin 12 000:sta Hubein ulkopuolella testatusta ihmisestä. Tutkimus tehtiin kuukausi sen jälkeen, kun Kiina oli saanut pandemian ensimmäisen aallon hallintaan. Tutkimuksessa todettiin, että tartunnan saaneiden määrä Wuhanin ulkopuolella oli vähäinen, mikä viittaa siihen, että Wuhanissa toteutetut toimenpiteet olivat estäneet viruksen laajemman leviämisen. Aiemmin tänä vuonna virus jäljitettiin Wuhanissa sijaitsevalle niin sanotulle "märälle torille", ja väitettiin, että virus siirtyi sieltä eläimistä ihmisiin. Asiantuntijat uskovat nyt kuitenkin, että se on saattanut yksinkertaisesti lisääntyä siellä.</w:t>
      </w:r>
    </w:p>
    <w:p>
      <w:r>
        <w:rPr>
          <w:b/>
        </w:rPr>
        <w:t xml:space="preserve">Yhteenveto</w:t>
      </w:r>
    </w:p>
    <w:p>
      <w:r>
        <w:t xml:space="preserve">Lähes 5 prosenttia kiinalaisen Wuhanin kaupungin asukkaista on saattanut saada Covid-19-tartunnan, osoittaa Kiinan tautien valvonta- ja ehkäisykeskuksen tutkijoiden tutkimus.</w:t>
      </w:r>
    </w:p>
    <w:p>
      <w:r>
        <w:rPr>
          <w:b/>
          <w:u w:val="single"/>
        </w:rPr>
        <w:t xml:space="preserve">Asiakirjan numero 25445</w:t>
      </w:r>
    </w:p>
    <w:p>
      <w:r>
        <w:t xml:space="preserve">CGI näyttää muinaisen Pentre Ifanin kivet kammion oviaukkona.</w:t>
      </w:r>
    </w:p>
    <w:p>
      <w:r>
        <w:t xml:space="preserve">CGI:n ansiosta voimme nyt nähdä, miltä Pembrokeshiren alkuperäinen hautakammio olisi näyttänyt. Muinaisesta paikasta on jäljellä enää erottamattomat kivet. Nyt videorekonstruktio näyttää, miten ne olivat aikoinaan oviaukko kammioon. Historiallisten muistomerkkien järjestö Cadw on antanut CGI-käsittelyn joihinkin kohteisiinsa ja kuvittanut uudelleen, millaisia ovat esimerkiksi Caerphillyn linna ja Segontiumin roomalainen linnoitus Caernarfonissa. Matkailuministerin sijaisen Ken Skatesin mukaan tämä on tapa tuoda Walesin historiaa uusille yleisöille. "CGI-videoita on katsottu verkossa tuhansia kertoja, ja toivomme, että ne kannustavat ihmisiä jatkossakin tutustumaan Walesin historialliseen ympäristöön." Suunnittelijat työskentelivät yhdessä Cadw:n asiantuntijoiden kanssa käyttäen yksityiskohtaisia pohjapiirustuksia, paikkamittauksia, taiteilijoiden vaikutelmia ja karttatietoja Nevernin lähellä sijaitsevasta monumentista. Pentre Ifan -video on viimeinen Cadw'n Time Traveller -kampanjaan kuuluvassa CGI-sarjassa.</w:t>
      </w:r>
    </w:p>
    <w:p>
      <w:r>
        <w:rPr>
          <w:b/>
        </w:rPr>
        <w:t xml:space="preserve">Yhteenveto</w:t>
      </w:r>
    </w:p>
    <w:p>
      <w:r>
        <w:t xml:space="preserve">Se on 5500 vuotta vanha ja yksi Walesin maiseman tunnusomaisimmista piirteistä, mutta nyt Pentre Ifanin muistomerkki on saanut 2000-luvun tekniikan hyödyn.</w:t>
      </w:r>
    </w:p>
    <w:p>
      <w:r>
        <w:rPr>
          <w:b/>
          <w:u w:val="single"/>
        </w:rPr>
        <w:t xml:space="preserve">Asiakirjan numero 25446</w:t>
      </w:r>
    </w:p>
    <w:p>
      <w:r>
        <w:t xml:space="preserve">Norfolkin miehen kuolinsyy Kreikan saarella "selvittämättä</w:t>
      </w:r>
    </w:p>
    <w:p>
      <w:r>
        <w:t xml:space="preserve">Norfolkista kotoisin olevan 40-vuotiaan Iain Armstrongin ruumis löydettiin hotellista Ithakasta 17. marraskuuta. Tuolloin hänen perheensä kertoi, että hän oli matkustanut tukemaan ystäväänsä ja kuoli "fyysisen hyökkäyksen" seurauksena. Norfolkin kuolinsyytutkija Yvonne Blake sanoi, että ystävä tunnisti Armstrongin, ja kuolinsyy oli epäselvä. Hän oli hiljattain myynyt Yhdistyneessä kuningaskunnassa sijaitsevan kiinteistönsä ennen Kreikkaan matkustamista ja aikoi ostaa toisen palattuaan, Blake sanoi. Hän lykkäsi kuulemista tammikuuhun. Great Yarmouthissa syntynyt Armstrong oli työskennellyt asiakaspäällikkönä Gorlestonissa sijaitsevassa ohjelmistoyrityksessä. Kreikan poliisi kertoi tuolloin, että oli tapahtunut tappelu, ja Armstrongin perhe sanoi, että hänen "ystävällisyytensä oli johtanut fyysiseen hyökkäykseen, joka aiheutti hänen kuolemansa". Etsi BBC News: East of England Facebookissa, Instagramissa ja Twitterissä. Jos sinulla on juttuehdotus, lähetä sähköpostia osoitteeseen eastofenglandnews@bbc.co.uk.</w:t>
      </w:r>
    </w:p>
    <w:p>
      <w:r>
        <w:rPr>
          <w:b/>
        </w:rPr>
        <w:t xml:space="preserve">Yhteenveto</w:t>
      </w:r>
    </w:p>
    <w:p>
      <w:r>
        <w:t xml:space="preserve">Kuolinsyytä ei ole vielä selvitetty miehelle, joka kuoli väitetyn hyökkäyksen jälkeen Kreikan saarella.</w:t>
      </w:r>
    </w:p>
    <w:p>
      <w:r>
        <w:rPr>
          <w:b/>
          <w:u w:val="single"/>
        </w:rPr>
        <w:t xml:space="preserve">Asiakirjan numero 25447</w:t>
      </w:r>
    </w:p>
    <w:p>
      <w:r>
        <w:t xml:space="preserve">Poliisi luopui Tory-parlamentaarikon raiskaustutkinnasta</w:t>
      </w:r>
    </w:p>
    <w:p>
      <w:r>
        <w:t xml:space="preserve">Kansanedustaja, jonka nimeä ei ole mainittu, pidätettiin 1. elokuuta ja vapautettiin myöhemmin takuita vastaan. Tämä tapahtui sen jälkeen, kun Metropolitan Police oli saanut edellisenä päivänä syytöksiä seksuaalirikoksista ja pahoinpitelyistä, jotka liittyivät neljään erilliseen tapaukseen Lontoon osoitteissa, muun muassa Westminsterissä. Metin mukaan tapaus ei kuitenkaan täyttänyt "todisteellisuustestiä". Tiedottaja sanoi, että "perusteellisen tutkinnan" jälkeen "ei ryhdytä lisätoimiin", ja lisäsi: "Kantelijalle on ilmoitettu päätöksestä." Viisikymppinen kansanedustaja ei palannut alahuoneeseen 1. syyskuuta päättyneen parlamenttitauon jälkeen. Konservatiivipuolueelle esitettiin vaatimuksia hänen erottamisestaan, mutta johtaja Mark Spencer sanoi, että poliisin tehtävänä on tutkia asia.</w:t>
      </w:r>
    </w:p>
    <w:p>
      <w:r>
        <w:rPr>
          <w:b/>
        </w:rPr>
        <w:t xml:space="preserve">Yhteenveto</w:t>
      </w:r>
    </w:p>
    <w:p>
      <w:r>
        <w:t xml:space="preserve">Poliisi on lopettanut tutkimukset konservatiivien kansanedustajaa ja entistä ministeriä vastaan, jota syytettiin raiskauksesta.</w:t>
      </w:r>
    </w:p>
    <w:p>
      <w:r>
        <w:rPr>
          <w:b/>
          <w:u w:val="single"/>
        </w:rPr>
        <w:t xml:space="preserve">Asiakirjan numero 25448</w:t>
      </w:r>
    </w:p>
    <w:p>
      <w:r>
        <w:t xml:space="preserve">Kiina kieltää 2,3 miljoonaa PLA-sotilasta kirjoittamasta blogia</w:t>
      </w:r>
    </w:p>
    <w:p>
      <w:r>
        <w:t xml:space="preserve">Virallinen uutistoimisto Xinhua kertoo, että uusi asetus kieltää Kansan vapautusarmeijaa (PLA) luomasta verkkosivustoja tai blogeja luottamuksellisuuteen vedoten. Kiina harjoittaa laajaa internetsensuuria, jota kutsutaan "Kiinan suureksi palomuuriksi". Hallituksen arkaluonteisiksi katsomat verkkosivut estetään rutiininomaisesti. "Sotilaat eivät voi avata blogeja internetissä riippumatta siitä, tekeekö hän sen sotilaan ominaisuudessa vai ei", Xinhua siteerasi PLA:n poliittista komissaaria Wan Longia. "Internet on monimutkainen, ja meidän pitäisi varoa verkkoansoja". Kesäkuun 15. päivänä voimaan tulleessa direktiivissä kielletään myös sotilashenkilöitä laittamasta työnhaku- tai yksinäisyysilmoituksia tiedotusvälineisiin.</w:t>
      </w:r>
    </w:p>
    <w:p>
      <w:r>
        <w:rPr>
          <w:b/>
        </w:rPr>
        <w:t xml:space="preserve">Yhteenveto</w:t>
      </w:r>
    </w:p>
    <w:p>
      <w:r>
        <w:t xml:space="preserve">Kiina on kieltänyt 2,3 miljoonaa sotilastaan kirjoittamasta blogeja internetissä, kertovat valtion tiedotusvälineet.</w:t>
      </w:r>
    </w:p>
    <w:p>
      <w:r>
        <w:rPr>
          <w:b/>
          <w:u w:val="single"/>
        </w:rPr>
        <w:t xml:space="preserve">Asiakirjan numero 25449</w:t>
      </w:r>
    </w:p>
    <w:p>
      <w:r>
        <w:t xml:space="preserve">Bonmarchén osakkeet laskivat 14 % tulosvaroituksen jälkeen</w:t>
      </w:r>
    </w:p>
    <w:p>
      <w:r>
        <w:t xml:space="preserve">Sijoittajille suunnatussa kaupankäyntipäivityksessä annettu varoitus on kolmas kuuden kuukauden aikana Yorkshireen sijoittautuneelta yritykseltä. Bonmarché, jolla on 312 yli 50-vuotiaille tarkoitettuihin vaatteisiin erikoistunutta myymälää, sanoi, että joulun jälkeinen myynti oli itse asiassa hieman piristynyt. Sen mukaan kaupankäynti on kuitenkin heikentynyt "merkittävästi" tämän kuun alusta lähtien. Lausunto annetaan vajaat kaksi viikkoa ennen yhtiön maaliskuun lopussa julkistettavia vuosituloksia. Bonmarchella oli jäljellä paljon varastoa huonon kolmannen vuosineljänneksen jäljiltä, ja se myi sen pois suurilla alennuksilla. Sen mukaan tämä strategia toimi hyvin. Syys- ja talvikauden varastot olivat nyt 40 prosenttia pienemmät kuin viime vuonna tähän aikaan. Yritys esitti toisen lievästi myönteisen huomautuksen ja totesi, että myynti joulun jälkeen oli ollut hieman yli sen tason, joka tarvitaan joulukuussa esitetyn, enintään 4 miljoonan punnan tappioihin tähtäävän tarkistetun ennusteen täyttämiseksi, ja että se oli luottavainen tavoitteen saavuttamisen suhteen. Maaliskuun kaupankäynti oli kuitenkin sittemmin kumonnut nämä voitot, ja "tämän perusteella uskomme nyt, että on todennäköistä, että loppukuukauden myyntitasot jatkavat tätä suuntausta". Se jatkoi sanomalla, että maaliskuun 2019 loppuun päättyvän vuoden tappio olisi yli 4 miljoonaa puntaa, ja "vastaavasti arvioimme nyt, että tulos ennen veroja on 5-6 miljoonaa puntaa". Ensi vuonna se odottaa saavuttavansa ennusteensa.</w:t>
      </w:r>
    </w:p>
    <w:p>
      <w:r>
        <w:rPr>
          <w:b/>
        </w:rPr>
        <w:t xml:space="preserve">Yhteenveto</w:t>
      </w:r>
    </w:p>
    <w:p>
      <w:r>
        <w:t xml:space="preserve">Vaateketju Bonmarchén osakkeet ovat laskeneet 14 % sen jälkeen, kun se varoitti, että tappiot voivat nousta 5-6 miljoonaan puntaan tänä vuonna, mikä on paljon pahempaa kuin aiemmin ennustettu 4 miljoonan punnan tappio.</w:t>
      </w:r>
    </w:p>
    <w:p>
      <w:r>
        <w:rPr>
          <w:b/>
          <w:u w:val="single"/>
        </w:rPr>
        <w:t xml:space="preserve">Asiakirjan numero 25450</w:t>
      </w:r>
    </w:p>
    <w:p>
      <w:r>
        <w:t xml:space="preserve">Poika pidätettiin West Bromwichissa ilotulitteen iskemän tytön vuoksi</w:t>
      </w:r>
    </w:p>
    <w:p>
      <w:r>
        <w:t xml:space="preserve">14-vuotiaan päälleajo tapahtui High Streetillä West Bromwichissa maanantaina. West Midlandsin poliisi ilmoitti tutkivansa, liittyikö tapaus toiseen seuraavana päivänä sattuneeseen tapaukseen, jossa poliisia lyötiin ilotulitteella kasvoihin, niin ikään High Streetillä. Torstaina Birminghamin Kingstandingissa pidätettiin 16-vuotias poika epäiltynä tytön pahoinpitelystä. Hänet on vapautettu takuita vastaan, kun tutkimukset jatkuvat, poliisi kertoo. Poliisi ilmoitti, että se on lisännyt poliiseja West Bromwichin keskustan partioinnissa välikohtausten jälkeen. Se lisäsi, että poliisin vammat eivät olleet vakavia, eikä se kommentoinut tytön loukkaantumisen laajuutta. Seuraa BBC West Midlandsia Facebookissa, Twitterissä ja Instagramissa. Lähetä juttuideasi osoitteeseen: newsonline.westmidlands@bbc.co.uk</w:t>
      </w:r>
    </w:p>
    <w:p>
      <w:r>
        <w:rPr>
          <w:b/>
        </w:rPr>
        <w:t xml:space="preserve">Yhteenveto</w:t>
      </w:r>
    </w:p>
    <w:p>
      <w:r>
        <w:t xml:space="preserve">Teinipoika on pidätetty sen jälkeen, kun ilotulitus oli osunut tyttöä päähän.</w:t>
      </w:r>
    </w:p>
    <w:p>
      <w:r>
        <w:rPr>
          <w:b/>
          <w:u w:val="single"/>
        </w:rPr>
        <w:t xml:space="preserve">Asiakirjan numero 25451</w:t>
      </w:r>
    </w:p>
    <w:p>
      <w:r>
        <w:t xml:space="preserve">'Musta leski' sulkee Wattishamin lentotukikohdan rakennukset</w:t>
      </w:r>
    </w:p>
    <w:p>
      <w:r>
        <w:t xml:space="preserve">Wattishamin lentotukikohta sulki perjantaina kaksi rakennustaan, koska pelättiin mustan leskihämähäkin olevan vapaana. Viime kuussa lajin pesäke tuhoutui sen jälkeen, kun se oli saapunut Kaliforniasta saapuneessa varustelaatikossa. Puolustusministeriön mukaan sotkussa ollut hämähäkki on sittemmin tunnistettu jaloksi valeleskihämähäkiksi, eikä sitä "pidetä uhkana". Stowmarketin lähellä sijaitsevan tukikohdan rakennukset eristettiin kaasutusta varten, ja ne on sittemmin avattu uudelleen, MOD:n tiedottaja sanoi. Väärän leskihämähäkki on myrkyllisin Yhdistyneessä kuningaskunnassa yleisesti tavattu araknidi, mutta se ei ole yhtä vaarallinen kuin sen lähiserkku, musta leski. Joidenkin mustien leskihämähäkkien myrkky voi aiheuttaa kouristuksia ja kuumetta, vaikka niiden puremat ovat harvoin tappavia. Vain naaraat ovat myrkyllisiä, ja niitä kutsutaan mustiksi leskiksi, koska ne syövät parittelun jälkeen paljon pienemmät urospuolisonsa.</w:t>
      </w:r>
    </w:p>
    <w:p>
      <w:r>
        <w:rPr>
          <w:b/>
        </w:rPr>
        <w:t xml:space="preserve">Yhteenveto</w:t>
      </w:r>
    </w:p>
    <w:p>
      <w:r>
        <w:t xml:space="preserve">Upseerien ruokalan baarissa havaittu "epäilyttävä hämähäkki" on pakottanut osan Suffolkin lentotukikohdasta sulkemaan.</w:t>
      </w:r>
    </w:p>
    <w:p>
      <w:r>
        <w:rPr>
          <w:b/>
          <w:u w:val="single"/>
        </w:rPr>
        <w:t xml:space="preserve">Asiakirjan numero 25452</w:t>
      </w:r>
    </w:p>
    <w:p>
      <w:r>
        <w:t xml:space="preserve">Venäjän kulkukoirilla on kirkkaanvärinen turkki - kuvat</w:t>
      </w:r>
    </w:p>
    <w:p>
      <w:r>
        <w:t xml:space="preserve">Seitsemän siniturkkista koiraa löydettiin kuljeskelemasta lähellä hylättyä lasitehdasta Dzerzhinskissä, teollisuuskaupungissa lähellä Nižni Novgorodia, 370 kilometriä Moskovasta itään. Kuvat lähtivät leviämään sen jälkeen, kun paikalliset tiedotusvälineet kertoivat oudosta koiralaumasta 11. helmikuuta. Tehdas oli valmistanut akryylilasia ja bikinihappoa. Epäillään, että koirat kieriskelivät tehtaalla jauhemaisessa sinisessä väriaineessa. Koirat vietiin 13. helmikuuta eläinlääkärin klinikalle Nižni Novgorodiin, jossa otettiin veri- ja ulostenäytteet. Niiden turkista löytyi jälkiä preussinsinisestä väriaineesta. Venäläisten tiedotusvälineiden mukaan koirat vaikuttavat terveiltä ja syövät hyvin. On kuitenkin edelleen epäilty, että jokin myrkyllinen kemikaali, kuten kuparisulfaatti, on saattanut aiheuttaa värimuutoksen. Torstaina useita koiria, joilla oli kirkkaanvihreä turkki, nähtiin kuljeskelemassa Podolskissa, teollisuuskaupungissa 37 kilometriä Moskovasta etelään. Moskovan alueministerin mukaan koirat nähtiin tässä tapauksessa lähellä hylättyä varastorakennusta, jossa oli varastoitu säkkejä vihreää jauhemaalia. Jotkut venäläiset sosiaalisessa mediassa epäilevät kuitenkin, että Podolskin koirat on saatettu maalata tarkoituksella sairaan vitsin vuoksi, sillä kirkkaan siniset koirat olivat tehneet aiemmin vaikutuksen niin moniin ihmisiin. Myös eläinlääkärit ovat tutkineet Podolskin koiria. Niiden vihreän turkin syytä ei ole saatu lopullisesti selville. Mutta kuten Dzerzhinskin tapauksessa, koirat vaikuttavat varsin terveiltä ja ystävällisiltä. Olipa kirkkaanvärisen turkin aiheuttaja mikä tahansa, tapaukset korostavat kemiallisen saastumisen jatkuvaa riskiä Venäjällä, jossa on paljon vanhoja teollisuuslaitoksia, jotka ovat osittain kommunismin perintöä. Kaikki kuvat ovat tekijänoikeudella suojattuja.</w:t>
      </w:r>
    </w:p>
    <w:p>
      <w:r>
        <w:rPr>
          <w:b/>
        </w:rPr>
        <w:t xml:space="preserve">Yhteenveto</w:t>
      </w:r>
    </w:p>
    <w:p>
      <w:r>
        <w:t xml:space="preserve">Ensin oli kirkkaan sinisiä kulkukoiria, sitten kirkkaan vihreitä. Venäjä yrittää ratkaista näiden satojen kilometrien päässä toisistaan sijaitseville teollisuusalueille ilmestyneiden koirien mysteeriä.</w:t>
      </w:r>
    </w:p>
    <w:p>
      <w:r>
        <w:rPr>
          <w:b/>
          <w:u w:val="single"/>
        </w:rPr>
        <w:t xml:space="preserve">Asiakirjan numero 25453</w:t>
      </w:r>
    </w:p>
    <w:p>
      <w:r>
        <w:t xml:space="preserve">Ranskan poliisi tutkii Sarkozyn puoluetoimistoja L'Orealin takia</w:t>
      </w:r>
    </w:p>
    <w:p>
      <w:r>
        <w:t xml:space="preserve">Tutkinnassa tutkitaan väitteitä, joiden mukaan L'Orealin perijätär Liliane Bettencourt teki laittomia lahjoituksia Sarkozyn presidentinvaalikampanjalle vuonna 2007. Kirjeenvaihtajien mukaan tämä on ensimmäinen kerta, kun Sarkozyn puoluetta tutkitaan avoimesti väitteiden vuoksi. Väitteet ovat peräisin perijättären entisen hovimestarin tekemistä salaisista nauhoituksista. UMP-puolueen toimistoista ei viety mitään keskiviikkona tehdyn etsinnän aikana, sanoi puolueen johtaja Eric Cesari. Etsintä tehtiin syyttäjä Philippe Courroyen pyynnöstä, joka on L'Orealin skandaalin pääsyyttäjä, raportit kertovat. Ranskan rikkaimpaan naiseen Bettencourt'iin liittyvistä asioista on käynnissä useita tutkimuksia, muun muassa veronkiertoa ja laitonta kampanjarahoitusta koskevat syytökset, joihin työministeri Eric Woerth on sekaantunut. Poliisi oli tullut etsimään "Eric Woerthin ja Patrice de Maistren, rouva Bettencourtin omaisuuden hoitajan, välistä kirjeenvaihtoa", Cesari sanoi uutistoimisto AFP:lle. Woerth, joka oli viime aikoihin asti UMP:n varainhankintajohtaja, kiistää kaikki väärinkäytökset. UMP:lle annettujen lahjoitusten väitetään ylittäneen laillisen rajan. Ranskalaiselle lehdistölle vuotaneiden nauhoitettujen keskustelujen aikana Bettencourtin ja hänen taloudellisen neuvonantajansa väitetään keskustelleen myös keinoista välttää Ranskan veroja.</w:t>
      </w:r>
    </w:p>
    <w:p>
      <w:r>
        <w:rPr>
          <w:b/>
        </w:rPr>
        <w:t xml:space="preserve">Yhteenveto</w:t>
      </w:r>
    </w:p>
    <w:p>
      <w:r>
        <w:t xml:space="preserve">Ranskan talouspoliisi on tutkinut presidentti Nicolas Sarkozyn puolueen päätoimistoja L'Orealin skandaalin tutkinnan vuoksi, kerrotaan.</w:t>
      </w:r>
    </w:p>
    <w:p>
      <w:r>
        <w:rPr>
          <w:b/>
          <w:u w:val="single"/>
        </w:rPr>
        <w:t xml:space="preserve">Asiakirjan numero 25454</w:t>
      </w:r>
    </w:p>
    <w:p>
      <w:r>
        <w:t xml:space="preserve">Takata odottaa suurempia vuotuisia tappioita turvatyynyjen takaisinkutsun vuoksi</w:t>
      </w:r>
    </w:p>
    <w:p>
      <w:r>
        <w:t xml:space="preserve">Yhtiö kertoi maksaneensa lähes 30 miljoonaa dollaria (19,7 miljoonaa puntaa) lisämaksuja ajoneuvojen takaisinkutsuista, jotta sen valmistamat, mahdollisesti tappavat turvatyynyjen täyttöaukot voidaan korvata. Tämä kasvattaa yhtiön vuotuisen tappion 31 miljardiin jeniin (264 miljoonaa dollaria; 173 miljoonaa puntaa), kun se aiemmin arvioi tappioksi 25 miljardia jeniä. Sen turvatyynyt ovat johtaneet 25 miljoonan auton takaisinkutsuun maailmanlaajuisesti vuodesta 2008 lähtien. Se on myös yhdistetty kuuteen kuolemantapaukseen, jotka liittyvät sen suurimman asiakkaan, autonvalmistaja Hondan, valmistamiin ajoneuvoihin. Takata on rikostutkinnan kohteena Yhdysvalloissa. Yhtiö kertoi torstaina, että sen nettotappio oli 32,5 miljardia jeniä joulukuuhun päättyneeltä yhdeksän kuukauden jaksolta. Yritys kirjasi 53,1 miljardin jenin tappiot, jotka kattavat takaisinkutsut ja muut laatuun liittyvät kustannukset samalla ajanjaksolla. Jo syyskuuhun päättyneen tilivuoden ensimmäisellä puoliskolla tappiota kertyi 49,4 miljardia jeniä. Reutersin mukaan Takata ilmoitti tuloksensa julkistetulla tiedotteella ilman lehdistötilaisuutta.</w:t>
      </w:r>
    </w:p>
    <w:p>
      <w:r>
        <w:rPr>
          <w:b/>
        </w:rPr>
        <w:t xml:space="preserve">Yhteenveto</w:t>
      </w:r>
    </w:p>
    <w:p>
      <w:r>
        <w:t xml:space="preserve">Japanilainen turvatyynyvalmistaja Takata arvioi vuotuisen nettotappionsa olevan 24 prosenttia suurempi kuin se oli aiemmin ennustanut, koska ajoneuvojen takaisinkutsuista aiheutuneet kulut nousevat.</w:t>
      </w:r>
    </w:p>
    <w:p>
      <w:r>
        <w:rPr>
          <w:b/>
          <w:u w:val="single"/>
        </w:rPr>
        <w:t xml:space="preserve">Asiakirjan numero 25455</w:t>
      </w:r>
    </w:p>
    <w:p>
      <w:r>
        <w:t xml:space="preserve">Jerseyn LVCR:n valitusta koskeva päätös odotetaan "ensi viikon alkupuolella".</w:t>
      </w:r>
    </w:p>
    <w:p>
      <w:r>
        <w:t xml:space="preserve">LVCR tarkoittaa, että alle 15 punnan arvoisista tavaroista, kuten CD-levyistä, ei peritä arvonlisäveroa, kun ne lähetetään Euroopan unionin ulkopuolelta Yhdistyneeseen kuningaskuntaan. Se poistetaan kuitenkin 1. huhtikuuta alkaen, ja Jersey ja Guernsey hävisivät korkeimmassa oikeudessa kanteen, jolla ne yrittivät säilyttää sen. Saarten hallitusten mukaan sadat työpaikat ovat vaarassa, kun niin sanottu arvonlisäveron porsaanreikä sulkeutuu. Jerseyn talouskehitysministeri, senaattori Alan Maclean sanoi kuitenkin, että Jerseyssä voi kestää jopa kaksi vuotta, ennen kuin Jersey saa kuulla mahdollisen valituksen tuloksen, jos asia viedään Euroopan yhteisöjen tuomioistuimeen. Senaattori Maclean ja pääministeri ovat tavanneet ammattiyhdistyksen, koska he ovat huolissaan siitä, että LVCR:n sulkeminen voi vaikuttaa Jerseyn satamiin. Hän sanoi, että rahtikuljetukset voivat kärsiä, kun paketteja lähetetään vähemmän Jerseylle ja Jerseystä. Senaattori Maclean sanoi, että hänen ministeriönsä tekee kaikkensa suojellakseen tätä osaa Jerseyn taloudesta.</w:t>
      </w:r>
    </w:p>
    <w:p>
      <w:r>
        <w:rPr>
          <w:b/>
        </w:rPr>
        <w:t xml:space="preserve">Yhteenveto</w:t>
      </w:r>
    </w:p>
    <w:p>
      <w:r>
        <w:t xml:space="preserve">Jerseyn osavaltiot päättävät ensi viikolla, valittavatko ne vähäarvoisten lähetysten verohelpotuksen menettämisestä.</w:t>
      </w:r>
    </w:p>
    <w:p>
      <w:r>
        <w:rPr>
          <w:b/>
          <w:u w:val="single"/>
        </w:rPr>
        <w:t xml:space="preserve">Asiakirjan numero 25456</w:t>
      </w:r>
    </w:p>
    <w:p>
      <w:r>
        <w:t xml:space="preserve">Wembleyn kuolemantapaukset: Teini kiistää murhanneensa siskot puistossa</w:t>
      </w:r>
    </w:p>
    <w:p>
      <w:r>
        <w:t xml:space="preserve">Nicole Smallmanin, 27, ja Bibaa Henryn, 46, ruumiit löydettiin Fryent Country Parkista Wembleystä 7. kesäkuuta. Heidät oli puukotettu kuoliaaksi sen jälkeen, kun he olivat viettäneet edellisen illan ulkoilmassa osana Henryn syntymäpäivää juhlinutta ryhmää. Danyal Hussein, 19, joka on kotoisin Greenwichistä, Kaakkois-Lontoosta, saapui Old Bailey -oikeuteen esittämään syytteensä. Vastaaja myönsi myös syyttömyytensä hyökkäysaseen - veitsen - hallussapitoon Fryent Country Parkissa 6. kesäkuuta viime vuonna Uhrien perheenjäsenet olivat paikalla oikeudessa lyhyen kuulemisen aikana. Hussein määrättiin tutkintavankeuteen 7. kesäkuuta pidettävää oikeudenkäyntiä varten. Aiheeseen liittyvät Internet-linkit HM Courts &amp; Tribunals Service (HM Courts &amp; Tribunals Service)</w:t>
      </w:r>
    </w:p>
    <w:p>
      <w:r>
        <w:rPr>
          <w:b/>
        </w:rPr>
        <w:t xml:space="preserve">Yhteenveto</w:t>
      </w:r>
    </w:p>
    <w:p>
      <w:r>
        <w:t xml:space="preserve">Teini on tunnustanut syyttömyytensä kahden sisaren murhasta viime kesänä luoteislontoolaisessa puistossa.</w:t>
      </w:r>
    </w:p>
    <w:p>
      <w:r>
        <w:rPr>
          <w:b/>
          <w:u w:val="single"/>
        </w:rPr>
        <w:t xml:space="preserve">Asiakirjan numero 25457</w:t>
      </w:r>
    </w:p>
    <w:p>
      <w:r>
        <w:t xml:space="preserve">Anteeksipyyntö HS2-koulun puiden "kaatamisen" jälkeen</w:t>
      </w:r>
    </w:p>
    <w:p>
      <w:r>
        <w:t xml:space="preserve">Äskettäin myönnettiin lupa siirtää Water Ortonin peruskoulu Plank Lanen varrella sijaitsevalle tontille suunnitellun suurnopeusjunareitin rakentamiseksi. Asukkaat näkivät kuitenkin, kuinka kaksi puuta kaadettiin paikalta ennen kuin he kuulivat koulun siirtoluvasta. Asukas Neil Bevan sanoi, että asiasta ei ollut tiedotettu. Midlands Live: A&amp;E:n laajentamista koskeva rahoitushakemus Suunnittelulupa koulun siirtämiseen ilmoitettiin tiistaina, mutta tammet kaadettiin maanantaina. Warwickshiren kreivikunnanvaltuuston mukaan puiden kaataminen oli "olennainen osa uuden koulun rakentamista koskevaa suunnitelmaa". Tiedottaja sanoi: "On valitettavaa, että paikallisille asukkaille ei ilmoitettu ajoissa puiden kaatamistarpeesta, ja pyydämme sitä anteeksi. "Luotamme siihen, että tämä ei varjosta Water Ortonin erinomaista uutista, että se saa välttämättömän uuden koulun." Bevan sanoi, että viestinnän puute oli "häpeällistä". Hän sanoi: "Ne (puut) ovat olleet siellä jo vuosia, pari (niistä) noin 100 vuotta." Water Orton Villagen Facebook-ryhmässä kommentoinut Niki Dring sanoi, että ihmisillä ei ollut "mitään mahdollisuutta pelastaa näitä tammia, joissa ei ole mitään vikaa". Mutta Victor Carnaby sanoi Facebookissa: "Upouusi koulu kylämme lapsille! Onko teillä aavistustakaan, kuinka onnekkaita olette, kun teillä on tämä!"."</w:t>
      </w:r>
    </w:p>
    <w:p>
      <w:r>
        <w:rPr>
          <w:b/>
        </w:rPr>
        <w:t xml:space="preserve">Yhteenveto</w:t>
      </w:r>
    </w:p>
    <w:p>
      <w:r>
        <w:t xml:space="preserve">Neuvosto on pyytänyt anteeksi sitä, ettei se ollut kertonut kyläläisille "ajoissa" tarpeesta kaataa puita HS2:n vaikutuksen alaisen koulun tieltä.</w:t>
      </w:r>
    </w:p>
    <w:p>
      <w:r>
        <w:rPr>
          <w:b/>
          <w:u w:val="single"/>
        </w:rPr>
        <w:t xml:space="preserve">Asiakirjan numero 25458</w:t>
      </w:r>
    </w:p>
    <w:p>
      <w:r>
        <w:t xml:space="preserve">Ex-Britain First -johtaja Paul Golding vangittiin moskeijakiellon vuoksi</w:t>
      </w:r>
    </w:p>
    <w:p>
      <w:r>
        <w:t xml:space="preserve">Paul Golding, joka on luopunut ryhmän johtajan tehtävistä, myönsi oikeuden halventamisen ja sai kahdeksan viikon vankeusrangaistuksen. Määräys, joka esti häntä menemästä mihinkään moskeijaan Englannissa ja Walesissa, annettiin elokuussa. Yhdeksän päivää myöhemmin hän kuitenkin ajoi neljä Britain First -järjestön jäsentä Cardiffin Al-Manar-keskukseen "moskeijaan tunkeutumista" varten. Määräyksellä kiellettiin häntä myös rohkaisemasta muita menemään moskeijaan. "Kyyninen uhma" Golding, 34, jäi ulos, eikä väkivaltaa esiintynyt, mutta hänen neljän kollegansa ja moskeijan edunvalvojan välillä oli sanallinen yhteenotto. Bedfordshiren poliisin poliisipäällikön asianajaja James Weston, joka esitti hakemuksen, sanoi, että moskeijan jäsenet pitivät käytöstä provosoivana ja hermostuttavana ja olivat huolissaan siitä, että se olisi voinut kärjistyä, jos rukoukset eivät olisi päättyneet. Tuomari Moloney sanoi, että rikkomus oli tuomioistuimen määräyksen "tahallista ja kyynistä uhmaamista" sekä loukkaus muslimiyhteisöä kohtaan paitsi Cardiffissa myös koko maassa, jossa Britain First saattaa levittää propagandaansa. Golding oli entinen BNP:n kaupunginvaltuutettu Swanleyssa, Kaakkois-Lontoossa, ja hän oli Britain Firstin ehdokas tämän vuoden pormestarivaaleissa. Hän kärsii tuomiostaan neljä viikkoa.</w:t>
      </w:r>
    </w:p>
    <w:p>
      <w:r>
        <w:rPr>
          <w:b/>
        </w:rPr>
        <w:t xml:space="preserve">Yhteenveto</w:t>
      </w:r>
    </w:p>
    <w:p>
      <w:r>
        <w:t xml:space="preserve">Britain First -järjestön entinen johtaja on vangittu, koska hän oli rikkonut oikeuden määräystä, jonka mukaan häntä kiellettiin menemästä moskeijaan tai rohkaisemasta muita tekemään niin.</w:t>
      </w:r>
    </w:p>
    <w:p>
      <w:r>
        <w:rPr>
          <w:b/>
          <w:u w:val="single"/>
        </w:rPr>
        <w:t xml:space="preserve">Asiakirjan numero 25459</w:t>
      </w:r>
    </w:p>
    <w:p>
      <w:r>
        <w:t xml:space="preserve">Kenian kolikot korvaavat johtajat eläimillä</w:t>
      </w:r>
    </w:p>
    <w:p>
      <w:r>
        <w:t xml:space="preserve">Aiemmissa kolikoissa oli Kenian kolmen entisen hallitsijan kuvat: Jomo Kenyatta, Daniel arap Moi ja Mwai Kibaki. Monet kenialaiset pitivät tätä johtajiensa yrityksenä mainostaa itseään ja tehdä valtiosta henkilökohtainen. Uusissa valokuvissa on kuvia maan kuuluisista villieläimistä, kuten leijonista, norsuista, kirahveista ja sarvikuonoista. Presidentti Uhuru Kenyatta - Kenian ensimmäisen johtajan Jomo Kenyattan poika - sanoi, että uudet kolikot ovat "suuri muutos" ja osoittavat, että "kansakuntamme on kulkenut pitkän tien". Kaikkien kolmen presidentin edeltäjän kuvat oli painettu rahaan heidän hallituskautensa aikana. Kibaki, joka voitti vaalit vuonna 2002 päättäen Moin 24 vuotta kestäneen hallinnon, rikkoi lupauksensa olla painamatta omaa kuvaansa rahaan. Yleisön voimakas painostus johti siihen, että vuonna 2010 hyväksyttiin uusi perustuslaki, jossa vahvistetaan demokratiaa ja ihmisoikeuksia. Sen mukaan valuutassa "ei saa olla kenenkään henkilön kuvaa". Keskuspankki on täyttänyt vaatimuksen kolikoiden osalta, ja se tekee todennäköisesti samoin painaessaan uusia seteleitä. Pankin mukaan eläinten valinta antaa "fyysisen ilmaisun uudestisyntyneelle ja vauraalle" Kenialle ja osoittaa kunnioitusta ympäristöä kohtaan.</w:t>
      </w:r>
    </w:p>
    <w:p>
      <w:r>
        <w:rPr>
          <w:b/>
        </w:rPr>
        <w:t xml:space="preserve">Yhteenveto</w:t>
      </w:r>
    </w:p>
    <w:p>
      <w:r>
        <w:t xml:space="preserve">Kenia on poistanut presidenttien kuvat äskettäin lyötyjen kolikoiden kuvista, minkä katsotaan estävän heidän ihannointinsa.</w:t>
      </w:r>
    </w:p>
    <w:p>
      <w:r>
        <w:rPr>
          <w:b/>
          <w:u w:val="single"/>
        </w:rPr>
        <w:t xml:space="preserve">Asiakirjan numero 25460</w:t>
      </w:r>
    </w:p>
    <w:p>
      <w:r>
        <w:t xml:space="preserve">Hamleys: Intian rikkain mies Mukesh Ambani ostaa ikonisen lelukaupan</w:t>
      </w:r>
    </w:p>
    <w:p>
      <w:r>
        <w:t xml:space="preserve">Ambanin omistama Reliance Brands Limited ilmoitti allekirjoittaneensa sopimuksen yhtiön ostamisesta kiinalaiselta C Banner Internationalilta, joka oli ostanut sen vuonna 2015. Vuonna 1760 perustettu Hamleys on maailman vanhin lelujen vähittäismyyjä, ja sillä on 167 myymälää 18 maassa. Reliance Industriesilla on jo 88 Hamleys-myymälää 29 intialaisessa kaupungissa. Forbesin mukaan 62-vuotiaan Ambanin arvo on 50,7 miljardia dollaria. "Ikonisen Hamleys-brändin maailmanlaajuinen hankinta.... on pitkään vaalittu unelma, joka on toteutunut", Reliance Brands Limitedin toimitusjohtaja Darshan Mehta sanoi lausunnossaan. Hamleys oli viime vuonna raportoinut 9,2 miljoonan punnan tappiosta ja syyttänyt taantumasta brexitiä ja terrorismin uhkaa. Se oli avannut neljä myymälää Isossa-Britanniassa, mutta sittemmin sulkenut kaksi. Sen vuonna 1881 avattu lippulaivamyymälä Lontoon Regent Streetillä on kuitenkin edelleen yksi kaupungin tärkeimmistä nähtävyyksistä. Seitsemässä kerroksessa on myynnissä arviolta 50 000 lelua.</w:t>
      </w:r>
    </w:p>
    <w:p>
      <w:r>
        <w:rPr>
          <w:b/>
        </w:rPr>
        <w:t xml:space="preserve">Yhteenveto</w:t>
      </w:r>
    </w:p>
    <w:p>
      <w:r>
        <w:t xml:space="preserve">Intian rikkain mies Mukesh Ambani on ostanut ikonisen brittiläisen lelukaupan Hamleysin tuntemattomalla summalla.</w:t>
      </w:r>
    </w:p>
    <w:p>
      <w:r>
        <w:rPr>
          <w:b/>
          <w:u w:val="single"/>
        </w:rPr>
        <w:t xml:space="preserve">Asiakirjan numero 25461</w:t>
      </w:r>
    </w:p>
    <w:p>
      <w:r>
        <w:t xml:space="preserve">Covid-19: Stormontin rahasto sianlihan tuottajille, joita tehtaan sulkeminen koskee</w:t>
      </w:r>
    </w:p>
    <w:p>
      <w:r>
        <w:t xml:space="preserve">Conor MacauleyBBC News NI:n maatalous- ja ympäristökirjeenvaihtaja Cranswick Country Foodsin Cullybackeyssa sijaitsevan tehtaan 500 työntekijän keskuudessa todettiin 35 vahvistettua koronavirustapausta viime elokuussa. Se pakotti tehtaan kahden viikon sulkemiseen. Tehdas käsittelee noin 10 000 eläintä viikossa. Se merkitsi sitä, että joidenkin viljelijöiden oli pidettävä eläimiä, mistä aiheutui lisäkustannuksia, ja osa eläimistä jäi tehtaan määrittelyn ulkopuolelle, mikä johti hintarangaistuksiin. Myös sianlihan markkinat Kiinassa menetettiin väliaikaisesti. Hakemuksia voidaan jättää ensi kuussa, ja ohjelman kokonaisrahoitus on 2,2 miljoonaa puntaa. Stormontin maatalousministeri Edwin Poots sanoi, että tämä on viimeisin ala, joka hyötyy Covid-19-tuesta. Hän lisäsi: "Tällä rahoitustuella korjataan Kiinan tuottoisten vientimarkkinoiden tilapäisen menettämisen vaikutuksia, ylipainoisille ja liian lihaville sioille määrättyjä lisäsakkoja sekä vaihtoehtoisten sianlihan markkinointijärjestelyjen hintavaikutuksia". Yli 11 300 maanviljelijää ja viljelijää on nyt jakanut 19 miljoonaa puntaa korvauksia Stormontin toimeenpanevalta elimeltä markkinoiden sulkemisen ja muiden sulkemisen aiheuttamien häiriöiden vuoksi. Cranswick Country Foods oli ensimmäinen jalostusyritys, joka joutui sulkemaan ovensa Covid-19:n vuoksi, mutta useat muutkin yritykset ovat kärsineet henkilökunnan tautitapauksista.</w:t>
      </w:r>
    </w:p>
    <w:p>
      <w:r>
        <w:rPr>
          <w:b/>
        </w:rPr>
        <w:t xml:space="preserve">Yhteenveto</w:t>
      </w:r>
    </w:p>
    <w:p>
      <w:r>
        <w:t xml:space="preserve">Sikankasvattajat, jotka menettivät voiton, kun Covid-19 johti Antrimin kreivikunnan jalostustehtaan sulkemiseen viime vuonna, saavat hieman yli 2 miljoonaa puntaa Stormontin tukea.</w:t>
      </w:r>
    </w:p>
    <w:p>
      <w:r>
        <w:rPr>
          <w:b/>
          <w:u w:val="single"/>
        </w:rPr>
        <w:t xml:space="preserve">Asiakirjan numero 25462</w:t>
      </w:r>
    </w:p>
    <w:p>
      <w:r>
        <w:t xml:space="preserve">Coronavirus: DUP:n Jim Shannon eristää itsensä oltuaan yhteydessä SNP:n kansanedustajaan.</w:t>
      </w:r>
    </w:p>
    <w:p>
      <w:r>
        <w:t xml:space="preserve">Stephen WalkerBBC News NI:n poliittinen kirjeenvaihtaja Shannon istui maanantai-iltana samassa ruokapöydässä Margaret Ferrierin kanssa. SNP on hyllyttänyt hänet, ja häntä on arvosteltu siitä, että hän matkusti takaisin Skotlantiin positiivisen testituloksen jälkeen. Puheenjohtajan toimisto varoitti Shannonia siitä, että hänet oli tunnistettu neiti Ferrierin läheiseksi kontaktiksi. Saatuaan tämän uutisen keskiviikkoiltana Shannon eristäytyi, ja torstaina iltapäivällä hän sai negatiivisen Covid-19-testituloksen. DUP:n tiedottaja sanoi lausunnossaan: "Shannon pyrki ja on aina noudattanut Public Health Englandin ja parlamentin alahuoneen Covid-19-tiimin neuvoja käsitellessään tämän tapauksen kaikkia osatekijöitä. "Varotoimenpiteenä herra Shannon eristää itsensä kotona." DUP:n mukaan Jim Shannonilla ei ole asuinpaikkaa Lontoossa, ja siksi alahuoneen viranomaisten ja Public Health Englandin kanssa neuvoteltuaan päätettiin, että Strangfordin kansanedustaja lentää kotiin Pohjois-Irlantiin. BBC on nähnyt Commonsin viranomaisten kirjeen, jossa sanotaan: "Voin vahvistaa, että voitte lentää kotiin tänä iltana." Kansanterveysvirasto sanoi, ettei se kommentoi yksittäistapauksia, kun siltä kysyttiin, onko Shannon rikkonut määräyksiä lentämällä kotiin. "Kaikkien, jotka ovat läheisessä yhteydessä vahvistettuun tapaukseen, pitäisi eristää itsensä 14 päivän ajaksi", tiedottaja sanoi.</w:t>
      </w:r>
    </w:p>
    <w:p>
      <w:r>
        <w:rPr>
          <w:b/>
        </w:rPr>
        <w:t xml:space="preserve">Yhteenveto</w:t>
      </w:r>
    </w:p>
    <w:p>
      <w:r>
        <w:t xml:space="preserve">DUP:n kansanedustaja Jim Shannon eristää itsensä kotiin sen jälkeen, kun hän joutui kosketuksiin skotlantilaisen kansanedustajan Margaret Ferrierin kanssa, jonka Covid-19-testi on positiivinen.</w:t>
      </w:r>
    </w:p>
    <w:p>
      <w:r>
        <w:rPr>
          <w:b/>
          <w:u w:val="single"/>
        </w:rPr>
        <w:t xml:space="preserve">Asiakirjan numero 25463</w:t>
      </w:r>
    </w:p>
    <w:p>
      <w:r>
        <w:t xml:space="preserve">First Great Westernin kadonneet nallet menevät hyväntekeväisyyteen</w:t>
      </w:r>
    </w:p>
    <w:p>
      <w:r>
        <w:t xml:space="preserve">Yritys käynnisti kampanjansa viime marraskuussa, mutta toistaiseksi se ei ole onnistunut yhdistämään yhtäkään lelua omistajansa kanssa. Tällä hetkellä sen kadonneessa omaisuudessa on yli 40 pehmolelua. Tiedottajan mukaan osa niistä lahjoitetaan hyväntekeväisyyteen, jos niitä ei haeta seuraavien kolmen kuukauden aikana. Kaikki lelut löytyivät First Great Western -yhtiön verkosta, joka kattaa Thames Valleyn, Hampshiren, Lontoon, Dorsetin, Sussexin, Wiltshiren, Somersetin, Avonin, Gloucestershiren, Herefordin, Worcestershiren, Devonin, Cornwallin ja Etelä-Walesin alueet. Yrityksen tiedottaja sanoi, että se saa noin 15 kadonnutta lelua kolmen kuukauden välein. Hänen mukaansa karhujen lisäksi tarjolla on "valtava valikoima" erilaisia pehmoeläimiä, kuten apinoita, kaneja, siilejä, pingviinejä ja leijonia. Hän sanoi, että kampanjan alussa löydetyt lelut pestään ja lähetetään lasten hyväntekeväisyysjärjestöille, jos niitä ei löydy marraskuussa. Junayhtiö, joka alun perin toivoi, että lelut palautettaisiin omistajilleen jouluksi, oli käyttänyt leluista otettuja henkilökuvia verkkosivuillaan ja julisteissaan, mutta on nyt myös kuvannut osan leluista kesän ajaksi rantakuvaa vasten. Junayhtiön verkkosivustolla ihmiset voivat jättää nallea koskevan etsintäkuulutuksen, vaikka he eivät muistaisi tarkalleen, missä se on kadonnut.</w:t>
      </w:r>
    </w:p>
    <w:p>
      <w:r>
        <w:rPr>
          <w:b/>
        </w:rPr>
        <w:t xml:space="preserve">Yhteenveto</w:t>
      </w:r>
    </w:p>
    <w:p>
      <w:r>
        <w:t xml:space="preserve">First Great Western -yhtiön junista löytyneet nallet lahjoitetaan lasten hyväntekeväisyysjärjestöille sen jälkeen, kun kampanja, jonka tarkoituksena oli yhdistää nallet omistajiensa kanssa, oli epäonnistunut.</w:t>
      </w:r>
    </w:p>
    <w:p>
      <w:r>
        <w:rPr>
          <w:b/>
          <w:u w:val="single"/>
        </w:rPr>
        <w:t xml:space="preserve">Asiakirjan numero 25464</w:t>
      </w:r>
    </w:p>
    <w:p>
      <w:r>
        <w:t xml:space="preserve">Kaikki Highlandsin ja saarten paloasemat ovat "kestäviä".</w:t>
      </w:r>
    </w:p>
    <w:p>
      <w:r>
        <w:t xml:space="preserve">Aiemmin tänä vuonna neljä asemaa suljettiin väliaikaisesti tai poistettiin käytöstä turvallisuuteen liittyvien huolenaiheiden vuoksi. Highlands and Islands Fire and Rescue Service (HIFRS) sai myöhemmin kritiikkiä tilintarkastuslautakunnalta. Apulaispalopäällikkö Stewart Edgar sanoi kuitenkin, että "yhteisön sitoutuminen" voisi pitää asemat auki. Palvelu, jolla on yksi kokopäivätoiminen asema, 95 osa-aikaista asemaa ja 23 yhteisövastuuyksikköä, järjestää useita yleisötilaisuuksia selvittääkseen asemiensa tulevaa toimintaa. Edgar sanoi erään kokouksen jälkeen Stornowayssa Lewisin saarella: "Jokainen asema Ylämailla ja saarilla ja erityisesti läntisillä saarilla on potentiaalisesti sopiva. "Se riippuu yhteisön sitoutumisesta." Hän lisäsi: "Tarvitsemme selvästi ihmisiä, jotka haluavat toimia palomiehinä paikallisyhteisössään." Hän lisäsi: "On selvää, että tarvitsemme ihmisiä, jotka haluavat toimia palomiehinä paikallisyhteisössään." Lisää kokouksia järjestetään eri puolilla Ylämaata ja saaria. Maaliskuussa tilintarkastuslautakunta totesi, että sillä on vakavia huolenaiheita HIFRS:n toiminnasta ja sen miehistöjen koulutustasosta. Kertomuksen julkaisemisen jälkeen yksikkö ilmoitti, että se oli edistynyt "merkittävästi" koulutuksen parantamisessa.</w:t>
      </w:r>
    </w:p>
    <w:p>
      <w:r>
        <w:rPr>
          <w:b/>
        </w:rPr>
        <w:t xml:space="preserve">Yhteenveto</w:t>
      </w:r>
    </w:p>
    <w:p>
      <w:r>
        <w:t xml:space="preserve">Kaikki paloasemat Highlandsin ja saarten alueella voivat pysyä auki, jos johtavan virkamiehen mukaan palkataan riittävästi palomiehiä.</w:t>
      </w:r>
    </w:p>
    <w:p>
      <w:r>
        <w:rPr>
          <w:b/>
          <w:u w:val="single"/>
        </w:rPr>
        <w:t xml:space="preserve">Asiakirjan numero 25465</w:t>
      </w:r>
    </w:p>
    <w:p>
      <w:r>
        <w:t xml:space="preserve">Folk-palkinto "suuri yllätys" Mansaaren harpistille</w:t>
      </w:r>
    </w:p>
    <w:p>
      <w:r>
        <w:t xml:space="preserve">Maugholdista kotoisin oleva Mera Royle nimettiin BBC Radio 2:n Young Folk Award -palkinnon voittajaksi Belfastissa järjestetyssä seremoniassa. 18-vuotias ylioppilas, joka soittaa myös viulua ja pilliä, on soittanut harppua noin yhdeksän vuotta. Hän sanoi, että palkinto on jo avannut ovia ja tuonut kutsuja soittamaan festivaaleille kesän aikana. Hän lisäsi: "Minun on ensin läpäistävä tenttini - olen viimeisenä vuonna ylioppilaskirjoituksissa, ja tentit alkavat toukokuussa, joten minun on seuraavaksi ryhdistäydyttävä ja opeteltava." Hän lisäsi: "Ensin minun on päästävä läpi kokeista." Ramsey Grammar Schoolin opiskelija Royle oppi soittamaan pilliä jo peruskoulussa, jossa hän kuului kansanmusiikkiryhmään. Sen jälkeen hän kävi viulu- ja harputunneilla. "Olen todella kiitollinen kaikesta avusta, jota olen saanut vuosien varrella, erityisesti musiikinopettajiltani", Royle jatkoi. BBC Radio 2 Young Folk Award on koulutuskilpailu, jonka tavoitteena on löytää seuraavan sukupolven folkartisteja. Kaksi muuta manxilaista muusikkoa menestyi palkinnoissa. Adam Rhodes ja Tomas Callister kuuluvat Glasgow'ssa toimivaan viisihenkiseen Ímar-yhtyeeseen, joka voitti Horizon-palkinnon.</w:t>
      </w:r>
    </w:p>
    <w:p>
      <w:r>
        <w:rPr>
          <w:b/>
        </w:rPr>
        <w:t xml:space="preserve">Yhteenveto</w:t>
      </w:r>
    </w:p>
    <w:p>
      <w:r>
        <w:t xml:space="preserve">Mansaarelta kotoisin oleva harpisti sanoi olevansa "yllättynyt ja häkeltynyt" voitettuaan arvostetun vuosittaisen kansanmusiikkipalkinnon.</w:t>
      </w:r>
    </w:p>
    <w:p>
      <w:r>
        <w:rPr>
          <w:b/>
          <w:u w:val="single"/>
        </w:rPr>
        <w:t xml:space="preserve">Asiakirjan numero 25466</w:t>
      </w:r>
    </w:p>
    <w:p>
      <w:r>
        <w:t xml:space="preserve">Pakistanin "jumalanpilkkatyttöä" vastaan ei ole todisteita - poliisi</w:t>
      </w:r>
    </w:p>
    <w:p>
      <w:r>
        <w:t xml:space="preserve">Poliisiviranomainen kertoi pääkaupungissa Islamabadissa sijaitsevassa tuomioistuimessa, että oli viitteitä siitä, että läheisen moskeijan pappi oli peukaloinut todisteita. Tyttö, joka tunnetaan nimellä Rimsha, pidätettiin jumalanpilkkasyytteiden perusteella heinäkuussa, ja hänet on sittemmin vapautettu takuita vastaan. Pakistanin jumalanpilkkalakeja on arvosteltu siitä, että niitä voidaan käyttää väärin. Lakien arvostelijoiden mukaan niitä käytetään usein vähemmistöjen vastustamiseen. Rimshan - jolla sanotaan olevan oppimisvaikeuksia - tapaus on herättänyt kansainvälistä paheksuntaa, ja nyt siitä saatetaan luopua. Tuomari lykkäsi tapauksen käsittelyä 24. syyskuuta asti, kertoo uutistoimisto AFP. Kun Rimsha ja hänen perheensä vapautettiin vankilasta takuita vastaan aiemmin tässä kuussa, heidät vietiin tuntemattomaan paikkaan. Rimshan vanhemmat kertovat, että he ovat saaneet tappouhkauksia musliminaapureiltaan. Pakistanin kristittyjen johtajien mukaan joukot tai kostajat ovat tappaneet yli 30 jumalanpilkasta epäiltyä ihmistä viimeisten 20 vuoden aikana.</w:t>
      </w:r>
    </w:p>
    <w:p>
      <w:r>
        <w:rPr>
          <w:b/>
        </w:rPr>
        <w:t xml:space="preserve">Yhteenveto</w:t>
      </w:r>
    </w:p>
    <w:p>
      <w:r>
        <w:t xml:space="preserve">Pakistanin poliisi on kertonut oikeudelle, ettei todisteita ole löytynyt kristittyjä vastaan, joita syytetään jumalanpilkasta polttamalla Koraanin sivuja.</w:t>
      </w:r>
    </w:p>
    <w:p>
      <w:r>
        <w:rPr>
          <w:b/>
          <w:u w:val="single"/>
        </w:rPr>
        <w:t xml:space="preserve">Asiakirjan numero 25467</w:t>
      </w:r>
    </w:p>
    <w:p>
      <w:r>
        <w:t xml:space="preserve">Nainen Kiinassa melkein kuolee pistettyään itseensä hedelmämehua</w:t>
      </w:r>
    </w:p>
    <w:p>
      <w:r>
        <w:t xml:space="preserve">51-vuotias kärsi maksa-, munuais-, sydän- ja keuhkovaurioita, ja hänet vietiin tehohoitoon viideksi päiväksi. Suonensisäisessä pistoksessa oli yli 20 erilaista hedelmää, kertoi Hunanissa sijaitsevan Xiangnan-yliopiston sairaalan työntekijä BBC:lle. Sosiaalisen median käyttäjät Kiinassa väittävät, että tapaus korostaa lääketieteen perustietojen tarvetta. Pistettyään itselleen seoksen nainen sai kutisevan ihon ja kuumeen nousun. Hänet otettiin sairaalan teho-osastolle 22. helmikuuta, minkä jälkeen hänet siirrettiin yleisosastolle ja myöhemmin kotiutettiin. Saatat myös pitää tapauksesta Tapaukseen on kiinnitetty huomiota kiinalaisella sosiaalisen median sivustolla Weibossa. Yli 11 000 käyttäjää on käyttänyt hashtagia #OldWomanPutsJuiceIntoVeins. Eräs henkilö sanoi: "Olen pahoillani, että olen niin pahoillani: "Näyttää siltä, että yleisön lääketieteellinen tietämys on edelleen liian vähäistä."</w:t>
      </w:r>
    </w:p>
    <w:p>
      <w:r>
        <w:rPr>
          <w:b/>
        </w:rPr>
        <w:t xml:space="preserve">Yhteenveto</w:t>
      </w:r>
    </w:p>
    <w:p>
      <w:r>
        <w:t xml:space="preserve">Kiinalainen nainen melkein kuoli ruiskutettuaan itselleen nesteytettyjä hedelmiä terveenä pysyäkseen.</w:t>
      </w:r>
    </w:p>
    <w:p>
      <w:r>
        <w:rPr>
          <w:b/>
          <w:u w:val="single"/>
        </w:rPr>
        <w:t xml:space="preserve">Asiakirjan numero 25468</w:t>
      </w:r>
    </w:p>
    <w:p>
      <w:r>
        <w:t xml:space="preserve">Parry Glasspool: Hollyoaks-tähti hyllytettiin veitsivideon takia</w:t>
      </w:r>
    </w:p>
    <w:p>
      <w:r>
        <w:t xml:space="preserve">Channel 4 on myös sakottanut Glasspoolia tuntemattomalla summalla, jonka hän aikoo antaa perheväkivaltaa tukevalle hyväntekeväisyysjärjestölle. "Olen todella pahoillani kaikille, joita olen järkyttänyt tai loukannut", hän sanoi. "En koskaan hyväksyisi perheväkivaltaa millään tavalla, ja tarkemmin ajatellen näen, että videoni oli tunteeton ja sopimaton." Harry Thompsonia näyttelevä 24-vuotias liittyi saippuasarjaan näyttelemään opiskelija Harrya viime vuonna, ja hän oli ehdolla parhaaksi tulokkaaksi tämän vuoden National Television Awards -kilpailussa. Klippi julkaistiin näyttelijän Instagram-tilille kesäkuussa, ja siinä hän heilutteli veitsen kanssa kameran edessä. Hän otti roolin naisena, joka varoittaa poikaystäväänsä puhumasta muiden tyttöjen kanssa ja sanoi: "Tappaisin sinut, jos tekisit... Tällä veitsellä tiedän tarkalleen miten. "Olen tehnyt sen ennenkin ja teen sen uudestaan, joten älä edes ajattele sitä." Video on nyt poistettu. Hollyoaksin tiedottaja sanoi: "Parry Glasspool on pyytänyt anteeksi ja aloittaa välittömästi kahden viikon hyllytyksen Hollyoaksista. Hän myös lahjoittaa palkkion perheväkivaltaan erikoistuneelle hyväntekeväisyysjärjestölle." Seuraa meitä Twitterissä @BBCNewsEnts, Instagramissa tai sähköpostitse entertainment.news@bbc.co.uk.</w:t>
      </w:r>
    </w:p>
    <w:p>
      <w:r>
        <w:rPr>
          <w:b/>
        </w:rPr>
        <w:t xml:space="preserve">Yhteenveto</w:t>
      </w:r>
    </w:p>
    <w:p>
      <w:r>
        <w:t xml:space="preserve">Hollyoaks-näyttelijä Parry Glasspool on hyllytetty sen jälkeen, kun hän oli julkaissut videon, jossa hän matki naista, joka uhkasi puukottaa poikaystävänsä kuoliaaksi.</w:t>
      </w:r>
    </w:p>
    <w:p>
      <w:r>
        <w:rPr>
          <w:b/>
          <w:u w:val="single"/>
        </w:rPr>
        <w:t xml:space="preserve">Asiakirjan numero 25469</w:t>
      </w:r>
    </w:p>
    <w:p>
      <w:r>
        <w:t xml:space="preserve">Harvinainen kiiltävä iibis saattaa jäädä Frampton Marshille talveksi.</w:t>
      </w:r>
    </w:p>
    <w:p>
      <w:r>
        <w:t xml:space="preserve">Kesäkuussa saapunut kiiltokirjokki-pari loi pesäpaikan Frampton Marshille Bostonin lähelle, mutta se ei kasvattanut poikasia. Laji ei ole koskaan pesinyt Yhdistyneessä kuningaskunnassa, ja uskotaan, että ne lensivät pohjoiseen etelän kuivempien olosuhteiden vuoksi. RSPB:n työntekijä Chris Andrews sanoi, että alueen kosteikot voisivat sopia linnuille. Kiiltoiguaanit ovat haikaran kaltaisia lintuja, joiden turkki on vihreän kiiltävä, ja ne pesivät yleensä Etelä-Ranskassa, Etelä-Espanjassa ja Kaakkois-Euroopassa. Välimeren alueen kuivempien olosuhteiden uskotaan ajaneen linnut pohjoisemmaksi etsimään suotuisampia pesimäpaikkoja. Andrews sanoi: "Eteläisten olosuhteiden vuoksi on melko todennäköistä, että linnut jäävät meille talveksi. "Leuto ja märkä talvi täällä sopisi sille maata myöten." Lintuja nähtiin alkukesästä, mutta niiden saapumisesta ilmoitettiin vasta elokuussa, koska pelättiin häiriöitä ja laittomien munankerääjien uhkaa. Andrews sanoi, että oli järkytys, kun hän näki kiiltoibiksen lentävän vierailijakeskuksen ohi. "Sanoin, että tuo on kiiltävä ibis!", mutta kukaan muu ei katsonut", hän sanoi. RSPB:n johtaja John Badley oli aiemmin sanonut, että lintujen saapuminen voi merkitä siirtokunnan alkua. Kiiltävä ibis</w:t>
      </w:r>
    </w:p>
    <w:p>
      <w:r>
        <w:rPr>
          <w:b/>
        </w:rPr>
        <w:t xml:space="preserve">Yhteenveto</w:t>
      </w:r>
    </w:p>
    <w:p>
      <w:r>
        <w:t xml:space="preserve">Kaksi harvinaista eteläeurooppalaista lintua, jotka havaittiin rakentamassa pesää Lincolnshiren luonnonsuojelualueella, saattavat jäädä sinne talveksi, RSPB:n mukaan.</w:t>
      </w:r>
    </w:p>
    <w:p>
      <w:r>
        <w:rPr>
          <w:b/>
          <w:u w:val="single"/>
        </w:rPr>
        <w:t xml:space="preserve">Asiakirjan numero 25470</w:t>
      </w:r>
    </w:p>
    <w:p>
      <w:r>
        <w:t xml:space="preserve">Angela Burkitt syyllistyi Joanne Hemingwayn murhaan Hullissa</w:t>
      </w:r>
    </w:p>
    <w:p>
      <w:r>
        <w:t xml:space="preserve">Joanne Hemingway, 39, kuoli myöhemmin samana päivänä sairaalassa Beverley Roadilla 29. kesäkuuta tapahtuneen hyökkäyksen jälkeen. Angela Burkitt, 53, joka asui myös Beverley Roadilla, tuomittiin murhasta Hull Crown Courtissa käydyn oikeudenkäynnin jälkeen. Hänet todettiin myös syylliseksi todistajan pelotteluun, ja hänet vangittiin. Hänet tuomitaan myöhemmin. Oikeus kuuli, että Burkitt oli hyökännyt neiti Hemingwayn kimppuun kostoksi parin välisestä riidasta, joka johti tappeluun Beverley Roadilla muutama päivä ennen murhaa. Neiti Hemingway kuoli rintaan kohdistuneeseen yksittäiseen puukoniskuun, joka oli tehty niin voimakkaasti, että veitsen terä katkesi. Burkitt kertoi pidätyksensä yhteydessä poliisille, että hän toimi itsepuolustukseksi. Humbersiden poliisin julkaisemassa lausunnossa Joanne Hemmingwayn perhe sanoi: "Joannella oli suuri sydän ja hän oli olennainen osa rakastavaa ja tukevaa perheyksikköä. "Hän on korvaamaton, ja me kaikki ja kaikki, jotka tunsivat hänet, tulemme kaipaamaan häntä syvästi."</w:t>
      </w:r>
    </w:p>
    <w:p>
      <w:r>
        <w:rPr>
          <w:b/>
        </w:rPr>
        <w:t xml:space="preserve">Yhteenveto</w:t>
      </w:r>
    </w:p>
    <w:p>
      <w:r>
        <w:t xml:space="preserve">Nainen on todettu syylliseksi siihen, että hän oli puukottanut naapurinsa kuolettavasti "kostohyökkäyksessä" Hullin asunnon ulkopuolella.</w:t>
      </w:r>
    </w:p>
    <w:p>
      <w:r>
        <w:rPr>
          <w:b/>
          <w:u w:val="single"/>
        </w:rPr>
        <w:t xml:space="preserve">Asiakirjan numero 25471</w:t>
      </w:r>
    </w:p>
    <w:p>
      <w:r>
        <w:t xml:space="preserve">Bradfordin pikkulapsen ikkunan putoamismurhatapaus: Bradford Bradford: Nainen tutkintavankeudessa</w:t>
      </w:r>
    </w:p>
    <w:p>
      <w:r>
        <w:t xml:space="preserve">Hätäkeskus kutsuttiin Newcastle House -kerrostaloon Bradfordin keskustassa kello 17:10 BST lauantaina Elliot Procterin kaaduttua. West Yorkshiren poliisin mukaan poika oli kuollut nopeasti, kun poliisit saapuivat paikalle. Gemma Procter määrättiin kaupungin tuomaristuomioistuimessa tutkintavankeuteen. Bradfordin Barkerend Roadilla asuva 23-vuotias Procter puhui vain vahvistaakseen nimensä, ikänsä ja osoitteensa käräjätuomari Michael Fanningille. Hänen on määrä saapua Bradfordin kruununoikeuteen keskiviikkona. Poliisin tiedottajan mukaan "äärimmäisen traumaattisen" tapauksen tutkimukset jatkuvat edelleen. Kaupungin keskustassa sijaitseva Newcastle House on seitsenkerroksinen kerrostalo, jonka pohjakerroksessa on kauppoja.</w:t>
      </w:r>
    </w:p>
    <w:p>
      <w:r>
        <w:rPr>
          <w:b/>
        </w:rPr>
        <w:t xml:space="preserve">Yhteenveto</w:t>
      </w:r>
    </w:p>
    <w:p>
      <w:r>
        <w:t xml:space="preserve">Nainen on saapunut oikeuteen syytettynä kuudennen kerroksen asunnon ikkunasta pudonneen 18 kuukauden ikäisen pojan murhasta.</w:t>
      </w:r>
    </w:p>
    <w:p>
      <w:r>
        <w:rPr>
          <w:b/>
          <w:u w:val="single"/>
        </w:rPr>
        <w:t xml:space="preserve">Asiakirjan numero 25472</w:t>
      </w:r>
    </w:p>
    <w:p>
      <w:r>
        <w:t xml:space="preserve">Hugh Grant tukee Wrexhamin katujen laulufestivaalia</w:t>
      </w:r>
    </w:p>
    <w:p>
      <w:r>
        <w:t xml:space="preserve">Singing Streets -kuorotapahtumassa 27 kuoroa kuudessa paikassa esitteli kaupungin tarjontaa. Tapahtuman ideoi kaupungin kansanedustaja Ian Lucas, joka sai jopa brittinäyttelijä Hugh Grantin tuen. Neljät häät ja hautajaiset -tähti opiskeli yhdessä kansanedustajan kanssa - ja hänet saatiin suostuteltua poseeraamaan valokuvassa. Lucas tapasi elokuvatähden tällä viikolla Liverpoolissa pidetyn työväenpuolueen konferenssin yhteydessä järjestetyssä tilaisuudessa. "Singing Streets on merkittävä menestystarina, ja kun olin Liverpoolissa, nostin sen esiin esimerkkinä siitä, miten taidetta - tässä tapauksessa musiikkia - voidaan käyttää myönteisellä tavalla Wrexhamin kaltaisissa kaupungeissa", Lucas sanoi. Sekä Lucas että Grant opiskelivat New Collegessa Oxfordissa 1970- ja 80-luvuilla. "Tämänkaltaiset avoimet osallistumistapahtumat ovat hienoja, koska ne sitouttavat yleisöä ja tuovat paikalle ihmisiä, jotka eivät ehkä normaalisti kävisi. Se on hieno näyteikkuna Wrexhamille kaupunkina, ja olen kiitollinen kaikille, jotka ovat auttaneet tämänvuotisen festivaalin järjestämisessä", kansanedustaja lisäsi.</w:t>
      </w:r>
    </w:p>
    <w:p>
      <w:r>
        <w:rPr>
          <w:b/>
        </w:rPr>
        <w:t xml:space="preserve">Yhteenveto</w:t>
      </w:r>
    </w:p>
    <w:p>
      <w:r>
        <w:t xml:space="preserve">Wrexhamin kadut heräsivät eloon lauluista lauantaina, kun jopa 1000 ihmistä osallistui äänten festivaaliin eri puolilla kaupunkia.</w:t>
      </w:r>
    </w:p>
    <w:p>
      <w:r>
        <w:rPr>
          <w:b/>
          <w:u w:val="single"/>
        </w:rPr>
        <w:t xml:space="preserve">Asiakirjan numero 25473</w:t>
      </w:r>
    </w:p>
    <w:p>
      <w:r>
        <w:t xml:space="preserve">Clydesdale ja Yorkshire Banks nostavat kiinnelainojen kustannuksia</w:t>
      </w:r>
    </w:p>
    <w:p>
      <w:r>
        <w:t xml:space="preserve">Molempien samaan konserniin kuuluvien pankkien SVR-korko nousee 4,59 prosentista 4,95 prosenttiin 1. toukokuuta alkaen. Pankkien mukaan niiden kustannukset ovat muuttuneet merkittävästi yli kolme vuotta sitten toteutetun edellisen korotuksen jälkeen. Halifax ja Bank of Ireland ovat hiljattain ilmoittaneet SVR:n korotuksista. Halifax ilmoitti nostavansa SVR-koron 3,5 prosentista 3,99 prosenttiin 1. toukokuuta alkaen, kun taas Bank of Ireland, johon Bristol and West kuuluu, nostaa SVR-koron 2,99 prosentista 3,99 prosenttiin kesäkuussa ja nostaa sen jälkeen sen 4,49 prosenttiin syyskuussa. SVR-korko on asuntolainojen viitekorko, johon suuri osa lainanottajista palaa sen jälkeen, kun alennustarjoukset tai kiinteät korot ovat päättyneet. Clydesdale and Yorkshire Banksin siirto vaikuttaa 30 000 asuntolainan haltijaan. Pankkien mukaan asiakkaiden kuukausittainen lasku nousee jopa 30 puntaa 100 000 punnan asuntolainasta. "Markkinat ja asuntolainojen tarjoamiseen liittyvät kustannukset ovat muuttuneet merkittävästi kolmen vuoden aikana siitä, kun korkoa viimeksi muutettiin", sanoi pankkien vähittäisjohtaja Steve Reid. "Emme tee tällaisia päätöksiä kevyesti, ja ymmärrämme täysin, millaisia vaikutuksia tällä on joihinkin asiakkaisiin, mutta riittää, kun tarkastellaan pidempiaikaisten säästökorkojen ja asuntolainojen korkojen välistä kapeaa eroa, jotta näkee, miten asiat ovat muuttuneet. "Tämän muutoksen ansiosta voimme jatkossakin tukea säästäjiä ja säilyttää talletuskorkojemme kilpailukyvyn." "Tämä muutos auttaa meitä tukemaan säästäjiä ja säilyttämään talletuskorkojemme kilpailukyvyn."</w:t>
      </w:r>
    </w:p>
    <w:p>
      <w:r>
        <w:rPr>
          <w:b/>
        </w:rPr>
        <w:t xml:space="preserve">Yhteenveto</w:t>
      </w:r>
    </w:p>
    <w:p>
      <w:r>
        <w:t xml:space="preserve">Clydesdale ja Yorkshire Banks ovat liittyneet kahteen muuhun lainanantajaan, jotka ovat ilmoittaneet suunnitellusta asuntolainojensa vaihtuvan vakiokoron (SVR) korotuksesta.</w:t>
      </w:r>
    </w:p>
    <w:p>
      <w:r>
        <w:rPr>
          <w:b/>
          <w:u w:val="single"/>
        </w:rPr>
        <w:t xml:space="preserve">Asiakirjan numero 25474</w:t>
      </w:r>
    </w:p>
    <w:p>
      <w:r>
        <w:t xml:space="preserve">Red Arrowsin onnettomuus: "Turvallisuuskysymykset" viivästyttävät tutkintaa</w:t>
      </w:r>
    </w:p>
    <w:p>
      <w:r>
        <w:t xml:space="preserve">Kersantti Jonathan Bayliss, 41, kuoli maaliskuussa, kun Hawk-suihkukone, jossa hän oli mukana, syöksyi maahan Angleseyn RAF Valleyn kiitoradalla. Kuolinsyyntutkija Dewi Pritchard Jones sanoi, ettei hän voinut antaa päivämäärää koko kuulemiselle, koska hän ei ollut saanut mitään tietoja turvallisuustarkastuksesta. Tutkinta aloitettiin ja keskeytettiin Caernarfonissa, Gwyneddissä tiistaina. Jones sanoi, että puolustusviranomaiset "tekevät omat tutkimuksensa ja toimittavat tulokset kuolinsyyntutkijalle". Hän lisäsi: "En ole vielä saanut mitään, ja aikaisemman kokemuksen mukaan se tuskin tulee seuraavan 12 kuukauden aikana. "Turvallisuuskysymykset viivästyttävät tutkintaa entisestään." Lentokoneen lentäjä oli luutnantti David Stark, jota hoidettiin sairaalassa ei-hengenvaarallisten vammojen vuoksi 20. maaliskuuta tapahtuneen onnettomuuden jälkeen. Dartfordissa, Kentissä, syntynyt kersantti Bayliss liittyi RAF:n palvelukseen vuonna 2001, ja hänestä tuli Red Arrows -joukkueen jäsen tammikuussa 2016. Hänen kuolemansa jälkeen kollegansa kersantti Will Allen kuvaili häntä ihmiseksi, jolla oli "kyky motivoida ja inspiroida tiimiä ja ympärillään olevia ihmisiä - olipa kyse arvosta, tehtävästä tai henkilöstä". Puolustusministeriö kertoi, että tapauksen jälkeen käynnistettiin vuoden kestänyt riippumaton tutkinta, jonka lopputulosta se odottaa yhä.</w:t>
      </w:r>
    </w:p>
    <w:p>
      <w:r>
        <w:rPr>
          <w:b/>
        </w:rPr>
        <w:t xml:space="preserve">Yhteenveto</w:t>
      </w:r>
    </w:p>
    <w:p>
      <w:r>
        <w:t xml:space="preserve">Turvallisuuskysymykset ja puolustusturvallisuustutkimus viivästyttävät Red Arrows -insinöörin kuoleman tutkintaa yli vuodella.</w:t>
      </w:r>
    </w:p>
    <w:p>
      <w:r>
        <w:rPr>
          <w:b/>
          <w:u w:val="single"/>
        </w:rPr>
        <w:t xml:space="preserve">Asiakirjan numero 25475</w:t>
      </w:r>
    </w:p>
    <w:p>
      <w:r>
        <w:t xml:space="preserve">Sheffieldin kuljettaja, 25, kuoli auton törmätessä taloon</w:t>
      </w:r>
    </w:p>
    <w:p>
      <w:r>
        <w:t xml:space="preserve">Poliisin mukaan onnettomuus tapahtui Windmill Greenwaylla, kaupungin Halfwayn alueella, noin kello 02:30 BST sunnuntaina. Ensihoitajat julistivat punaisen Audi TT:n 25-vuotiaan kuljettajan kuolleeksi tapahtumapaikalla. Talon asukkaat olivat tuolloin sisällä, mutta eivät loukkaantuneet, poliisi kertoi. Poliisit etsivät silminnäkijöitä. Seuraa BBC Yorkshirea Facebookissa, Twitterissä ja Instagramissa. Lähetä juttuideoita osoitteeseen yorkslincs.news@bbc.co.uk.</w:t>
      </w:r>
    </w:p>
    <w:p>
      <w:r>
        <w:rPr>
          <w:b/>
        </w:rPr>
        <w:t xml:space="preserve">Yhteenveto</w:t>
      </w:r>
    </w:p>
    <w:p>
      <w:r>
        <w:t xml:space="preserve">Mies kuoli, kun hänen kuljettamansa auto törmäsi taloon Sheffieldissä.</w:t>
      </w:r>
    </w:p>
    <w:p>
      <w:r>
        <w:rPr>
          <w:b/>
          <w:u w:val="single"/>
        </w:rPr>
        <w:t xml:space="preserve">Asiakirjan numero 25476</w:t>
      </w:r>
    </w:p>
    <w:p>
      <w:r>
        <w:t xml:space="preserve">Delfiini palasi mereen Lancashiren rannikolla "kuin Free Willy".</w:t>
      </w:r>
    </w:p>
    <w:p>
      <w:r>
        <w:t xml:space="preserve">John Bradbury sanoi, että "melko reipas" nisäkäs havaittiin makaamassa hiekalla Knott Endissä, lähellä Fleetwoodia Lancashiressa, noin kello 10:00 GMT. Rannikkovartijat peittivät sen märillä huovilla ja käyttivät pienoispareja saadakseen sen takaisin veteen, hän kertoi. Hän sanoi, että kaikki pelastustyöhön osallistuneet olivat "iloisia, että se onnistui". Bradbury sanoi, että kun delfiini oli päässyt takaisin veteen, se "jatkoi matkaa rantaan ja taas ulos" noin tunnin ajan ja "muuttui yhä rohkeammaksi", ennen kuin se "vain ui mereen". Viitaten vuonna 1993 tehtyyn elokuvaan, jossa valas vapautetaan mereen, hän sanoi, että kun delfiini oli päättänyt lähteä, annoimme sille vaihtoehdon [ja] se näytti olevan kuin Free Willy". Pelastukseen osallistuneen British Divers Marine Life Rescue -järjestön tiedottaja sanoi, että kyseessä oli todennäköisesti nuori raidallinen delfiini. Hän sanoi, että "yleensä niiden rantautumiseen on jokin syy" ja että oli mahdollista, että se oli sairas, mutta että "tällä alueella vuorovesi laskee melko nopeasti, ja on mahdollista, että se oli vain jäänyt kiinni". Hän lisäsi, että yleisön ei pitäisi koskaan käsitellä sairaita delfiinejä, koska ne voivat kantaa tauteja.</w:t>
      </w:r>
    </w:p>
    <w:p>
      <w:r>
        <w:rPr>
          <w:b/>
        </w:rPr>
        <w:t xml:space="preserve">Yhteenveto</w:t>
      </w:r>
    </w:p>
    <w:p>
      <w:r>
        <w:t xml:space="preserve">Rannalle huuhtoutunut delfiini on pelastettu ja kannettu takaisin mereen "kuin Free Willy", kertoo rannikkovartiosto.</w:t>
      </w:r>
    </w:p>
    <w:p>
      <w:r>
        <w:rPr>
          <w:b/>
          <w:u w:val="single"/>
        </w:rPr>
        <w:t xml:space="preserve">Asiakirjan numero 25477</w:t>
      </w:r>
    </w:p>
    <w:p>
      <w:r>
        <w:t xml:space="preserve">Sir Rodney Walker johtaa vuoden 2014 Tour de Francen johtokuntaa</w:t>
      </w:r>
    </w:p>
    <w:p>
      <w:r>
        <w:t xml:space="preserve">Sir Rodney, UK Sportin ja Sport Englandin entinen pääjohtaja, johtaa TDF 2014 Ltd:tä. Tapahtuman englantilaiset vaiheet alkavat Leedsistä ja kulkevat Yorkshire Dalesin, Harrogaten, Sheffieldin ja Cambridgen kautta päättyen Mallin ostoskeskukseen. Uusi elin vastaa kisan rahoituksesta ja toteutuksesta, kunnes se saavuttaa M25-tien. Sen jälkeen se tekee yhteistyötä Transport for Londonin kanssa kolmannen etapin maaliin saattamiseksi. Welcome to Yorkshire -matkailuelimen toimitusjohtaja Gary Verity toimii TDF 2014 Ltd:n varapuheenjohtajana ja Grand Depart and Legacy Committee -komitean puheenjohtajana. Hän sanoi, että Sir Rodney olisi ihanteellinen henkilö, koska hänellä on laaja kokemus liike-elämästä ja urheilusta sekä vahvat suhteet Yorkshireen ja muualle Yhdistyneeseen kuningaskuntaan. Leedsin luoteislännen alueen liberaalidemokraattien kansanedustaja Greg Mulholland sanoi, että Sir Rodney oli ilmeinen valinta tehtävään. Hän sanoi: "Hänellä on intohimoa aluetta kohtaan, intohimoa urheilua kohtaan ja paljon kokemusta sen varmistamiseksi, että saamme kaiken irti tästä uskomattomasta tilaisuudesta".</w:t>
      </w:r>
    </w:p>
    <w:p>
      <w:r>
        <w:rPr>
          <w:b/>
        </w:rPr>
        <w:t xml:space="preserve">Yhteenveto</w:t>
      </w:r>
    </w:p>
    <w:p>
      <w:r>
        <w:t xml:space="preserve">Urheiluveteraani Sir Rodney Walker on valittu johtamaan uutta johtokuntaa, joka koordinoi Tour de Francen avausvaiheita vuonna 2014.</w:t>
      </w:r>
    </w:p>
    <w:p>
      <w:r>
        <w:rPr>
          <w:b/>
          <w:u w:val="single"/>
        </w:rPr>
        <w:t xml:space="preserve">Asiakirjan numero 25478</w:t>
      </w:r>
    </w:p>
    <w:p>
      <w:r>
        <w:t xml:space="preserve">West Midlandsin poliisi aloittaa 450 uuden poliisin rekrytoinnin.</w:t>
      </w:r>
    </w:p>
    <w:p>
      <w:r>
        <w:t xml:space="preserve">Englannin ja Walesin toiseksi suurin poliisi on vähentänyt 2 000 virkaa vuodesta 2010 lähtien. Toimenpide toteutetaan sen jälkeen, kun A19-järjestelmä, jonka mukaan 30 vuoden työkokemuksen omaavien virkamiesten oli jäätävä eläkkeelle, oli lakkautettu. A19-järjestelmä otettiin käyttöön 126 miljoonan punnan säästöjen aikaansaamiseksi vuoteen 2015 mennessä, ja se johti 559 upseerin eläkkeelle jäämiseen, mutta se poistettiin joulukuussa, kun se todettiin laittomaksi. Uusiin virkoihin valittujen hakijoiden alkupalkka on 21 999 puntaa. West Midlandsin poliisiliiton varapuheenjohtaja Tom Cuddeford sanoi: "Se ei korvaa niitä poliiseja, jotka ovat lähteneet... mutta olemme tyytyväisiä uutiseen, että näistä uusista henkilöistä tulee osa poliisipalvelua." Poliisivoimien mukaan 1 000 ihmistä oli ilmaissut kiinnostuksensa tehtäviin kahden ensimmäisen tunnin aikana siitä, kun työpaikat oli julistettu haettaviksi.</w:t>
      </w:r>
    </w:p>
    <w:p>
      <w:r>
        <w:rPr>
          <w:b/>
        </w:rPr>
        <w:t xml:space="preserve">Yhteenveto</w:t>
      </w:r>
    </w:p>
    <w:p>
      <w:r>
        <w:t xml:space="preserve">West Midlandsin poliisin 450 upseerin rekrytointi on alkanut, mikä päättää viiden vuoden rekrytointikiellon.</w:t>
      </w:r>
    </w:p>
    <w:p>
      <w:r>
        <w:rPr>
          <w:b/>
          <w:u w:val="single"/>
        </w:rPr>
        <w:t xml:space="preserve">Asiakirjan numero 25479</w:t>
      </w:r>
    </w:p>
    <w:p>
      <w:r>
        <w:t xml:space="preserve">Edinburghin Haymarketin aseman nosturin nosto viivästyy</w:t>
      </w:r>
    </w:p>
    <w:p>
      <w:r>
        <w:t xml:space="preserve">Siirtoa, jonka piti tapahtua yöllä lauantaina, on lykätty, koska nosturiin tarvittavassa 1 000 tonnin nosturissa oli mekaaninen vika. Network Railin mukaan tämä on pettymys, mutta se odottaa, että työ voidaan aloittaa myöhemmin tällä viikolla. Haymarketin asemaa laajennetaan, jotta se pystyy vastaamaan asiakasmäärien ennustettuun kasvuun seuraavien 20 vuoden aikana. Haymarketin asemaa, joka on Skotlannin neljänneksi vilkkain asema, käyttää tällä hetkellä yli neljä miljoonaa ihmistä vuodessa. Vuoteen 2030 mennessä sitä odotetaan käyttävän yli 10 miljoonaa ihmistä. Asema rakennettiin vuonna 1842. Alkuperäinen asemarakennus säilytetään. 1 000 tonnin nosturi Saneeraus on suurin rakennemuutos aseman historiassa. Kaksi päällysrakennetta oli tarkoitus siirtää asemalle varhain sunnuntaina. Nostossa käytetään yhtä Yhdistyneen kuningaskunnan viidestä 1 000 tonnin nosturista, joka siirtää rakennetta niin, että sen ja tukimuurin väliin jää vain 3 senttimetriä tilaa. Työ on osa Haymarketin uudistushanketta, jonka on määrä valmistua joulukuuhun 2013 mennessä ja jonka arvo on 25 miljoonaa puntaa.</w:t>
      </w:r>
    </w:p>
    <w:p>
      <w:r>
        <w:rPr>
          <w:b/>
        </w:rPr>
        <w:t xml:space="preserve">Yhteenveto</w:t>
      </w:r>
    </w:p>
    <w:p>
      <w:r>
        <w:t xml:space="preserve">Edinburghin Haymarketin aseman uuden 110 tonnin päällysrakenteen osan nostaminen on viivästynyt.</w:t>
      </w:r>
    </w:p>
    <w:p>
      <w:r>
        <w:rPr>
          <w:b/>
          <w:u w:val="single"/>
        </w:rPr>
        <w:t xml:space="preserve">Asiakirjan numero 25480</w:t>
      </w:r>
    </w:p>
    <w:p>
      <w:r>
        <w:t xml:space="preserve">Borthista paennut ilves "pakenee kiinniottoa" havaintojen jälkeen.</w:t>
      </w:r>
    </w:p>
    <w:p>
      <w:r>
        <w:t xml:space="preserve">Noin kaksi kertaa kotikissan kokoinen ilves Lilleth karkasi viime viikolla Borth Wild Animal Kingdomista Aberystwythin lähellä. Eläintarha on suljettu sillä aikaa, kun henkilökunta yrittää saada sen kiinni. Facebook-julkaisussa se kertoi, että sitä seurataan ja se näytti "hyväkuntoiselta ja rennolta", mutta vältti ansoja. "Pyydämme kaikkia ihmisiä pysymään poissa alueelta, jos mahdollista, jotta erikoistunut jäljitysryhmämme voi seurata sen liikkeitä", postauksessa lisätään. "Se pysyttelee lähellä eläintarhaa ja toivomme, että saamme sen turvallisesti ja pian kiinni." Lillethin uskotaan karanneen tehtyään "jättiläishypyn" sähköistetyn aidan yli päästäkseen pois eläintarhasta. Havaintoja on tehty sunnuntai-illasta lähtien. Dyfed-Powysin poliisin mukaan ilves voi muuttua aggressiiviseksi, jos se joutuu nurkkaan, ja se kehotti yleisöä olemaan valppaana.</w:t>
      </w:r>
    </w:p>
    <w:p>
      <w:r>
        <w:rPr>
          <w:b/>
        </w:rPr>
        <w:t xml:space="preserve">Yhteenveto</w:t>
      </w:r>
    </w:p>
    <w:p>
      <w:r>
        <w:t xml:space="preserve">Karkuun päässyt ilves on vältellyt kiinniottoa yhdessä yössä, mutta sen eläintarhan omistajat toivovat, että metsästys loppuu pian.</w:t>
      </w:r>
    </w:p>
    <w:p>
      <w:r>
        <w:rPr>
          <w:b/>
          <w:u w:val="single"/>
        </w:rPr>
        <w:t xml:space="preserve">Asiakirjan numero 25481</w:t>
      </w:r>
    </w:p>
    <w:p>
      <w:r>
        <w:t xml:space="preserve">Ben Wheatleyn elokuva julkaistaan samanaikaisesti elokuvateattereissa, televisiossa ja DVD:llä.</w:t>
      </w:r>
    </w:p>
    <w:p>
      <w:r>
        <w:t xml:space="preserve">Wheatleyn "psykedeelinen matka", joka sijoittuu Englannin sisällissotaan, saa ensi-iltansa 5. heinäkuuta. Sen pääosassa Michael Smiley näyttelee alkemistia, joka pakottaa joukon karkureita auttamaan häntä kätketyn aarteen etsimisessä. Wheatley on tullut tunnetuksi muun muassa elokuvista Down Terrace ja Kill List. "Olemme yrittäneet innovoida tämän elokuvan kanssa, niin tuotannossa kuin jakelussa", ohjaaja sanoi. "Olen hyvin ylpeä tuloksista ja odotan innolla, että pääsen jakamaan elokuvan yleisön kanssa." 91-minuuttinen elokuva esitetään useissa Picturehouse-elokuvateattereissa eri puolilla maata. Cinema Exhibitors' Associationin toimitusjohtaja Phil Clapp kuvaili julkaisumallia "mielenkiintoiseksi kokeiluksi". "Luulen, että elokuvateattereiden pitäjät seuraavat tarkkaan, millainen vaikutus sillä voi olla elokuvateattereiden kävijämääriin", hän sanoi BBC:lle. "En usko, että tästä tulee läheskään normi. [Sitä saatetaan kuitenkin pitää sopivana pienemmille tai yksittäisille elokuville." Viime vuonna BBC:lle puhuessaan Wheatley sanoi, että mustavalkoisena kuvattu A Field in England oli "niin erilainen kuin se voi olla" kuin vuoden 2012 synkkä komedia Sightseers. Näyttelijäkaartiin kuuluvat myös The League of Gentlemenista tuttu Reece Shearsmith ja The Mighty Booshista tuttu Julian Barratt. Julkaisu on Film4:n, Picturehouse Entertainmentin, 4DVD:n ja Film4-kanavan yhteistyö, jota tukee BFI Distribution Fund.</w:t>
      </w:r>
    </w:p>
    <w:p>
      <w:r>
        <w:rPr>
          <w:b/>
        </w:rPr>
        <w:t xml:space="preserve">Yhteenveto</w:t>
      </w:r>
    </w:p>
    <w:p>
      <w:r>
        <w:t xml:space="preserve">Sightseers-ohjaaja Ben Wheatleyn uusi elokuva A Field in England on ensimmäinen brittiläinen elokuva, joka julkaistaan samanaikaisesti elokuvateattereissa, DVD:llä, televisiossa ja tilausvideopalvelussa.</w:t>
      </w:r>
    </w:p>
    <w:p>
      <w:r>
        <w:rPr>
          <w:b/>
          <w:u w:val="single"/>
        </w:rPr>
        <w:t xml:space="preserve">Asiakirjan numero 25482</w:t>
      </w:r>
    </w:p>
    <w:p>
      <w:r>
        <w:t xml:space="preserve">William Morrisin seinävaatteiden luonnokset huutokaupataan Newburyssa.</w:t>
      </w:r>
    </w:p>
    <w:p>
      <w:r>
        <w:t xml:space="preserve">Leijonan, jäniksen, ketun ja korpin loi Philip Webb vuosina 1886/7. Ne olivat peräisin Oxfordin lähellä sijaitsevasta talosta, ja ne myytiin useammalle kuin yhdelle brittiläiselle ostajalle Dreweattsissa Newburyssa. Vuonna 1934 ne asetettiin näytteille Lontoon Victoria- ja Albert-museoon, jossa seinävaatteet roikkuvat. "Erittäin merkittävä" Huutokauppaneuvoja ja BBC:n antiikkiasiantuntija Eric Knowles kuvaili akvarelli- ja lyijykynäpiirroksia "huomattaviksi" ja lisäsi, että kuvakudos oli "erittäin merkittävä taidemaailmalle". Neljän luonnoksen ohjehinta oli 2 000-6 000 puntaa, mutta ne myytiin 7 500-56 000 punnan hintaan, johon lisättiin ostajan palkkio. Morris oli englantilainen tekstiilisuunnittelija ja 1880-luvulla alkaneen Arts and Craft -liikkeen vaikuttaja. Webbin kuvat olivat esillä museossa vuonna 1934 osana William Morrisin satavuotisjuhlanäyttelyä. Kuvat olivat osa Hodsonin kokoelmaa, josta odotetaan saatavan yhteensä noin 500 000 puntaa kolmessa huutokaupassa. Viimeinen huutokauppa järjestetään Lontoossa 4. huhtikuuta.</w:t>
      </w:r>
    </w:p>
    <w:p>
      <w:r>
        <w:rPr>
          <w:b/>
        </w:rPr>
        <w:t xml:space="preserve">Yhteenveto</w:t>
      </w:r>
    </w:p>
    <w:p>
      <w:r>
        <w:t xml:space="preserve">Neljä luonnosta, jotka olivat William Morrisin The Forest -gobeliinin suunnitelmien pohjana, on myyty huutokaupassa yli 120 000 punnalla Berkshiressä.</w:t>
      </w:r>
    </w:p>
    <w:p>
      <w:r>
        <w:rPr>
          <w:b/>
          <w:u w:val="single"/>
        </w:rPr>
        <w:t xml:space="preserve">Asiakirjan numero 25483</w:t>
      </w:r>
    </w:p>
    <w:p>
      <w:r>
        <w:t xml:space="preserve">Kulttuurikaupungin päälliköt sanovat, ettei vuoden 2013 edessä ole kriisiä.</w:t>
      </w:r>
    </w:p>
    <w:p>
      <w:r>
        <w:t xml:space="preserve">Derryn kaupunginvaltuusto otti Culture Companyn markkinointitehtävät hoitaakseen viime viikolla. Neuvoston toimitusjohtaja Sharon O'Connor sanoo, että molemmat organisaatiot toimivat täysin yhtenäisesti. O'Connorin mukaan muutokset merkitsevät, että heillä on suurempi tiimi, joka pystyy tekemään enemmän. Kulttuuriyhtiön puheenjohtaja Martin Bradley sanoi, että nyt ensisijaisena tavoitteena on järjestää huippuluokan tapahtumasarja vuonna 2013. "Viime viikolla levisi paljon väärää tietoa, ja liikkeellä oli kaikenlaisia huhuja, joiden mukaan yhtiö olisi lopettamassa toimintaansa ja neuvosto olisi tekemässä ostotarjousta. "Hölynpölyä" "Se kaikki oli hölynpölyä. "Uudistamme toimintaamme niin, että voimme tuottaa tuloksia vuonna 2013. "Tapaamme säännöllisesti, ja kun ongelmia ilmenee, käsittelemme ne. "Kyse on Team Derrystä ja vuoden 2013 tuloksista." Derryn kaupunginvaltuuston pääjohtaja Sharon O'Connor sanoi, että yksi maanantain kokouksen tärkeimmistä tavoitteista oli rauhoittaa henkilöstöä, jota viime viikon tapahtumat ovat saattaneet järkyttää. "Puhuimme heille suoraan, ja heillä on ollut tilaisuus kuulla minua ja kulttuuriyhtiön puheenjohtajaa. "Muutokset olivat luonteeltaan operatiivisia, jotta varmistaisimme, että meillä on tiimi, joka työskentelee yhdessä kaupungin puolesta. "Kyse on yhdestä kaupungista ja yhdestä tiimistä, ja se on kaiken tämän aiheuttaneen muutoksen tarkoitus."</w:t>
      </w:r>
    </w:p>
    <w:p>
      <w:r>
        <w:rPr>
          <w:b/>
        </w:rPr>
        <w:t xml:space="preserve">Yhteenveto</w:t>
      </w:r>
    </w:p>
    <w:p>
      <w:r>
        <w:t xml:space="preserve">Derryn kaupunginvaltuuston pääjohtaja ja kulttuuriyhtiön puheenjohtaja on todennut, että Derryn kulttuurikaudesta Yhdistyneen kuningaskunnan kulttuurikaupunkina on määrä tehdä menestys.</w:t>
      </w:r>
    </w:p>
    <w:p>
      <w:r>
        <w:rPr>
          <w:b/>
          <w:u w:val="single"/>
        </w:rPr>
        <w:t xml:space="preserve">Asiakirjan numero 25484</w:t>
      </w:r>
    </w:p>
    <w:p>
      <w:r>
        <w:t xml:space="preserve">Kuningatar Victorian lahja varastettiin Kinmel Hallista, Abergelestä</w:t>
      </w:r>
    </w:p>
    <w:p>
      <w:r>
        <w:t xml:space="preserve">Monarkin uskotaan oleskelleen hallissa vuonna 1870. Pohjois-Walesin poliisi kertoi, että paneelit, jotka oli kiinnitetty takan yläpuolella olevaan vaippaan, vietiin äskettäisen murron aikana. Kaikkia, joilla on tietoja, pyydetään ottamaan yhteyttä poliisiin numeroon 101 ja ilmoittamaan viitenumero RC13168889. "Nämä ovat historiallisesti arvokkaita, ja kuningatar Victoria lahjoitti ne hallille", sanoi poliisi Ian Condon Pohjois-Walesin poliisista. "Kehykset oli kiinnitetty takan yläpuolella olevaan mantteliin, ja ne on revitty irti ympäristöstään ja poistettu rakennuksesta." Viime vuonna paljastui suunnitelmia muuttaa "Walesin Versaillesiksi" kutsuttu kartano hotelliksi. Nimetön ostaja oli hankkinut 122 huoneen kartanon huutokaupan jälkeen. Aiheeseen liittyvät Internet-linkit Pohjois-Walesin poliisi</w:t>
      </w:r>
    </w:p>
    <w:p>
      <w:r>
        <w:rPr>
          <w:b/>
        </w:rPr>
        <w:t xml:space="preserve">Yhteenveto</w:t>
      </w:r>
    </w:p>
    <w:p>
      <w:r>
        <w:t xml:space="preserve">Kuningatar Victorian lahjoittamat veistetyt puupaneelit on varastettu Kinmel Hallista lähellä Abergelea Conwyn alueella.</w:t>
      </w:r>
    </w:p>
    <w:p>
      <w:r>
        <w:rPr>
          <w:b/>
          <w:u w:val="single"/>
        </w:rPr>
        <w:t xml:space="preserve">Asiakirjan numero 25485</w:t>
      </w:r>
    </w:p>
    <w:p>
      <w:r>
        <w:t xml:space="preserve">Harvinaisten lajien "kadonnut maailma" Highlandsin metsissä</w:t>
      </w:r>
    </w:p>
    <w:p>
      <w:r>
        <w:t xml:space="preserve">Forresissa sijaitseva Trees for Life -järjestö kertoi, että sen Glen Moristonissa sijaitsevan 10 000 hehtaarin Dundreggan Estate -tilan metsissä tehdyissä tutkimuksissa oli löydetty useita selkärangattomia eläimiä. Löytöihin kuuluu muun muassa mansikkahämähäkki, azure hawker-sitakärpänen, katajakilpiötökkä ja verenpunaisia orjantappuramuurahaisia. Trees for Life osti tilan 1,6 miljoonan punnan kaupalla vuonna 2008. Maa-alueella on joitakin viimeisiä vanhoja Caledonian Forest -metsiköitä. Trees for Life -järjestön mukaan mansikkahämähäkki, tieteellinen nimi araneus alsine, on havaittu Skotlannissa vain seitsemän kertaa ennen kuin se löydettiin Dundregganista. Hyväntekeväisyysjärjestö uskoi, että sen metsässä voisi olla Skotlannin suurin hämähäkkipopulaatio. Myös kaksi harvinaista sahakärpästä, prisiphora borea ja monoctenus juniperi, on löydetty, ja ne kuuluvat Yhdistyneen kuningaskunnan harvinaisimpiin selkärangattomiin. Trees for Life -järjestön toiminnanjohtaja Alan Watson Featherstone sanoi, että lajiluettelo julkaistiin kansainvälisen biodiversiteettivuoden 2010 kunniaksi. Hän sanoi: Dundregganista tehdyt merkittävät löydöt ovat nopeasti vakiinnuttamassa sen mainetta Highlandsin "kadonneena maailmana", jossa asuu monia harvinaisia lajeja tai joiden uskottiin kerran kuolleen sukupuuttoon. "Kun otetaan huomioon biologisen monimuotoisuuden häviäminen maailmanlaajuisesti, tilan elämän rikkaus korostaa kentällä toteutettavien suojeluhankkeiden merkitystä ja sitä, että Skotlannin kaledonialaisen metsän palauttaminen Highlandsiin on kiireellistä."</w:t>
      </w:r>
    </w:p>
    <w:p>
      <w:r>
        <w:rPr>
          <w:b/>
        </w:rPr>
        <w:t xml:space="preserve">Yhteenveto</w:t>
      </w:r>
    </w:p>
    <w:p>
      <w:r>
        <w:t xml:space="preserve">Ylämailla sijaitsevassa metsässä on harvinaisten ja uhanalaisten hämähäkkien, muurahaisten ja kärpästen "kadonnut maailma", kertoo metsän omistava hyväntekeväisyysjärjestö.</w:t>
      </w:r>
    </w:p>
    <w:p>
      <w:r>
        <w:rPr>
          <w:b/>
          <w:u w:val="single"/>
        </w:rPr>
        <w:t xml:space="preserve">Asiakirjan numero 25486</w:t>
      </w:r>
    </w:p>
    <w:p>
      <w:r>
        <w:t xml:space="preserve">Lauttayritys häviää tukia koskevan oikeudellisen haasteen</w:t>
      </w:r>
    </w:p>
    <w:p>
      <w:r>
        <w:t xml:space="preserve">Helmikuussa julkistettiin kolme yritystä, jotka tekivät tarjouksen 370 miljoonan punnan sopimuksesta: CalMac Ferries, Förde Reederei Seetouristik GmbH ja Serco NorthLink. Pentland Ferriesin asianajajat kertoivat istunto-oikeudelle, että Skotlannin hallitus toimi lainvastaisesti. Lord Boyd of Duncansby hylkäsi yhtiön väitteet. Tuomarin koko päätös julkaistaan myöhemmin. "Erittäin pettynyt" Pentland Ferries liikennöi tällä hetkellä Caithnessin ja Orkneysaarten välillä. Pentland Ferries sanoi lausunnossaan: "Olemme erittäin pettyneitä tämänpäiväiseen päätökseen, ja otamme nyt hieman aikaa miettiä ja päättää, mitä teemme seuraavaksi. "Perheomisteisena ja tukivapaana paikallisena yrityksenä pyydämme vain, että saisimme toimia tasavertaisilla toimintaedellytyksillä." Saaristoministeri Paul Wheelhouse sanoi: "Olemme erittäin tyytyväisiä siihen, että tuomioistuin on hylännyt väitteet ja hylännyt vetoomuksen, minkä ansiosta voimme keskittyä Pohjoissaarten lauttaliikennepalveluja koskevan seuraavan sopimuksen tarjouskilpailun järjestämiseen." "Eksistentiaalinen uhka" Sopimus on voimassa kahdeksan vuotta. Mark Lindsay, QC, kertoi tuomioistuimelle aiemmassa kuulemisessa, että yritys piti prosessia "eksistentiaalisena uhkana" ja pelkäsi, ettei se enää pystyisi harjoittamaan liiketoimintaa. Erillinen kanne Euroopan komissiolle, jonka mukaan tuet rikkovat EU:n kilpailusääntöjä, on edelleen vireillä. Ministerit tekivät Sercolle kuusivuotisen sopimuksen vuonna 2012.</w:t>
      </w:r>
    </w:p>
    <w:p>
      <w:r>
        <w:rPr>
          <w:b/>
        </w:rPr>
        <w:t xml:space="preserve">Yhteenveto</w:t>
      </w:r>
    </w:p>
    <w:p>
      <w:r>
        <w:t xml:space="preserve">Lauttayhtiö on hävinnyt oikeudellisen haasteen, joka koski Skotlannin hallituksen kilpailijalle myöntämiä tukia Skotlannin mantereen ja Pohjoissaarten väliselle liikenteelle.</w:t>
      </w:r>
    </w:p>
    <w:p>
      <w:r>
        <w:rPr>
          <w:b/>
          <w:u w:val="single"/>
        </w:rPr>
        <w:t xml:space="preserve">Asiakirjan numero 25487</w:t>
      </w:r>
    </w:p>
    <w:p>
      <w:r>
        <w:t xml:space="preserve">Yorkshiren tapahtumapaikat saavat 750 000 puntaa kolmivuotisnäyttelyä varten.</w:t>
      </w:r>
    </w:p>
    <w:p>
      <w:r>
        <w:t xml:space="preserve">Arts Council England on myöntänyt rahat Henry Moore Institute -instituutille, Leedsin taidegallerialle, Hepworth Wakefieldille ja Yorkshire Sculpture Parkille. Yorkshire Sculpture International järjestetään joka kolmas vuosi vuodesta 2019 alkaen. Järjestäjien mukaan se auttaisi tekemään Yorkshiresta "maailmanluokan nykyaikaisen ja modernin kuvanveiston keskuksen". Yorkshire Sculpture International järjestetään heinäkuusta syyskuuhun 2019 Leedsissä ja Wakefieldissä. Näyttelyllä pyritään juhlistamaan alueen historiaa - Barbara Hepworthin ja Henry Mooren syntymäpaikkana - ja "sen sitoutumista kuvanveiston keräämiseen, tilaamiseen, esillä pitämiseen, tutkimiseen ja edistämiseen". Castlefordissa vuonna 1898 syntynyt Moore oli äskettäin mukana kansan suosikkitaideteosta koskevassa kyselyssä, jonka kärkeen nousi Banksyn Balloon Girl. Aiemmin tässä kuussa Hepworth Wakefield kruunattiin Yhdistyneen kuningaskunnan vuoden museoksi. Kuusi vuotta sitten avattu museo, jossa on esillä Hepworthin ja Mooren töitä, sai 100 000 punnan palkinnon The Art Fundilta.</w:t>
      </w:r>
    </w:p>
    <w:p>
      <w:r>
        <w:rPr>
          <w:b/>
        </w:rPr>
        <w:t xml:space="preserve">Yhteenveto</w:t>
      </w:r>
    </w:p>
    <w:p>
      <w:r>
        <w:t xml:space="preserve">Neljä Yorkshiren taidepaikkaa on saanut osuuden 750 000 punnan suuruisesta kolmivuotisesta näyttelystä.</w:t>
      </w:r>
    </w:p>
    <w:p>
      <w:r>
        <w:rPr>
          <w:b/>
          <w:u w:val="single"/>
        </w:rPr>
        <w:t xml:space="preserve">Asiakirjan numero 25488</w:t>
      </w:r>
    </w:p>
    <w:p>
      <w:r>
        <w:t xml:space="preserve">Poole-pelastusvenekeskus luo 90 RNLI-työpaikkaa.</w:t>
      </w:r>
    </w:p>
    <w:p>
      <w:r>
        <w:t xml:space="preserve">11,2 miljoonan punnan laitos rakennetaan RNLI:n Poole-päämajaan West Quay Roadille, mutta hyväntekeväisyysjärjestön on vielä kerättävä 5,2 miljoonaa puntaa. Se säästää arviolta 3,7 miljoonaa puntaa vuodessa ja "mullistaa" pelastusveneiden rakennus- ja huolto-ohjelman. RNLI:n mukaan tämä ei vaikuta pelastusveneiden rakentamiseen Wightin saarella. Osa tuotantotöistä siirtyy Lymingtonista vuoteen 2019 mennessä, ja henkilöstölle tarjotaan töitä Poolesta. RNLI:n toimitusjohtaja Paul Boissier sanoi: "Olemme laajentaneet oppisopimuskoulutusohjelmaamme neljästä kuuteen vuodessa varmistaaksemme, että Pooleen syntyviin uusiin työpaikkoihin saadaan ammattitaitoisia työntekijöitä. "Autamme pitämään veneenrakennus- ja valmistustaidot elinvoimaisina brittiläisessä työvoimassa vielä vuosia." Tontti raivataan ja korotetaan tulvasuojeluvaatimusten mukaiseksi sen jälkeen, kun Poole Borough of Poole -alueen valtuutetut ovat hyväksyneet sen. Pelastusveneiden huolto on siirretty veden yli Holes Bayn Cobbs Quayn laituriin, kunnes uusi laitos on valmis ja toiminnassa.</w:t>
      </w:r>
    </w:p>
    <w:p>
      <w:r>
        <w:rPr>
          <w:b/>
        </w:rPr>
        <w:t xml:space="preserve">Yhteenveto</w:t>
      </w:r>
    </w:p>
    <w:p>
      <w:r>
        <w:t xml:space="preserve">Miljoonan punnan suuruinen keskus, jossa hyväntekeväisyysjärjestön pelastusveneen ympärivuotinen tuotanto siirretään omiin tiloihin, luo 90 työpaikkaa.</w:t>
      </w:r>
    </w:p>
    <w:p>
      <w:r>
        <w:rPr>
          <w:b/>
          <w:u w:val="single"/>
        </w:rPr>
        <w:t xml:space="preserve">Asiakirjan numero 25489</w:t>
      </w:r>
    </w:p>
    <w:p>
      <w:r>
        <w:t xml:space="preserve">Southamptonin taidekompleksi, jota edelleen rakennetaan, sai 1,2 miljoonaa puntaa.</w:t>
      </w:r>
    </w:p>
    <w:p>
      <w:r>
        <w:t xml:space="preserve">Kompleksi on osa uutta niin sanottua "kulttuurikorttelia", jota ollaan luomassa Southamptonin Guildhall Square -alueen ympärille, ja sen on määrä avautua vuonna 2016. Stephen Barnes-Andrews Southamptonin kaupunginvaltuustosta sanoi, että sen avulla Southampton voi parantaa paikallista ja kansallista mainettaan taiteen keskuspaikkana. Rahoitus myönnetään kolmeksi vuodeksi huhtikuusta 2015 maaliskuuhun 2018. Phil Gibby, Arts Council Englandin aluejohtaja, sanoi: "Southamptonin kaupunginvaltuuston sitoumus säilyttää osallistumisensa tähän hankkeeseen oli ratkaiseva tekijä lisäyksen myöntämisessä. "Tämä tukee niiden pyrkimystä tuoda suurta taidetta ja kulttuuria kaupungin sydämeen." Avustus täydentää aiemmin rakennuskustannuksiin myönnettyä 7,2 miljoonaa puntaa.</w:t>
      </w:r>
    </w:p>
    <w:p>
      <w:r>
        <w:rPr>
          <w:b/>
        </w:rPr>
        <w:t xml:space="preserve">Yhteenveto</w:t>
      </w:r>
    </w:p>
    <w:p>
      <w:r>
        <w:t xml:space="preserve">Taidetoimikunta on myöntänyt 1,2 miljoonaa puntaa suurelle kaupunkitaidekompleksille, joka on vielä rakenteilla.</w:t>
      </w:r>
    </w:p>
    <w:p>
      <w:r>
        <w:rPr>
          <w:b/>
          <w:u w:val="single"/>
        </w:rPr>
        <w:t xml:space="preserve">Asiakirjan numero 25490</w:t>
      </w:r>
    </w:p>
    <w:p>
      <w:r>
        <w:t xml:space="preserve">Kashmir: Intian BJP ja PDP ilmoittavat koalitiosta</w:t>
      </w:r>
    </w:p>
    <w:p>
      <w:r>
        <w:t xml:space="preserve">BJP ja Kansan demokraattinen puolue (PDP) ilmoittivat sopimuksesta pääkaupungissa Delhissä käytyjen neuvottelujen jälkeen. Kyseessä on ensimmäinen kerta, kun hindunationalistinen BJP on hallituksessa Intian ainoassa muslimienemmistöisessä osavaltiossa. Puolue sai 87-jäsenisessä osavaltion parlamentissa 25 paikkaa ja PDP 28 paikkaa. Äänet laskettiin 23. joulukuuta viiden edellisen kuukauden aikana järjestetyn äänestyskierroksen jälkeen. "Olemme keskustelleet useiden viikkojen ajan, ja onneksi olemme päässeet sopimukseen", PDP:n johtaja Mehbooba Mufti sanoi toimittajille. BJP:n johtajan Amit Shahin rinnalla esiintynyt Mufti sanoi, että hänen isänsä ja PDP:n pääministeriehdokas Mufti Mohammad Sayeed tapaa pian pääministeri Narendra Modin. Sopimuksen yksityiskohdat jaettaisiin sen jälkeen, hän sanoi. Intian tiedotusvälineiden lähteiden mukaan Sayeedin odotetaan vannovan virkavalansa pääministerinä 1. maaliskuuta. Kiisteltyyn Kashmirin alueeseen kohdistuu sekä Intian että Pakistanin vaatimuksia. Se on ollut kiistakapulana yli 60 vuotta, ja kilpailijat ovat käyneet alueesta kaksi sotaa. PDP ja toinen alueellinen puolue, National Conference, ovat pitkään hallinneet Kašmirin politiikkaa. BJP ei ole koskaan ollut vakavasti otettava ehdokas pääasiassa muslimienemmistöisessä Kašmirin laaksossa, koska se suhtautuu tiukasti osavaltion ja Intian välisiin suhteisiin. Toukokuussa kansalliset vaalit voittanut pääministeri Modi kampanjoi kuitenkin laajalti hindujenemmistöisellä Jammun alueella ja muualla Kashmirissa ennen parlamenttivaaleja ja lupasi tuoda maahan työpaikkoja ja kehitystä.</w:t>
      </w:r>
    </w:p>
    <w:p>
      <w:r>
        <w:rPr>
          <w:b/>
        </w:rPr>
        <w:t xml:space="preserve">Yhteenveto</w:t>
      </w:r>
    </w:p>
    <w:p>
      <w:r>
        <w:t xml:space="preserve">Intian hallitseva Bharatiya Janata -puolue (BJP) osallistuu koalitiohallitukseen Intian hallinnoimassa Kašmirissa kaksi kuukautta sen jälkeen, kun vaaleissa ei saatu selvää voittajaa.</w:t>
      </w:r>
    </w:p>
    <w:p>
      <w:r>
        <w:rPr>
          <w:b/>
          <w:u w:val="single"/>
        </w:rPr>
        <w:t xml:space="preserve">Asiakirjan numero 25491</w:t>
      </w:r>
    </w:p>
    <w:p>
      <w:r>
        <w:t xml:space="preserve">Näyttelijä Sir Anthony Hopkins inspiroi opiskelijoita vanhassa collegessa</w:t>
      </w:r>
    </w:p>
    <w:p>
      <w:r>
        <w:t xml:space="preserve">Oscar-palkittu näyttelijä saapui vaimonsa Stellan kanssa Cardiffin Royal Welsh College of Music and Drama -yliopistoon, jossa hän sai tilaisuuden tutustua opiskelijoihin ja tehdä improvisoidun kierroksen. Sir Anthony, 78, osallistui myös Tšehovin Kolme sisarta -näytelmän käsittelyyn. Erään opiskelijan mukaan se oli "inspiroivaa". Joe Wiltshire-Smith, 21, sanoi: "Minulla on ollut Sir Anthonyn nimikirjoitus makuuhuoneeni seinällä 13-vuotiaasta lähtien. Yhtäkkiä hän oli edessäni harjoituksissa, ja tein improvisoidun kohtauksen, jossa hän esitti Natashaa minun Andrejalleni." Hän sanoi: "Hän on todella hyvä. "Se oli mieletöntä, uskomattoman inspiroivaa, enkä unohda sitä koskaan." "Se oli uskomatonta, uskomattoman inspiroivaa." Tähden esiintyminen Cardiffissa osuu samaan aikaan hänen uusimman tv-sarjansa Westworldin ensi-illan kanssa. Sarja sai ensi-iltansa Britanniassa tiistai-iltana vedettyään Yhdysvalloissa HBO-kanavan kolmen vuoden ennätysyleisöennätyksen ensi-illassa. Sir Anthony, joka voitti parhaan miespääosan Oscar-palkinnon roisto Hannibal Lecterin roolistaan, tapasi myös Cardiffin oppilaitoksen suunnittelijoita, lavastajia ja musiikin opiskelijoita ja istui jazzin harjoituksissa korkeakoulun Dora Stoutzker -salissa. Neath Port Talbotissa sijaitsevasta Margamista kotoisin oleva tähti valmistui collegesta vuonna 1957 ja sai mainetta, kun Laurence Olivier huomasi hänet ja hän liittyi Royal National Theatreen.</w:t>
      </w:r>
    </w:p>
    <w:p>
      <w:r>
        <w:rPr>
          <w:b/>
        </w:rPr>
        <w:t xml:space="preserve">Yhteenveto</w:t>
      </w:r>
    </w:p>
    <w:p>
      <w:r>
        <w:t xml:space="preserve">Elokuva- ja televisiotähti Sir Anthony Hopkins on yllättänyt vanhan korkeakoulunsa draamaopiskelijat ennalta suunnittelemattomalla vierailullaan ja antanut neuvoja.</w:t>
      </w:r>
    </w:p>
    <w:p>
      <w:r>
        <w:rPr>
          <w:b/>
          <w:u w:val="single"/>
        </w:rPr>
        <w:t xml:space="preserve">Asiakirjan numero 25492</w:t>
      </w:r>
    </w:p>
    <w:p>
      <w:r>
        <w:t xml:space="preserve">Suffolkin huumekeskuksia koskevaa rahoituspäätöstä lykätään</w:t>
      </w:r>
    </w:p>
    <w:p>
      <w:r>
        <w:t xml:space="preserve">Focus 12 ja Iceni Project väittivät, että niiden avustukset olivat uhattuina, koska niiden palvelut eivät olleet maakunnan laajuisia. Ipswichin parlamentin jäsenen Ben Gummerin puututtua asiaan hallitus vaati kuitenkin rahoitusperusteiden tarkistamista. DAAT ilmoitti, että se arvioi päätöksen vaikutukset Ipswichin ja Bury St Edmundsin hankkeisiin. Iceni-projekti, joka on olemassa 264 000 punnan avustuksen turvin, oli hyvin esillä Ipswichin murhien aikana. Se oli näkyvästi esillä BBC:n dokumenttielokuvassa "Five Daughters", jossa korostettiin sen pyrkimyksiä auttaa katuprostituoituja selviytymään huumeriippuvuudestaan sarjamurhien aikana ja niiden jälkeen. "Täysin syrjäytynyt" Chip Somers Focus 12:sta, joka saa 130 000 puntaa rahoitusta ja toimii Bury St Edmundsissa, sanoi: "Tarjouskilpailuprosessi sulki kokonaan pois paikalliset palveluntarjoajat, kuten me ja palkittu Iceni Project, joilla on kaikki paikallistuntemus." Suffolkin DAAT koostuu 10 organisaatiosta, joihin kuuluvat kreivikunnan neuvosto ja paikalliset perusterveydenhuoltoyksiköt (Primary Care Trusts, PCTS). Se totesi lausunnossaan seuraavaa: "Yhtään paikallista palveluntarjoajaa ei suljettu tarjouskilpailun ulkopuolelle, ja kaikki paikalliset palveluntarjoajat jättivät tarjouksia tarjouskilpailuun." Se sanoi, että ensi viikolla tehdään päätös siitä, mihin 16 miljoonan punnan rahoitus seuraaville viidelle vuodelle käytetään. Rahat tulevat terveysministeriöltä, sisäministeriöltä, oikeusministeriöltä, paikallisilta PCT:ltä ja Suffolkin kreivikunnanvaltuustolta.</w:t>
      </w:r>
    </w:p>
    <w:p>
      <w:r>
        <w:rPr>
          <w:b/>
        </w:rPr>
        <w:t xml:space="preserve">Yhteenveto</w:t>
      </w:r>
    </w:p>
    <w:p>
      <w:r>
        <w:t xml:space="preserve">Rahoittaja, Suffolkin huume- ja alkoholiryhmä (DAAT), on lykännyt päätöstä kahden huumekuntoutushankkeen tulevaisuudesta.</w:t>
      </w:r>
    </w:p>
    <w:p>
      <w:r>
        <w:rPr>
          <w:b/>
          <w:u w:val="single"/>
        </w:rPr>
        <w:t xml:space="preserve">Asiakirjan numero 25493</w:t>
      </w:r>
    </w:p>
    <w:p>
      <w:r>
        <w:t xml:space="preserve">Lincolnin linna kolminkertaistaa kävijämääränsä Magna Cartan kunnostuksen jälkeen</w:t>
      </w:r>
    </w:p>
    <w:p>
      <w:r>
        <w:t xml:space="preserve">Lincolnin linnassa toteutettiin 22 miljoonan punnan kunnostushanke asiakirjan 800-vuotisjuhlaa varten. Linnan johtaja Rachel Thomas kertoi, että huhtikuussa vieraili noin 34 000 ihmistä - 21 000 enemmän kuin viime vuonna. Viime kuussa linna nimettiin yhdeksi 12:sta kreivikunnan kohteesta, jotka voitaisiin ulkoistaa neuvoston rahan säästämiseksi. Huhtikuun alussa avatun 11. vuosisadan linnan jälkeen siellä on käynyt 33 941 ihmistä, kun viime huhtikuussa heitä oli 12 503. Lincolnin Magna Carta -kappale on yksi vain neljästä säilyneestä kappaleesta. Thomas sanoi, ettei hän ollut odottanut näin suurta kävijämäärää. "Osittain siihen on epäilemättä vaikuttanut Magna Carta -kirjan ympärillä oleva uutisointi ja Magna Carta -kirjan tunnetuksi tekeminen", hän sanoi. Kunnostushankkeeseen kuului uusi seinäkävely ja viktoriaanisen vankilan avaaminen uudelleen vierailijoille. Maanalaisessa korkeasti suojatussa holvissa säilytetään vuoden 1215 Magna Carta sekä alkuperäiskopio metsän peruskirjasta, joka allekirjoitettiin kaksi vuotta myöhemmin. Työt rahoitettiin Lincolnshiren kreivikunnanvaltuustosta, Heritage Lottery -rahoista ja yksityisistä lahjoituksista. Viranomaisen mukaan lopullista päätöstä 12 nähtävyyden, kuten linnan, Gainsborough Old Hallin ja Museum of Lincolnshire Life -museon, ulkoistamisesta ei ole vielä tehty.</w:t>
      </w:r>
    </w:p>
    <w:p>
      <w:r>
        <w:rPr>
          <w:b/>
        </w:rPr>
        <w:t xml:space="preserve">Yhteenveto</w:t>
      </w:r>
    </w:p>
    <w:p>
      <w:r>
        <w:t xml:space="preserve">Linna, johon rakennettiin usean miljoonan punnan holvi Magna Cartan jäljennöksen säilyttämistä varten, on lähes kolminkertaistanut kävijämääränsä.</w:t>
      </w:r>
    </w:p>
    <w:p>
      <w:r>
        <w:rPr>
          <w:b/>
          <w:u w:val="single"/>
        </w:rPr>
        <w:t xml:space="preserve">Asiakirjan numero 25494</w:t>
      </w:r>
    </w:p>
    <w:p>
      <w:r>
        <w:t xml:space="preserve">Aberdeen Donsiden täytevaalit: Ehdokkaat sulkeutuvat</w:t>
      </w:r>
    </w:p>
    <w:p>
      <w:r>
        <w:t xml:space="preserve">Torstaina 20. kesäkuuta järjestettävät täytevaalit ovat seurausta SNP:n kansanedustajan Brian Adamin kuolemasta. Adam kuoli viime kuussa 64-vuotiaana taisteltuaan syöpää vastaan. Ehdokkaat ovat SNP:n, työväenpuolueen, konservatiivien, liberaalidemokraattien, Skotlannin vihreiden, UKIP:n, Kansallisen rintaman, Skotlannin demokraattisen liiton ja Skotlannin kristillisen puolueen edustajia. Ehdokkaat ovat Mark McDonald (SNP), Willie Young (työväenpuolue), Ross Thomson (konservatiivit), Christine Jardine (liberaalidemokraatit), Rhonda Reekie (Skotlannin vihreät), Otto Inglis (UKIP), Dave MacDonald (Kansallinen rintama), James Trolland (Skotlannin demokraattinen liittouma) ja Tom Morrow (Skotlannin kristillinen puolue "Proclaiming Christ's Lordship").</w:t>
      </w:r>
    </w:p>
    <w:p>
      <w:r>
        <w:rPr>
          <w:b/>
        </w:rPr>
        <w:t xml:space="preserve">Yhteenveto</w:t>
      </w:r>
    </w:p>
    <w:p>
      <w:r>
        <w:t xml:space="preserve">Ehdokkaiden asettaminen Aberdeen Donsiden Holyroodin täytevaaleihin on päättynyt, ja ehdokkaita on yhdeksän.</w:t>
      </w:r>
    </w:p>
    <w:p>
      <w:r>
        <w:rPr>
          <w:b/>
          <w:u w:val="single"/>
        </w:rPr>
        <w:t xml:space="preserve">Asiakirjan numero 25495</w:t>
      </w:r>
    </w:p>
    <w:p>
      <w:r>
        <w:t xml:space="preserve">Nobel-palkinnon saajien koti saa harvinaisen kaksinkertaisen sinisen laatan.</w:t>
      </w:r>
    </w:p>
    <w:p>
      <w:r>
        <w:t xml:space="preserve">Chelseassa sijaitsevassa Paultons Square 48 -rakennuksessa asui kirjailija Samuel Beckett vuonna 1934 ja fyysikko Patrick Blackett vuosina 1953-1969. Irlantilainen kirjailija asui siellä seitsemän kuukautta ollessaan psykoanalyysissä. Laatat paljastavat Downton Abbey -näyttelijä Penelope Wilton ja kuninkaallinen tähtitieteilijä Arnold Wolfendale. Beckett etsi vielä kirjallista työtä, kun hän kävi terapiassa, jonka hänen äitinsä kustansi hänen isänsä kuoleman jälkeen. Hänen ensimmäinen kokonainen teoksensa, novellikokoelma More Pricks Than Kicks, julkaistiin hänen ollessaan Chelsean talossa. Waiting for Godot -näytelmäkirjailija sai Nobelin kirjallisuuspalkinnon vuonna 1969. Blackett, jota hänen sinisessä muistolaatassaan kuvaillaan fyysikoksi ja tieteelliseksi neuvonantajaksi, tunnettiin vallankumouksellisesta työstään sukellusveneiden havaitsemisessa, uraauurtavasta kosmisen säteilyn tutkimuksesta ja positiivisen elektronin löytämisestä yhdessä kollegansa kanssa. Häntä pidettiin myös yhtenä Atlantin taistelun sankareista. Hän oli voittanut fysiikan Nobel-palkinnon vuonna 1948 jo ennen kuin hän asui tässä talossa. Englannin kulttuuriperintökeskuksen sinisten muistolaattojen paneelin puheenjohtaja Ronald Hutton kutsui Blackettia ja Beckettiä "oman alansa jättiläisiksi" ja lisäsi: "Nämä kaksi muistolaattaa merkitsevät heidän saavutuksiaan ja juhlistavat heidän yhteyttään Lontooseen." Lontoossa on nyt 19 kiinteistöä, joilla on kaksinkertainen sininen muistolaatta, muun muassa seuraavat: Sinisen laatan tiedot</w:t>
      </w:r>
    </w:p>
    <w:p>
      <w:r>
        <w:rPr>
          <w:b/>
        </w:rPr>
        <w:t xml:space="preserve">Yhteenveto</w:t>
      </w:r>
    </w:p>
    <w:p>
      <w:r>
        <w:t xml:space="preserve">Lounais-Lontoossa sijaitseva talo, jossa kaksi Nobel-palkinnon voittajaa asui, on yksi harvinaisista kiinteistöistä, joka on saanut kaksi virallista sinistä muistolaattaa.</w:t>
      </w:r>
    </w:p>
    <w:p>
      <w:r>
        <w:rPr>
          <w:b/>
          <w:u w:val="single"/>
        </w:rPr>
        <w:t xml:space="preserve">Asiakirjan numero 25496</w:t>
      </w:r>
    </w:p>
    <w:p>
      <w:r>
        <w:t xml:space="preserve">Middleport Pottery sivusto rekrytoi henkilökuntaa Jubilee tilauksia varten</w:t>
      </w:r>
    </w:p>
    <w:p>
      <w:r>
        <w:t xml:space="preserve">Middleport Pottery Burslemissa, Stoke-on-Trentissä, on palkannut lisää henkilökuntaa selviytyäkseen muistoposliinitilauksista. Yrityksellä on pitkä historia kuninkaallisten tapahtumien merkitsemisessä, ja se valmisti posliiniesineitä kuningatar Victorian timanttista juhlavuotta varten vuonna 1897. Hyväntekeväisyysjärjestö lupasi investoida 7,5 miljoonaa puntaa tehtaan uudistamiseen ja 45 työntekijän työpaikkojen turvaamiseen. Juhlavuoden lautaset Middleport Pottery on valmistanut käsintehtyjä Burleighin sinivalkoisia kukkaposliinia vuodesta 1888 lähtien, ja se on myös valmistanut juhlaposliinia kuningas Edward VI:n ja kuningatar Alexandran kruunajaisia varten. Derbyshiren Denby Pottery -yritys otti tehtaan haltuunsa, ja Prince's Regeneration Trust -rahaston rahasto turvasi II-luokan rakennusluetteloon merkityn rakennuksen, johon on tarkoitus perustaa vierailu- ja koulutuskeskus, kauppa ja kahvila. Middleport Pottery valmistaa uutta Burleigh-sarjaa kuningatar Elisabetin timanttisen juhlavuoden kunniaksi, jota juhlitaan koko maassa kesäkuussa. Juhla-astiat ovat sinivalkoisia tai luumuvalkoisia, ja niitä poltetaan parhaillaan uuneissa. Denbyn toimitusjohtajan Garry Biggsin mukaan Burleigh-levyjen myynti on kasvanut 16 prosenttia viimeisten 12 kuukauden aikana, mikä johtuu erityisesti lisääntyneestä kysynnästä ulkomaisilla markkinoilla.</w:t>
      </w:r>
    </w:p>
    <w:p>
      <w:r>
        <w:rPr>
          <w:b/>
        </w:rPr>
        <w:t xml:space="preserve">Yhteenveto</w:t>
      </w:r>
    </w:p>
    <w:p>
      <w:r>
        <w:t xml:space="preserve">Yhdistyneen kuningaskunnan viimeinen toimiva viktoriaaninen keramiikkatehdas, jonka Prince's Regeneration Trust pelasti, on palkannut 10 työntekijää kuningattaren juhlavuoden kunniaksi.</w:t>
      </w:r>
    </w:p>
    <w:p>
      <w:r>
        <w:rPr>
          <w:b/>
          <w:u w:val="single"/>
        </w:rPr>
        <w:t xml:space="preserve">Asiakirjan numero 25497</w:t>
      </w:r>
    </w:p>
    <w:p>
      <w:r>
        <w:t xml:space="preserve">Syyrian sota: Douman iskussa käytettiin todennäköisesti klooria - OPCW</w:t>
      </w:r>
    </w:p>
    <w:p>
      <w:r>
        <w:t xml:space="preserve">Kemiallisten aseiden kieltojärjestö (OPCW) totesi, että tiedot antavat "perusteltua aihetta olettaa, että myrkyllistä kemikaalia on käytetty aseena". "Tämä myrkyllinen kemikaali sisälsi reaktiivista klooria", se lisäsi syyttämättä ketään. Lääkärit kertoivat, että yli 40 ihmistä kuoli hyökkäyksessä kapinallisten hallussa olleelle alueelle. Yhdysvallat, Yhdistynyt kuningaskunta ja Ranska syyttivät Doumaa piirittäneitä Syyrian hallituksen joukkoja kemiallisten aseiden käytöstä 7. huhtikuuta tehdyssä hyökkäyksessä ja tekivät ilmaiskuja vastatoimena. Syyrian hallitus on kiistänyt käyttäneensä kemiallisia aseita. Sen liittolainen Venäjä on sanonut, että hyökkäys oli pelastustyöntekijöiden "lavastama". OPCW:n johtopäätökset perustuivat ympäristönäytteisiin, silminnäkijähaastatteluihin ja muihin tietoihin, joita keräsivät Doumassa useissa paikoissa kaksi viikkoa hyökkäyksen jälkeen vierailleet selvitysvaltuuskunnan jäsenet. Valvontaryhmä totesi myös, ettei se löytänyt todisteita hermomyrkkyjen käytöstä Doumassa, kuten joissakin ensimmäisissä raporteissa esitettiin, eikä mitään todisteita hallituksen väitteen tueksi, jonka mukaan kapinallistaistelijat olisivat käyttäneet paikallista laitosta kemiallisten aseiden valmistamiseen. Kesäkuussa OPCW sai uudet valtuudet syyttää kemiallisista iskuista. Doumaan lähetetyn selvitysryhmän tehtävänä ei kuitenkaan ollut tehdä niin.</w:t>
      </w:r>
    </w:p>
    <w:p>
      <w:r>
        <w:rPr>
          <w:b/>
        </w:rPr>
        <w:t xml:space="preserve">Yhteenveto</w:t>
      </w:r>
    </w:p>
    <w:p>
      <w:r>
        <w:t xml:space="preserve">Maailmanlaajuinen kemiallisten aseiden valvontaelin on todennut, että klooria on todennäköisesti käytetty hyökkäyksessä Syyrian Douman kaupunkiin viime huhtikuussa.</w:t>
      </w:r>
    </w:p>
    <w:p>
      <w:r>
        <w:rPr>
          <w:b/>
          <w:u w:val="single"/>
        </w:rPr>
        <w:t xml:space="preserve">Asiakirjan numero 25498</w:t>
      </w:r>
    </w:p>
    <w:p>
      <w:r>
        <w:t xml:space="preserve">Waddesdonin lento-onnettomuus: Wadddondon Waddon: Tutkinta jatkuu</w:t>
      </w:r>
    </w:p>
    <w:p>
      <w:r>
        <w:t xml:space="preserve">Kaksi ihmistä kuoli kummassakin lentokoneessa Buckinghamshiren perjantaisessa onnettomuudessa. Eloonjääneitä ei ollut. Lento-onnettomuuksien tutkintayksikkö (AAIB) ja poliisi jatkavat työtään onnettomuuspaikalla Waddesdon Estate -nimisessä kiinteistössä lähellä Aylesburyä. Lentokoneen hylky on hajallaan metsäisellä alueella. Tutkimusten odotetaan jatkuvan useita päiviä. Sekä helikopteri että Cessna-kone nousivat ilmaan Wycombe Air Parkista, joka tunnetaan myös nimellä Booker Airfield ja joka tarjoaa lentokoulutusta. Se on noin 30 kilometrin päässä onnettomuuspaikasta. Poliisi ei ole vielä julkistanut tietoja onnettomuuden uhreista. Thames Valleyn poliisi sanoi, että etusijalla on tietojen antaminen lähiomaisille. Pelastuspalvelut kutsuttiin Upper Winchendoniin, joka sijaitsee lähellä Waddesdon Manoria, kello 12.06 GMT. Mitch Missen, joka on vapaalla oleva palomies, näki onnettomuuden puutarhastaan. Hän sanoi: "Katsoin ylös ja näin, kun molemmat törmäsivät kesken lentomatkan, minkä jälkeen kuului suuri pamaus ja putoavia roskia. "Ryntäsin hakemaan auton avaimet ja soitin matkalla hätäkeskukseen, jolle jatkoin päivityksiä sen olinpaikasta." Aylesburyssa opettajana työskentelevä Andy Parry kertoi olleensa oppilaiden kanssa Waddesdon Manorissa onnettomuushetkellä. Hän sanoi, että he kuulivat "valtavan pamauksen" ja näkivät taivaalla raunioita. National Trustin omistaman Waddesdonin kartanon tiedottaja sanoi, että onnettomuus ei tapahtunut kartanon alueella, mutta henkilökunta auttoi pelastuspalvelun ohjaamisessa paikalle.</w:t>
      </w:r>
    </w:p>
    <w:p>
      <w:r>
        <w:rPr>
          <w:b/>
        </w:rPr>
        <w:t xml:space="preserve">Yhteenveto</w:t>
      </w:r>
    </w:p>
    <w:p>
      <w:r>
        <w:t xml:space="preserve">Lento-onnettomuustutkijat ja poliisi jatkavat ponnistelujaan selvittääkseen helikopterin ja lentokoneen törmäyksen syytä, jonka seurauksena neljä ihmistä kuoli.</w:t>
      </w:r>
    </w:p>
    <w:p>
      <w:r>
        <w:rPr>
          <w:b/>
          <w:u w:val="single"/>
        </w:rPr>
        <w:t xml:space="preserve">Asiakirjan numero 25499</w:t>
      </w:r>
    </w:p>
    <w:p>
      <w:r>
        <w:t xml:space="preserve">Harun Jama puukotus: Jama Jama Jama: Lapsuuden ystävä kunnioittaa</w:t>
      </w:r>
    </w:p>
    <w:p>
      <w:r>
        <w:t xml:space="preserve">Birminghamista kotoisin ollut Harun Jama löydettiin keskiviikkona läheltä lasten leikkipaikkaa Friars Wharfissa Oxfordissa. Craig Ford, 33, Luther Streetiltä Oxfordista, on saanut syytteen murhasta. Hänet on vangittu. Jamal Madar, 23, joka asui Harunin naapurissa, sanoi, että Harun oli "monen birminghamilaisen yhteisön rakastama". Hän lisäsi: "Hän tervehti sinua aina suurella valkoisella hymyllään ja ystävällisillä sanoillaan". "Hän auttoi aina äitiään kodin ja nuorempien sisarustensa kanssa. "En koskaan unohda hänen röyhkeää hymyään. Lepää rauhassa, veli. Kuolemanjälkeisessä tutkimuksessa todettiin, että teini-ikäisellä oli puukoniskuja vatsaan, jalkaan ja rintaan. Fordia, joka esiintyi Oxfordin kruununoikeudessa aiemmin videoyhteyden välityksellä, syytetään myös ryöstöstä, teräaseiden hallussapidosta ja kahdesta A-luokan huumeiden hallussapidosta. Alice Ashcroftia, 25, joka asuu myös Luther Streetillä, syytetään kahdesta hallussapidosta, jonka tarkoituksena on A-huumeiden toimittaminen. Molemmat syytetyt saapuvat oikeuteen 9. helmikuuta.</w:t>
      </w:r>
    </w:p>
    <w:p>
      <w:r>
        <w:rPr>
          <w:b/>
        </w:rPr>
        <w:t xml:space="preserve">Yhteenveto</w:t>
      </w:r>
    </w:p>
    <w:p>
      <w:r>
        <w:t xml:space="preserve">Kuoliaaksi puukotetun 16-vuotiaan pojan lapsuudenystävä on kuvaillut häntä "kiltimmäksi tuntemakseni nuoreksi pojaksi".</w:t>
      </w:r>
    </w:p>
    <w:p>
      <w:r>
        <w:rPr>
          <w:b/>
          <w:u w:val="single"/>
        </w:rPr>
        <w:t xml:space="preserve">Asiakirjan numero 25500</w:t>
      </w:r>
    </w:p>
    <w:p>
      <w:r>
        <w:t xml:space="preserve">Douglasiin suunnitellaan suurta kunnostusta</w:t>
      </w:r>
    </w:p>
    <w:p>
      <w:r>
        <w:t xml:space="preserve">Keskeinen ostosalue päällystetään uudelleen, ja sinne asennetaan myös uudet katuvalot ja istuimet. Douglasin pormestari Ritchie McNicholl sanoi: McNollicholl sanoi: "Kaupungin keskustaan on tulossa kipeästi kaivattuja parannuksia". Myös hallituksen odotetaan osallistuvan uudistuksen kustannuksiin. Ritchie lisäsi: "Erityisesti näinä taloudellisesti vaikeina aikoina on tärkeää, että Mansaari jatkaa investointeja hankkeisiin, jotka auttavat yrityksiä kaikin mahdollisin tavoin jatkamaan talouskasvua ja työllistämistä". Vuoden 2010 alussa valtiovarainministeri Anne Craine sanoi, että kaupunkien uudistaminen Mansaarella jatkuu vaikeasta taloustilanteesta huolimatta. Hallitus toivoo, että hankkeet palauttavat kansalaisylpeyden tunteen ja auttavat vauhdittamaan paikallistaloutta.</w:t>
      </w:r>
    </w:p>
    <w:p>
      <w:r>
        <w:rPr>
          <w:b/>
        </w:rPr>
        <w:t xml:space="preserve">Yhteenveto</w:t>
      </w:r>
    </w:p>
    <w:p>
      <w:r>
        <w:t xml:space="preserve">Douglasin julkisivua on tarkoitus kohentaa usean miljoonan punnan verran sen jälkeen, kun neuvosto lupasi 2 miljoonaa puntaa kustannuksiin.</w:t>
      </w:r>
    </w:p>
    <w:p>
      <w:r>
        <w:rPr>
          <w:b/>
          <w:u w:val="single"/>
        </w:rPr>
        <w:t xml:space="preserve">Asiakirjan numero 25501</w:t>
      </w:r>
    </w:p>
    <w:p>
      <w:r>
        <w:t xml:space="preserve">Eläintarhan eläimet ovat Durrellin uusien nettikameroiden tähti.</w:t>
      </w:r>
    </w:p>
    <w:p>
      <w:r>
        <w:t xml:space="preserve">Niitä käytetään eläintarhan yöeläinten tarkkailuun, ja niitä voi tarkastella verkossa. Mäyräkissat, skinkit ja hedelmälepakot kuuluvat eläimiin, joita kamerat seuraavat 24 tuntia vuorokaudessa. Durrellin Kelly Barker sanoi: "Ihmisten pitäisi voida kokea kaikki toimintamme, myös työmme kentällä ja koulutusohjelmamme." Säätiön perusti vuonna 1959 kirjailija ja luonnontieteilijä Gerald Durrell, jonka tavoitteena oli auttaa pelastamaan eläimiä sukupuutolta.</w:t>
      </w:r>
    </w:p>
    <w:p>
      <w:r>
        <w:rPr>
          <w:b/>
        </w:rPr>
        <w:t xml:space="preserve">Yhteenveto</w:t>
      </w:r>
    </w:p>
    <w:p>
      <w:r>
        <w:t xml:space="preserve">Jerseyn Durrell Wildlife Conservation Trust -järjestön tiloissa on nyt ensimmäistä kertaa asennettu verkkokameroita.</w:t>
      </w:r>
    </w:p>
    <w:p>
      <w:r>
        <w:rPr>
          <w:b/>
          <w:u w:val="single"/>
        </w:rPr>
        <w:t xml:space="preserve">Asiakirjan numero 25502</w:t>
      </w:r>
    </w:p>
    <w:p>
      <w:r>
        <w:t xml:space="preserve">"Ei sotatilaa" -alueeksi julistettu</w:t>
      </w:r>
    </w:p>
    <w:p>
      <w:r>
        <w:t xml:space="preserve">Mannarin piispa Rayappu Joseph kertoi BBC:lle torstaina, että Tamilitiikerit olivat suostuneet pidättäytymään taisteluista kirkon alueella pyhiinvaeltajien turvallisuuden takaamiseksi. "Sotilaat olivat jo suostuneet sitoutumaan siihen, että he lopettavat taistelut alueella juhlan aikana. Tämän vakuutuksen turvin menin tapaamaan tiikerijohtoa." Piispa Joseph puhui BBC:lle palattuaan tapaamisesta tamilitiikerien johdon kanssa. Madhun kirkko on edelleen LTTE:n hallitsemalla alueella, mutta elokuun juhlat ovat edelleen suosittuja kristittyjen keskuudessa ympäri Sri Lankaa. Piispa sanoo myös, että LTTE avaa tien Mannarista Madhun kirkolle pyhiinvaeltajien käyttöön. BBC:n singaleesinkielisen palvelun haastattelussa armeijan edustaja vahvisti, että he olivat myös sopineet piispan kanssa pidättäytymisestä taisteluista Madhussa juhlan aikana. Aiemmin Madhun kirkko oli vedonnut molempiin sotiviin osapuoliin, jotta ne eivät ahdistaisi ja vahingoittaisi alueella suojaa etsiviä pakolaisia.</w:t>
      </w:r>
    </w:p>
    <w:p>
      <w:r>
        <w:rPr>
          <w:b/>
        </w:rPr>
        <w:t xml:space="preserve">Yhteenveto</w:t>
      </w:r>
    </w:p>
    <w:p>
      <w:r>
        <w:t xml:space="preserve">Sri Lankan viranomaiset ja tamilitiikerit ovat sopineet, että Madhun kirkko ja sitä ympäröivä alue on 23. heinäkuuta alkavan festivaalin aikana sotakieltoalue.</w:t>
      </w:r>
    </w:p>
    <w:p>
      <w:r>
        <w:rPr>
          <w:b/>
          <w:u w:val="single"/>
        </w:rPr>
        <w:t xml:space="preserve">Asiakirjan numero 25503</w:t>
      </w:r>
    </w:p>
    <w:p>
      <w:r>
        <w:t xml:space="preserve">Työväenpuolue: Sir Keir Starmer sanoo, että Aberdeenin kaupunginvaltuutetun virantoimituksesta pidättäminen "on ratkaistava".</w:t>
      </w:r>
    </w:p>
    <w:p>
      <w:r>
        <w:t xml:space="preserve">Andrew KerrBBC Skotlannin poliittinen kirjeenvaihtaja Yhdeksän valtuutettua hyllytettiin toukokuussa 2017 sen jälkeen, kun he eivät totelleet entisen johtajan Kezia Dugdalen ohjeita olla muodostamatta koalitiota konservatiivien kanssa. He ovat siitä lähtien odottaneet virallista päätöstä kohtalostaan. Sir Keir kertoi BBC Newsille olleensa aina selvillä siitä, että hän pyrkii nopeuttamaan menettelyjä. Puoluejohtaja sanoi: "En ole vielä valmis: "Mielestäni tämä on jatkunut aivan liian kauan, ja asia on ratkaistava. "Yksi niistä asioista, jotka sanoin selvästi johtajaksi pyrkiessäni, oli se, että kaikki kurinpitotapaukset on käsiteltävä paljon nopeammin. "Aion siis varmistaa, että kaikissa kurinpitotapauksissa tehdään muutoksia, jotta asiat ratkaistaan paljon nopeammin kuin tällä hetkellä." Hän puhui samalla, kun hän vieraili Skotlannissa virtuaalivierailullaan videochatin välityksellä, joka oli hänen ensimmäinen vierailunsa sen jälkeen, kun hänestä tuli johtaja.</w:t>
      </w:r>
    </w:p>
    <w:p>
      <w:r>
        <w:rPr>
          <w:b/>
        </w:rPr>
        <w:t xml:space="preserve">Yhteenveto</w:t>
      </w:r>
    </w:p>
    <w:p>
      <w:r>
        <w:t xml:space="preserve">Yhdistyneen kuningaskunnan työväenpuolueen johtaja on sanonut, että Aberdeenin työväenpuolueen kaupunginvaltuutettujen ryhmässä jo kolme vuotta jatkunut saaga on ratkaistava.</w:t>
      </w:r>
    </w:p>
    <w:p>
      <w:r>
        <w:rPr>
          <w:b/>
          <w:u w:val="single"/>
        </w:rPr>
        <w:t xml:space="preserve">Asiakirjan numero 25504</w:t>
      </w:r>
    </w:p>
    <w:p>
      <w:r>
        <w:t xml:space="preserve">Trump kumoaa Tšadin matkustuskiellon</w:t>
      </w:r>
    </w:p>
    <w:p>
      <w:r>
        <w:t xml:space="preserve">Valkoisen talon lausunnon mukaan Keski-Afrikan valtio oli parantanut tietojen jakamista "epäillyistä terroristeista" ja ryhtynyt toimiin passinsa turvallisuuden parantamiseksi. Tšad oli kritisoinut kieltoa ja sanonut, että se oli epäoikeudenmukaisesti joutunut kiellon kohteeksi. Seitsemän muun maan kansalaisilla on edelleen maahantulokielto Yhdysvaltoihin. Niihin kuuluvat Somalia, Libya, Iran, Syyria, Jemen, Pohjois-Korea ja Venezuela. Tšadin sisällyttäminen syyskuussa uudistetulle listalle aiheutti yllätyksen, sillä se on keskeinen länsimainen liittolainen ja toimittaa merkittäviä joukkoja taisteluun alueen militantteja islamisteja vastaan. Chadin ulkoministeri Cherif Mahamat Zene oli tyytyväinen kiellon kumoamiseen. "Tšad on tyytyväinen siihen, että se on poistettu niiden maiden listalta, joiden kansalaisilta on kielletty pääsy Yhdysvaltoihin, ja toivoo voivansa edelleen vahvistaa strategista kumppanuutta ja yhteistyötä näiden kahden maan välillä", hän sanoi twiitissä.</w:t>
      </w:r>
    </w:p>
    <w:p>
      <w:r>
        <w:rPr>
          <w:b/>
        </w:rPr>
        <w:t xml:space="preserve">Yhteenveto</w:t>
      </w:r>
    </w:p>
    <w:p>
      <w:r>
        <w:t xml:space="preserve">Yhdysvaltain presidentti Donald Trump on kumonnut kiistanalaisen matkustuskiellon, jonka hänen hallintonsa määräsi Tšadille noin puoli vuotta sitten.</w:t>
      </w:r>
    </w:p>
    <w:p>
      <w:r>
        <w:rPr>
          <w:b/>
          <w:u w:val="single"/>
        </w:rPr>
        <w:t xml:space="preserve">Asiakirjan numero 25505</w:t>
      </w:r>
    </w:p>
    <w:p>
      <w:r>
        <w:t xml:space="preserve">Roddy Riddle ensimmäinen skotti, joka on suorittanut arktisen ultramaratonin</w:t>
      </w:r>
    </w:p>
    <w:p>
      <w:r>
        <w:t xml:space="preserve">Roddy Riddle, joka on kotoisin Invernessistä ja jolla on tyypin 1 diabetes, suoriutui 6633 Ultra -matkan 350 mailin matkasta vajaassa seitsemässä päivässä. Tänä vuonna Kanadassa järjestettyä tapahtumaa kuvaillaan yhdeksi maailman kylmimmistä ja kovimmista kävelykilpailuista. Suorittaakseen kisan loppuun kilpailijoiden on kuljettava reitti kahdeksassa päivässä tai alle. Toiseksi sijoittunut Riddle sanoi Facebookissa julkaisemassaan viestissä: "350 raakaa kilometriä Arktiksen halki ja olen ensimmäinen skotti, joka on koskaan suorittanut kisan loppuun." Hän lisäsi: "Tärkeintä on kuitenkin lisätä tietoisuutta siitä, mitä tyypin 1 diabeteksen kanssa voi saavuttaa, ja osoittaa, että sen ei pitäisi estää sinua saavuttamasta tavoitteitasi elämässä." Riddle suoritti maratonin Saharan autiomaassa vuonna 2013.</w:t>
      </w:r>
    </w:p>
    <w:p>
      <w:r>
        <w:rPr>
          <w:b/>
        </w:rPr>
        <w:t xml:space="preserve">Yhteenveto</w:t>
      </w:r>
    </w:p>
    <w:p>
      <w:r>
        <w:t xml:space="preserve">Entisestä Kansainyhteisön kisojen pyöräilijästä on tullut ensimmäinen skotti, joka on juossut maratonin napapiirin yläpuolella.</w:t>
      </w:r>
    </w:p>
    <w:p>
      <w:r>
        <w:rPr>
          <w:b/>
          <w:u w:val="single"/>
        </w:rPr>
        <w:t xml:space="preserve">Asiakirjan numero 25506</w:t>
      </w:r>
    </w:p>
    <w:p>
      <w:r>
        <w:t xml:space="preserve">Egyptin väkivaltaisuudet: Kairon iskussa kuoli kolme poliisia</w:t>
      </w:r>
    </w:p>
    <w:p>
      <w:r>
        <w:t xml:space="preserve">Kahdella ajoneuvolla liikkuneet hyökkääjät avasivat tulen turvajoukkoja kohti Nasr Cityn alueella sijaitsevalla pääkehätiellä. Mikään ryhmä ei ole vielä kertonut olevansa maanantai-iltana tapahtuneen hyökkäyksen takana. Jihadistimilitantit ovat kuitenkin tappaneet satoja poliiseja ja sotilaita sen jälkeen, kun armeija syrjäytti islamistipresidentti Mohammed Morsin vuonna 2013. Viime kuussa presidentti Abdul Fattah al-Sisi julisti hätätilan sen jälkeen, kun ainakin 45 ihmistä kuoli itsemurhapommi-iskuissa kahteen koptikristittyjen kirkkoon Tantassa ja Aleksandriassa. Niin sanottu islamilainen valtio ilmoitti, että pommi-iskut oli tehnyt paikallinen liittolainen. Tuntia ennen maanantain iskua YK:n ihmisoikeusvaltuutettu kyseenalaisti Egyptin hallituksen toimenpiteet jihadismin torjumiseksi. Zeid Raad Al Hussein tuomitsi huhtikuun kirkkopommi-iskut, mutta kertoi Genevessä pidetyssä lehdistötilaisuudessa, että "poikkeustila, valtava määrä pidätyksiä, raportit kidutuksesta ja jatkuvat mielivaltaiset pidätykset - uskomme, että kaikki tämä helpottaa radikalisoitumista vankiloissa", uutistoimisto Reutersin mukaan. "Kansalaisyhteiskunnan tukahduttaminen matkustuskieltojen, jäädyttämismääräysten ja mielenosoitusten vastaisten lakien avulla ei mielestämme ole oikea tapa taistella terrorismia vastaan", hän lisäsi. "Kansallisen turvallisuuden on oltava jokaisen maan prioriteetti, mutta ei ihmisoikeuksien kustannuksella." Ihmisoikeusaktivistien mukaan yli 1 000 ihmistä, joista useimmat ovat Mursin kannattajia, on tapettu ja kymmeniätuhansia pidätetty tukahduttamistoimien aikana.</w:t>
      </w:r>
    </w:p>
    <w:p>
      <w:r>
        <w:rPr>
          <w:b/>
        </w:rPr>
        <w:t xml:space="preserve">Yhteenveto</w:t>
      </w:r>
    </w:p>
    <w:p>
      <w:r>
        <w:t xml:space="preserve">Epäillyt militantit ovat tappaneet kolme poliisia ja haavoittaneet viittä muuta hyökkäyksessä Egyptin pääkaupungissa Kairossa, kertoo sisäministeriö.</w:t>
      </w:r>
    </w:p>
    <w:p>
      <w:r>
        <w:rPr>
          <w:b/>
          <w:u w:val="single"/>
        </w:rPr>
        <w:t xml:space="preserve">Asiakirjan numero 25507</w:t>
      </w:r>
    </w:p>
    <w:p>
      <w:r>
        <w:t xml:space="preserve">Guernseyn veteraanien muistaminen</w:t>
      </w:r>
    </w:p>
    <w:p>
      <w:r>
        <w:t xml:space="preserve">Asevoimien entisiä sotilaita on pyydetty osallistumaan perinteiseen kirkkoparaatiin 9. toukokuuta. Danny Blatchford, veteraanijohtokunnan komentaja, sanoi, että toisen maailmansodan painottuminen jätti jotkut veteraanit syrjään. Hänen mukaansa oli tärkeää muistaa kaikki saarelaisten tekemät uhraukset. Blatchford sanoi: Blatchford sanoi: "On selvää, että aseelliset joukot vapauttivat meidät, ja osa näistä aseellisista joukoista oli paikallisia miehiä, joten mielestäni meidän on muistettava se. "On myös muita konflikteja, joita meidän on muistettava vapautuspäivänä." Veteraanit on kutsuttu osallistumaan paraatiin vuodesta 2009 lähtien. Se on yksi tapahtumista, jotka ovat osa vuosittaisia juhlallisuuksia, joilla muistetaan saksalaisten joukkojen toisen maailmansodan aikana 9. toukokuuta 1945 päättynyttä saaren miehitystä.</w:t>
      </w:r>
    </w:p>
    <w:p>
      <w:r>
        <w:rPr>
          <w:b/>
        </w:rPr>
        <w:t xml:space="preserve">Yhteenveto</w:t>
      </w:r>
    </w:p>
    <w:p>
      <w:r>
        <w:t xml:space="preserve">Guernseyn entinen kuninkaallinen merijalkaväen sotilas kehottaa saaren asukkaita osoittamaan tukensa paikallisille sotaveteraaneille vapautuspäivänä.</w:t>
      </w:r>
    </w:p>
    <w:p>
      <w:r>
        <w:rPr>
          <w:b/>
          <w:u w:val="single"/>
        </w:rPr>
        <w:t xml:space="preserve">Asiakirjan numero 25508</w:t>
      </w:r>
    </w:p>
    <w:p>
      <w:r>
        <w:t xml:space="preserve">Okehamptonin pakastealan yrityksen ostotarjoukset arvioitu</w:t>
      </w:r>
    </w:p>
    <w:p>
      <w:r>
        <w:t xml:space="preserve">Polestar sulki Okehamptonin tehtaansa aiemmin tässä kuussa, jolloin 232 työpaikkaa menetettiin. Ylläpitäjä FRP Advisory kertoi, että yli 20 yritystä oli ilmaissut kiinnostuksensa yritystä kohtaan. Polestarin omistaja Privet Capital syytti "kassavirtaongelmia" päätöksestään sulkea tehdas. Phil Armstrong FRP Advisory -yhtiöltä sanoi toivovansa, että tehdas pystyisi työllistämään uudelleen osan henkilökunnasta ja jatkamaan tuotantoa uuden omistajan alaisuudessa. Helmikuun 1. päivänä tehty ilmoitus työpaikkojen menettämisestä oli toinen suuri isku Devonin kaupungissa, ja se tuli muutama päivä sen jälkeen, kun Robert Wiseman Dairies oli ilmoittanut sulkevansa tehtaansa, jolloin 69 työntekijää jäi työttömäksi. Aiheeseen liittyvät Internet-linkit FRP Advisory Privet Capital</w:t>
      </w:r>
    </w:p>
    <w:p>
      <w:r>
        <w:rPr>
          <w:b/>
        </w:rPr>
        <w:t xml:space="preserve">Yhteenveto</w:t>
      </w:r>
    </w:p>
    <w:p>
      <w:r>
        <w:t xml:space="preserve">Devonilaisen elintarvikeyrityksen myyntiin nimitetty pesänhoitaja on kertonut, että se arvioi useita tarjouksia jäädytettyjen jälkiruokien yrityksestä.</w:t>
      </w:r>
    </w:p>
    <w:p>
      <w:r>
        <w:rPr>
          <w:b/>
          <w:u w:val="single"/>
        </w:rPr>
        <w:t xml:space="preserve">Asiakirjan numero 25509</w:t>
      </w:r>
    </w:p>
    <w:p>
      <w:r>
        <w:t xml:space="preserve">Worcestershiren kuninkaallisen sairaalan potilaita varoitetaan tuberkuloosia sairastavasta henkilökunnasta.</w:t>
      </w:r>
    </w:p>
    <w:p>
      <w:r>
        <w:t xml:space="preserve">Kirjeissä annettiin Worcestershiren kuninkaallisessa sairaalassa hoidettujen potilaiden neuvontapuhelimen tiedot. Worcestershire Acute Hospitals Trust sanoi, ettei se ollut tunnistanut yhtään potilasta tai työntekijän tartunnan saanutta työntekijää. Trust, jolle Public Health England ilmoitti tapauksesta kesäkuussa, sanoi, että riski sairastua tuberkuloosiin oli pieni. Se kehotti kuitenkin kaikkia, joilla on oireita, ottamaan yhteyttä yleislääkäriin. Trust lisäsi, että Worcesterin sairaalassa ja Redditchissä sijaitsevassa Alexandra Hospitalissa viime vuonna tapahtuneen hälytyksen välillä ei ollut yhteyttä. Viime syyskuussa trusti kirjoitti 141 potilaalle, koska heidän epäiltiin olleen tekemisissä tuberkuloosia sairastavan Alexandran sairaalan työntekijän kanssa. Tuberkuloosin oireet Shaun Pike, Redditchin yleislääkäri ja paikallisen lääketieteellisen komitean puheenjohtaja, sanoi viimeisimmässä tapauksessa lähetetyistä kirjeistä: "Kirjeessä on yksityiskohtaiset tiedot siitä, miten he voivat saada tietoja, joita he tarvitsevat riskin arvioimiseksi ja sen jälkeen riskin hallitsemiseksi." Hän lisäsi, että tuberkuloosia hoidetaan "hyvin spesifisillä antibiooteilla", joten sen oikea diagnosointi edellyttää lääkärin apua. Seuraa BBC West Midlandsia Facebookissa ja Twitterissä ja tilaa paikalliset uutispäivitykset suoraan puhelimeesi.</w:t>
      </w:r>
    </w:p>
    <w:p>
      <w:r>
        <w:rPr>
          <w:b/>
        </w:rPr>
        <w:t xml:space="preserve">Yhteenveto</w:t>
      </w:r>
    </w:p>
    <w:p>
      <w:r>
        <w:t xml:space="preserve">Eräs sairaala on kirjoittanut 349 potilaalle ja 129 henkilökuntaan kuuluvalle henkilölle, koska heidän epäillään olleen tekemisissä tuberkuloosia sairastavan terveydenhuollon työntekijän kanssa, kuten on käynyt ilmi.</w:t>
      </w:r>
    </w:p>
    <w:p>
      <w:r>
        <w:rPr>
          <w:b/>
          <w:u w:val="single"/>
        </w:rPr>
        <w:t xml:space="preserve">Asiakirjan numero 25510</w:t>
      </w:r>
    </w:p>
    <w:p>
      <w:r>
        <w:t xml:space="preserve">Nathan Worrell syyllistyi uusnatsien rotuviharikoksiin</w:t>
      </w:r>
    </w:p>
    <w:p>
      <w:r>
        <w:t xml:space="preserve">Nathan Worrell, 46, Scott Close, Grimsby, oli kiistänyt 11 rotuviharikosta, jotka koskivat äärioikeistolaisen materiaalin hallussapitoa ja julkaisemista. Hänet tuomittiin kahdeksasta syytteestä, mutta vapautettiin kolmesta muusta Grimsby Crown Courtissa. Worrell määrättiin tutkintavankeuteen, ja hänen on määrä saada tuomionsa torstaina. Oikeudenkäynnin aikana syytetty kuvaili itseään "etnonationalistiksi" ja sanoi, ettei usko "monimuotoisuuteen tai monikulttuurisuuteen". Hän myös kiisti holokaustin tapahtuneen ja sanoi olleensa Ku Klux Klanin jäsen. Oikeus oli kuullut, että Worrellin kotona oli muun muassa vaatteita, valokuvia, jääkaappimagneetteja ja natsisymboliikkaa sisältäviä rintamerkkejä ja että hän oli kiinnittänyt rasistisia tarroja Grimsbyn lyhtypylväisiin ja katukalusteisiin. Seuraa BBC East Yorkshire ja Lincolnshire Facebookissa, Twitterissä ja Instagramissa. Lähetä juttuideoita osoitteeseen yorkslincs.news@bbc.co.uk.</w:t>
      </w:r>
    </w:p>
    <w:p>
      <w:r>
        <w:rPr>
          <w:b/>
        </w:rPr>
        <w:t xml:space="preserve">Yhteenveto</w:t>
      </w:r>
    </w:p>
    <w:p>
      <w:r>
        <w:t xml:space="preserve">Mies, jota syytettiin rotuvihan lietsomisesta uusnatsitarroilla, on tuomittu rotuviharikoksesta.</w:t>
      </w:r>
    </w:p>
    <w:p>
      <w:r>
        <w:rPr>
          <w:b/>
          <w:u w:val="single"/>
        </w:rPr>
        <w:t xml:space="preserve">Asiakirjan numero 25511</w:t>
      </w:r>
    </w:p>
    <w:p>
      <w:r>
        <w:t xml:space="preserve">London Metin viisumiasiaa koskevan oikeuskanteen päivämäärä High Court -oikeudenkäynnille asetettu päivämäärä</w:t>
      </w:r>
    </w:p>
    <w:p>
      <w:r>
        <w:t xml:space="preserve">Hallitus peruutti elokuussa London Metin "erittäin luotettavan" aseman väitettyjen puutteiden vuoksi. Väliaikaista muutoksenhakua koskeva hakemus käsitellään 21. syyskuuta. London Metin vararehtori kuvaili väitteitä "ei erityisen vakuuttaviksi". UKBA:n lukujen mukaan 101 esimerkkitapauksesta 26 opiskeli viime joulukuun ja toukokuun välisenä aikana, vaikka heillä ei ollut lupaa jäädä Yhdistyneeseen kuningaskuntaan. Yli 2 000 epävarmuuteen jäänyttä opiskelijaa saa kolme kuukautta aikaa löytää vaihtoehtoinen kurssi, ovat virkamiehet sanoneet. Todellisilla opiskelijoilla on 60 päivää aikaa tehdä uusi hakemus tai järjestää lähtö Yhdistyneestä kuningaskunnasta, mutta lähtölaskenta alkaa, kun UKBA kirjoittaa heille, eikä kirjeitä lähetetä ennen 1. lokakuuta. Professori Malcolm Gillies sanoi: "Menisin jopa niin pitkälle, että UKBA on kirjoittanut uudelleen omia ohjeistuksiaan tässä asiassa, ja tämän pitäisi huolestuttaa kaikkia Yhdistyneen kuningaskunnan yliopistoja". Aiemmin tässä kuussa UKBA:n tiedottaja sanoi: "London Metropolitan Universityn sponsoriluvan peruuttaminen oli oikea toimenpide, ja vastustamme voimakkaasti kaikkia oikeudellisia haasteita".</w:t>
      </w:r>
    </w:p>
    <w:p>
      <w:r>
        <w:rPr>
          <w:b/>
        </w:rPr>
        <w:t xml:space="preserve">Yhteenveto</w:t>
      </w:r>
    </w:p>
    <w:p>
      <w:r>
        <w:t xml:space="preserve">Erään lontoolaisen yliopiston kanne Yhdistyneen kuningaskunnan rajavalvontaviraston (UKBA) päätöksestä peruuttaa sen lupa sponsoroida kansainvälisiä opiskelijoita viedään korkeimpaan oikeuteen ensi viikolla.</w:t>
      </w:r>
    </w:p>
    <w:p>
      <w:r>
        <w:rPr>
          <w:b/>
          <w:u w:val="single"/>
        </w:rPr>
        <w:t xml:space="preserve">Asiakirjan numero 25512</w:t>
      </w:r>
    </w:p>
    <w:p>
      <w:r>
        <w:t xml:space="preserve">Microsoft häviää EU:n kilpailuoikeudellisen valituksen</w:t>
      </w:r>
    </w:p>
    <w:p>
      <w:r>
        <w:t xml:space="preserve">Se alensi kuitenkin hieman sakkoa 899 miljoonasta eurosta (1,12 miljardia dollaria; 719 miljoonaa puntaa) 860 miljoonaan euroon. Sakko määrättiin neljä vuotta sitten, ja se oli tuolloin ennätyksellinen. Se määrättiin, koska Microsoft ei ollut toimittanut kilpailijoille tiettyjä tietoja tuotteistaan, kuten se oli määrätty tekemään vuonna 2004. Oikeudellinen taistelu EU:n kilpailuviranomaiset sakottivat Microsoftia alun perin 497 miljoonalla eurolla vuonna 2004 määräävän markkina-aseman väärinkäytöstä kilpailijoiden estämiseksi. Microsoft määrättiin antamaan palvelinohjelmistonsa koodi kilpailijoiden saataville, jotta niiden tuotteet voisivat toimia sen rinnalla. Vuonna 2008 Microsoftille määrättiin lisäsakko, koska se ei ollut noudattanut vuoden 2004 määräystä. Viimeisimmässä päätöksessä "hylätään kaikki Microsoftin kumoamisen tueksi esittämät perustelut", todetaan Luxemburgissa sijaitsevan EU:n yleisen tuomioistuimen lausunnossa. Toukokuussa 2011 järjestetyssä kuulemistilaisuudessa Microsoftin asianajajat olivat väittäneet, että sakko oli kohtuuton ja ansaitsematon.</w:t>
      </w:r>
    </w:p>
    <w:p>
      <w:r>
        <w:rPr>
          <w:b/>
        </w:rPr>
        <w:t xml:space="preserve">Yhteenveto</w:t>
      </w:r>
    </w:p>
    <w:p>
      <w:r>
        <w:t xml:space="preserve">Euroopan toiseksi korkein oikeus on pitänyt voimassa Microsoftin kilpailupäätöksen ja todennut, että se "tukee pääosin komission päätöstä".</w:t>
      </w:r>
    </w:p>
    <w:p>
      <w:r>
        <w:rPr>
          <w:b/>
          <w:u w:val="single"/>
        </w:rPr>
        <w:t xml:space="preserve">Asiakirjan numero 25513</w:t>
      </w:r>
    </w:p>
    <w:p>
      <w:r>
        <w:t xml:space="preserve">Pohjanmeren rannikkoseurantakeskuksen sijaintipaikan siirto</w:t>
      </w:r>
    </w:p>
    <w:p>
      <w:r>
        <w:t xml:space="preserve">Lincolnshiren kreivikuntaneuvoston ja Arts Council Englandin rahoittama 600 000 punnan keskus voitaisiin nyt rakentaa Huttoftin sijaan Chapel Pointiin. Se on osa suunnitelmaa, jonka tarkoituksena on luoda Sandilandsin ja Chapel St Leonardsin välisen rannikon varrelle maalaispuisto. Jos rakennus hyväksytään, siinä olisi taidetila, kahvila ja vartiotorni. "Jotain ainutlaatuista" Viranomaisen mukaan se päätti tarkastella muita paikkoja sen jälkeen, kun alkuperäisestä paikasta Huttoftin lähellä oli järjestetty kuuleminen. Jotkut asukkaat olivat huolissaan liikenteen lisääntymisestä alueella. Chapelin kunnanvaltuutettu Patrick Naughton oli kuitenkin tyytyväinen siirtoon ja sanoi, että se auttaisi pidentämään kesäkautta ja toisi alueelle lisää kävijöitä. Hän lisäsi: "Chapel Point on luonnostaan kaunis alue, ja kaiken kehityksen on oltava sen mukaista." Colin Davie kreivikunnanvaltuustosta sanoi, että se olisi "jotain ainutlaatuista Lincolnshirelle". Tarkistettuihin suunnitelmiin voi tutustua Chapel St Leonardsin ala-asteen koululla klo 19.00 BST alkaen. Rakentamisen odotetaan tapahtuvan talven aikana, ja rakennus on tarkoitus avata vuonna 2014.</w:t>
      </w:r>
    </w:p>
    <w:p>
      <w:r>
        <w:rPr>
          <w:b/>
        </w:rPr>
        <w:t xml:space="preserve">Yhteenveto</w:t>
      </w:r>
    </w:p>
    <w:p>
      <w:r>
        <w:t xml:space="preserve">Suunniteltu observatorio, josta ihmiset voivat tarkkailla luonnonvaraisia eläimiä Pohjanmeren yllä, siirretään muutaman kilometrin päähän rannikolle.</w:t>
      </w:r>
    </w:p>
    <w:p>
      <w:r>
        <w:rPr>
          <w:b/>
          <w:u w:val="single"/>
        </w:rPr>
        <w:t xml:space="preserve">Asiakirjan numero 25514</w:t>
      </w:r>
    </w:p>
    <w:p>
      <w:r>
        <w:t xml:space="preserve">Raportin mukaan Met Police -poliisin laiminlyönnit vaarantavat edelleen lapsia.</w:t>
      </w:r>
    </w:p>
    <w:p>
      <w:r>
        <w:t xml:space="preserve">Marraskuussa HM Inspectorate of Constabulary totesi, että 75 prosenttia lasten hyväksikäyttötapauksista käsiteltiin "riittämättömästi" tai niitä oli parannettava. Uudessa tarkastuksessa havaittiin, että joissakin tutkimuksissa oli edelleen puutteita. Met Police myönsi, että "työtä on vielä paljon tehtävänä", mutta totesi, että "edistystä on tapahtunut". Met Police -poliisin apulaispoliisipäällikkö Graham McNulty sanoi, että Scotland Yard "hyväksyy täysin" alkuperäisen raportin "kovat viestit". "Tarvittavien parannusten toteuttaminen vie aikaa", hän lisäsi. HM Inspector of Constabulary Matt Parr sanoi: "Olemme alkaneet nähdä rohkaisevaa edistystä. "Olemme tietoisia siitä, että joidenkin toimien muuttuminen osaksi rutiinikäytäntöjä vie aikaa." Mutta "nämä havainnot eivät osoita, että merkittävää parannusta olisi tapahtunut", raportissa lisättiin. Esimerkkejä puutteista Viimeisimmässä raportissaan tarkastusvirasto totesi seuraavaa: "Tällä hetkellä nämä havainnot eivät osoita, että tutkimusten laadussa tai päätöksenteossa olisi tapahtunut merkittävää parannusta. Tämä on huolestuttavaa. "On merkkejä siitä, että parannustoimet joillakin tärkeimmillä aloilla eivät johda parempiin tuloksiin lasten kannalta tai parannuksiin käytännöissä." Alkuperäisessä tarkastuksessa, jota kuvailtiin valvontaelimen kaikkien aikojen raskaimmaksi tarkastukseksi, todettiin, että lastensuojelun johtamisessa oli "puolustamatonta" puutetta. Viimeisin arviointi kattaa kolme kuukautta kesäkuun loppuun saakka.</w:t>
      </w:r>
    </w:p>
    <w:p>
      <w:r>
        <w:rPr>
          <w:b/>
        </w:rPr>
        <w:t xml:space="preserve">Yhteenveto</w:t>
      </w:r>
    </w:p>
    <w:p>
      <w:r>
        <w:t xml:space="preserve">Met Police -poliisin tutkimukset lasten seksuaalisesta hyväksikäytöstä vaarantavat yhä lapsia Lontoossa, kuusi kuukautta sen jälkeen, kun valvontaviranomainen oli hälyttänyt asiasta.</w:t>
      </w:r>
    </w:p>
    <w:p>
      <w:r>
        <w:rPr>
          <w:b/>
          <w:u w:val="single"/>
        </w:rPr>
        <w:t xml:space="preserve">Asiakirjan numero 25515</w:t>
      </w:r>
    </w:p>
    <w:p>
      <w:r>
        <w:t xml:space="preserve">Bristolin puukotusmurha: Toinen teini pidätettiin</w:t>
      </w:r>
    </w:p>
    <w:p>
      <w:r>
        <w:t xml:space="preserve">Darren Edginton, 38, Bristolista, löydettiin kuolettavasti loukkaantuneena noin klo 17.50 BST 21. kesäkuuta, ja hän kuoli pian sen jälkeen. Poliisin mukaan 15-vuotias pidätettiin epäiltynä rikoksentekijän avustamisesta ja vapautettiin tutkinnan ajaksi. 14-vuotiasta poikaa, jota ei voida tunnistaa hänen ikänsä vuoksi, syytettiin murhasta, ja hänet vangittiin Bristol Crown Courtissa viime viikolla. Hänen on määrä saapua oikeuteen seuraavan kerran 20. syyskuuta. Edgintonin perhe sanoi kunnianosoituksessaan, että hänellä oli "kultainen sydän", hän oli "loistava isä" ja "sisimmässään hyvin hyväsydäminen mies". "Darren kohtasi elämässään monia haasteita, mutta niistä huolimatta hänellä oli aina hymy kasvoillaan ja pilke silmäkulmassaan", he sanoivat. "Sanat eivät voi ilmaista, kuinka paljon häntä tullaan kaipaamaan."</w:t>
      </w:r>
    </w:p>
    <w:p>
      <w:r>
        <w:rPr>
          <w:b/>
        </w:rPr>
        <w:t xml:space="preserve">Yhteenveto</w:t>
      </w:r>
    </w:p>
    <w:p>
      <w:r>
        <w:t xml:space="preserve">Toinen teini-ikäinen on pidätetty Bristolin St Paulsin alueella tapahtuneen miehen kuoleman yhteydessä.</w:t>
      </w:r>
    </w:p>
    <w:p>
      <w:r>
        <w:rPr>
          <w:b/>
          <w:u w:val="single"/>
        </w:rPr>
        <w:t xml:space="preserve">Asiakirjan numero 25516</w:t>
      </w:r>
    </w:p>
    <w:p>
      <w:r>
        <w:t xml:space="preserve">Batleyn asuntoräjähdys: Kaasupullojen uskotaan olevan syynä</w:t>
      </w:r>
    </w:p>
    <w:p>
      <w:r>
        <w:t xml:space="preserve">35-39-vuotiaat uhrit saivat palovammoja räjähdyksessä, joka tapahtui Batleyn Hick Lanella keskiviikkona. Aluksi arveltiin, että syynä saattoi olla kaasuvuoto. West Yorkshiren poliisin mukaan tarvitaan rikosteknisiä tutkimuksia sen selvittämiseksi, miten kaasupullot syttyivät ja oliko tehty rikoksia. Rakennuksen ympärillä on ollut poliisisaareke, kun tutkimukset jatkuvat. Ylikomisario Pat Twiggs sanoi: "Voimme vahvistaa, että räjähdys ei johtunut kaasuvuodosta eikä mistään muustakaan sähköongelmasta. "Räjähdyksen syyksi uskotaan suurta määrää pieniä palavia kaasupulloja yhdessä asunnossa. Pelastuslaitos kutsuttiin kaksikerroksiseen kerrostaloon keskiviikkona noin kello 18.45 GMT. Poliisit etsivät edelleen silminnäkijöitä. West Yorkshiren poliisi sanoi, että se "odottaa voivansa palauttaa tilat omistajan hallintaan" myöhemmin lauantaina.</w:t>
      </w:r>
    </w:p>
    <w:p>
      <w:r>
        <w:rPr>
          <w:b/>
        </w:rPr>
        <w:t xml:space="preserve">Yhteenveto</w:t>
      </w:r>
    </w:p>
    <w:p>
      <w:r>
        <w:t xml:space="preserve">Räjähdys asunnossa, jossa loukkaantui viisi miestä, johtui poliisin mukaan "suuresta määrästä pieniä palavia kaasupulloja".</w:t>
      </w:r>
    </w:p>
    <w:p>
      <w:r>
        <w:rPr>
          <w:b/>
          <w:u w:val="single"/>
        </w:rPr>
        <w:t xml:space="preserve">Asiakirjan numero 25517</w:t>
      </w:r>
    </w:p>
    <w:p>
      <w:r>
        <w:t xml:space="preserve">Hylätyt bodyboardit roskaavat Cornwallin rantaa</w:t>
      </w:r>
    </w:p>
    <w:p>
      <w:r>
        <w:t xml:space="preserve">Alakoululaiset ovat peittäneet 2 700 neliömetrin alueen laudoilla Buden rannalla Cornwallissa. Polystyreenitaulut poistettiin kolmelta lounaisrannalta elokuussa Keep Britain Tidy -ohjelman BeachCare-ohjelmassa. Yliopiston opiskelijat käyttävät niitä luodakseen ympäristöystävällisemmän muotoilun. BeachCare-vastaava Neil Hembrow sanoi: "Jos keräisimme näitä koko Yhdistyneessä kuningaskunnassa, meillä olisi valtava varasto täynnä. "Ne valmistetaan Kiinassa, kuljetetaan yli 5000 mailia ja surffataan 10 minuuttia ennen kuin ne rikkoutuvat ja päätyvät kaatopaikalle - se on uskomatonta jätettä". BeachCare laskee, että jos jokaisella lounaisrannalla heitettäisiin pois 200 lautaa, kaatopaikoille joutuisi yli 28 000 lautaa. Järjestö kehottaa ihmisiä ostamaan kalliimpia lautoja, jotka kestävät kauemmin.</w:t>
      </w:r>
    </w:p>
    <w:p>
      <w:r>
        <w:rPr>
          <w:b/>
        </w:rPr>
        <w:t xml:space="preserve">Yhteenveto</w:t>
      </w:r>
    </w:p>
    <w:p>
      <w:r>
        <w:t xml:space="preserve">Noin 600 rikkinäistä bodyboardia, jotka on kerätty rannoilta kesän aikana, on pinottu korkealle, jotta niiden aiheuttaman jätteen määrä tulisi esiin.</w:t>
      </w:r>
    </w:p>
    <w:p>
      <w:r>
        <w:rPr>
          <w:b/>
          <w:u w:val="single"/>
        </w:rPr>
        <w:t xml:space="preserve">Asiakirjan numero 25518</w:t>
      </w:r>
    </w:p>
    <w:p>
      <w:r>
        <w:t xml:space="preserve">Leigh-on-Sean murhatutkimus: Luke Bellfield</w:t>
      </w:r>
    </w:p>
    <w:p>
      <w:r>
        <w:t xml:space="preserve">Rikostutkijat uskovat, että Leigh-on-Seasta kotoisin olevan Luke Bellfieldin, 18, kimppuun hyökättiin Essexin kaupungin High Streetillä sijaitsevan The Peterboat -ravintolan lähellä. Essexin poliisille soitettiin perjantaina noin kello 18.00 GMT. Hänet vietiin sairaalaan, jossa hän kuoli pian sen jälkeen. Poliisi kertoi, että heidän piti jäljittää Alfie Pollard, 17, "jota haluamme jututtaa murhaan liittyen". Etsivien mukaan hänellä oli yhteyksiä Leigh-on-Seaan ja Southendiin. Kaksi tutkintaan liittyen pidätettyä miestä on asetettu takuita vastaan 24. maaliskuuta asti, kun tutkimukset jatkuvat. Etsi BBC News: East of England Facebookissa, Instagramissa ja Twitterissä. Jos sinulla on juttuehdotuksia, lähetä sähköpostia osoitteeseen eastofenglandnews@bbc.co.uk.</w:t>
      </w:r>
    </w:p>
    <w:p>
      <w:r>
        <w:rPr>
          <w:b/>
        </w:rPr>
        <w:t xml:space="preserve">Yhteenveto</w:t>
      </w:r>
    </w:p>
    <w:p>
      <w:r>
        <w:t xml:space="preserve">Poliisi on nimennyt teinin, joka kuoli puukoniskuun, kun hänen kimppuunsa hyökättiin pubin lähellä.</w:t>
      </w:r>
    </w:p>
    <w:p>
      <w:r>
        <w:rPr>
          <w:b/>
          <w:u w:val="single"/>
        </w:rPr>
        <w:t xml:space="preserve">Asiakirjan numero 25519</w:t>
      </w:r>
    </w:p>
    <w:p>
      <w:r>
        <w:t xml:space="preserve">Prinsessa Royal Skotlannin yliopiston uusi kansleri</w:t>
      </w:r>
    </w:p>
    <w:p>
      <w:r>
        <w:t xml:space="preserve">University of the Highlands and Islands (UHI), jolla on toimipaikkoja Argyllissa, Highlandissa, Morayssa, Perthissä ja saarilla, vahvistettiin helmikuussa. Prinsessa Annen seremonialliseen tehtävään kuuluu tutkintojen myöntäminen valmistumisjuhlissa. UHI:n rehtori James Fraser sanoi, että prinsessa on pitkään tukenut yliopiston perustamista. Uuden kanslerin virkaanastujaiset on tarkoitus järjestää vuonna 2012.</w:t>
      </w:r>
    </w:p>
    <w:p>
      <w:r>
        <w:rPr>
          <w:b/>
        </w:rPr>
        <w:t xml:space="preserve">Yhteenveto</w:t>
      </w:r>
    </w:p>
    <w:p>
      <w:r>
        <w:t xml:space="preserve">Prinsessa Royal on nimitetty Skotlannin uusimman yliopiston kansleriksi.</w:t>
      </w:r>
    </w:p>
    <w:p>
      <w:r>
        <w:rPr>
          <w:b/>
          <w:u w:val="single"/>
        </w:rPr>
        <w:t xml:space="preserve">Asiakirjan numero 25520</w:t>
      </w:r>
    </w:p>
    <w:p>
      <w:r>
        <w:t xml:space="preserve">Top Gearin myynti kasvattaa BBC:n voittoja</w:t>
      </w:r>
    </w:p>
    <w:p>
      <w:r>
        <w:t xml:space="preserve">Yhtiön mukaan myynti kasvoi 7 % edelliseen 12 kuukauteen verrattuna, ja erityisen hyvin menestyivät muun muassa Top Gear ja Doctor Who. Yhtiö lisäsi, että voitto nousi 36,5 prosenttia 145,2 miljoonaan puntaan ilman poikkeuksellisia eriä. Yli puolet myynnistä kertyi ulkomailta, jossa BBC Worldwide myy BBC:n sisältöä ja ylläpitää kanavaverkostoa. Sen kanavat, joihin BBC America kuuluu, kasvattivat voittojaan 34,2 prosenttia. Ulkomailla myytävien ohjelmien, kuten Top Gearin, Doctor Whon ja Planet Earthin, voitto kasvoi 26,4 prosenttia. Kotimaassa DVD-myynti jatkoi kasvuaan, mutta aikakauslehtien myynti oli tasaista, BBC Worldwide kertoi. Myös vuonna 2007 ostettu matkaopasbrändi Lonely Planet palasi voitolliseksi. "BBC Worldwide tarjoaa edelleen kuluttajille ympäri maailmaa yhä enemmän BBC:n ja muiden brittiläisten tuotantoyhtiöiden sisältöä", sanoi BBC Worldwide -yhtiön toimitusjohtaja John Smith.</w:t>
      </w:r>
    </w:p>
    <w:p>
      <w:r>
        <w:rPr>
          <w:b/>
        </w:rPr>
        <w:t xml:space="preserve">Yhteenveto</w:t>
      </w:r>
    </w:p>
    <w:p>
      <w:r>
        <w:t xml:space="preserve">BBC Worldwide, BBC:n kaupallinen haara, on raportoinut viime tilikauden kokonaismyynnistä, jonka arvo oli miljardi puntaa.</w:t>
      </w:r>
    </w:p>
    <w:p>
      <w:r>
        <w:rPr>
          <w:b/>
          <w:u w:val="single"/>
        </w:rPr>
        <w:t xml:space="preserve">Asiakirjan numero 25521</w:t>
      </w:r>
    </w:p>
    <w:p>
      <w:r>
        <w:t xml:space="preserve">Three Snowhill Birmingham: 4000 BT:n työntekijää siirtyy uuteen toimistoon</w:t>
      </w:r>
    </w:p>
    <w:p>
      <w:r>
        <w:t xml:space="preserve">Henkilökunta asuu suurimmassa osassa uuden 17-kerroksisen Three Snowhill -rakennuksen kerroksista. West Midlandsin pormestari Andy Street sanoi, että tämä osoittaa, että yritykset näkevät West Midlandsissa kannattavaa tulevaisuutta. Työntekijät muuttavat rakennukseen vuoden lopulla. Graeme Paton BT:ltä sanoi, että rakennuksesta tulisi yrityksen "strateginen keskuspaikka" Yhdistyneessä kuningaskunnassa ja että sen nykyinen henkilöstömäärä viisinkertaistuisi kaupungissa. Viime vuoden helmikuussa HSBC avasi Birminghamissa uuden pääkonttorinsa, jossa työskentelee 2 000 työntekijää. Street sanoi, että kyseessä on jälleen yksi "merkittävä yritys", joka muuttaa West Midlandsiin, ja että BT:stä tulisi yksi Birminghamin suurimmista työnantajista. Hän sanoi, että pelkästään Snow Hillin alueelle sijoittuvat nyt muun muassa HS2 Ltd, KMPG, Barclays ja asianajotoimisto Gowling. "Olen iloinen, että BT:n kokoinen ja maineeltaan merkittävä yritys on tehnyt tämän muuton, ja se osoittaa, miten pitkälle alueemme on edennyt viime vuosina, että Yhdistyneen kuningaskunnan suurimmat yritykset näkevät nyt kannattavaa tulevaisuutta West Midlandsissa, Street sanoi. Suur-Birmingham Chambers of Commerce -järjestön toimitusjohtaja Paul Faulkner lisäsi: "Tämä on uusi merkki paitsi Birminghamin renessanssista myös kasvavasta luottamuksesta, joka kaupungin liike-elämän piirissä tällä hetkellä vallitsee." Seuraa BBC West Midlandsia Facebookissa ja Twitterissä ja tilaa paikalliset uutispäivitykset suoraan puhelimeesi. Aiheeseen liittyvät Internet-linkit Tietoa BT West Midlands Combined Authoritysta</w:t>
      </w:r>
    </w:p>
    <w:p>
      <w:r>
        <w:rPr>
          <w:b/>
        </w:rPr>
        <w:t xml:space="preserve">Yhteenveto</w:t>
      </w:r>
    </w:p>
    <w:p>
      <w:r>
        <w:t xml:space="preserve">BT Group on ilmoittanut, että yli 4000 sen työntekijää työskentelee Birminghamissa sijaitsevassa uudessa toimistossa, ja siitä tulee viimeisin yritys, joka sijoittaa merkittäviä toimintojaan kaupunkiin.</w:t>
      </w:r>
    </w:p>
    <w:p>
      <w:r>
        <w:rPr>
          <w:b/>
          <w:u w:val="single"/>
        </w:rPr>
        <w:t xml:space="preserve">Asiakirjan numero 25522</w:t>
      </w:r>
    </w:p>
    <w:p>
      <w:r>
        <w:t xml:space="preserve">Equifaxin voitot romahtavat tietoturvaloukkausten keskellä</w:t>
      </w:r>
    </w:p>
    <w:p>
      <w:r>
        <w:t xml:space="preserve">Yhtiö on ilmoittanut, että yli 145 miljoonan ihmisen henkilötiedot Yhdysvalloissa ja Yhdistyneessä kuningaskunnassa ovat saattaneet paljastua. Equifaxin mukaan tietomurto on maksanut sille tähän mennessä 87,5 miljoonaa dollaria (66,6 miljoonaa puntaa). Yrityksen johtaja sanoi, että sillä on "tärkeä matka" luottamuksen palauttamiseksi. Asiakkaat, joihin kuuluu pankkeja, luottokorttien myöntäjiä ja julkisia virastoja, lykkäävät liiketoimia, ja tapaus on herättänyt hallitusten tutkimuksia ja vaatinut uusia säännöksiä. Yritys kertoi odottavansa, että neljännen neljänneksen liikevaihdon kasvu hidastuu 3-4 prosenttia tapauksen vuoksi ja että kyberkulut ylittävät 60 miljoonaa dollaria. Yrityksen mukaan sen toteuttamat toimet parantavat liiketoimintaa pitkällä aikavälillä. "Luotan siihen, että selviämme tästä entistä vahvempana yrityksenä", sanoi väliaikainen toimitusjohtaja Paulino Barros, joka asetettiin virkaan edellisen toimitusjohtajan eron jälkeen. Equifaxin mukaan kolmannen neljänneksen liikevaihto kasvoi 4 prosenttia 834,8 miljoonaan dollariin (635,5 miljoonaan puntaan), mutta se jäi alle sen aiemman 6-7 prosentin kasvuennusteen. Syyskuun loppuun päättyneen kolmen kuukauden aikana voitto oli 96,3 miljoonaa dollaria, mikä on 27 prosenttia vähemmän kulujen kasvaessa. Niihin sisältyivät lakimies- ja konsultointikulut sekä kustannukset, jotka liittyivät ilmaisiin palveluihin, joita tarjottiin henkilöille, joiden tiedot olivat vaarantuneet.</w:t>
      </w:r>
    </w:p>
    <w:p>
      <w:r>
        <w:rPr>
          <w:b/>
        </w:rPr>
        <w:t xml:space="preserve">Yhteenveto</w:t>
      </w:r>
    </w:p>
    <w:p>
      <w:r>
        <w:t xml:space="preserve">Equifaxin neljännesvuosittaiset voitot putosivat 27 prosenttia ja liikevaihdon kasvu oli viimeisimmällä neljänneksellä vähäisempää, kun luottotietotoimisto kamppaili suuren tietomurron seurausten kanssa.</w:t>
      </w:r>
    </w:p>
    <w:p>
      <w:r>
        <w:rPr>
          <w:b/>
          <w:u w:val="single"/>
        </w:rPr>
        <w:t xml:space="preserve">Asiakirjan numero 25523</w:t>
      </w:r>
    </w:p>
    <w:p>
      <w:r>
        <w:t xml:space="preserve">Reigaten puiston "leipä-amnestia" linnunruokintapaikoille</w:t>
      </w:r>
    </w:p>
    <w:p>
      <w:r>
        <w:t xml:space="preserve">Reigatessa sijaitsevan Priory Parkin kävijät voivat vaihtaa puistoon viemänsä leivän erityiseen lintujen ruokaan, jota voi antaa järvellä oleville ankoille ja joutsenille. "Leipä sisältää hyvin vähän elintärkeitä ainesosia, jotka antavat luonnonvaraisille linnuille energiaa, jota ne tarvitsevat lisääntyäkseen ja ruokkiakseen", sanoi kaupunginvaltuutettu Adam De Save. "Leipä-amnestialla haluamme kannustaa ihmisiä syöttämään linnuille oikeaa ruokaa." Reigate and Banstead Borough Councilin mukaan vierailijoiden, jotka haluavat syöttää linnuille leipää, olisi varmistettava, että se on tuoretta ja terveellisempää monijyväistä leipää. Maanantaina alkanut leipäamnestia kestää perjantaihin asti. Leipää voi vaihtaa puiston toimistossa, joka sijaitsee paviljongin sisällä, kello 09.00 ja 17.00 välillä.</w:t>
      </w:r>
    </w:p>
    <w:p>
      <w:r>
        <w:rPr>
          <w:b/>
        </w:rPr>
        <w:t xml:space="preserve">Yhteenveto</w:t>
      </w:r>
    </w:p>
    <w:p>
      <w:r>
        <w:t xml:space="preserve">Surreyn puistossa on meneillään "leipäamnestia", jonka tarkoituksena on kannustaa kävijöitä syöttämään luonnonvaraisille linnuille terveellisempää ruokaa.</w:t>
      </w:r>
    </w:p>
    <w:p>
      <w:r>
        <w:rPr>
          <w:b/>
          <w:u w:val="single"/>
        </w:rPr>
        <w:t xml:space="preserve">Asiakirjan numero 25524</w:t>
      </w:r>
    </w:p>
    <w:p>
      <w:r>
        <w:t xml:space="preserve">Kultaharkkoja, huumeita ja käteistä takavarikoitu Rochdalen ratsioissa</w:t>
      </w:r>
    </w:p>
    <w:p>
      <w:r>
        <w:t xml:space="preserve">Myös viisi urheiluautoa takavarikoitiin, kun poliisi ratsasi 18 kotia Rochdalessa, Suur-Manchesterissa, ja teki 16 pidätystä. Viisitoista 20-48-vuotiasta miestä ja 29-vuotias nainen pidätettiin epäiltynä erilaisista järjestäytyneen rikollisuuden rikoksista. Epäillyt jäivät säilöön kuulusteluja varten. Ylikomisario Neil Evans sanoi, että ratsioiden tarkoituksena oli "suojella haavoittuvia uhreja hyväksikäytöltä ja häiritä järjestäytynyttä rikollisuutta". Hän lisäsi: "Olemme toimineet nopeasti ja ryhtyneet pikaisiin toimiin varmistaaksemme, että mahdollisia uhreja tuetaan ja suojellaan. "Emme koskaan siedä huumeita kaduillamme, ja tänään olemme onnistuneesti pysäyttäneet suuren määrän Rochdalen kaduille suunnattuja huumeita."</w:t>
      </w:r>
    </w:p>
    <w:p>
      <w:r>
        <w:rPr>
          <w:b/>
        </w:rPr>
        <w:t xml:space="preserve">Yhteenveto</w:t>
      </w:r>
    </w:p>
    <w:p>
      <w:r>
        <w:t xml:space="preserve">Kultaharkkoja, huumeita ja käteistä rahaa on takavarikoitu huumeiden tarjonnan sekä lasten ja aikuisten hyväksikäytön vastaisissa ratsioissa.</w:t>
      </w:r>
    </w:p>
    <w:p>
      <w:r>
        <w:rPr>
          <w:b/>
          <w:u w:val="single"/>
        </w:rPr>
        <w:t xml:space="preserve">Asiakirjan numero 25525</w:t>
      </w:r>
    </w:p>
    <w:p>
      <w:r>
        <w:t xml:space="preserve">West Midlandsin poliisi sai syytteen sopimattomista lapsikuvista</w:t>
      </w:r>
    </w:p>
    <w:p>
      <w:r>
        <w:t xml:space="preserve">Komisario Lee Bartram, 44, joka työskentelee West Midlandsin poliisissa Birminghamin keskustassa, on pidätetty virantoimituksesta oikeudenkäynnin ajaksi. Hänet pidätettiin kotonaan maanantaina, ja hänen on määrä saapua Walsallin käräjäoikeuteen torstaiaamuna. Bartramia syytetään viidestä sopimattoman valokuvan ottamisesta lapsesta. Häntä syytetään myös kahdesta epäsiveellisen valokuvan levittämisestä lapsesta. West Midlandsin poliisi ilmoitti, että poliisi on tehnyt vapaaehtoisen ilmoituksen riippumattomalle poliisin käyttäytymisvirastolle. Aiheeseen liittyvät Internet-linkit HM Courts &amp; Tribunals Service (HM Courts &amp; Tribunals Service)</w:t>
      </w:r>
    </w:p>
    <w:p>
      <w:r>
        <w:rPr>
          <w:b/>
        </w:rPr>
        <w:t xml:space="preserve">Yhteenveto</w:t>
      </w:r>
    </w:p>
    <w:p>
      <w:r>
        <w:t xml:space="preserve">Poliisitarkastaja on saanut syytteen siveettömien lastenkuvien hallussapidosta.</w:t>
      </w:r>
    </w:p>
    <w:p>
      <w:r>
        <w:rPr>
          <w:b/>
          <w:u w:val="single"/>
        </w:rPr>
        <w:t xml:space="preserve">Asiakirjan numero 25526</w:t>
      </w:r>
    </w:p>
    <w:p>
      <w:r>
        <w:t xml:space="preserve">Aberystwythin yliopisto myöntää walesilaisen merkin kirjoitusvirheet</w:t>
      </w:r>
    </w:p>
    <w:p>
      <w:r>
        <w:t xml:space="preserve">Aberystwythin yliopiston mukaan kuudessa 125 uudesta kyltistä oli kirjoitusvirheitä ja yksi oli käännetty väärin Penglaisin kampuksella. Walesin kielen sana "opiskelijat" on "myfyrwyr", mutta eräässä kyltissä se oli kirjoitettu virheellisesti "myfywyr". Yliopiston tiedottaja sanoi, että osa väärin kirjoitetuista opasteista oli jo korjattu. Hän lisäsi: "Yliopisto ryhtyy toimenpiteisiin korjatakseen loput virheet mahdollisimman pian ja on poistanut nämä kyltit, kunnes ne on korjattu". "Järjestelyjä tehdään myös sen varmistamiseksi, että kyltteihin lisätään walesin kielen 'postinumero' niin pian kuin mahdollista."</w:t>
      </w:r>
    </w:p>
    <w:p>
      <w:r>
        <w:rPr>
          <w:b/>
        </w:rPr>
        <w:t xml:space="preserve">Yhteenveto</w:t>
      </w:r>
    </w:p>
    <w:p>
      <w:r>
        <w:t xml:space="preserve">Yliopisto on myöntänyt, että useissa sen kampuksen uusissa opasteissa on kirjoitettu väärin walesiksi.</w:t>
      </w:r>
    </w:p>
    <w:p>
      <w:r>
        <w:rPr>
          <w:b/>
          <w:u w:val="single"/>
        </w:rPr>
        <w:t xml:space="preserve">Asiakirjan numero 25527</w:t>
      </w:r>
    </w:p>
    <w:p>
      <w:r>
        <w:t xml:space="preserve">Mies väistää kaatuvia puita entisen Ophelia-hurrikaanin tuulten aikana.</w:t>
      </w:r>
    </w:p>
    <w:p>
      <w:r>
        <w:t xml:space="preserve">Boris Kitching oli ajamassa Douglasista Castletowniin, kun ensimmäinen puu kaatui hänen pakettiautonsa eteen. Hän jarrutti ja soitti hätäkeskukseen, ennen kuin toinen puu kaatui, jolloin hänen autonsa ja toinen autoilija jäivät loukkuun. Kitching sanoi, että he olivat "sekuntien päässä siitä, että he olisivat joutuneet puristuksiin" maanantain kovassa tuulessa sattuneessa välikohtauksessa. Monet tiet olivat tukossa, kun yli 130 puuta kaatui puuskissa, joiden nopeus oli jopa 145 kilometriä tunnissa. Kitchingin mukaan puut kaatuivat ja pari jäi loukkuun noin 40 minuutiksi. Hän sanoi: "Otin käsisahan esiin ja aloin leikata oksia, jotta pääsimme ulos, ja toinen kuljettaja auttoi. "Seuraavaksi paikalle ilmestyi rakennusmies pakettiautollaan ja hänellä oli moottorisaha, mikä helpotti tilannetta huomattavasti." Hän sanoi, että hänellä oli myös moottorisaha. BBC:n Mansaaren toimittaja Mark Edwards ajoi etelään, kun hän törmäsi tapahtumapaikkaan Old Castletown Roadilla. Hän sanoi: "En tiedä, mitä tapahtui: "Edessä ajava kuljettaja oli juuri väistänyt toisen puun kaatumisen ja oli kääntymässä, kun häneen melkein osui toisen kerran. "Molemmat olivat erittäin onnekkaita, etteivät joutuneet osuman kohteeksi."</w:t>
      </w:r>
    </w:p>
    <w:p>
      <w:r>
        <w:rPr>
          <w:b/>
        </w:rPr>
        <w:t xml:space="preserve">Yhteenveto</w:t>
      </w:r>
    </w:p>
    <w:p>
      <w:r>
        <w:t xml:space="preserve">Mies on kuvaillut hetkeä, jolloin hän välttyi täpärästi kahden kaatuvan puun "litistämiseltä", kun entinen hirmumyrsky Ophelia iski Mansaarelle.</w:t>
      </w:r>
    </w:p>
    <w:p>
      <w:r>
        <w:rPr>
          <w:b/>
          <w:u w:val="single"/>
        </w:rPr>
        <w:t xml:space="preserve">Asiakirjan numero 25528</w:t>
      </w:r>
    </w:p>
    <w:p>
      <w:r>
        <w:t xml:space="preserve">Wigstonin murhatutkimus: 10 000 punnan palkkio tarjolla</w:t>
      </w:r>
    </w:p>
    <w:p>
      <w:r>
        <w:t xml:space="preserve">Howard Staffin, 66, kimppuun hyökättiin maanantaina kotonaan Gibson Closessa, Wigstonissa, epäillyn murtovarkauden aikana. Neljä murhasta epäiltynä pidätettyä miestä on vapautettu tutkinnan ajaksi. Poliisi sanoi epäilevänsä, ettei uhri tuntenut hyökkääjäänsä. Staff sai rintavammoja ja kuoli myöhemmin. 'Lempeä mies' Poliisi kuvaili Staffia "lempeäksi mieheksi", joka ei ollut uhka kenellekään. Staffin veli, joka loukkaantui hyökkäyksessä, on sittemmin päässyt sairaalasta. Leicestershiren poliisin mukaan mies oli mennyt Staffin kotiin noin kello 15.45 GMT ja poistunut sieltä mukanaan pieni rahasumma muovisessa noutoruokalaatikossa. Hän lähti osoitteesta Kings Drivea pitkin kohti Aylestone Lanea. Poliisin mukaan miehen uskottiin olevan valkoihoinen ja kolmekymppinen. Hän oli pukeutunut tummiin vaatteisiin, ja hänellä saattoi olla lippis päässä. Crimestoppersin mukaan jopa 10 000 punnan palkkio maksetaan jokaiselle, joka antaa tietoja, jotka johtavat tuomioon. Neljä miestä - kaksi 20-vuotiasta, yksi 21-vuotias ja yksi 19-vuotias - pidätettiin keskiviikkona ja vapautettiin seuraavana päivänä. Seuraa BBC East Midlandsia Facebookissa, Twitterissä tai Instagramissa. Lähetä juttuideoita osoitteeseen eastmidsnews@bbc.co.uk.</w:t>
      </w:r>
    </w:p>
    <w:p>
      <w:r>
        <w:rPr>
          <w:b/>
        </w:rPr>
        <w:t xml:space="preserve">Yhteenveto</w:t>
      </w:r>
    </w:p>
    <w:p>
      <w:r>
        <w:t xml:space="preserve">Crimestoppers-hyväntekeväisyysjärjestö on tarjonnut 10 000 punnan palkkion tiedoista, jotka koskevat Leicestershiren miehen epäiltyä murhaa.</w:t>
      </w:r>
    </w:p>
    <w:p>
      <w:r>
        <w:rPr>
          <w:b/>
          <w:u w:val="single"/>
        </w:rPr>
        <w:t xml:space="preserve">Asiakirjan numero 25529</w:t>
      </w:r>
    </w:p>
    <w:p>
      <w:r>
        <w:t xml:space="preserve">Central Plaza Hotel: Carlislen neuvosto sanoo, että purkutyö on lähes valmis</w:t>
      </w:r>
    </w:p>
    <w:p>
      <w:r>
        <w:t xml:space="preserve">Entisen, II-luokituksen mukaisen Central Plazan purkutyöt aloitettiin viime vuoden marraskuussa, koska pelättiin, että se romahtaisi. Alueelta on poistettu 7 000 tonnia raunioita, ja maanantaina pystytetään telineet purkutyön viimeistä vaihetta varten. Työt on määrä saada päätökseen 8. maaliskuuta, jolloin Victoria Viaduktin toivotaan avautuvan uudelleen. Carlislen kaupunginvaltuuston tiedottaja sanoi: "Työmaan syvyys on merkittävä - Victoria Viaduktin ja entisen hotellin alemman pohjakerroksen välillä on nyt kahden kerroksen korkuinen tasoero. "Alueelle ei ole tällä hetkellä pääsyä muille kuin urakoitsijoille. Aitausta ja suojaverkkoa asennetaan parhaillaan." Hotelli suljettiin vuonna 2004, ja alue on Crown Estate -yhtiön hallussa, vaikka neuvosto on edelleen vastuussa siitä.</w:t>
      </w:r>
    </w:p>
    <w:p>
      <w:r>
        <w:rPr>
          <w:b/>
        </w:rPr>
        <w:t xml:space="preserve">Yhteenveto</w:t>
      </w:r>
    </w:p>
    <w:p>
      <w:r>
        <w:t xml:space="preserve">Carlislen keskustassa sijaitsevan rapistuvan hotellin purkutyöt ovat viimeistelyvaiheessa, kertoo kaupunginhallitus.</w:t>
      </w:r>
    </w:p>
    <w:p>
      <w:r>
        <w:rPr>
          <w:b/>
          <w:u w:val="single"/>
        </w:rPr>
        <w:t xml:space="preserve">Asiakirjan numero 25530</w:t>
      </w:r>
    </w:p>
    <w:p>
      <w:r>
        <w:t xml:space="preserve">Manx Whale and Dolphin Watch -vierailijakeskus avataan Peelissä.</w:t>
      </w:r>
    </w:p>
    <w:p>
      <w:r>
        <w:t xml:space="preserve">Manx Whale and Dolphin Watchin (MWDW) uudessa tilassa on kirjasto, jossa esitellään viimeisimpiä havaintoraportteja ja järjestetään opetustapahtumia lapsille. Hyväntekeväisyysjärjestön tiedottaja Jen Adams sanoi, että ryhmä on "iloinen" voidessaan edistää "aliarvostettuja olentoja". Keskus avataan 26. tammikuuta. "Olemme hyvin innoissamme laitoksesta, josta toivottavasti tulee jälleen yksi syy vierailla Mansaarella ja joka herättää lisää kiinnostusta luonnonsuojelua ja meribiologiaa kohtaan", Adams lisäsi. MWDW rekisteröi paikallisten lajien liikkeitä ja seuraa populaatioita. Hyväntekeväisyysjärjestö saa vuosittain noin 500 havaintoilmoitusta vapaaehtoisilta ja yleisöltä. Manxin rannikolla tavataan säännöllisesti muun muassa pikkuvalaita, Risso-delfiinejä ja pyöriäisiä.</w:t>
      </w:r>
    </w:p>
    <w:p>
      <w:r>
        <w:rPr>
          <w:b/>
        </w:rPr>
        <w:t xml:space="preserve">Yhteenveto</w:t>
      </w:r>
    </w:p>
    <w:p>
      <w:r>
        <w:t xml:space="preserve">Peelissä sijaitseva uusi vierailijakeskus, joka on omistettu valaille ja delfiineille, voisi "herättää kiinnostusta" merien suojeluun, on sanonut hyväntekeväisyysjärjestö.</w:t>
      </w:r>
    </w:p>
    <w:p>
      <w:r>
        <w:rPr>
          <w:b/>
          <w:u w:val="single"/>
        </w:rPr>
        <w:t xml:space="preserve">Asiakirjan numero 25531</w:t>
      </w:r>
    </w:p>
    <w:p>
      <w:r>
        <w:t xml:space="preserve">Guernseyn kalliopelastusryhmä siirtää vastuun palokunnalle</w:t>
      </w:r>
    </w:p>
    <w:p>
      <w:r>
        <w:t xml:space="preserve">Tammikuussa alkavan siirron myötä pelastuspalvelun henkilöstö jatkaa vapaaehtoisten palveluksessa. Nykyinen palveluntarjoaja St John sanoi, että siirto antaa sille mahdollisuuden keskittyä "ydintoimintoihin", kuten saaren ambulanssipalveluun. Guernseyn hallitus on hyväksynyt vastuun siirtämisen Guernseyn palo- ja pelastuspalvelulle. Osavaltiot paljastivat hiljattain harkitsevansa yhä saaren ambulanssi- ja palokuntapalvelujen yhdistämistä sen jälkeen, kun raportissa todettiin, että se voisi säästää hallitukselle 600 000 puntaa vuodessa. Palopäällikkö Jon Le Page sanoi kalliopelastuspäätöksestä: "Operatiivisesti liiketoiminta jatkuu normaalisti, ja tiimi toimii samalla hyväntekeväisyysperiaatteella." Kalliopelastusryhmä toimii nyt palokunnan päämajassa Town Arsenalissa, St Peter Portissa.</w:t>
      </w:r>
    </w:p>
    <w:p>
      <w:r>
        <w:rPr>
          <w:b/>
        </w:rPr>
        <w:t xml:space="preserve">Yhteenveto</w:t>
      </w:r>
    </w:p>
    <w:p>
      <w:r>
        <w:t xml:space="preserve">Vastuu Guernseyn kalliopelastusryhmästä on siirtymässä hyväntekeväisyysjärjestöltä hallituksen hallinnoimalle palolaitokselle.</w:t>
      </w:r>
    </w:p>
    <w:p>
      <w:r>
        <w:rPr>
          <w:b/>
          <w:u w:val="single"/>
        </w:rPr>
        <w:t xml:space="preserve">Asiakirjan numero 25532</w:t>
      </w:r>
    </w:p>
    <w:p>
      <w:r>
        <w:t xml:space="preserve">Guernseyn lankapuhelinvuokra nousee 8 % huhtikuusta alkaen</w:t>
      </w:r>
    </w:p>
    <w:p>
      <w:r>
        <w:t xml:space="preserve">Se on seurausta Kanaalisaarten kilpailu- ja sääntelyviranomaisen (CICRA) päätöksestä, joka koskee Cable &amp; Wireless Guernseyn kiinteän verkon palveluja. Yhtiö, joka toimittaa kaikki saaren lankapuhelinpalvelut, oli pyytänyt 1 punnan korotusta 9,99 puntaan. Lisäksi CICRA ilmoitti, että se tutkii mahdollisuutta antaa kuluttajille mahdollisuus valita, kuka tarjoaa heidän kiinteän verkon palvelujaan. Sääntelyviranomainen ilmoitti myös, että paikallispuhelujen huippumaksuja alennetaan 23 prosenttia 4,3 pennistä 3,3 penniin minuutilta. CICRAan kuuluvan yleishyödyllisten laitosten sääntelyviraston varapääjohtaja Michael Byrne sanoi: "Olemme tehneet kovasti töitä varmistaaksemme, että olemme rajoittaneet korotukset minimiin, jonka uskomme olevan tarpeen."</w:t>
      </w:r>
    </w:p>
    <w:p>
      <w:r>
        <w:rPr>
          <w:b/>
        </w:rPr>
        <w:t xml:space="preserve">Yhteenveto</w:t>
      </w:r>
    </w:p>
    <w:p>
      <w:r>
        <w:t xml:space="preserve">Guernseyn lankapuhelinten käyttäjille on luvassa 8 prosentin korotus 1. huhtikuuta alkaen, mikä tarkoittaa 9,75 punnan kuukausimaksuja.</w:t>
      </w:r>
    </w:p>
    <w:p>
      <w:r>
        <w:rPr>
          <w:b/>
          <w:u w:val="single"/>
        </w:rPr>
        <w:t xml:space="preserve">Asiakirjan numero 25533</w:t>
      </w:r>
    </w:p>
    <w:p>
      <w:r>
        <w:t xml:space="preserve">Linja-autoyhtiön johtaja sai toimitsijakiellon ajoneuvojen piilottamisesta selvitysmieheltä</w:t>
      </w:r>
    </w:p>
    <w:p>
      <w:r>
        <w:t xml:space="preserve">Craig Hughes, 27, Lutonista, oli Bedfordshiren Barton-le-Clay'ssä sijaitsevan HL Toursin johtaja. Yritys asetettiin vapaaehtoiseen selvitystilaan lokakuussa 2017, ja se oli velkaa tuhansia, Insolvency Service kertoi. Maksukyvyttömyysmenettelyn harjoittaja kohtasi "koko ajan esteitä", se sanoi. Lokakuussa 2017 yritys siirtyi vapaaehtoiseen selvitystilaan (Creditors Voluntary Liquidation, CVL) ja oli velkaa 38 000 puntaa, mutta elokuussa Hughes siirsi kolme linja-autoa ilman selvitysmiehen lupaa ja yritti piilottaa ne. "Johtajilla on vastuu" Maksukyvyttömyyspalvelun mukaan Hughesille lähetettiin kirjeitä, joissa uhattiin oikeustoimilla, mutta hän kieltäytyi edelleen paljastamasta niiden sijaintia. Ne löydettiin lopulta vuonna 2018 ja myytiin, mutta ne olivat "huonontuneet" ja menettäneet osan arvostaan. Havainnot osoittivat, että Hughes ei myöskään ole pitänyt yllä ja säilyttänyt riittävää kirjanpitoa. Tähän kuului muun muassa se, ettei hän selittänyt 133 000 punnan pankkisiirtoja, joista 127 000 puntaa hänen nimissään olevalle tilille. Hughesia on nyt kielletty ilman tuomioistuimen lupaa edistämästä, perustamasta tai johtamasta yritystä huhtikuuhun 2028 asti. Lawrence Zussman, maksukyvyttömyyspalvelun tutkimuspäällikkö, sanoi: "Johtajilla on vastuu velkojiaan kohtaan, ja yhdeksän vuoden toimitsijakielto osoittaa, mitä seurauksia on niille, jotka asettavat omat etunsa muiden etujen edelle."</w:t>
      </w:r>
    </w:p>
    <w:p>
      <w:r>
        <w:rPr>
          <w:b/>
        </w:rPr>
        <w:t xml:space="preserve">Yhteenveto</w:t>
      </w:r>
    </w:p>
    <w:p>
      <w:r>
        <w:t xml:space="preserve">Kolme valmentajaa selvitysmiehiltä piilottanut valmentajayritysjohtaja on saanut yhdeksän vuoden kiellon edistää, perustaa tai johtaa yritystä.</w:t>
      </w:r>
    </w:p>
    <w:p>
      <w:r>
        <w:rPr>
          <w:b/>
          <w:u w:val="single"/>
        </w:rPr>
        <w:t xml:space="preserve">Asiakirjan numero 25534</w:t>
      </w:r>
    </w:p>
    <w:p>
      <w:r>
        <w:t xml:space="preserve">Starling pelastettu viemärin kannesta Downham Marketissa</w:t>
      </w:r>
    </w:p>
    <w:p>
      <w:r>
        <w:t xml:space="preserve">Eräs yleisön jäsen huomasi tiistaina Downham Marketissa Norfolkissa sijaitsevan viemärin reiästä putkahtavan linnun pään ja otti yhteyttä eläinsuojelujärjestöön. RSPCA:n työntekijä Naemi Kilbey joutui kutsumaan palokunnan poistamaan kannen, ennen kuin hän sai linnun kiinni. Hän sanoi, että se oli "varmasti yksi epätavallisimmista" pelastuksista, joita hän oli tehnyt. "Kun osallistuu eläimen pelastustapahtumaan, voi yleensä selvittää, miten se joutui vaikeaan tilanteeseen - mutta tämän pikkutähden tapauksessa en todellakaan tiedä, miten ihmeessä se joutui sinne", Kilbey sanoi. Kottarainen vietiin East Winch Wildlife Centreen, jossa sen terveydentilaa seurataan. Se on tarkoitus vapauttaa luontoon viikonloppuna.</w:t>
      </w:r>
    </w:p>
    <w:p>
      <w:r>
        <w:rPr>
          <w:b/>
        </w:rPr>
        <w:t xml:space="preserve">Yhteenveto</w:t>
      </w:r>
    </w:p>
    <w:p>
      <w:r>
        <w:t xml:space="preserve">Palomiesten ja RSPCA:n oli pelastettava kottarainen, kun se oli juuttunut viemärin kannen sisään.</w:t>
      </w:r>
    </w:p>
    <w:p>
      <w:r>
        <w:rPr>
          <w:b/>
          <w:u w:val="single"/>
        </w:rPr>
        <w:t xml:space="preserve">Asiakirjan numero 25535</w:t>
      </w:r>
    </w:p>
    <w:p>
      <w:r>
        <w:t xml:space="preserve">Paavi Franciscus perustaa komission tarkistamaan Vatikaanin pankkia</w:t>
      </w:r>
    </w:p>
    <w:p>
      <w:r>
        <w:t xml:space="preserve">Aiemmin tässä kuussa hän nimitti luotetun papin valvomaan pankin hallintoa, joka tunnetaan virallisesti nimellä Institute for Religious Works. Instituutti, joka on yksi maailman salaisimmista pankeista, on kärsinyt rahanpesuepäilyistä. Sillä on 114 työntekijää ja 7,1 miljardin dollarin (4,6 miljardin punnan; 5,4 miljardin euron) varat. Uuden komission tehtävänä on varmistaa, että pankki toimii "sopusoinnussa" kirkon tehtävän kanssa. Sen muodostavat Harvardin yliopiston oikeustieteen professori Mary Ann Glendon ja neljä korkea-arvoista pappia: italialainen kardinaali Raffaele Farina, ranskalainen kardinaali Jean-Louis Tauran, espanjalainen piispa Juan Ignacio Arrieta Ochoa de Chinchetru ja yhdysvaltalainen kirkonmies Peter Bryan Wells. Paavi nimitti 15. kesäkuuta Monsignor Battista Mario Salvatore Riccan pankin väliaikaiseksi prelaatiksi eli käytännössä edustajakseen pankissa. Helmikuussa saksalainen asianajaja Ernst von Freyberg nimitettiin pankin uudeksi puheenjohtajaksi kahdeksan kuukautta sen jälkeen, kun hänen edeltäjänsä erotettiin rahanpesututkimuksen vuoksi. Hänen nimityksensä oli yksi paavi Franciscuksen edeltäjän Benedictus XVI:n viimeisistä toimista. Von Freyberg ryhtyi tarkastamaan pankin 19 000 tiliä, jotka ovat enimmäkseen Vatikaanin työntekijöiden, hyväntekeväisyysjärjestöjen, pappien ja nunnien hallussa.</w:t>
      </w:r>
    </w:p>
    <w:p>
      <w:r>
        <w:rPr>
          <w:b/>
        </w:rPr>
        <w:t xml:space="preserve">Yhteenveto</w:t>
      </w:r>
    </w:p>
    <w:p>
      <w:r>
        <w:t xml:space="preserve">Paavi Franciscus on perustanut tutkintalautakunnan tarkastelemaan Vatikaanin pankin toimintaa viimeaikaisten skandaalien jälkeen.</w:t>
      </w:r>
    </w:p>
    <w:p>
      <w:r>
        <w:rPr>
          <w:b/>
          <w:u w:val="single"/>
        </w:rPr>
        <w:t xml:space="preserve">Asiakirjan numero 25536</w:t>
      </w:r>
    </w:p>
    <w:p>
      <w:r>
        <w:t xml:space="preserve">Huoli liuskekaasukokeiluista Lancashiressa</w:t>
      </w:r>
    </w:p>
    <w:p>
      <w:r>
        <w:t xml:space="preserve">Cuadrilla Resources on poraillut reiän Kirkhamin lähellä sijaitsevalle maalle selvittääkseen siellä olevien liuskekaasuvarantojen laajuuden. Seuraavassa vaiheessa kalliota rikotaan veden ja kemikaalien avulla, jotta kaasutaskuja saadaan vapautettua. Vastustajat järjestävät viikonloppuna julkisen kokouksen St Annesissa, mutta Cuadrilla vakuuttaa, ettei turvallisuusongelmia ole. "Turvallinen tapa" Blackpoolin vihreiden puheenjohtaja Philip Mitchell on sanonut, että prosessi voi olla vaarallinen. "Amerikassa on ollut esimerkkejä, joissa kaivo on jouduttu puhaltamaan ulos ja räjähdysherkkää nestettä on valunut maahan, mikä on aiheuttanut tulipalo- ja saastumisvaaran", hän sanoi. "Saasteella on monia eri tapoja päästä maaperään, kaasu liukenee veteen ja voi päästä vesistöön." Cuadrillan toimitusjohtaja Dennis Carlton on myöntänyt, että tekniikka on aiheuttanut saastumista osassa Yhdysvaltoja, mutta sanoi, että Lancashiren menettely on turvallinen. "On ollut yksittäistapauksia, joissa on ollut mahdollista matalien pohjavesikerrosten saastumista", hän sanoi. "Näissä tapauksissa kaivon suunnittelu ei ollut asianmukaista, ja myös varsinainen poraustoimenpide oli puutteellinen. "Valmisteluihin kuluu tunteja ja tunteja ja päiviä ja päiviä, jotta voidaan varmistaa, että oikea työ tehdään turvallisesti."</w:t>
      </w:r>
    </w:p>
    <w:p>
      <w:r>
        <w:rPr>
          <w:b/>
        </w:rPr>
        <w:t xml:space="preserve">Yhteenveto</w:t>
      </w:r>
    </w:p>
    <w:p>
      <w:r>
        <w:t xml:space="preserve">Lancashiren liuskekaasua testaavan yrityksen käyttämän kiistanalaisen poraustekniikan turvallisuudesta on esitetty huolenaiheita.</w:t>
      </w:r>
    </w:p>
    <w:p>
      <w:r>
        <w:rPr>
          <w:b/>
          <w:u w:val="single"/>
        </w:rPr>
        <w:t xml:space="preserve">Asiakirjan numero 25537</w:t>
      </w:r>
    </w:p>
    <w:p>
      <w:r>
        <w:t xml:space="preserve">Hinkley Point C -ydinvoimalan avaaminen myöhemmin suuremmilla kustannuksilla</w:t>
      </w:r>
    </w:p>
    <w:p>
      <w:r>
        <w:t xml:space="preserve">Ranskalainen energiayhtiö EDF ilmoitti, että se oli saavuttanut "merkittävää edistystä" Bridgwaterin laitosalueella huolimatta koronaviruksen vaikutuksista ja lukitusrajoituksista. Laitoksen on määrä aloittaa toimintansa kesäkuussa 2026 eikä suunnitelmien mukaan vuonna 2025, ja sen kustannukset ovat 22-23 miljardia puntaa. Voimalaitoksen odotetaan tuottavan sähköä jopa kuudelle miljoonalle kodille. Tämä vastaa noin 7 prosenttia Yhdistyneen kuningaskunnan energiantoimituksista. Alkuperäiset arviot voimalan kustannuksista olivat 18 miljardia puntaa vuonna 2016, mutta niitä on tarkistettu toistuvasti ylöspäin. Aiemmat arviot voimalan kustannuksista olivat olleet 21,5 miljardia puntaa ja 22,5 miljardia puntaa heinäkuussa 2019 ja 20,3 miljardia puntaa sitä ennen. Ensimmäisen reaktorin pohja valmistui kesäkuussa 2019 ja toisen reaktorin pohja valmistui ajallaan viime kesänä. Työmaan työntekijöiden määrää on vähennetty, jotta sosiaalinen etäisyys on mahdollista pandemian aikana. Siellä missä se ei ole ollut mahdollista, työntekijät ovat käyttäneet ylimääräisiä suojavarusteita. Hinkley Point C:n suunnitelmista ilmoitettiin yli kymmenen vuotta sitten, ja ne saivat hallituksen hyväksynnän vuonna 2016. Hinkley Point A lopetti sähköntuotannon vuonna 2000, ja Hinkley Point B poistetaan käytöstä viimeistään heinäkuussa 2022 sen iän vuoksi. Aiheeseen liittyvät Internet-linkit Hinkley Point C - EDFwww.edfenergy.com ' nuclear-new-build-projects ' hi...-</w:t>
      </w:r>
    </w:p>
    <w:p>
      <w:r>
        <w:rPr>
          <w:b/>
        </w:rPr>
        <w:t xml:space="preserve">Yhteenveto</w:t>
      </w:r>
    </w:p>
    <w:p>
      <w:r>
        <w:t xml:space="preserve">Somersetiin rakennettava uusi ydinvoimalayksikkö Hinkley Point C avataan odotettua myöhemmin, ja se maksaa 500 miljoonaa puntaa enemmän kuin aiemmin arvioitiin.</w:t>
      </w:r>
    </w:p>
    <w:p>
      <w:r>
        <w:rPr>
          <w:b/>
          <w:u w:val="single"/>
        </w:rPr>
        <w:t xml:space="preserve">Asiakirjan numero 25538</w:t>
      </w:r>
    </w:p>
    <w:p>
      <w:r>
        <w:t xml:space="preserve">Hawickin rugby-keskuksen vierailijakeskusta koskevan tarjouksen näkemyksiä kartoitetaan.</w:t>
      </w:r>
    </w:p>
    <w:p>
      <w:r>
        <w:t xml:space="preserve">Ehdotuksen mukaan Hawickiin voitaisiin perustaa laitos, jossa säilytettäisiin rugbyseuran ja Bill McLarenin säätiön muistoesineitä. Helmikuun aikana toteutetaan verkkokysely, jolla kerätään yhteisön mielipiteitä suunnitelmasta. Vaihtoehtoina harkitaan materiaalin digitointia ja vierailijakeskuksen perustamista. Konsultit on nimitetty selvittämään, mitä Hawick Rugby Clubin "rikkaalle ja ainutlaatuiselle kokoelmalle" voitaisiin tehdä. Siihen kuuluu kansainvälisiä lippiksiä vuodesta 1896 lähtien, kansainvälisiä pelipaitoja, seuran ohjelmia, valokuvia ja pokaaleja. Hankkeeseen sisältyisi myös Hawickista kotoisin olleen ja vuonna 2010 kuolleen "rugbyn ääni" Bill McLarenin omistamia esineitä. Johtava konsultti Alan Jones sanoi, että kokoelmalla on "paikallista, kansallista ja kansainvälistä merkitystä". Verkkokysely on osa parhaillaan tehtävää toteutettavuustutkimusta ja vaihtoehtojen arviointia.</w:t>
      </w:r>
    </w:p>
    <w:p>
      <w:r>
        <w:rPr>
          <w:b/>
        </w:rPr>
        <w:t xml:space="preserve">Yhteenveto</w:t>
      </w:r>
    </w:p>
    <w:p>
      <w:r>
        <w:t xml:space="preserve">Parhaillaan tehdään kyselytutkimus, jolla kartoitetaan yleisön tukea suunnitelmille perustaa rugbyn vierailijakeskus Borders-alueelle.</w:t>
      </w:r>
    </w:p>
    <w:p>
      <w:r>
        <w:rPr>
          <w:b/>
          <w:u w:val="single"/>
        </w:rPr>
        <w:t xml:space="preserve">Asiakirjan numero 25539</w:t>
      </w:r>
    </w:p>
    <w:p>
      <w:r>
        <w:t xml:space="preserve">Koira pelastettiin Brecon Beaconsissa kahden päivän maan alla olon jälkeen</w:t>
      </w:r>
    </w:p>
    <w:p>
      <w:r>
        <w:t xml:space="preserve">Seikkailunhaluinen Georgie jahtasi kettua koloon Brecon Mountain Railwayn lähellä 7. tammikuuta. Se jäi jumiin 4 metriä pinnan alapuolelle, ja palomiehet kutsuttiin paikalle kulkemaan kallioisen maaston läpi ja pelastamaan se. Kahdeksan tuntia kestäneen "rankan raatamisen" jälkeen Georgie pääsi takaisin "hurmioituneiden" omistajiensa luo. He ovat pyytäneet, että pelastukseen osallistuneet miehet palkitaan urheudesta. Etelä-Walesin palo- ja pelastuslaitoksen komentaja Steven Owens sanoi: "Alue oli todella vaarallinen ja olosuhteet todella vaikeat." "Olen hyvin ylpeä pojista", hän lisäsi.</w:t>
      </w:r>
    </w:p>
    <w:p>
      <w:r>
        <w:rPr>
          <w:b/>
        </w:rPr>
        <w:t xml:space="preserve">Yhteenveto</w:t>
      </w:r>
    </w:p>
    <w:p>
      <w:r>
        <w:t xml:space="preserve">Kahdeksan tonnin kallion alle loukkuun jäänyt terrieri vietti kaksi päivää, ennen kuin palomiehet pelastivat sen.</w:t>
      </w:r>
    </w:p>
    <w:p>
      <w:r>
        <w:rPr>
          <w:b/>
          <w:u w:val="single"/>
        </w:rPr>
        <w:t xml:space="preserve">Asiakirjan numero 25540</w:t>
      </w:r>
    </w:p>
    <w:p>
      <w:r>
        <w:t xml:space="preserve">Ralph Fiennes ohjaa Rudolf Nurejev -elokuvan</w:t>
      </w:r>
    </w:p>
    <w:p>
      <w:r>
        <w:t xml:space="preserve">Elokuva on Fiennesin kolmas elokuva ohjaajana vuoden 2011 Coriolanuksen ja vuoden 2013 Näkymätön nainen -elokuvan jälkeen, jossa hän esitti Charles Dickensiä. Sir David Haren käsikirjoittamassa elämäkerrallisessa draamassa Fiennes ei kuitenkaan näyttele pääroolia. Philomenan Gabrielle Tana tuottaa elokuvan, jonka kuvaukset alkavat loppuvuodesta 2016. Osittain BBC Filmsin rahoittama elokuva perustuu Julie Kavanaghin juhlittuun elämäkertaan neuvostosyntyisestä tanssijasta, joka loikkasi länteen vuonna 1961. Hän jatkoi tanssimista Kuninkaallisessa baletissa ja näytteli elokuvissa - muun muassa mykkäelokuvan Rudolph Valentinosta - ennen kuin kuoli aidsiin vuonna 1993 54-vuotiaana. Fiennesin aiempiin yhteistyökuviin Sir Davidin kanssa kuuluvat vuonna 2008 valmistunut elokuva The Reader, jonka Hare käsikirjoitti, sekä tv-elokuvat Page Eight, Turks &amp; Caicos ja Salting the Battlefield. Hän on myös kirjoittanut uuden version Ibsenin näytelmästä Rakennusmestari, jota Fiennes näyttelee ensi vuonna Lontoon Old Vicissä. Fiennes esiintyi hiljattain Man and Superman -näytelmässä National Theatre -teatterissa ja nähdään myöhemmin tänä vuonna M:nä seuraavassa James Bond -elokuvassa Spectre. Hänet tunnetaan parhaiten Oscar-ehdokkaana olleista rooleistaan elokuvissa Schindlerin lista ja Englantilainen potilas sekä Voldemortin roolista Harry Potter -sarjassa.</w:t>
      </w:r>
    </w:p>
    <w:p>
      <w:r>
        <w:rPr>
          <w:b/>
        </w:rPr>
        <w:t xml:space="preserve">Yhteenveto</w:t>
      </w:r>
    </w:p>
    <w:p>
      <w:r>
        <w:t xml:space="preserve">Näyttelijä ja elokuvantekijä Ralph Fiennes astuu kameran taakse ohjaamaan elokuvaa venäläisestä balettitanssijasta Rudolf Nurejevista, kertoo Screen Daily .</w:t>
      </w:r>
    </w:p>
    <w:p>
      <w:r>
        <w:rPr>
          <w:b/>
          <w:u w:val="single"/>
        </w:rPr>
        <w:t xml:space="preserve">Asiakirjan numero 25541</w:t>
      </w:r>
    </w:p>
    <w:p>
      <w:r>
        <w:t xml:space="preserve">Robyn Mercerin murha: Meryn Mercer: Perhe kunnioittaa "ihanaa ihmistä"</w:t>
      </w:r>
    </w:p>
    <w:p>
      <w:r>
        <w:t xml:space="preserve">50-vuotiaan antiikkiasiantuntija Robyn Mercerin ruumis löydettiin Walton Roadilta, West Moleseysta maanantaina. Kahden lapsen äidin sukulaiset sanoivat lausunnossaan: "Olemme kaikki täysin järkyttyneitä Robynin menettämisestä." Kaksi West Moleseystä kotoisin olevaa miestä on pidätetty murhasta epäiltynä, ja he ovat edelleen poliisin huostassa. Surreyn poliisin mukaan 25-vuotias mies pidätettiin torstaiaamuna ja 52-vuotias mies maanantaina. Kuolemansyyntutkimus osoitti, että JH Bourdon-Smithissä Mayfairissa Länsi-Lontoossa työskennellyt Mercer kuoli useisiin päähän kohdistuneisiin iskuihin. Taide- ja antiikkiasiantuntijakollegat kuvailivat häntä "erittäin hyväsydämiseksi naiseksi". Aiheeseen liittyvät Internet-linkit Surreyn poliisi</w:t>
      </w:r>
    </w:p>
    <w:p>
      <w:r>
        <w:rPr>
          <w:b/>
        </w:rPr>
        <w:t xml:space="preserve">Yhteenveto</w:t>
      </w:r>
    </w:p>
    <w:p>
      <w:r>
        <w:t xml:space="preserve">Perhe kuvailee Surreyssä kotinsa ulkopuolella kuoliaaksi hakattua naista "ihanaksi ihmiseksi, rakastavaksi äidiksi ja uskolliseksi ystäväksi".</w:t>
      </w:r>
    </w:p>
    <w:p>
      <w:r>
        <w:rPr>
          <w:b/>
          <w:u w:val="single"/>
        </w:rPr>
        <w:t xml:space="preserve">Asiakirjan numero 25542</w:t>
      </w:r>
    </w:p>
    <w:p>
      <w:r>
        <w:t xml:space="preserve">Newryn ja Mournen alueella ei ole lunastettu 1,8 miljoonan punnan lottojättipottia.</w:t>
      </w:r>
    </w:p>
    <w:p>
      <w:r>
        <w:t xml:space="preserve">Lottokupongin omistaja sai kaikki kuusi numeroa lauantaina 29. marraskuuta suoritetussa lottoarvonnassa. Kyseisenä päivänä voittonumerot olivat 6, 11, 18, 19, 38, 42 ja bonuspallo oli 17. Lipun omistajalla on 28. toukokuuta 2015 asti aikaa lunastaa voittonsa. Jos kukaan ei ilmoittaudu voittokupongin kanssa ennen voiton lunastamisen määräaikaa, palkintorahat ja kaikki niiden tuottamat korot menevät National Lotteryn rahoittamiin hankkeisiin eri puolilla Yhdistynyttä kuningaskuntaa. National Lotteryn tiedottaja sanoi: "Haluamme innokkaasti löytää mysteerilipun haltijan ja yhdistää hänet voittoihinsa - tämä uskomaton palkinto voi todella muuttaa jonkun elämää valtavasti. "Kehotamme kaikkia, jotka ovat ostaneet lottokupongin tällä alueella, tarkistamaan vanhat lippunsa uudelleen tai etsimään kadonnutta lippua mistä tahansa, missä se voisi olla piilossa."</w:t>
      </w:r>
    </w:p>
    <w:p>
      <w:r>
        <w:rPr>
          <w:b/>
        </w:rPr>
        <w:t xml:space="preserve">Yhteenveto</w:t>
      </w:r>
    </w:p>
    <w:p>
      <w:r>
        <w:t xml:space="preserve">Newryn ja Mournen alueelta ostetulla kupongilla on vielä lunastamatta 1,8 miljoonan punnan arvoinen lottojättipotti.</w:t>
      </w:r>
    </w:p>
    <w:p>
      <w:r>
        <w:rPr>
          <w:b/>
          <w:u w:val="single"/>
        </w:rPr>
        <w:t xml:space="preserve">Asiakirjan numero 25543</w:t>
      </w:r>
    </w:p>
    <w:p>
      <w:r>
        <w:t xml:space="preserve">Sunderlandin kuparivarkaudet "vaarantavat ihmishenkiä</w:t>
      </w:r>
    </w:p>
    <w:p>
      <w:r>
        <w:t xml:space="preserve">Kolme tyhjillään olevaa kiinteistöä Leechmere-alueella joutui kohteeksi 7. ja 8. helmikuuta. Kussakin tapauksessa kupariputkea revittiin irti muutama metri, mikä aiheutti mahdollisesti vaarallisia kaasuvuotoja. Northern Gas Networksin insinöörit joutuivat sulkemaan kaasusyötöt, jotta alue olisi turvallinen. Tiedottaja sanoi: "Kaasuputkien ja -laitteiden peukalointi on todellinen vaara, ja surullista on se, että poistetun kuparin pieni määrä ei ole kovinkaan arvokas. "Onneksi tämä tapaus päättyi ilman suurempia vaaratilanteita, mutta ymmärrämme, että se on aiheuttanut suurta huolta asuinalueella ja tuonut ihmisille tarpeetonta stressiä ja huolta."</w:t>
      </w:r>
    </w:p>
    <w:p>
      <w:r>
        <w:rPr>
          <w:b/>
        </w:rPr>
        <w:t xml:space="preserve">Yhteenveto</w:t>
      </w:r>
    </w:p>
    <w:p>
      <w:r>
        <w:t xml:space="preserve">Sunderlandissa kupariputkia varastaneita varkaita on varoitettu siitä, että he vaaransivat ihmishenkiä pienen taloudellisen hyödyn vuoksi.</w:t>
      </w:r>
    </w:p>
    <w:p>
      <w:r>
        <w:rPr>
          <w:b/>
          <w:u w:val="single"/>
        </w:rPr>
        <w:t xml:space="preserve">Asiakirjan numero 25544</w:t>
      </w:r>
    </w:p>
    <w:p>
      <w:r>
        <w:t xml:space="preserve">Yksitoista miestä syytteessä Sheffieldin lasten seksuaalista hyväksikäyttöä koskevassa tutkimuksessa</w:t>
      </w:r>
    </w:p>
    <w:p>
      <w:r>
        <w:t xml:space="preserve">Etelä-Yorkshiren poliisin mukaan väitettyihin rikoksiin, kuten raiskauksiin ja ihmiskauppaan, syyllistyi kaupungissa vuosina 2010-2011 yksi uhri. Kaikkien 11 pääosin Sheffieldistä kotoisin olevan rikollisen on määrä saapua kaupungin tuomareiden eteen tiistaina. Poliisi sanoi, että syytteet ovat osa alueella käynnissä olevaa "moniviranomaistutkintaa". Syytetyt miehet</w:t>
      </w:r>
    </w:p>
    <w:p>
      <w:r>
        <w:rPr>
          <w:b/>
        </w:rPr>
        <w:t xml:space="preserve">Yhteenveto</w:t>
      </w:r>
    </w:p>
    <w:p>
      <w:r>
        <w:t xml:space="preserve">Yksitoista miestä on asetettu syytteeseen Sheffieldissä tehdyistä lapsiseksirikoksista.</w:t>
      </w:r>
    </w:p>
    <w:p>
      <w:r>
        <w:rPr>
          <w:b/>
          <w:u w:val="single"/>
        </w:rPr>
        <w:t xml:space="preserve">Asiakirjan numero 25545</w:t>
      </w:r>
    </w:p>
    <w:p>
      <w:r>
        <w:t xml:space="preserve">Loganair tarjoaa uuden alennuksen perheen hätätilanteisiin</w:t>
      </w:r>
    </w:p>
    <w:p>
      <w:r>
        <w:t xml:space="preserve">Loganair tarjoaa 50 prosentin alennuksen asiakkaille, jotka joutuvat tekemään varauksen lyhyellä varoitusajalla perheen hätätilanteen vuoksi. Tällaisia ovat esimerkiksi matkat lähiomaisen hautajaisiin. Loganairin mukaan uusi käytäntö kehitettiin yhteistyössä kahden shetlantilaisen aktivistin kanssa. Scott Preston ja James Stewart aloittivat Facebookissa kampanjan, jossa vaadittiin alennettuja hintoja ja suurempaa joustavuutta matkojen varaamisessa Loganairin reiteillä. Western Islesin, Shetlandin ja Orkneysaarten neuvostot tukivat kampanjaa. "Rakentava yhteistyö" Alennettuja hintoja voi hakea, kun kyseessä on läheisen perheenjäsenen kuolemantapaus, kriittinen odottamaton sairaus tai sairaalahoito. Loganairin toimitusjohtaja Stewart Adams sanoi: "Uskomme, että Loganair tarjoaa nyt tämän politiikan käyttöönoton myötä kattavan, Yhdistyneen kuningaskunnan lentoyhtiöissä ainutlaatuisen myötätuntohinnoittelun. Olemme varmoja siitä, että alennetuista hinnoista on suurta hyötyä asiakkaillemme, jotka joutuvat suremaan tai sairastumaan kriittisesti - juuri silloin kun he tarvitsevat apua eniten". "Myötätuntohintapolitiikka on suora tulos lentoyhtiön, Scott Prestonin ja Facebook-sivun kampanjan vapaaehtoisten viikkojen rakentavasta yhteistyöstä." Loganairin verkkosivuilla on julkaistu hakemuslomake niille, jotka haluavat käyttää alennusta.</w:t>
      </w:r>
    </w:p>
    <w:p>
      <w:r>
        <w:rPr>
          <w:b/>
        </w:rPr>
        <w:t xml:space="preserve">Yhteenveto</w:t>
      </w:r>
    </w:p>
    <w:p>
      <w:r>
        <w:t xml:space="preserve">Lentoyhtiö on ottanut käyttöön uuden myötätuntoa osoittavan matkustuskäytännön 19 Skotlannin-reitillään sen jälkeen, kun sosiaalisessa mediassa oli järjestetty kampanja, jossa kritisoitiin lentoyhtiön lentohintoja.</w:t>
      </w:r>
    </w:p>
    <w:p>
      <w:r>
        <w:rPr>
          <w:b/>
          <w:u w:val="single"/>
        </w:rPr>
        <w:t xml:space="preserve">Asiakirjan numero 25546</w:t>
      </w:r>
    </w:p>
    <w:p>
      <w:r>
        <w:t xml:space="preserve">Zaran omistajan voitot kasvavat myynnin kasvun ansiosta</w:t>
      </w:r>
    </w:p>
    <w:p>
      <w:r>
        <w:t xml:space="preserve">Espanjalaisen yhtiön voitto helmi-huhtikuussa oli 521 miljoonaa euroa (383 miljoonaa puntaa), kun se viime vuonna vastaavana aikana oli 406 miljoonaa euroa (298 miljoonaa puntaa). Inditex avasi 63 uutta myymälää kyseisellä ajanjaksolla, jolloin sen myymälöiden kokonaismäärä nousi 6 746:een. Inditexin mukaan myynti kasvoi 17 prosenttia 4,37 miljardiin euroon (3,2 miljardia puntaa). Inditexin osakkeet laskivat 0,4 % aamupäivän kaupankäynnissä Madridissa. Exane BNP Paribasin analyytikko Graham Renwick sanoi: "Inditex on palannut premium-kasvuun tyylillä. Vahvistus on lohdullinen, vaikka se olikin pitkälti odotettu. "Tämä vauhti - ja jatkuva top-line vauhti 2Q [toinen neljännes] - lupaa hyvää tulevalle vuodelle, mutta näyttää siltä, että se on suurelta osin otettu kiinni konsensusennusteissa, jotka todennäköisesti nousevat vain vaatimattomasti tänään." Inditex, joka omistaa myös Pull &amp; Bearin ja Bershkan, sanoi, että Zara Home - sen kodintuotevalikoiman laajentuminen oli ensimmäisen neljänneksen "erityinen kohokohta".</w:t>
      </w:r>
    </w:p>
    <w:p>
      <w:r>
        <w:rPr>
          <w:b/>
        </w:rPr>
        <w:t xml:space="preserve">Yhteenveto</w:t>
      </w:r>
    </w:p>
    <w:p>
      <w:r>
        <w:t xml:space="preserve">Inditex, joka omistaa muun muassa Zara- ja Massimo Dutti -vaatekauppoja, raportoi vuoden 2015 ensimmäisen neljänneksen nettotuloksensa kasvaneen 28 prosenttia myynnin kasvun jälkeen.</w:t>
      </w:r>
    </w:p>
    <w:p>
      <w:r>
        <w:rPr>
          <w:b/>
          <w:u w:val="single"/>
        </w:rPr>
        <w:t xml:space="preserve">Asiakirjan numero 25547</w:t>
      </w:r>
    </w:p>
    <w:p>
      <w:r>
        <w:t xml:space="preserve">Wiltshiren poliisipäällikkö Patrick Geenty jää eläkkeelle</w:t>
      </w:r>
    </w:p>
    <w:p>
      <w:r>
        <w:t xml:space="preserve">Pat Geenty aloitti Wiltshiren poliisissa heinäkuussa 2009, ja hänet nimitettiin poliisipäälliköksi toukokuussa 2012. Riippumaton poliisin valituslautakunta (IPCC) tutkii parhaillaan Geentyn tapausta, jolla hän on käsitellyt seksuaalista hyväksikäyttöä koskevaan tutkimukseen liittyviä valituksia. Syyskuussa alkanut tutkinta keskittyy vuosina 2008-2009 tehtyyn tutkimukseen. Geenty sanoi päätöksestään jäädä eläkkeelle seuraavaa: "Poliisitoiminta on ollut olennainen osa elämääni viimeiset 33 vuotta, joten tämä päätös on ollut minulle erittäin vaikea. "Pitkän pohdinnan jälkeen olen kuitenkin vakuuttunut siitä, että tämä on minulle oikea ratkaisu." Wiltshiren ja Swindonin poliisi- ja rikoskomissaari Angus Macpherson sanoi olevansa "henkilökohtaisesti pettynyt" menettäessään "poikkeuksellisen upseerin ja johtajan". "Ymmärrän ja kunnioitan täysin hänen päätöstään jäädä eläkkeelle", hän sanoi. IPCC sanoi, että sen tutkinta on käynnissä ja tutkimukset jatkuvat.</w:t>
      </w:r>
    </w:p>
    <w:p>
      <w:r>
        <w:rPr>
          <w:b/>
        </w:rPr>
        <w:t xml:space="preserve">Yhteenveto</w:t>
      </w:r>
    </w:p>
    <w:p>
      <w:r>
        <w:t xml:space="preserve">Wiltshiren poliisin poliisipäällikkö on ilmoittanut jäävänsä eläkkeelle toukokuussa oltuaan tehtävässä kolme vuotta.</w:t>
      </w:r>
    </w:p>
    <w:p>
      <w:r>
        <w:rPr>
          <w:b/>
          <w:u w:val="single"/>
        </w:rPr>
        <w:t xml:space="preserve">Asiakirjan numero 25548</w:t>
      </w:r>
    </w:p>
    <w:p>
      <w:r>
        <w:t xml:space="preserve">Zara Holland joutuu oikeuteen "Covidin sääntöjen rikkomisesta" Barbadoksella</w:t>
      </w:r>
    </w:p>
    <w:p>
      <w:r>
        <w:t xml:space="preserve">Saaren poliisin mukaan entisen Miss Iso-Britannian odotetaan saapuvan oikeuteen keskiviikkona, ja häntä syytetään "karanteenin rikkomisesta". Aseman ylikonstaapeli Michael Blackman kertoi Newsbeatille, että hänet "pysäytettiin" lentokentällä ja että hän saapui myöhemmin poliisiasemalle. Ei ole selvää, saapuuko hän oikeuteen henkilökohtaisesti vai videoyhteyden välityksellä. Barbados Today -verkkosivusto julkaisi 25-vuotiaan henkilön anteeksipyynnön siitä, mitä hän kuvaili "massiiviseksi sekaannukseksi ja väärinkäsitykseksi". Hän kertoi julkaisulle: "Olen ollut vieraana tällä ihanalla saarella yli 20 vuotta, enkä koskaan tekisi mitään vaarantaakseni kokonaista kansaa, jota kohtaan tunnen vain rakkautta ja kunnioitusta ja joka on kohdellut minua kuin perhettä." Seuraa Newsbeatia Instagramissa, Facebookissa, Twitterissä ja YouTubessa. Kuuntele Newsbeatia suorana arkisin klo 12:45 ja 17:45 - tai kuuntele takaisin täällä.</w:t>
      </w:r>
    </w:p>
    <w:p>
      <w:r>
        <w:rPr>
          <w:b/>
        </w:rPr>
        <w:t xml:space="preserve">Yhteenveto</w:t>
      </w:r>
    </w:p>
    <w:p>
      <w:r>
        <w:t xml:space="preserve">Love Island -tähti Zara Holland joutuu syytteeseen, koska hänen väitetään rikkoneen Covid-sääntöjä Barbadoksen lomalla.</w:t>
      </w:r>
    </w:p>
    <w:p>
      <w:r>
        <w:rPr>
          <w:b/>
          <w:u w:val="single"/>
        </w:rPr>
        <w:t xml:space="preserve">Asiakirjan numero 25549</w:t>
      </w:r>
    </w:p>
    <w:p>
      <w:r>
        <w:t xml:space="preserve">Ranskalainen koulu riitelee oppilaiden sähköisestä seurannasta</w:t>
      </w:r>
    </w:p>
    <w:p>
      <w:r>
        <w:t xml:space="preserve">Yli 3 500 ihmistä on allekirjoittanut suunnitelman vastaisen vetoomuksen. Seurannan on määrä alkaa syyskuussa Lycée Rocroy Saint-Vincent de Paulissa. Louise-niminen oppilas twiittasi vetoomuksen allekirjoittaa protesti. Hän sanoi, ettei ole edes varma, onko koulun niin sanottujen "kytkettyjen avaimenperien" käyttö laillista. Avaimenperät yhdistetään sovelluksen kautta. Laitteen on kehittänyt ranskalainen teknologia-alan startup-yritys NewSchool. Ranskalaisen BFMTV-uutisten mukaan laitteiden avulla opettajat voivat tarkistaa nopeasti, ovatko kaikki oppilaat paikalla, eikä jokaisen luokan tarvitse käydä kirjaa läpi suullisesti - mikä on aikaa vievä perinne. Lue lisää ranskalaisista kouluista: Koulun uuden säännön mukaan laitteet auttavat opettajia myös tarkistamaan oppilaiden läsnäolon urheilun, kirjastotuntien, hätäharjoitusten ja kouluretkien aikana. Raporttien mukaan uusi sääntö otettiin käyttöön kuulematta vanhempia. Koulu sakottaa oppilasta 10 eurolla (9 punnalla; 12 dollarilla), jos hän kadottaa laitteen tai unohtaa pitää sitä mukanaan.</w:t>
      </w:r>
    </w:p>
    <w:p>
      <w:r>
        <w:rPr>
          <w:b/>
        </w:rPr>
        <w:t xml:space="preserve">Yhteenveto</w:t>
      </w:r>
    </w:p>
    <w:p>
      <w:r>
        <w:t xml:space="preserve">Pariisilainen katolinen yksityiskoulu sanoo, että sen oppilaiden on kannettava Bluetooth-paikannuslaitteita varmistaakseen, että he saapuvat tunneille.</w:t>
      </w:r>
    </w:p>
    <w:p>
      <w:r>
        <w:rPr>
          <w:b/>
          <w:u w:val="single"/>
        </w:rPr>
        <w:t xml:space="preserve">Asiakirjan numero 25550</w:t>
      </w:r>
    </w:p>
    <w:p>
      <w:r>
        <w:t xml:space="preserve">Kettin kapina: "Piilotettu" kolikkokokoelma julistettiin aarteeksi.</w:t>
      </w:r>
    </w:p>
    <w:p>
      <w:r>
        <w:t xml:space="preserve">Norwichin kuolinsyyntutkija William Armstrong totesi Wymondhamin pellolta löytyneet 14 hopearouhetta aarteiksi. Kettin kapina kuningas Edward VI:n aikana alkoi Wymondhamista. Steven Clarkson ja Mark Turner löysivät kirstun huhtikuussa 2011. Talonpoikien protesti Esineet, joita voidaan pitää aarteina, on vuoden 1996 aarrekammiolain mukaan ilmoitettava kuolinsyyntutkijalle. Tohtori Adrian Marsden British Museumista totesi kuolinsyyntutkijalle antamassaan raportissa, että on "melko todennäköistä, että ne (kolikot) kätkettiin Kettin kansannousun aikana heinä- ja elokuussa 1549". Hänen mukaansa kolikot "edustavat luultavasti pientä osaa alun perin kätketystä kammiosta". Arviointikomitea päättää kolikoiden arvosta ja löytäjälle ja maanomistajalle maksettavista korvauksista. Kapina sai alkunsa Wymondhamissa, kun pieni joukko talonpoikia kokoontui protestoimaan rikkaita rosvoparoneja vastaan, jotka olivat varastaneet yhteistä maata ja jättäneet talonpojat nälkään. Robert Kettin johdolla talonpojat marssivat 10 mailin päähän Norwichiin ja kokoontuivat Mousehold Heathiin, jolloin he saivat tukea Norwichin köyhemmiltä asukkailta. Lopulta noin 15 000 kapinallista kokoontui, ja heidän taistelunsa hallituksen joukkoja vastaan Norwichin kaduilla johti kansalliseen kriisiin. Heidät kukisti lopulta Warwickin jaarlin komentama 13 000 miehen armeija. Satoja talonpoikia kuoli ja 300 vangittiin ja teloitettiin kaupungissa. Kett itse vangittiin ja myöhemmin hirtettiin Norwichin linnan taistelutantereella.</w:t>
      </w:r>
    </w:p>
    <w:p>
      <w:r>
        <w:rPr>
          <w:b/>
        </w:rPr>
        <w:t xml:space="preserve">Yhteenveto</w:t>
      </w:r>
    </w:p>
    <w:p>
      <w:r>
        <w:t xml:space="preserve">Henrik VIII:n valtakaudella lyödyt kolikot, jotka metallinpaljastusharrastaja löysi Norfolkin pellolta, on saatettu haudata, jotta ne olisivat turvassa Kettin kapinan aikana vuonna 1549.</w:t>
      </w:r>
    </w:p>
    <w:p>
      <w:r>
        <w:rPr>
          <w:b/>
          <w:u w:val="single"/>
        </w:rPr>
        <w:t xml:space="preserve">Asiakirjan numero 25551</w:t>
      </w:r>
    </w:p>
    <w:p>
      <w:r>
        <w:t xml:space="preserve">Peter Bone MP vaatii vastauksia Wellingborough'n vankilan tulevaisuudesta.</w:t>
      </w:r>
    </w:p>
    <w:p>
      <w:r>
        <w:t xml:space="preserve">Kansanedustaja Peter Bone uskoo, että Wellingborough'n vankilaa voitaisiin käyttää varavankilana Yhdistyneen kuningaskunnan kapasiteettiongelmien ratkaisemiseksi. Oikeusministeriön mukaan vankilan uudelleen avaamista ei ole "tällä hetkellä suunnitteilla". Kaupunkia edustava konservatiiveja edustava Bone aikoo tavata vankilaministeri Andrew Selousin selvittääkseen tarkalleen, mitä on tekeillä. Hallitus sulki C-luokan vankilan vuoden 2012 lopussa ja totesi sen olevan vanhentunut ja kallis. Se sanoi, että siirto, joka merkitsi noin 600 vankipaikan menettämistä, säästäisi 10 miljoonaa puntaa vuodessa. Bone kertoi, että asukkaat olivat kertoneet hänelle, että vankilan alueella tehdään varmasti töitä, ja entiset vanginvartijat olivat saaneet kirjeitä, joissa heiltä kysyttiin, haluaisivatko he liittyä reservijoukkoihin. Kansanedustaja sanoi, että muutama kuukausi sitten peruttiin myös päätös alueen myymisestä. "Tiedämme, että on olemassa suunnitelma useista varavankiloista, joissa on varalla olevia vankeinhoitovirkamiehiä, jotka ovat työskennelleet vankilapalvelussa", hän sanoi. "Jos vankeinhoitolaitoksessa olisi kapasiteettiongelma... he avaisivat vankilan uudelleen ja ottaisivat sinne upseereita. "Luulen, että heillä on tämä mielessä Wellingborough'n osalta." Oikeusministeriö on vahvistanut, ettei se ole luopumassa rakennuksesta.</w:t>
      </w:r>
    </w:p>
    <w:p>
      <w:r>
        <w:rPr>
          <w:b/>
        </w:rPr>
        <w:t xml:space="preserve">Yhteenveto</w:t>
      </w:r>
    </w:p>
    <w:p>
      <w:r>
        <w:t xml:space="preserve">Kansanedustaja on vaatinut vastauksia Northamptonshiressä sijaitsevan, käytöstä poistetun vankilan tulevaisuudesta kuultuaan raportteja, joiden mukaan paikalla on tehty töitä.</w:t>
      </w:r>
    </w:p>
    <w:p>
      <w:r>
        <w:rPr>
          <w:b/>
          <w:u w:val="single"/>
        </w:rPr>
        <w:t xml:space="preserve">Asiakirjan numero 25552</w:t>
      </w:r>
    </w:p>
    <w:p>
      <w:r>
        <w:t xml:space="preserve">Saastunutta verta koskevan skandaalin tutkinnan "pitäisi olla riippumaton".</w:t>
      </w:r>
    </w:p>
    <w:p>
      <w:r>
        <w:t xml:space="preserve">Downpatrickista kotoisin oleva Brian Carberry, 49, sai hemofiliahoitoa lapsena 1970-luvulla. 1970- ja 1980-luvuilla joitakin taudin hoitoon käytettäviä verivalmisteita tuotiin Yhdysvalloista. Niihin sisältyi myös vankien luovutuksia, jotka olivat vaarassa sairastua hepatiitti C:hen tai HIV:hen. Ainakin 2 400 ihmistä kuoli saastumisen seurauksena. Hallitus ilmoitti tiistaina, että skandaalista järjestetään Britannian laajuinen tutkimus. Kuolleiden omaisia kuullaan siitä, millainen tutkimuksen tulisi olla. Se voisi olla julkinen Hillsborough-tyyppinen tutkimus tai tuomarin johtama lakisääteinen tutkimus, pääministeri on sanonut. Carberry, joka on yksi niistä noin 6 000 ihmisestä, jotka ovat saaneet C-hepatiittitartunnan eri puolilla Yhdistynyttä kuningaskuntaa, sanoi olevansa "helpottunut" siitä, että julkinen tutkimus käynnistetään. "Haluan nähdä totuuden ja vastuuvelvollisuuden. Tämä on hallituksen ja terveysministeriön asia - heidän on vastattava siitä", hän lisäsi. "Uhrien on oltava mukana aivan asian ytimessä. "Heillä on todisteet, ja he tarvitsevat vastauksia. "Byrokraatit eivät voi tehdä sitä, eikä terveysministeriö voi tarkastella itseään, joten sen on oltava riippumaton tutkimus." Skandaalia on kutsuttu NHS:n historian pahimmaksi hoitokatastrofiksi.</w:t>
      </w:r>
    </w:p>
    <w:p>
      <w:r>
        <w:rPr>
          <w:b/>
        </w:rPr>
        <w:t xml:space="preserve">Yhteenveto</w:t>
      </w:r>
    </w:p>
    <w:p>
      <w:r>
        <w:t xml:space="preserve">County Downin läänin mies, joka sairastui hepatiitti C:hen, koska hänelle annettiin saastunutta verta, on sanonut, että asiaa koskevan hallituksen tutkimuksen pitäisi olla riippumaton.</w:t>
      </w:r>
    </w:p>
    <w:p>
      <w:r>
        <w:rPr>
          <w:b/>
          <w:u w:val="single"/>
        </w:rPr>
        <w:t xml:space="preserve">Asiakirjan numero 25553</w:t>
      </w:r>
    </w:p>
    <w:p>
      <w:r>
        <w:t xml:space="preserve">The Libertines vahvistaa festivaalia edeltävän Lontoon keikan</w:t>
      </w:r>
    </w:p>
    <w:p>
      <w:r>
        <w:t xml:space="preserve">Greg CochraneNewsbeat-musiikkitoimittaja Viime kuussa laulaja Carl Barat kertoi Newsbeatille keikasta, mutta nyt kaikki yksityiskohdat on vahvistettu. Maaliskuussa uudistunut bändi esiintyy Lontoon Kentish Town Forumissa 25. elokuuta. Lippuja haluavilla faneilla on aikaa ilmoittautua 13. elokuuta kello 18.00 asti. "Viime hetken" Carl Barat kertoi Newsbeatille viime kuussa, että nelikko viettäisi useita päiviä harjoitellakseen Pohjois-Lontoossa ennen esiintymistä. "Meillä on vähän aikaa varattuna", hän vahvisti. "Kuten sanoin, se on vähän viime hetken juttu - niin se on aina. Totta kai pystymme tekemään sen, ja pystymme tekemään sen loistavasti. "Kaiken kaikkiaan olen innoissani, ja se alkaa nyt näkyä paljon enemmän. Se alkoi pelkkänä hermoiluna. Nyt alan odottaa sitä innolla." Uudistunut Libertines esiintyy ennen pääesiintyjää Arcade Firea tämän vuoden Reading and Leeds -festivaaleilla myöhemmin tässä kuussa.</w:t>
      </w:r>
    </w:p>
    <w:p>
      <w:r>
        <w:rPr>
          <w:b/>
        </w:rPr>
        <w:t xml:space="preserve">Yhteenveto</w:t>
      </w:r>
    </w:p>
    <w:p>
      <w:r>
        <w:t xml:space="preserve">The Libertines on ilmoittanut kaikki yksityiskohdat ensimmäisestä kunnon keikastaan kuuteen vuoteen Lontoossa, joka on lämmittely tämän vuoden Reading and Leeds -festivaalia varten.</w:t>
      </w:r>
    </w:p>
    <w:p>
      <w:r>
        <w:rPr>
          <w:b/>
          <w:u w:val="single"/>
        </w:rPr>
        <w:t xml:space="preserve">Asiakirjan numero 25554</w:t>
      </w:r>
    </w:p>
    <w:p>
      <w:r>
        <w:t xml:space="preserve">Stagecoach aloittaa yömatkailubussipalvelun.</w:t>
      </w:r>
    </w:p>
    <w:p>
      <w:r>
        <w:t xml:space="preserve">Viiden miljoonan punnan arvoinen 10 uuden linja-auton laivasto liikennöi yöaikaan seitsemänä päivänä viikossa. Erityisesti suunnitelluissa ajoneuvoissa on 53 istuinta, jotka muuntuvat 42 vuodepaikkaa. Uuden makuuvaunuverkoston käynnistäminen on seurausta Glasgow'n ja Lontoon välisen kokeilureitin menestyksestä, jossa käytettiin kunnostettuja, kerrossängyillä varustettuja ajoneuvoja. Makuuvaunuliikenne yhdistää Lontoon Aberdeeniin, Aviemoreen, Cumbernauldiin, Dundeehen, Dunfermlineen, Edinburghiin, Falkirkiin, Ferrytoll Park and Ride -puistoon Fifessä, Glasgow'hun, Invernessiin ja Perthiin. Stagecoach Groupin toimitusjohtaja Sir Brian Souter sanoi: "Ennen vain poptähdet saivat sängyt kiertuebusseihinsa - nyt kaikki voivat hyötyä mukavasta ja edullisesta yöpymismatkasta." Belgian Van Hoolin suunnittelemat ja valmistamat makuuvaunubussit liikennöivät uuden megabusgold.com-brändin alla. Ensimmäiset uusista linja-autoista korvaavat nykyiset ajoneuvot nykyisellä Glasgow'n ja Lontoon välisellä yön yli liikennöivällä reitillä. Kaikkien makuuvaunuverkoston reittien odotetaan käynnistyvän kesän aikana, ja niitä liikennöi Stagecoachin ja kansainvälisen kuljetuskonsernin ComfortDelGron yhteisyritys Scottish Citylink.</w:t>
      </w:r>
    </w:p>
    <w:p>
      <w:r>
        <w:rPr>
          <w:b/>
        </w:rPr>
        <w:t xml:space="preserve">Yhteenveto</w:t>
      </w:r>
    </w:p>
    <w:p>
      <w:r>
        <w:t xml:space="preserve">Perthissä sijaitseva Stagecoach-liikennöintikonserni aikoo käynnistää tänä kesänä merkittävän yöpymisvuorojen verkoston Skotlannista Lontooseen.</w:t>
      </w:r>
    </w:p>
    <w:p>
      <w:r>
        <w:rPr>
          <w:b/>
          <w:u w:val="single"/>
        </w:rPr>
        <w:t xml:space="preserve">Asiakirjan numero 25555</w:t>
      </w:r>
    </w:p>
    <w:p>
      <w:r>
        <w:t xml:space="preserve">Peak District: Chapel Gate -ajoneuvokielto maksaa 100 000 puntaa.</w:t>
      </w:r>
    </w:p>
    <w:p>
      <w:r>
        <w:t xml:space="preserve">Peak District National Park Authority (PDNPA) käytti rahat oikeudenkäyntikuluihin ja henkilöstöön. Joulukuussa 2012 korkeimman oikeuden tuomari kumosi PDNPA:n määräyksen, jolla maastoajoneuvot ja polkupyörät kiellettiin päällystämättömältä tieltä. Viranomaisen mukaan hanke auttoi "säilyttämään maiseman kauneuden". "Se on paljon rahaa", sanoi David Sparkes Matlockista, Peaks and Derbyshire Vehicle Users Groupin (PDVUG) jäsen. "Jos viranomainen katsoi, että kansallispuiston käyttäjät joutuvat ristiriitaan toistensa kanssa tienkäytöstä, he olisivat voineet käyttää nämä rahat opasteiden tai kulkuyhteyksien parantamiseen." Ajoneuvojen ajourat Sparkes puhui ennen 3. toukokuuta pidettävää viranomaisen tarkastus-, resurssi- ja suorituskykyvaliokunnan kokousta. Valiokunta päättää, aloitetaanko kuuleminen suunnitelmista kieltää moottoriajoneuvoliikenne Chapel Gatella, joka on 3 kilometrin pituinen reitti Edalesta Chapel en le Frithiin, ja 34 muulla päällystämättömällä tiellä ja kaistalla. Viranomaisen mukaan ajoneuvojen urat ja muta haittaavat kävelyä, pyöräilyä ja ratsastusta. Myös PDVUG:n jäsenet ovat paikalla kommentoimassa suunnitelmia. Reittiä on seurattu sen jälkeen, kun korkein oikeus kumosi ajoneuvojen kulkukieltoa koskevan kokeilumääräyksen.</w:t>
      </w:r>
    </w:p>
    <w:p>
      <w:r>
        <w:rPr>
          <w:b/>
        </w:rPr>
        <w:t xml:space="preserve">Yhteenveto</w:t>
      </w:r>
    </w:p>
    <w:p>
      <w:r>
        <w:t xml:space="preserve">Ajoneuvojen käyttäjiä edustava ryhmä on arvostellut 100 000 puntaa, jotka on käytetty suunnitelmiin kieltää maastoajoneuvot ja polkupyörät joiltakin Peak Districtin teiltä.</w:t>
      </w:r>
    </w:p>
    <w:p>
      <w:r>
        <w:rPr>
          <w:b/>
          <w:u w:val="single"/>
        </w:rPr>
        <w:t xml:space="preserve">Asiakirjan numero 25556</w:t>
      </w:r>
    </w:p>
    <w:p>
      <w:r>
        <w:t xml:space="preserve">Dundeen kaupunginvaltuuston esimies myi varastettuja savuhälyttimiä eBayssä</w:t>
      </w:r>
    </w:p>
    <w:p>
      <w:r>
        <w:t xml:space="preserve">Iain Gardyne käytti lähes neljä vuotta varastamalla tuhansien punnan arvosta esineitä ennen kuin myi ne internetin huutokauppasivustolla. Hän jäi kiinni, kun toinen sivuston käyttäjä tunnisti paikallisen viranomaisen hyväksymät laitteet. Gardyne, joka on erotettu virastaan, saa tuomion tammikuussa. Dundeen sheriffituomioistuimelle kerrottiin, että entinen sähköurakoiden valvoja varasti yli 200 erillistä esinettä, joiden arvo oli arviolta 5 000-10 000 puntaa. Gardyne, 55, myönsi varastaneensa neuvoston omaisuutta lokakuun 2015 ja viime vuoden kesäkuun välisenä aikana. Hän varasti 93 lämpöhälytintä, 66 anturia, 40 savuhälytintä ja 12 lämpöilmaisinta. Gardyne väitti, että esineet olivat aiemmin käytettyjä ja ne oli viety kodeista, kun niitä korvattiin uusilla laitteilla. Useiden laitteiden myynnissä oli kuitenkin tietoja, joiden mukaan niillä oli takuu vähintään kymmenen vuoden ajan myyntihetkestä. Seriffi John Rafferty lykkäsi tuomion antamista sosiaalityön raportteja varten.</w:t>
      </w:r>
    </w:p>
    <w:p>
      <w:r>
        <w:rPr>
          <w:b/>
        </w:rPr>
        <w:t xml:space="preserve">Yhteenveto</w:t>
      </w:r>
    </w:p>
    <w:p>
      <w:r>
        <w:t xml:space="preserve">Dundeen kaupunginvaltuuston entinen esimies on myöntänyt varastaneensa savuhälyttimiä ja muita hengenpelastusvälineitä työpaikaltaan ja myyneensä niitä eBayssä.</w:t>
      </w:r>
    </w:p>
    <w:p>
      <w:r>
        <w:rPr>
          <w:b/>
          <w:u w:val="single"/>
        </w:rPr>
        <w:t xml:space="preserve">Asiakirjan numero 25557</w:t>
      </w:r>
    </w:p>
    <w:p>
      <w:r>
        <w:t xml:space="preserve">STV tähtää kansainvälisille markkinoille Red Arrowin kanssa</w:t>
      </w:r>
    </w:p>
    <w:p>
      <w:r>
        <w:t xml:space="preserve">Sen uusi yhteistyökumppani Red Arrow Entertainment Group työskentelee jo myydäkseen oikeudet STV:n paneeliohjelmaan Fake Reaction, joka on nyt toista tuotantosarjaansa ITV2:lla. Muita STV Productionsin kehittämiä formaatteja ovat Antiques Road Trip. Red Arrow'n kanssa tehty monivuotinen sopimus sisältää investointeja molemmilta yhtiöiltä. STV Productions jatkaa nykyistä formaattisopimustaan yhdysvaltalaisen tuotantoyhtiön Kinetic Contentin kanssa, joka on osa Red Arrow'ta. STV Productions ilmoitti vuonna 2010 yksinoikeussopimuksesta lisensoida toistensa alkuperäisformaatteja omissa maissaan. Tammikuusta 2014 alkaen müncheniläisestä Red Arrow'sta tulee myös STV Productionsin maailmanlaajuinen jakelija valmiiden ohjelmien ja formaattien osalta Yhdistyneen kuningaskunnan ulkopuolella. STV Productionsin sisällöstä vastaava johtaja Alan Clements sanoi: "Olemme erittäin innoissamme tämän uuden sopimuksen tuomista mahdollisuuksista. "STV Productions on erittäin kunnianhimoinen sisältöalan yritys, ja tämä kumppanuus tarjoaa loistavat mahdollisuudet hyödyntää liiketoimintamme menestystä kansainvälisillä markkinoilla ja työskennellä yhdessä Red Arrow Entertainment Groupin luovan ja lahjakkaan tiimin kanssa kehittääksemme aivan uusia ideoita yhteistuotantoa varten."</w:t>
      </w:r>
    </w:p>
    <w:p>
      <w:r>
        <w:rPr>
          <w:b/>
        </w:rPr>
        <w:t xml:space="preserve">Yhteenveto</w:t>
      </w:r>
    </w:p>
    <w:p>
      <w:r>
        <w:t xml:space="preserve">Yleisradioyhtiö STV on perustanut yhteisyrityksen saksalaisomisteisen yrityksen kanssa, joka levittää sen ohjelmaideoita ulkomaisille markkinoille.</w:t>
      </w:r>
    </w:p>
    <w:p>
      <w:r>
        <w:rPr>
          <w:b/>
          <w:u w:val="single"/>
        </w:rPr>
        <w:t xml:space="preserve">Asiakirjan numero 25558</w:t>
      </w:r>
    </w:p>
    <w:p>
      <w:r>
        <w:t xml:space="preserve">Koirankakat Weston-super-Maren puistonkäyttäjät puuttuvat asiaan</w:t>
      </w:r>
    </w:p>
    <w:p>
      <w:r>
        <w:t xml:space="preserve">Mel Woodward ja Kelly Adderley perustivat Facebookissa Poop-Pick Weston-super-Mare -järjestön auttaakseen siistimään erään merenrantakaupungin puiston. Ryhmä täytti viikonloppuna 37 pussia Clarence Parkissa, ja aiheesta tuli "kuuma aihe" sosiaalisessa mediassa. He kertoivat aikovansa laajentaa keräysaluettaan kattamaan muita paikkoja merenrantakaupungissa. Woodward sanoi: "Poo tekee meidät hulluiksi, se tekee kaikki muutkin hulluiksi, ja meidän on tehtävä asialle jotain". "Lisäämme tietoisuutta, ihmiset sanovat nyt asioita ihmisille, jotka eivät kerää koirankakkaansa, mutta me olemme ulkona ja tarkkailemme teitä", Woodward lisäsi. Stephen Steersmith Clarence Parkin ystävät ry:stä sanoi, että myös hänen ryhmänsä on tehnyt jotain vastaavaa ja tilanne on parantunut huomattavasti.</w:t>
      </w:r>
    </w:p>
    <w:p>
      <w:r>
        <w:rPr>
          <w:b/>
        </w:rPr>
        <w:t xml:space="preserve">Yhteenveto</w:t>
      </w:r>
    </w:p>
    <w:p>
      <w:r>
        <w:t xml:space="preserve">Keräämättömät koirankakat ovat vallanneet puiston niin pahasti, että kaksi naista on perustanut ryhmän auttamaan puiston siistimisessä.</w:t>
      </w:r>
    </w:p>
    <w:p>
      <w:r>
        <w:rPr>
          <w:b/>
          <w:u w:val="single"/>
        </w:rPr>
        <w:t xml:space="preserve">Asiakirjan numero 25559</w:t>
      </w:r>
    </w:p>
    <w:p>
      <w:r>
        <w:t xml:space="preserve">Jotkin Edinburghin koulut voivat pysyä suljettuina elokuuhun asti</w:t>
      </w:r>
    </w:p>
    <w:p>
      <w:r>
        <w:t xml:space="preserve">On selvää, että selvitysten jälkeen osa oppilaista voi palata omiin kouluihinsa ensi kuussa korjausten aikataululuonnoksen perusteella. Tämä riippuu kuitenkin riippumattoman katsastajan antamista vakuutuksista. Kaikki koulut rakennettiin tai nykyaikaistettiin kiistanalaisen julkisen ja yksityisen sektorin kumppanuusohjelman puitteissa. Sopimuksen mukaan voittoa tavoitteleva yritys - Edinburgh Schools Partnership - rakensi koulut, käyttää rakennuksia ja ylläpitää niitä. Kaupunginvaltuusto on käytännössä vuokralainen. Monien koulujen, jotka rakennettiin hieman yli kymmenen vuotta sitten, rakennustyöt suoritti Miller Construction. Koulut suljettiin aiemmin tässä kuussa turvallisuuspelkojen vuoksi, kun yhdessä koulussa seinä romahti ja toisista kouluista havaittiin puuttuvan elintärkeitä seinäkiinnikkeitä. Kaikkien 17 koulun lapset ovat nyt palanneet luokkahuoneisiin, mutta vaihtoehtoisten majoituspaikkojen löytäminen on ollut suuri logistinen operaatio, ja joidenkin nuorten on matkustettava pitkiä matkoja väliaikaisiin tiloihin. Edinburgh Schools Partnership (ESP) -nimisen yksityisen yrityksen tutkimustulosten saamiselle asetettua määräaikaa ei noudatettu viime perjantaina. Edinburghin kaupunginvaltuustolle on nyt toimitettu luonnos 17 koulussa tarvittavista korjaustöistä. ESP:n kanssa on kuitenkin sovittava aikataulusta, jonka mukaan riippumaton asiantuntija voi arvioida korjaukset. Jonkinlainen tutkinta tai selvitys tästä katastrofista on tarkoitus käynnistää Skotlannin vaalien jälkeen.</w:t>
      </w:r>
    </w:p>
    <w:p>
      <w:r>
        <w:rPr>
          <w:b/>
        </w:rPr>
        <w:t xml:space="preserve">Yhteenveto</w:t>
      </w:r>
    </w:p>
    <w:p>
      <w:r>
        <w:t xml:space="preserve">Useat 17 turvallisuussyistä suljettua edinburghilaista koulua eivät todennäköisesti avaudu uudelleen ennen uutta lukuvuotta elokuussa, BBC Scotland on saanut tietää.</w:t>
      </w:r>
    </w:p>
    <w:p>
      <w:r>
        <w:rPr>
          <w:b/>
          <w:u w:val="single"/>
        </w:rPr>
        <w:t xml:space="preserve">Asiakirjan numero 25560</w:t>
      </w:r>
    </w:p>
    <w:p>
      <w:r>
        <w:t xml:space="preserve">Covid-19: North Yorkshiren poliisi varoittaa matkustajia puolivuotislomalla</w:t>
      </w:r>
    </w:p>
    <w:p>
      <w:r>
        <w:t xml:space="preserve">Poliisit pyytävät myös vanhempia varmistamaan, että he tietävät, missä heidän lapsensa ovat tauon aikana. Poliisin mukaan kolmannen tason alueilla, kuten Etelä-Yorkshiressä, Manchesterissa ja Lancashiressa, asuvien ei pitäisi matkustaa vapaa-ajanviettoon. Ylikomisario Mike Walker sanoi, että he pyytävät apua Covid-19:n käsittelyssä. "Pohjois-Yorkshire on tunnettu siitä, että se toivottaa vierailijat lämpimästi tervetulleiksi", hän sanoi. "Mutta tällä hetkellä pyydämme tason kolme asukkaita pysymään omalla alueellaan ja auttamaan meitä tämän viruksen hillitsemisessä." Virkailijat kertoivat vastanneensa viime viikkoina useisiin ilmoituksiin, joissa nuoret olivat rikkoneet "kuuden hengen sääntöä", eikä täytäntöönpanotoimia tarvittu. Puolivuotisloman lähestyessä he kuitenkin korostavat, että tämäntyyppiset kokoontumiset ovat uhka kansanterveydelle. Ylitarkastaja Walker sanoi: "On kuitenkin tärkeää, että muistamme ohjeet ja varmistamme, ettei vastustuskykymme viruksen torjumiseksi heikkene hetkellisesti. "Pyydän vanhempia ja huoltajia puhumaan nuorilleen ja muistuttamaan heitä ohjeiden noudattamisen tärkeydestä koulujen loma-aikana." North Yorkshire kuuluu tällä hetkellä ykkösluokkaan, mutta parhaillaan käydään keskusteluja mahdollisesta siirtymisestä kakkosluokkaan, jotta se olisi samalla tasolla alueen muiden alueiden kanssa. Seuraa BBC Yorkshirea Facebookissa, Twitterissä ja Instagramissa. Lähetä juttuideoita osoitteeseen yorkslincs.news@bbc.co.uk tai lähetä video täältä.</w:t>
      </w:r>
    </w:p>
    <w:p>
      <w:r>
        <w:rPr>
          <w:b/>
        </w:rPr>
        <w:t xml:space="preserve">Yhteenveto</w:t>
      </w:r>
    </w:p>
    <w:p>
      <w:r>
        <w:t xml:space="preserve">Pohjois-Yorkshiren poliisi on kehottanut ihmisiä alueilta, joilla on korkein Covid-19-tartuntojen määrä, olemaan matkustamatta kreivikuntaan lokakuun puolivälissä.</w:t>
      </w:r>
    </w:p>
    <w:p>
      <w:r>
        <w:rPr>
          <w:b/>
          <w:u w:val="single"/>
        </w:rPr>
        <w:t xml:space="preserve">Asiakirjan numero 25561</w:t>
      </w:r>
    </w:p>
    <w:p>
      <w:r>
        <w:t xml:space="preserve">Honddu-joki kärsii lietelantakuopan aiheuttamasta "merkittävästä saastumisesta".</w:t>
      </w:r>
    </w:p>
    <w:p>
      <w:r>
        <w:t xml:space="preserve">Natural Resources Wales (NRW) sanoi, että Abergavennyn lähellä sattuneella tapauksella on todennäköisesti "vakavia vaikutuksia" joihinkin Kaakkois-Walesin jokiin. Laguunista, joka sisälsi jopa 450 000 litraa (99 000 gallonaa) lietettä, pääsi "merkittävä päästö" Honddu-joen sivujokeen. NRW:n virkamiehet arvioivat myös vaikutuksia Monnow- ja Wye-jokeen. NRW:n ryhmänjohtaja Caroline Drayton sanoi tiistaina: "Luonnon suojelu Walesissa on tärkein prioriteettimme, ja olemme suorittaneet saastumisen ehkäisytöitä tämän tapauksen vaikutusten minimoimiseksi aamusta lähtien." NRW tekee tiivistä yhteistyötä Englannin ympäristöviraston kanssa tilanteen seuraamiseksi.</w:t>
      </w:r>
    </w:p>
    <w:p>
      <w:r>
        <w:rPr>
          <w:b/>
        </w:rPr>
        <w:t xml:space="preserve">Yhteenveto</w:t>
      </w:r>
    </w:p>
    <w:p>
      <w:r>
        <w:t xml:space="preserve">Epäonnistunut lietelanta-allas on aiheuttanut "merkittävää saastumista" Monmouthshiressä.</w:t>
      </w:r>
    </w:p>
    <w:p>
      <w:r>
        <w:rPr>
          <w:b/>
          <w:u w:val="single"/>
        </w:rPr>
        <w:t xml:space="preserve">Asiakirjan numero 25562</w:t>
      </w:r>
    </w:p>
    <w:p>
      <w:r>
        <w:t xml:space="preserve">Nainen kuolee Tamworthin talopalon seurauksena</w:t>
      </w:r>
    </w:p>
    <w:p>
      <w:r>
        <w:t xml:space="preserve">Nainen vietiin sairaalaan vakavassa tilassa Tamworthissa sunnuntaina noin klo 17:45 GMT sattuneen tulipalon jälkeen. Staffordshiren poliisin tiedottaja sanoi: "Valitettavasti voimme vahvistaa, että 55-vuotias nainen on kuollut sairaalassa Parkfield Closessa sattuneen tulipalon jälkeen." Poliisi ja palokunta, jotka ovat aloittaneet yhteiset tutkimukset, sanoivat, että palon syytä ei pidetä epäilyttävänä. Det Con Jamie Harris kiitti aiemmin yleisöä, joka auttoi tapahtumapaikalla. Aiheeseen liittyvät Internet-linkit Staffordshiren poliisi Staffordshiren palokunta</w:t>
      </w:r>
    </w:p>
    <w:p>
      <w:r>
        <w:rPr>
          <w:b/>
        </w:rPr>
        <w:t xml:space="preserve">Yhteenveto</w:t>
      </w:r>
    </w:p>
    <w:p>
      <w:r>
        <w:t xml:space="preserve">Nainen on kuollut sairaalassa Staffordshiressä sattuneen tulipalon seurauksena.</w:t>
      </w:r>
    </w:p>
    <w:p>
      <w:r>
        <w:rPr>
          <w:b/>
          <w:u w:val="single"/>
        </w:rPr>
        <w:t xml:space="preserve">Asiakirjan numero 25563</w:t>
      </w:r>
    </w:p>
    <w:p>
      <w:r>
        <w:t xml:space="preserve">Islamilainen saarnaaja Khandaker Rahman oikeudessa moskeijan raiskauksesta</w:t>
      </w:r>
    </w:p>
    <w:p>
      <w:r>
        <w:t xml:space="preserve">Nainen tunsi väitetyn hyökkääjänsä vain nimellä "imaami" ennen kuin hän etsi internetistä Khandaker Rahmanin, 64, Swansea Crown Courtin mukaan. Väitetty uhri sanoi, että hän tunsi syyllisyyttä ja halusi saada asian päätökseen sen jälkeen, kun hänet oli raiskattu moskeijassa Etelä-Walesissa. Cwmdussa, Swanseassa asuva Rahman kiistää raiskauksen ja kaksi seksuaalista hyökkäystä. Nainen näki miehen "sivuprofiilikuvan" YouTubessa ja otti kuvakaappauksen poliisille, oikeus kuuli. 'Auttoi siirtämään kirjoja' Syyttäjä John Hipkin kertoi valamiehistölle, kuinka "erittäin arvostettu" muslimijohtaja raiskasi tytön uskonnon tunneilla. Hipkin sanoi: "Hän suostui päästämään tytön lähtemään aikaisemmin, jos tyttö auttaisi häntä siirtämään kirjoja kirjaston yläkerrasta. "Matkalla sinne hän työnsi tytön pesuhuoneeseen, ja tyttö kaatui lattialle ja löi päänsä. "Seuraavaksi hän muistaa Rahmanin olevan hänen päällään." Oikeudelle kerrottiin, että nainen pakeni moskeijasta ja nousi isänsä autoon, joka oli pysäköity ulkona. Hän lakkasi käymästä moskeijassa sen jälkeen, kun Rahman oli pahoinpidellyt häntä kahteen eri otteeseen, valamiehistölle kerrottiin. Oikeudenkäynti jatkuu.</w:t>
      </w:r>
    </w:p>
    <w:p>
      <w:r>
        <w:rPr>
          <w:b/>
        </w:rPr>
        <w:t xml:space="preserve">Yhteenveto</w:t>
      </w:r>
    </w:p>
    <w:p>
      <w:r>
        <w:t xml:space="preserve">Islamilainen saarnaaja, jota syytettiin nuoren tytön raiskauksesta, pidätettiin 15 vuotta myöhemmin sen jälkeen, kun tyttö oli tunnistanut hänet YouTubessa, kuultiin oikeudessa.</w:t>
      </w:r>
    </w:p>
    <w:p>
      <w:r>
        <w:rPr>
          <w:b/>
          <w:u w:val="single"/>
        </w:rPr>
        <w:t xml:space="preserve">Asiakirjan numero 25564</w:t>
      </w:r>
    </w:p>
    <w:p>
      <w:r>
        <w:t xml:space="preserve">Saksa: Poika kuolee tönäistynä junan eteen Frankfurtissa</w:t>
      </w:r>
    </w:p>
    <w:p>
      <w:r>
        <w:t xml:space="preserve">Eritrealainen mies on pidätetty maanantaiaamuna tapahtuneesta hyökkäyksestä. Silminnäkijöiden mukaan mies työnsi pojan ja tämän äidin tahallaan raiteille ennen kuin yritti paeta. Ohikulkijat ajoivat häntä takaa ja pysäyttivät hänet. 40-vuotias epäilty yritti tönäistä kolmatta henkilöä, mutta epäonnistui. "Poika ja hänen äitinsä työnnettiin saapuvan junan eteen. Äiti pystyi pelastautumaan", poliisin tiedottaja sanoi. Poliisi vahvisti käynnistäneensä murhatutkinnan. Tutkijat sanoivat, etteivät he usko epäillyn tunteneen uhreja, eikä heillä ole vielä tiedossa motiivia. Äiti vietiin sairaalaan hoidettavaksi, mutta hänen vammojensa laajuus ei ollut heti selvillä. Sisäministeri Horst Seehofer keskeytti kesälomansa kuultuaan iskusta ja sanoi tapaavansa johtavia turvallisuusviranomaisia. "Tämän hirvittävän rikoksen taustat ovat edelleen epäselvät", Seehofer sanoi. Hyökkäys tapahtui 10 päivää sen jälkeen, kun mies oli työntänyt 34-vuotiaan naisen kuolettavasti junan eteen saksalaisessa Voerden kaupungissa.</w:t>
      </w:r>
    </w:p>
    <w:p>
      <w:r>
        <w:rPr>
          <w:b/>
        </w:rPr>
        <w:t xml:space="preserve">Yhteenveto</w:t>
      </w:r>
    </w:p>
    <w:p>
      <w:r>
        <w:t xml:space="preserve">Kahdeksanvuotias poika kuoli ja hänen äitinsä loukkaantui, kun mies työnsi heidät suurnopeusjunan eteen Frankfurtin rautatieasemalla Saksassa.</w:t>
      </w:r>
    </w:p>
    <w:p>
      <w:r>
        <w:rPr>
          <w:b/>
          <w:u w:val="single"/>
        </w:rPr>
        <w:t xml:space="preserve">Asiakirjan numero 25565</w:t>
      </w:r>
    </w:p>
    <w:p>
      <w:r>
        <w:t xml:space="preserve">Yhdistyneen kuningaskunnan laajuinen vetoomus Northamptonin patsaan lähellä tapahtuneen seksuaalisen hyväksikäytön vuoksi.</w:t>
      </w:r>
    </w:p>
    <w:p>
      <w:r>
        <w:t xml:space="preserve">Poliisi tutkii raportteja seksuaalisesta hyväksikäytöstä vuosina 2006-2016 Abington Streetillä, Northamptonissa, jonne "nuoret kokoontuivat". Northamptonshiren poliisin mukaan etsivät ovat "tietoisia siitä, että ihmiset ovat saattaneet muuttaa pois piirikunnasta sen jälkeen". Komisario Liz Basham sanoi haluavansa, että "mahdollisimman monet ihmiset näkevät [vetoomuksen] ja tuntevat voivansa ilmoittautua". "Haluan tehdä selväksi, etten aliarvioi millään tavalla sitä rohkeutta, jota vaaditaan, kun poliisit kertovat seksuaalisesta hyväksikäytöstä, ja haluan vakuuttaa ihmisille, että käsittelemme ilmoituksia luottamuksellisesti ja hienotunteisesti, kuten ne ansaitsevat", hän sanoi. Poliisit aloittivat tutkimukset kesäkuussa saatuaan "useita ilmoituksia seksuaalisesta hyväksikäytöstä... kaikki Northamptonin Abington Streetin yläosassa sijaitsevasta patsaasta". Komisario Basham sanoi: "Olemme saaneet todella myönteistä palautetta vetoomuksiimme paikallisesti, ja haluan kiittää tähän mennessä ilmoittautuneita rohkeudesta." Etsi BBC News: East of England Facebookissa, Instagramissa ja Twitterissä. Jos sinulla on juttuehdotuksia, lähetä sähköpostia osoitteeseen eastofenglandnews@bbc.co.uk Aiheeseen liittyvät Internet-linkit Northamptonshiren poliisi.</w:t>
      </w:r>
    </w:p>
    <w:p>
      <w:r>
        <w:rPr>
          <w:b/>
        </w:rPr>
        <w:t xml:space="preserve">Yhteenveto</w:t>
      </w:r>
    </w:p>
    <w:p>
      <w:r>
        <w:t xml:space="preserve">Kaikkia Yhdistyneen kuningaskunnan poliisivoimia on pyydetty jakamaan vetoomus, joka koskee seksuaalista hyväksikäyttöä koskevia väitteitä kaupungin keskustassa sijaitsevan patsaan lähellä.</w:t>
      </w:r>
    </w:p>
    <w:p>
      <w:r>
        <w:rPr>
          <w:b/>
          <w:u w:val="single"/>
        </w:rPr>
        <w:t xml:space="preserve">Asiakirjan numero 25566</w:t>
      </w:r>
    </w:p>
    <w:p>
      <w:r>
        <w:t xml:space="preserve">Aslef keskeyttää Southern Railin lakkoäänestyksen kuljettajien keskuudessa</w:t>
      </w:r>
    </w:p>
    <w:p>
      <w:r>
        <w:t xml:space="preserve">Aslef oli alkanut kysyä jäseniltään, haluaisivatko he ryhtyä työtaistelutoimiin kiistassa, joka koskee vain kuljettajille tarkoitettuja junia. Äänestyksen tulos oli määrä ilmoittaa kahden viikon kuluessa, mutta liitto vahvisti, että se aikoo nyt lähettää äänestysliput uudelleen lähes 1 000 kuljettajalle. Southern sanoi toivovansa, että se voisi keskustella ammattiliiton edustajien kanssa kiistan ratkaisemiseksi. Lisää lakkoja RMT-liitto äänestää myös kuljettajajäsenistään lakkoja varten, ja äänestys päättyy 18. marraskuuta. Liitto on ajautunut katkeraan kiistaan Southernin kanssa konduktöörien asemaan tehtävistä muutoksista. Konduktöörien viimeisin 48 tunnin työnseisaus päättyi lauantaina keskiyöllä, ja uusia työnseisauksia on suunnitteilla tulevina viikkoina joulun alla ja vuodenvaihteessa. Southern haluaa, että konduktöörien sijasta kuljettajat käyttävät vaunujen ovia tiettyinä aikoina. RMT:n lakon päivämäärät:</w:t>
      </w:r>
    </w:p>
    <w:p>
      <w:r>
        <w:rPr>
          <w:b/>
        </w:rPr>
        <w:t xml:space="preserve">Yhteenveto</w:t>
      </w:r>
    </w:p>
    <w:p>
      <w:r>
        <w:t xml:space="preserve">Yhdistyneen kuningaskunnan suurin rautatieläisten ammattiliitto on keskeyttänyt Southern-rautatieyhtiössä työskentelevien jäsentensä lakkoäänestyksen "teknisten vaikeuksien" vuoksi.</w:t>
      </w:r>
    </w:p>
    <w:p>
      <w:r>
        <w:rPr>
          <w:b/>
          <w:u w:val="single"/>
        </w:rPr>
        <w:t xml:space="preserve">Asiakirjan numero 25567</w:t>
      </w:r>
    </w:p>
    <w:p>
      <w:r>
        <w:t xml:space="preserve">Fifa World Cup 2022: Qatar "toimii työntekijöiden oikeuksien puolesta</w:t>
      </w:r>
    </w:p>
    <w:p>
      <w:r>
        <w:t xml:space="preserve">Ihmisoikeusryhmä on väittänyt, että Persianlahden valtion rakennusalalla esiintyy runsaasti väärinkäytöksiä ja siirtotyöläisiä kohdellaan kaltoin. Qatarin vuoden 2022 korkein komitea ilmoitti julkaisevansa työntekijöiden hyvinvointistandardit tämän vuoden lopussa. Rakennusyritykset velvoitetaan noudattamaan standardeja, se sanoi. Qatarin viranomaiset sanoivat arvostavansa Amnestyn panosta. Amnestyn raportissa The Dark Side of Migration (Siirtolaisuuden pimeä puoli) sanottiin, että siirtotyöläiset jäivät ilman palkkaa, työskentelivät vaarallisissa oloissa ja joutuivat asumaan kurjissa tiloissa. Oikeusryhmän mukaan osa väärinkäytöksistä oli "pakkotyötä". "Fifalla on velvollisuus lähettää vahva julkinen viesti siitä, ettei se hyväksy ihmisoikeusloukkauksia MM-kisoihin liittyvissä rakennushankkeissa", ryhmä sanoi. Se on jatkoa brittiläisen Guardian-sanomalehden syyskuussa julkaisemalle raportille, jossa työntekijöiden oloja verrattiin "nykyajan orjuuteen".</w:t>
      </w:r>
    </w:p>
    <w:p>
      <w:r>
        <w:rPr>
          <w:b/>
        </w:rPr>
        <w:t xml:space="preserve">Yhteenveto</w:t>
      </w:r>
    </w:p>
    <w:p>
      <w:r>
        <w:t xml:space="preserve">Vuoden 2022 Fifan MM-kisoista vastaava qatarilainen organisaatio on ilmoittanut käyneensä "hedelmällisen keskustelun" Amnesty Internationalin kanssa.</w:t>
      </w:r>
    </w:p>
    <w:p>
      <w:r>
        <w:rPr>
          <w:b/>
          <w:u w:val="single"/>
        </w:rPr>
        <w:t xml:space="preserve">Asiakirjan numero 25568</w:t>
      </w:r>
    </w:p>
    <w:p>
      <w:r>
        <w:t xml:space="preserve">Poliisin pakettiauto törmäsi pyöräilijään hätäpuhelun yhteydessä</w:t>
      </w:r>
    </w:p>
    <w:p>
      <w:r>
        <w:t xml:space="preserve">Durhamin poliisi kertoo, että mieheen törmättiin noin kello 00.30 BST A167-tiellä lähellä Newton Aycliffeä. Poliisin tiedottaja sanoi, että hänen perheelleen oli ilmoitettu ja että heitä tuetaan. Pyöräilijä vietiin James Cookin yliopistolliseen sairaalaan Middlesbroughiin. Tiedottaja lisäsi, että onnettomuus on siirretty poliisin käyttäytymistä käsittelevän riippumattoman viraston käsiteltäväksi. Newton Aycliffen Central Avenuen ja Rushyfordin välisen A167-tien odotetaan pysyvän suljettuna jonkin aikaa. Seuraa BBC North East &amp; Cumbrian uutisia Twitterissä, Facebookissa ja Instagramissa. Lähetä juttuideoita osoitteeseen northeastandcumbria@bbc.co.uk.</w:t>
      </w:r>
    </w:p>
    <w:p>
      <w:r>
        <w:rPr>
          <w:b/>
        </w:rPr>
        <w:t xml:space="preserve">Yhteenveto</w:t>
      </w:r>
    </w:p>
    <w:p>
      <w:r>
        <w:t xml:space="preserve">Pyöräilijä on saanut hengenvaarallisia vammoja törmättyään poliisiautoon, joka vastasi hätäpuheluun.</w:t>
      </w:r>
    </w:p>
    <w:p>
      <w:r>
        <w:rPr>
          <w:b/>
          <w:u w:val="single"/>
        </w:rPr>
        <w:t xml:space="preserve">Asiakirjan numero 25569</w:t>
      </w:r>
    </w:p>
    <w:p>
      <w:r>
        <w:t xml:space="preserve">Torquayn neuvosto käyttää miljoonia ulkopuolisiin "asiantuntijoihin".</w:t>
      </w:r>
    </w:p>
    <w:p>
      <w:r>
        <w:t xml:space="preserve">Torbayn pormestari Nick Bye sanoi, että suurin osa rahoista oli käytetty arkkitehteihin ja lakimiehiin suurissa uudistushankkeissa. Julkishallinnon ammattiliitto Unison on kuitenkin kutsunut summaa "hämmästyttäväksi". Kesäkuussa valtuusto ilmoitti, että sen on tehtävä 25 prosentin säästöt seuraavien neljän vuoden aikana. Uudistushankkeet Konsulttien palkkaamista koskevasta katsauksesta on tarkoitus keskustella myöhemmin valtuuston kokouksessa. Roger Spackman, Unisonin Torbayn paikallishallinnon järjestäjä, sanoi: "Tämä on hämmästyttävä määrä rahaa... nämä summat ovat paljon suuremmat kuin keskimääräisen piirikunnan, kuten South Hamsin tai Teignbridgen, koko budjetti." Mutta Bye sanoi BBC Newsille: "Suurimmat rahasummat käytetään asiantuntijapalkkioihin, jotka liittyvät erilaisiin elvytyshankkeisiin. "Kyse on pääasiassa arkkitehtien ja lakimiesten palkkioista. "Menemme viranomaisen ulkopuolelle, kun hankkeita toteutetaan ja tarvitsemme asiantuntemusta." Viranomaisen kokonaisbudjetti on 115 miljoonaa puntaa.</w:t>
      </w:r>
    </w:p>
    <w:p>
      <w:r>
        <w:rPr>
          <w:b/>
        </w:rPr>
        <w:t xml:space="preserve">Yhteenveto</w:t>
      </w:r>
    </w:p>
    <w:p>
      <w:r>
        <w:t xml:space="preserve">Sisäisen raportin mukaan Torbayn neuvosto on käyttänyt lähes 23 miljoonaa puntaa konsultteihin ja asiantuntijapalkkioihin vuodesta 2006 lähtien.</w:t>
      </w:r>
    </w:p>
    <w:p>
      <w:r>
        <w:rPr>
          <w:b/>
          <w:u w:val="single"/>
        </w:rPr>
        <w:t xml:space="preserve">Asiakirjan numero 25570</w:t>
      </w:r>
    </w:p>
    <w:p>
      <w:r>
        <w:t xml:space="preserve">Peterheadin voimalaitos on tyytyväinen 15 miljoonan punnan National Grid -sopimukseen.</w:t>
      </w:r>
    </w:p>
    <w:p>
      <w:r>
        <w:t xml:space="preserve">SSE:n operoima kaasukäyttöinen voimalaitos voitti 15 miljoonan punnan arvoisen sopimuksen, jonka tarkoituksena on pitää kapasiteettia auki silloin, kun muut voimanlähteet, kuten uusiutuvat energialähteet, eivät pysty vastaamaan Skotlannin kysyntään. Sopimus on voimassa ensi vuoden huhtikuusta vuoden 2017 syyskuuhun. Scottish Power ilmoitti, että se aikoo sulkea valtavan hiilivoimalaitoksensa Longannetissa Fifessä ensi vuoden alussa päätöksen seurauksena. Se oli aiemmin ilmoittanut, että voimala olisi suljettava, jos se ei voittaisi sopimusta. SSE:n energiaportfolion hallinnasta vastaava toimitusjohtaja Jim Smith kuitenkin sanoi: "Tämä ilmoitus on myönteinen uutinen Peterheadille. "SSE on investoinut laitokseen jatkuvasti sen jälkeen, kun se avattiin vuonna 1980, ja olemme tyytyväisiä siihen, että Peterheadilla on jatkossakin tärkeä rooli sen varmistamisessa, että National Grid voi jatkossakin varmistaa järjestelmän vakauden ja häiriönsietokyvyn". National Grid totesi, että Peterhead valittiin, koska sen ehdotus todettiin "monien tekijöiden perusteella kaikkein edullisimmaksi". Se sanoi: "Näihin tekijöihin kuuluvat kyky varmistaa järjestelmän vakaus ja häiriönsietokyky sekä kustannustehokkuus brittiläisille kuluttajille."</w:t>
      </w:r>
    </w:p>
    <w:p>
      <w:r>
        <w:rPr>
          <w:b/>
        </w:rPr>
        <w:t xml:space="preserve">Yhteenveto</w:t>
      </w:r>
    </w:p>
    <w:p>
      <w:r>
        <w:t xml:space="preserve">National Gridiltä saatua merkittävää sopimusta on kuvattu "myönteiseksi uutiseksi" Peterheadin voimalaitokselle.</w:t>
      </w:r>
    </w:p>
    <w:p>
      <w:r>
        <w:rPr>
          <w:b/>
          <w:u w:val="single"/>
        </w:rPr>
        <w:t xml:space="preserve">Asiakirjan numero 25571</w:t>
      </w:r>
    </w:p>
    <w:p>
      <w:r>
        <w:t xml:space="preserve">Coronavirus: Mansaari laajentaa hätätilaa</w:t>
      </w:r>
    </w:p>
    <w:p>
      <w:r>
        <w:t xml:space="preserve">Saaren hätätilaa on jatkettu koronaviruksen leviämisen rajoittamiseksi. Julistuksen mukaan matkustamista, sosiaalista etäisyyttä ja eristäytymistä koskevia sääntöjä voidaan soveltaa 15. toukokuuta asti. Covid-19-virukseen liittyvien kuolemantapausten määrä saarella nousi keskiviikkona neljään. Yhteensä 258 ihmistä on nyt testattu positiivisesti viruksen varalta. Terveysministeri David Ashford kertoi Tynwaldille, että neuvoja "pysyä kotona ja lähteä ulos vain, jos se on ehdottoman välttämätöntä" jatketaan 23. huhtikuuta asti. "Saamiemme kliinisten neuvojen mukaan sosiaalista etäisyyttä koskevien toimenpiteiden on pysyttävä voimassa", hän sanoi. Jatkoaika antaisi terveysministeriölle mahdollisuuden kerätä lisää tietoa pandemian leviämisestä. Matkustusrajoituksia sovellettaisiin edelleen "tiukasti", ja saaren raja pysyisi suljettuna vielä ainakin kuukauden ajan, hän lisäsi. Sir Richard Gozney julisti hätätilan ensimmäisen kerran 16. maaliskuuta yhdeksi kuukaudeksi. Se antoi hallitukselle mahdollisuuden toteuttaa tiukkoja toimenpiteitä pandemian leviämisen rajoittamiseksi hätätilalain (Emergency Powers Act) nojalla. Muita lakien nojalla käyttöön otettuja toimenpiteitä ovat mm:</w:t>
      </w:r>
    </w:p>
    <w:p>
      <w:r>
        <w:rPr>
          <w:b/>
        </w:rPr>
        <w:t xml:space="preserve">Yhteenveto</w:t>
      </w:r>
    </w:p>
    <w:p>
      <w:r>
        <w:t xml:space="preserve">Mansaaren raja pysyy suljettuna "vielä ainakin kuukauden" tiukkojen määräysten mukaisesti, terveysministeri sanoi.</w:t>
      </w:r>
    </w:p>
    <w:p>
      <w:r>
        <w:rPr>
          <w:b/>
          <w:u w:val="single"/>
        </w:rPr>
        <w:t xml:space="preserve">Asiakirjan numero 25572</w:t>
      </w:r>
    </w:p>
    <w:p>
      <w:r>
        <w:t xml:space="preserve">Pienten yritysten verovapautuksia jatketaan vuosiin 2015-16.</w:t>
      </w:r>
    </w:p>
    <w:p>
      <w:r>
        <w:t xml:space="preserve">Se tarkoittaa, että kiinteistöistä, joiden verotusarvo on enintään 6 000 puntaa, ei tarvitse maksaa elinkeinoveroa. Alhaisemmat verohelpotukset ovat saatavilla niille, joiden arvo on enintään 12 000 puntaa. Englannissa on samanlainen järjestelmä. Liiketoimintaverot siirretään kokonaan Walesiin huhtikuussa, mutta Hart sanoi, ettei hänellä ole suunnitelmia muuttaa niitä ensimmäisenä vuonna. Asiantuntijapaneeli suositteli, että "vakaus" olisi paras toimintatapa. Hän kertoi kuitenkin parlamentin jäsenille harkitsevansa "poikkeamista" muusta Yhdistyneestä kuningaskunnasta tulevaisuudessa. Plaid Cymru -puolueen talouspuolueen edustaja Rhun ap Iorwerth sanoi, että oli "suuri pettymys", että Hart oli sulkenut pois järjestelmän laajentamisen ennen vuotta 2016.</w:t>
      </w:r>
    </w:p>
    <w:p>
      <w:r>
        <w:rPr>
          <w:b/>
        </w:rPr>
        <w:t xml:space="preserve">Yhteenveto</w:t>
      </w:r>
    </w:p>
    <w:p>
      <w:r>
        <w:t xml:space="preserve">Talousministeri Edwina Hartin mukaan pienten yritysten verohelpotuksia jatketaan vielä vuodella.</w:t>
      </w:r>
    </w:p>
    <w:p>
      <w:r>
        <w:rPr>
          <w:b/>
          <w:u w:val="single"/>
        </w:rPr>
        <w:t xml:space="preserve">Asiakirjan numero 25573</w:t>
      </w:r>
    </w:p>
    <w:p>
      <w:r>
        <w:t xml:space="preserve">TRASHorfield-ryhmä lopettaa taistelun Sainsburyn suunnitelmaa vastaan</w:t>
      </w:r>
    </w:p>
    <w:p>
      <w:r>
        <w:t xml:space="preserve">Sainsbury's on odottanut kaksi vuotta, että oikeusprosessi, joka koskee sen suunnitelmia Bristol Roversin Memorial Stadiumin kunnostamiseksi Horfieldissä, päättyy. Viime kuussa korkeimman oikeuden tuomari hylkäsi TRASHorfieldin kanteen, joka koski rakennuslupaa, joka sen mukaan myönnettiin laittomasti. Ryhmä on nyt ilmoittanut, ettei se aio viedä asiaansa muutoksenhakutuomioistuimeen. Se totesi lausunnossaan, että se ei ollut pystynyt keräämään "kymmeniä tuhansia puntia, jotka olisivat olleet tarpeen" korkeimman oikeuden tuomion tutkimiseksi, eikä se siksi enää valittanut suunnittelupäätöksestä. Bristol Rovers toivoo voivansa aloittaa uuden 40 miljoonan punnan stadionin rakentamisen Frenchayhin tänä kesänä ja saada sen valmiiksi kaudella 2015-16.</w:t>
      </w:r>
    </w:p>
    <w:p>
      <w:r>
        <w:rPr>
          <w:b/>
        </w:rPr>
        <w:t xml:space="preserve">Yhteenveto</w:t>
      </w:r>
    </w:p>
    <w:p>
      <w:r>
        <w:t xml:space="preserve">Ryhmä, joka on vastustanut suunnitelmia muuttaa Bristolin jalkapallostadion supermarketiksi, on lopettanut kampanjansa.</w:t>
      </w:r>
    </w:p>
    <w:p>
      <w:r>
        <w:rPr>
          <w:b/>
          <w:u w:val="single"/>
        </w:rPr>
        <w:t xml:space="preserve">Asiakirjan numero 25574</w:t>
      </w:r>
    </w:p>
    <w:p>
      <w:r>
        <w:t xml:space="preserve">Kirjastot eivät ole enää "hiljaisuuden paikkoja".</w:t>
      </w:r>
    </w:p>
    <w:p>
      <w:r>
        <w:t xml:space="preserve">Se on yksi syy siihen, että Scottish Bordersissa on ehdotettu useita poliittisia muutoksia. Raportin mukaan kirjastoissa on tapahtunut "kulttuurin muutos", joka on tunnustettava. Nykyisten sääntöjen voimassaolo päättyy huhtikuussa, ja ennen uusien sääntöjen käyttöönottoa 10 vuodeksi on tarkoitus järjestää kuuleminen. Scottish Borders Council ei enää tarjoa kirjastopalveluja, mutta sillä on sopimus Live Borders -hyväntekeväisyysjärjestön kanssa. Paikallisviranomaisella on kuitenkin edelleen lakisääteiset valtuudet asettaa hallintosäännöt. Matkapuhelimet Tärkeimmät ehdotetut muutokset heijastavat uuden teknologian vaikutusta ja sitä, miten palvelu on kehittynyt viimeisten 10 vuoden aikana. Säännöt kattavat muun muassa kirjaston jäsenyyden, laina-ajat sekä sopimattoman ja loukkaavan käytöksen. Huolimatta siitä, että hiljaisuusvaatimuksesta on luovuttu, matkapuhelinkeskustelut olisivat edelleen kiellettyjä. Ehdotetuissa säännöissä sallitaan kuitenkin äänilaitteiden käyttö, kunhan käytetään kuulokkeita, joilla varmistetaan, että vain käyttäjä kuulee ne. Jos uudet säännöt hyväksytään, ne tulisivat voimaan huhtikuun puolivälistä alkaen.</w:t>
      </w:r>
    </w:p>
    <w:p>
      <w:r>
        <w:rPr>
          <w:b/>
        </w:rPr>
        <w:t xml:space="preserve">Yhteenveto</w:t>
      </w:r>
    </w:p>
    <w:p>
      <w:r>
        <w:t xml:space="preserve">Eräs valtuusto on tekemässä muutoksia kirjastojen hallintosääntöihin, jotta ne vastaisivat sitä, että kirjastot eivät enää ole "hiljaisuuden paikkoja".</w:t>
      </w:r>
    </w:p>
    <w:p>
      <w:r>
        <w:rPr>
          <w:b/>
          <w:u w:val="single"/>
        </w:rPr>
        <w:t xml:space="preserve">Asiakirjan numero 25575</w:t>
      </w:r>
    </w:p>
    <w:p>
      <w:r>
        <w:t xml:space="preserve">Gloucesterin "meluisia" bussimestareita voidaan pyytää siirtymään muualle.</w:t>
      </w:r>
    </w:p>
    <w:p>
      <w:r>
        <w:t xml:space="preserve">Gloucesterin kaupunginvaltuusto on saanut useita valituksia sen jälkeen, kun jotkut paikalliset liikkeenomistajat olivat sanoneet, että jotkut esiintyjät olivat liian äänekkäitä. Viranomainen voisi siirtää heidät lyhyen kävelymatkan päähän Crossista Eastgate Streetillä sijaitsevan Guildhallin ulkopuolelle. Neuvoston pomot sanoivat, etteivät he aio kieltää bussimuusikoita kokonaan ja keskustelevat asiasta lisää syyskuussa pidettävässä kokouksessa. Oopperalaulaja Rebecca Newman sanoi, että tunnelma ja kaupankäynti eivät ole yhtä hyviä Guildhallin ulkopuolella. "Käyn aina puhumassa lähimpien yritysten kanssa ennen kuin aloitan ja sanon heille: 'Jos on ongelmia, tulkaa puhumaan minulle'", hän sanoi. "En pidä valituksena sitä, että joku pyytää minua hiljentämään musiikkiani - minusta se on oikeutettu pyyntö." Kaupunginvaltuuston johtaja Paul James sanoi: "Ehdotamme vain, että tarkastelemme muita kenttiä, ja ehdotamme, että teemme niin kokeilujakson ajan. "Mielestämme laadukas katuviihteen tarjonta voi parantaa ostosympäristöä, ja haluamme edistää sitä."</w:t>
      </w:r>
    </w:p>
    <w:p>
      <w:r>
        <w:rPr>
          <w:b/>
        </w:rPr>
        <w:t xml:space="preserve">Yhteenveto</w:t>
      </w:r>
    </w:p>
    <w:p>
      <w:r>
        <w:t xml:space="preserve">Gloucesterin bussimuusikot saatetaan siirtää pois kaupungin keskustan keskeiseltä alueelta, koska heidän väitetään olevan liian äänekkäitä.</w:t>
      </w:r>
    </w:p>
    <w:p>
      <w:r>
        <w:rPr>
          <w:b/>
          <w:u w:val="single"/>
        </w:rPr>
        <w:t xml:space="preserve">Asiakirjan numero 25576</w:t>
      </w:r>
    </w:p>
    <w:p>
      <w:r>
        <w:t xml:space="preserve">Kuvissa: Cocullon kylässä Italiassa vuosittain järjestettävä käärmefestivaali.</w:t>
      </w:r>
    </w:p>
    <w:p>
      <w:r>
        <w:t xml:space="preserve">Toukokuun 1. päivänä järjestettävällä serpari-festivaalilla kunnioitetaan San Domenico di Sora -pyhimystä, joka poisti käärmeet maanviljelijöiden pelloilta 1100-luvulla. Juhlan sanotaan kuitenkin olevan peräisin myös muinaisesta Angitian palvonnasta, roomalaisen käärmejumalatar Angitian palvonnasta Keski-Italiassa. Jotkut ihmiset pukeutuvat Abruzzon alueen perinteisiin asuihin. Käärmeenpyytäjät ja -lumoajat eli serparit pyydystävät neljänlaisia vaarattomia käärmeitä ja jakavat niitä sitten palvojille. Käärmeet asetetaan sitten varovasti San Domenicon puupatsaan päälle. Käärmeitä lisätään koko ajan lisää, kunnes San Domenico on lähes kokonaan peitetty. Sen jälkeen patsasta kannetaan kaduilla, ja se pidetään korkealla pitkän kulkueen keskellä. Monet marssivat mukana, mutta jotkut katselevat parvekkeiltaan. Festivaalin jälkeen käärmeet vapautetaan takaisin luontoon. Kaikki kuvat ovat tekijänoikeuden alaisia</w:t>
      </w:r>
    </w:p>
    <w:p>
      <w:r>
        <w:rPr>
          <w:b/>
        </w:rPr>
        <w:t xml:space="preserve">Yhteenveto</w:t>
      </w:r>
    </w:p>
    <w:p>
      <w:r>
        <w:t xml:space="preserve">Italian Abruzzon alueella sijaitsevan keskiaikaisen pikkukaupungin Cocullon asukkaat koristavat joka vuosi suojeluspyhimyksensä puupatsaan elävillä käärmeillä ja kuljettavat sitä kaduilla.</w:t>
      </w:r>
    </w:p>
    <w:p>
      <w:r>
        <w:rPr>
          <w:b/>
          <w:u w:val="single"/>
        </w:rPr>
        <w:t xml:space="preserve">Asiakirjan numero 25577</w:t>
      </w:r>
    </w:p>
    <w:p>
      <w:r>
        <w:t xml:space="preserve">Argos kärsii sähkölaitteiden myynnin laskusta</w:t>
      </w:r>
    </w:p>
    <w:p>
      <w:r>
        <w:t xml:space="preserve">Vertailukelpoinen myynti toukokuun loppuun päättyneellä kolmen kuukauden jaksolla oli 846 miljoonaa puntaa (1,3 miljardia dollaria: 1,16 miljardia euroa), mikä on 3,9 prosenttia vähemmän kuin vuotta aiemmin. Konserni oli aiemmin varoittanut, että myynti todennäköisesti laskee kyseisellä ajanjaksolla. Homebasen myynti oli 438 miljoonaa puntaa eli 5,4 prosenttia suurempi, mikä johtui osittain myymälöiden sulkemisista johtuneesta varastojen tyhjennysmyynnistä. "Argosin tulos oli vuosineljänneksen aikana pitkälti odotustemme ja aiempien ohjeiden mukainen, ja myyntiin vaikutti negatiivisesti keskeisten sähkö- ja kausituotekategorioiden markkinoiden lasku", sanoi Home Retail Groupin johtaja John Walden. "Odotamme edelleen, että Argosin myynti on haastavaa [tilikauden] ensimmäisellä puoliskolla, mutta odotamme vahvempaa toista vuosipuoliskoa". "Homebase on aloittanut vuoden hyvin."</w:t>
      </w:r>
    </w:p>
    <w:p>
      <w:r>
        <w:rPr>
          <w:b/>
        </w:rPr>
        <w:t xml:space="preserve">Yhteenveto</w:t>
      </w:r>
    </w:p>
    <w:p>
      <w:r>
        <w:t xml:space="preserve">Argosin myyntiin on vaikuttanut sähkötuotteiden, erityisesti televisioiden, tietokoneiden ja tablettien kysynnän lasku, kertoi omistaja Home Retail Group.</w:t>
      </w:r>
    </w:p>
    <w:p>
      <w:r>
        <w:rPr>
          <w:b/>
          <w:u w:val="single"/>
        </w:rPr>
        <w:t xml:space="preserve">Asiakirjan numero 25578</w:t>
      </w:r>
    </w:p>
    <w:p>
      <w:r>
        <w:t xml:space="preserve">Jumbojetti nousee turvallisesti ilmaan pieneltä Kansasin lentokentältä</w:t>
      </w:r>
    </w:p>
    <w:p>
      <w:r>
        <w:t xml:space="preserve">Valtava rahtikone oli ollut matkalla McConnellin lentotukikohtaan Wichitaan, mutta laskeutui sen sijaan läheiselle eversti James Jabaran lentokentälle. Kukaan ei loukkaantunut, eikä koneen laskeutumisessa tapahtunut omaisuusvahinkoja. Oli esitetty kysymyksiä siitä, pystyisikö kone lähtemään Jabaran paljon lyhyemmältä kiitoradalta. Dreamlifter tarvitsee normaalisti 2 780 metrin kiitoradan päästäkseen ilmaan suurimmalla painollaan; Jabaran kiitorata on vain 1 860 metriä pitkä. Lentokentälle lähetettiin hinaaja kääntämään jättimäinen rahtikone. Brad Christopher Wichitan lentokenttäviranomaiselta kertoi Associated Press -uutistoimistolle aiemmin, että lentokonetta operoiva yhtiö oli vakuuttanut meille, että he ovat suorittaneet kaikki tekniset laskelmat ja suorituskyvyn ja että lentokone on erittäin turvallinen normaalin lähdön kannalta nykyisellä painollaan ja tämänhetkisissä olosuhteissa. Dreamlifter, joka laskeutui Jabaraan keskiviikkoiltana, on modifioitu 747-400-matkustajakone, joka Boeingin mukaan pystyy kuljettamaan tilavuudeltaan enemmän rahtia kuin mikään muu lentokone maailmassa. Ilmailualan yritys käyttää neljästä Dreamlifterista koostuvaa laivastoaan 787 Dreamliner -lentokoneen suurten kokoonpanokomponenttien kuljettamiseen tavarantoimittajilta eri puolilta maailmaa Washingtonin osavaltiossa sijaitsevaan loppukokoonpanopaikkaan.</w:t>
      </w:r>
    </w:p>
    <w:p>
      <w:r>
        <w:rPr>
          <w:b/>
        </w:rPr>
        <w:t xml:space="preserve">Yhteenveto</w:t>
      </w:r>
    </w:p>
    <w:p>
      <w:r>
        <w:t xml:space="preserve">Jättimäinen Boeing 747 Dreamlifter -rahtikone on noussut turvallisesti ilmaan pieneltä lentokentältä Kansasissa laskeuduttuaan sinne vahingossa.</w:t>
      </w:r>
    </w:p>
    <w:p>
      <w:r>
        <w:rPr>
          <w:b/>
          <w:u w:val="single"/>
        </w:rPr>
        <w:t xml:space="preserve">Asiakirjan numero 25579</w:t>
      </w:r>
    </w:p>
    <w:p>
      <w:r>
        <w:t xml:space="preserve">Scottin ja Shackletonin naparetkeilijöiden liitupingviinipiirustukset pelastettuina</w:t>
      </w:r>
    </w:p>
    <w:p>
      <w:r>
        <w:t xml:space="preserve">Tutkimusmatkailijat tekivät luonnokset taululle julkisten luentojen aikana Manchesterissa 1900-luvun alussa. Ne lahjoitettiin lopulta Scottin polaarimuseolle Cambridgeen. Konservaattori Sophie Rowe sanoi, että niiden säilyttäminen oli "melko stressaavaa", sillä "aivastelu tai vahingossa tapahtuva kosketus voi aiheuttaa korjaamatonta vahinkoa". Julkiset luennot pidettiin Whitworth Hallissa, joka on nykyään osa Manchesterin yliopistoa, Scottin luento vuonna 1904 ja Shackletonin luento vuonna 1906. Hallin henkilökunta säilytti tauluja vuosia, kunnes niistä päästiin eroon 1950-luvulla. Ms Rowe sanoi: "En ole koskaan nähnyt, että se on niin tärkeää: "Ne löydettiin pienen ihmeen kautta kaatopaikalta ja pelastettiin lähes vahingoittumattomina." Taulut lahjoitettiin Scott Polar Museumille, ja niitä säilytettiin puusta, MDF-levystä ja perspexistä valmistetuissa laatikoissa. Kuraattori Charlotte Connelly sanoi: "Nämä eivät vastanneet nykyaikaisia standardeja, sillä ne olivat hyvin painavia ja perspex-levy synnytti staattista sähköä, joka irrotti kevyesti liituhiukkasia." Taulut on nyt sijoitettu kevyempiin kehyksiin, joissa ilma pääsee kiertämään, ja niiden etupinnat on suojattu jäykällä arkistokelpoisella aaltopahvilla. Rowe sanoi: "Tauluja ei ole vielä korjattu: "Ainoa haittapuoli kartongissa on se, että sen läpi ei näe, mutta uusi kotelo on helppo avata kuin kirja, jotta näkee sen sisällä olevan esineen." "Se on myös helppo avata." Taulut asetetaan lopulta näytteille osana tulevaa näyttelyä.</w:t>
      </w:r>
    </w:p>
    <w:p>
      <w:r>
        <w:rPr>
          <w:b/>
        </w:rPr>
        <w:t xml:space="preserve">Yhteenveto</w:t>
      </w:r>
    </w:p>
    <w:p>
      <w:r>
        <w:t xml:space="preserve">Museo on pelastanut naparetkeilijöiden Robert Falcon Scottin ja Ernest Shackletonin signeeratut liitupiirrokset pingviineistä.</w:t>
      </w:r>
    </w:p>
    <w:p>
      <w:r>
        <w:rPr>
          <w:b/>
          <w:u w:val="single"/>
        </w:rPr>
        <w:t xml:space="preserve">Asiakirjan numero 25580</w:t>
      </w:r>
    </w:p>
    <w:p>
      <w:r>
        <w:t xml:space="preserve">Jerseyn pelastusvene pelastaa naisen Tenacious-mastialukselta</w:t>
      </w:r>
    </w:p>
    <w:p>
      <w:r>
        <w:t xml:space="preserve">Nainen, jonka uskotaan olevan kuusikymppinen, jouduttiin siirtämään paareilla Tenacious-aluksesta St Helierin yleissääolosuhteisiin soveltuvaan pelastusveneeseen. RNLI:n tiedottaja sanoi, että voimakkuuden kahdeksan tuuli teki operaatiosta "hankalan". Suurlaiva, joka on suunniteltu vammaisten miehistöksi, oli kiinnittynyt St Aubin's Bayhin, kun pelastusvene kutsuttiin tiistaina kello 16.15 BST. Se oli suunnitellulla vierailulla saarella. Kun nainen oli palannut rantaan, odottanut ambulanssi otti hänet vastaan ja vei hänet sairaalaan, jossa häntä epäiltiin murtumasta. Alusta hallinnoiva Jubilee Sailing Trust ei pystynyt kertomaan, oliko nainen miehistön jäsen vai matkustaja. Jonathan Lee RNLI:stä sanoi, että pelastus oli "loistava esimerkki siitä, miksi kaikki koulutuksemme on niin tarpeellista".</w:t>
      </w:r>
    </w:p>
    <w:p>
      <w:r>
        <w:rPr>
          <w:b/>
        </w:rPr>
        <w:t xml:space="preserve">Yhteenveto</w:t>
      </w:r>
    </w:p>
    <w:p>
      <w:r>
        <w:t xml:space="preserve">Nainen on pelastettu purjelaivasta sateessa ja myrskytuulessa sen jälkeen, kun hän oli pudonnut alukselle.</w:t>
      </w:r>
    </w:p>
    <w:p>
      <w:r>
        <w:rPr>
          <w:b/>
          <w:u w:val="single"/>
        </w:rPr>
        <w:t xml:space="preserve">Asiakirjan numero 25581</w:t>
      </w:r>
    </w:p>
    <w:p>
      <w:r>
        <w:t xml:space="preserve">Mies loukkaantui vakavasti Sloughin syövyttävän aineen hyökkäyksessä</w:t>
      </w:r>
    </w:p>
    <w:p>
      <w:r>
        <w:t xml:space="preserve">27-vuotias on edelleen vakaassa tilassa sairaalassa sen jälkeen, kun hyökkäys tapahtui Granville Avenuen kiinteistössä Slough'ssa noin klo 19:45 GMT sunnuntaina, Thames Valley Police sanoi. Kiinteistössä oli myös kaksi muuta parikymppistä miestä, jotka saivat lieviä vammoja käsiinsä. Heidät vietiin sairaalaan, josta heidät on sittemmin kotiutettu. Poliisi sanoi uskovansa, että hyökkääjä saattoi käyttää ajoneuvoa päästäkseen paikalle ja sieltä pois. Ylikonstaapeli Lucy Deane sanoi: "Pyydämme kaikkia, joilla on tietoja tästä tapauksesta, ilmoittautumaan, ja haluaisimme erityisesti kuulla keneltä tahansa, joka näki mustan ajoneuvon alueella". "Tässä vaiheessa sen katsotaan olevan yksittäinen tapaus."</w:t>
      </w:r>
    </w:p>
    <w:p>
      <w:r>
        <w:rPr>
          <w:b/>
        </w:rPr>
        <w:t xml:space="preserve">Yhteenveto</w:t>
      </w:r>
    </w:p>
    <w:p>
      <w:r>
        <w:t xml:space="preserve">Mies sai vakavia kasvovammoja, kun häntä heitettiin "syövyttävällä aineella", kun hän avasi ulko-ovea.</w:t>
      </w:r>
    </w:p>
    <w:p>
      <w:r>
        <w:rPr>
          <w:b/>
          <w:u w:val="single"/>
        </w:rPr>
        <w:t xml:space="preserve">Asiakirjan numero 25582</w:t>
      </w:r>
    </w:p>
    <w:p>
      <w:r>
        <w:t xml:space="preserve">Hymyilijä: Alton Towersin vuoristorataa koskevat faktat.</w:t>
      </w:r>
    </w:p>
    <w:p>
      <w:r>
        <w:t xml:space="preserve">Pelastusmiehistön oli rakennettava koroke, jotta he pääsivät kyydissä jumissa olevien ihmisten luo. Tämä ei ole ensimmäinen kerta, kun Smilerissa on ollut ongelmia sen jälkeen, kun se avattiin kaksi vuotta sitten. Tiedämme seuraavaa. Kirsty Wild oli jonossa Smilerin kyydissä. Ajelussa on jopa 30 metrin pudotuksia ja äärimmäisiä käännöksiä. Se kestää lähes kolme minuuttia ja on yksi maailman pisimmistä huvipuistoista. Puiston muihin vuoristoratoihin verrattuna se on valtava, ja sen radan pituus on kolme kertaa suurempi kuin Oblivionin, joka oli lomakeskuksen entinen päävetonaula. Rungon rakentaminen kesti yli kahdeksan kuukautta, ja se kärsi viivästyksistä huonon sään vuoksi rakentamisen aikana. Smiler vastaa 10 jalkapallokentän pituista ajorataa, ja se hallitsee Staffordshiren huvipuiston X-sektorin aluetta. Vuoristorata oli lomakeskuksen kaikkien aikojen suurin investointikohde, sillä sen rakentaminen maksoi 18 miljoonaa puntaa, ja julkkikset kutsuttiin avaamaan se jo vuonna 2013. Helen Critchley oli tapahtumahetkellä Alton Towersin alueella. Seuraa @BBCNewsbeat Twitterissä, BBCNewsbeat Instagramissa ja Radio1Newsbeat YouTubessa, ja voit nyt seurata BBC_Newsbeatia Snapchatissa.</w:t>
      </w:r>
    </w:p>
    <w:p>
      <w:r>
        <w:rPr>
          <w:b/>
        </w:rPr>
        <w:t xml:space="preserve">Yhteenveto</w:t>
      </w:r>
    </w:p>
    <w:p>
      <w:r>
        <w:t xml:space="preserve">West Midlands Ambulance Service kertoo, että neljä teini-ikäistä on loukkaantunut vakavasti kahden vaunun törmättyä Alton Towersin The Smiler -ajelulla.</w:t>
      </w:r>
    </w:p>
    <w:p>
      <w:r>
        <w:rPr>
          <w:b/>
          <w:u w:val="single"/>
        </w:rPr>
        <w:t xml:space="preserve">Asiakirjan numero 25583</w:t>
      </w:r>
    </w:p>
    <w:p>
      <w:r>
        <w:t xml:space="preserve">"Rasistinen" liivi ja tuo mekko: #BBCtrendingin viikoittainen round-up</w:t>
      </w:r>
    </w:p>
    <w:p>
      <w:r>
        <w:t xml:space="preserve">BBC Trending Mikä on suosittua ja miksi Indonesialaiset keräävät kolikoita Tony Abbottille Miksi tuhannet tukevat yhtä muslimilakimiestä, joka twiittasi "rasistisen" liivin Espanjassa ihmiset vastustavat perheväkivaltaa jalkapallossa Intialaisen pojan pahoinpitelyä, koska hän poseerasi tyttöjen kanssa Emmekä voineet jättää sinua mainitsematta TÄTÄ mekkoa Ja katso tätä: Viha, viha ja suru olivat kaikki osa Egyptin reaktiota uutisiin 21 kristityn egyptiläisen joukkomestauksesta Libyassa viime viikolla. Eräs kristitty egyptiläinen päätti kuitenkin jakaa toisenlaisen viestin, joka kertoo anteeksiannosta ja rauhasta. Katso lisää videoita YouTube-kanavaltamme tai seuraa BBC Trendingiä Twitterissä @BBCtrending. Kaikki juttumme ovat osoitteessa bbc.com/trending.</w:t>
      </w:r>
    </w:p>
    <w:p>
      <w:r>
        <w:rPr>
          <w:b/>
        </w:rPr>
        <w:t xml:space="preserve">Yhteenveto</w:t>
      </w:r>
    </w:p>
    <w:p>
      <w:r>
        <w:t xml:space="preserve">Tiimi kertoo sisäpiirin tarinat viikon suurimmista sosiaalisen median trendeistä. BBC Trending -blogissa:</w:t>
      </w:r>
    </w:p>
    <w:p>
      <w:r>
        <w:rPr>
          <w:b/>
          <w:u w:val="single"/>
        </w:rPr>
        <w:t xml:space="preserve">Asiakirjan numero 25584</w:t>
      </w:r>
    </w:p>
    <w:p>
      <w:r>
        <w:t xml:space="preserve">Durhamin puukotus: Mies tuomittiin veljensä kuolemasta</w:t>
      </w:r>
    </w:p>
    <w:p>
      <w:r>
        <w:t xml:space="preserve">Damian Banks, 34, löydettiin tajuttomana kiinteistöstä Turnbull Closessa Durhamissa 30. maaliskuuta kello 01.30 GMT. Hänet vietiin Newcastlen Royal Victoria Infirmaryyn, mutta hän kuoli. Vincent Bell, 35, Turnbull Close, kiisti murhan, ja hänet todettiin syylliseksi taposta Teessiden kruununoikeudessa käydyn kahden viikon oikeudenkäynnin jälkeen. Oikeus kuuli, että lääkäri ja ensihoitajat avustivat poliisia ja tekivät avosydänleikkauksen tapahtumapaikalla, mutta eivät pystyneet pelastamaan Banksia. Ylikomisario Umberto Cuozzo sanoi: "Tämä oli erityisen arkaluonteinen tutkinta, jossa kahden veljeksen välinen riita päättyi näin traagisiin seurauksiin ja käsittämättömiin seurauksiin perheelle ja ystäville. "Ajatukseni ja tutkintaryhmän ajatukset ovat heidän luonaan."</w:t>
      </w:r>
    </w:p>
    <w:p>
      <w:r>
        <w:rPr>
          <w:b/>
        </w:rPr>
        <w:t xml:space="preserve">Yhteenveto</w:t>
      </w:r>
    </w:p>
    <w:p>
      <w:r>
        <w:t xml:space="preserve">Mies, joka tappoi veljensä puukottamalla tätä kolme kertaa rintaan riidan aikana, on tuomittu 13 vuodeksi vankilaan.</w:t>
      </w:r>
    </w:p>
    <w:p>
      <w:r>
        <w:rPr>
          <w:b/>
          <w:u w:val="single"/>
        </w:rPr>
        <w:t xml:space="preserve">Asiakirjan numero 25585</w:t>
      </w:r>
    </w:p>
    <w:p>
      <w:r>
        <w:t xml:space="preserve">East Yorkshire lääkärin leikkaus näyttää £ 3.6m maalaus</w:t>
      </w:r>
    </w:p>
    <w:p>
      <w:r>
        <w:t xml:space="preserve">1700-luvun naistaiteilijan Artemisia Gentileschin omakuva on lainattu Pocklingtonin yleislääkärin vastaanotolle osana ohjelmaa, jossa taidetta asetetaan esille "odottamattomiin paikkoihin". Taideteosta esitellään myös muille kuin Pocklingtonin kaupungin asukkaille. Maalaus on esillä vastaanotolla 11. toukokuuta asti. Gentileschi syntyi Roomassa vuonna 1593 ja aloitti maalaamisen teini-ikäisenä. Hän oli ensimmäinen nainen, josta tuli Firenzen taiteilijaakatemian, piirustustaiteen akatemian, jäsen. Maalaus ostettiin kansalle vuonna 2017, ja se kävi läpi viisi kuukautta kestäneet restaurointityöt ennen kuin se asetettiin näytteille. Kansallisgallerian johtaja tohtori Gabriele Finaldi sanoi, että yleisön reaktio näyttelyyn oli ollut "loistava". "National Gallery ei ole koskaan aiemmin tehnyt tällaista kiertuetta; mestariteoksen vieminen odottamattomiin paikkoihin, joissa siitä voivat nauttia ihmiset, jotka eivät ehkä voi nähdä sitä Trafalgar Squarella."</w:t>
      </w:r>
    </w:p>
    <w:p>
      <w:r>
        <w:rPr>
          <w:b/>
        </w:rPr>
        <w:t xml:space="preserve">Yhteenveto</w:t>
      </w:r>
    </w:p>
    <w:p>
      <w:r>
        <w:t xml:space="preserve">National Galleryn 3,6 miljoonan punnan arvoinen maalaus roikkuu itä-Yorkshiren lääkärin vastaanoton seinillä.</w:t>
      </w:r>
    </w:p>
    <w:p>
      <w:r>
        <w:rPr>
          <w:b/>
          <w:u w:val="single"/>
        </w:rPr>
        <w:t xml:space="preserve">Asiakirjan numero 25586</w:t>
      </w:r>
    </w:p>
    <w:p>
      <w:r>
        <w:t xml:space="preserve">Pohjois-Devonin kaupunginvaltuutetut hylkäsivät Atlantic Array -tuulipuiston ehdotuksen.</w:t>
      </w:r>
    </w:p>
    <w:p>
      <w:r>
        <w:t xml:space="preserve">Noin 25 Atlantic Array -suunnitelmaa vastustavaa mielenosoittajaa osallistui North Devonin suunnittelukomitean kokoukseen. Kaksi tuntia kestäneiden puheenvuorojen ja keskustelun jälkeen valtuutetut äänestivät äänin 10-3 suunnitelman hylkäämisen puolesta kuudella perusteella. Lopullisen päätöksen tekee valtiosihteeri ensi vuonna. RWE npower oli sanonut, että se tuottaisi tarpeeksi sähköä 900 000 kodin keskimääräiseen tarpeeseen. Valtuutetut sanoivat hylkäävänsä suunnitelmat, koska niistä ei ole taloudellista hyötyä alueelle, koska ne vahingoittavat Pohjois-Devonin kauneutta ja matkailua ja koska se sijaitsee lähellä rannikkoa. Kampanjoijat olivat väittäneet, että tuotetun sähkön määrä ei olisi suurempi kuin sen vaikutus Pohjois-Devoniin. Steve Crowther Slay the Array -ryhmästä sanoi: "Oli erittäin tärkeää, että North Devonin neuvosto antoi selvän merkin siitä, että tämä ei ole tosiasia ja että aiomme taistella." "Se on hyvin tärkeää." Devonin kreivikunnanvaltuusto ja Torridgen piirineuvosto ovat sanoneet, etteivät ne aio esittää merkittäviä vastalauseita järjestelmää vastaan. Atlantic Array -hanke käsittää jopa 240 tuulivoimalaa 200 neliökilometrin alueella, 16 kilometrin päässä Etelä-Walesin rannikosta ja 14 kilometrin päässä Pohjois-Devonista lähimmillään. RWE sanoi, että se on pyrkinyt vähentämään turbiinien visuaalista vaikutusta.</w:t>
      </w:r>
    </w:p>
    <w:p>
      <w:r>
        <w:rPr>
          <w:b/>
        </w:rPr>
        <w:t xml:space="preserve">Yhteenveto</w:t>
      </w:r>
    </w:p>
    <w:p>
      <w:r>
        <w:t xml:space="preserve">Pohjois-Devonin kaupunginvaltuusto on hylännyt suunnitelmat merituulipuistosta, joka olisi kaksinkertainen verrattuna kaikkiin nykyisin Britanniassa toimiviin tuulipuistoihin.</w:t>
      </w:r>
    </w:p>
    <w:p>
      <w:r>
        <w:rPr>
          <w:b/>
          <w:u w:val="single"/>
        </w:rPr>
        <w:t xml:space="preserve">Asiakirjan numero 25587</w:t>
      </w:r>
    </w:p>
    <w:p>
      <w:r>
        <w:t xml:space="preserve">Murtautuminen Grantchester Orchardin teepuutarhaan</w:t>
      </w:r>
    </w:p>
    <w:p>
      <w:r>
        <w:t xml:space="preserve">Kaksi miestä rikkoi torstaina noin klo 22.10 BST Grantchesterissa sijaitsevan Orchard Tea Gardenin oven ja varasti henkilökunnan juomarahat ja noin 500 punnan edestä alkoholia. Cam-joen varrella sijaitsevassa hedelmätarhassa sijaitsevaa 120 vuotta vanhaa kahvilaa käyttivät runoilija Rupert Brooke, kirjailija Virginia Woolf ja filosofi Bertrand Russell. Omistaja Charles Bunker kuvaili murtoa "mielettömäksi ja järkyttäväksi". Valvontakamerat, jotka oli juuri uusittu, näyttivät, kuinka kaksi hupparimiestä rikkoi oven, kiipesi tiskin yli ja rikkoi kassat, ennen kuin he lähtivät valkoisella Vauxhall Astra -pakettiautolla samppanjaa, proseccoa, olutta ja väkeviä juomia mukanaan. "Vähäinen taloudellinen hyöty" Bunkerin mukaan Mill Wayn kahvilan vieressä asuvat naapurit kuulivat murron ja hälytysjärjestelmän ja soittivat poliisille. Hänen mukaansa poliisit saapuivat paikalle nopeasti, mutta miehet olivat jo lähteneet. "Se on vain mieletöntä ja järkyttävää vandalismia, kun tehdään niin paljon vahinkoa niin vähäisen taloudellisen hyödyn vuoksi", Bunker sanoi. Cambridgeshiren poliisi vahvisti, että se tutkii murtoa, ja se on pyytänyt todistajia.</w:t>
      </w:r>
    </w:p>
    <w:p>
      <w:r>
        <w:rPr>
          <w:b/>
        </w:rPr>
        <w:t xml:space="preserve">Yhteenveto</w:t>
      </w:r>
    </w:p>
    <w:p>
      <w:r>
        <w:t xml:space="preserve">Varkaat aiheuttivat noin 5 000 punnan vahingot suositussa teehuoneessa Cambridgen lähellä murtauduttuaan sisään lekaa käyttäen.</w:t>
      </w:r>
    </w:p>
    <w:p>
      <w:r>
        <w:rPr>
          <w:b/>
          <w:u w:val="single"/>
        </w:rPr>
        <w:t xml:space="preserve">Asiakirjan numero 25588</w:t>
      </w:r>
    </w:p>
    <w:p>
      <w:r>
        <w:t xml:space="preserve">George Eliotin sairaala: NHS trust peruuttaa valvontatarjouksen</w:t>
      </w:r>
    </w:p>
    <w:p>
      <w:r>
        <w:t xml:space="preserve">Coventryn ja Warwickshiren yliopistollinen sairaala (University Hospital Coventry and Warwickshire NHS Trust) oli tehnyt tarjouksen Nuneatonin George Eliotin sairaalan toiminnasta. Toimitusjohtaja Andy Hardy sanoi, että trusti halusi keskittyä omaan "tulevaisuuden kestävyyteensä". Vetäytymisen jälkeen Care UK, Circle Health ja South Warwickshire NHS Hospital Trust kilpailevat hallinnan saamisesta. "Kestävä tulevaisuus" Syyskuussa NHS Trust Development Authority sanoi, että George Eliot Hospitalia voisi hallinnoida "muu kuin NHS-organisaatio" tai toinen trusti. Hardy sanoi, että "viimeisen kuuden kuukauden aikana suorituskyky on parantunut merkittävästi". Hän lisäsi: "Teknisten ongelmien ja halumme keskittyä entistä enemmän tulevaan kestävyyteen ja hakea säätiön statusta olemme tehneet strategisen päätöksen vetää tarjouksemme takaisin." Hän lisäsi: "Teknisten ongelmien ja halumme keskittyä entistä enemmän tulevaan kestävyyteen ja hakea säätiön statusta." Nuneatonin konservatiivinen kansanedustaja Marcus Jones sanoi, ettei sairaalaa aiota yksityistää. "Yritämme löytää George Eliot -sairaalalle kestävän tulevaisuuden", hän sanoi. "Kyse on kuitenkin siitä, että meillä on NHS-sairaala, hallinnoi sitä kuka tahansa." George Eliotin sairaalassa oli vuonna 2011 Englannin korkein kuolleisuusluku, ja se oli yksi 11:stä sairaalasta, jotka määrättiin heinäkuussa erityistoimenpiteisiin terveydenhuollon lääketieteellisen johtajan Sir Bruce Keoghin tekemän kuolleisuutta koskevan kansallisen tarkastelun jälkeen.</w:t>
      </w:r>
    </w:p>
    <w:p>
      <w:r>
        <w:rPr>
          <w:b/>
        </w:rPr>
        <w:t xml:space="preserve">Yhteenveto</w:t>
      </w:r>
    </w:p>
    <w:p>
      <w:r>
        <w:t xml:space="preserve">NHS-luottokunta on peruuttanut ehdotuksensa Warwickshiren sairaalan johtamisesta, joka joutui erityistoimenpiteisiin viime vuonna suurten puutteiden vuoksi.</w:t>
      </w:r>
    </w:p>
    <w:p>
      <w:r>
        <w:rPr>
          <w:b/>
          <w:u w:val="single"/>
        </w:rPr>
        <w:t xml:space="preserve">Asiakirjan numero 25589</w:t>
      </w:r>
    </w:p>
    <w:p>
      <w:r>
        <w:t xml:space="preserve">Maurice Devenney eroaa DUP:n MLA:sta viiden kuukauden jälkeen</w:t>
      </w:r>
    </w:p>
    <w:p>
      <w:r>
        <w:t xml:space="preserve">Hänet valittiin viime lokakuussa Foylen MLA:n jäseneksi DUP:n entisen MLA:n ja parlamentin puhemiehen Willie Hayn tilalle, joka erosi samassa kuussa terveydellisistä syistä. Devenney sanoi jättävänsä tehtävänsä, koska hän haluaa "keskittyä useisiin paikallisiin asioihin" Londonderryssä. DUP sanoi, että se nimittää Devenneyn seuraajan "aikanaan". "Aktiivinen rooli" Devenney sanoi lausunnossaan: "Minulle on ollut suuri kunnia toimia Foylen vaalipiirin edustajana. "Olin iloinen, kun puolue pyysi minua William Hayn tilalle puolueen edustajakokousedustajaksi alueelle. "Viiden kuukauden edustajantoimen jälkeen olen kuitenkin päättänyt luopua tästä tehtävästä, koska haluan keskittyä kaupungin paikallisiin asioihin". Tämä onnistuu parhaiten toimimalla Londonderryssä." Hän sanoi jatkavansa tehtävässään kaupunginvaltuutettuna ja "toimivansa aktiivisesti" DUP:ssa. DUP:n johtaja Peter Robinson osoitti kunnioitusta Devenneylle ja kiitti häntä hänen palveluksestaan edustajakokouksessa. "Olen nauttinut työskentelystä hänen kanssaan. Hän on aina asettanut edustamiensa ihmisten edut etusijalle", Robinson sanoi.</w:t>
      </w:r>
    </w:p>
    <w:p>
      <w:r>
        <w:rPr>
          <w:b/>
        </w:rPr>
        <w:t xml:space="preserve">Yhteenveto</w:t>
      </w:r>
    </w:p>
    <w:p>
      <w:r>
        <w:t xml:space="preserve">Demokraattisen unionistipuolueen kansanedustaja Maurice Devenney on ilmoittanut eroavansa Pohjois-Irlannin parlamentin jäsenyydestä viiden kuukauden työskentelyn jälkeen.</w:t>
      </w:r>
    </w:p>
    <w:p>
      <w:r>
        <w:rPr>
          <w:b/>
          <w:u w:val="single"/>
        </w:rPr>
        <w:t xml:space="preserve">Asiakirjan numero 25590</w:t>
      </w:r>
    </w:p>
    <w:p>
      <w:r>
        <w:t xml:space="preserve">Zac Goldsmith lupaa kaksinkertaistaa asuntorakentamisen Lontoossa</w:t>
      </w:r>
    </w:p>
    <w:p>
      <w:r>
        <w:t xml:space="preserve">Syyskuuhun 2015 päättyneen vuoden aikana rakennettiin 21 350 uutta asuntoa. Kampanjansa aloittaessaan Zac Goldsmith sanoi, että vain hän "pystyy varmistamaan tältä hallitukselta tarvittavat varat ja valtuudet". Työväenpuolueen ehdokas Sadiq Khan on luvannut vähintään 80 000 uutta asuntoa vuodessa. Goldsmith sanoi, että hän valvoisi Night Tube -hankkeen käynnistämistä, toisi esikaupunkijunaliikenteen pormestarin valvontaan ja lupasi suojella vihreää vyöhykettä. Hän sanoi: "Tämä onnistuu vain, jos pormestari on vahva ja riippumaton ja pystyy varmistamaan, että hallitus myöntää tarvittavat varat ja valtuudet. Hän sanoi varaavansa "merkittävän osan" uusista asunnoista vuokralle eikä myyntiin. Felthamin ja Hestonin työväenpuolueen kansanedustaja Seema Malhotra kutsui hänen suunnitelmaansa kuitenkin "kevyeksi... jossa ei edes mainita liiketoimintaa, kohtuuhintaisia asuntoja, nousevia liikennekustannuksia, matalapalkkaisuutta tai terveyttä". "Tämä suunnitelma ei ole edes sen paperin arvoinen, jolle se on kirjoitettu", hän sanoi. Khan on jo ehdottanut samankaltaisia ideoita, kuten "etuoikeuden" antamista paikallisille vuokralaisille. Goldsmith väitti, että hän pystyisi maksamaan suunnitelmansa ilman, että pormestarin määräämää kunnallisveroa korotetaan, mitä Boris Johnson on pitänyt keskeisenä pormestaruutensa kannalta. Lontoon asuntotarjonta on ollut yksi kiistanalaisimmista kaupungintaloon liittyvistä politiikan aloista. Khan on syyttänyt Johnsonia siitä, että hän on jättänyt investoimatta 400 miljoonaa puntaa kohtuuhintaisten asuntojen budjetista, mutta Johnson vakuutti viime viikolla pitämässään puheessa, että hän on valvonut "suurinta asuntojen rakentamisohjelmaa sitten vuoden 1981".</w:t>
      </w:r>
    </w:p>
    <w:p>
      <w:r>
        <w:rPr>
          <w:b/>
        </w:rPr>
        <w:t xml:space="preserve">Yhteenveto</w:t>
      </w:r>
    </w:p>
    <w:p>
      <w:r>
        <w:t xml:space="preserve">Konservatiivien ehdokas Lontoon pormestariksi on luvannut kaksinkertaistaa asuntorakentamisen pääkaupungissa ja varmistaa, että asuntoja rakennetaan 50 000 vuodessa vuoteen 2020 mennessä.</w:t>
      </w:r>
    </w:p>
    <w:p>
      <w:r>
        <w:rPr>
          <w:b/>
          <w:u w:val="single"/>
        </w:rPr>
        <w:t xml:space="preserve">Asiakirjan numero 25591</w:t>
      </w:r>
    </w:p>
    <w:p>
      <w:r>
        <w:t xml:space="preserve">Indianalainen nainen löytyi kuolleena python kaulan ympärille kietoutuneena</w:t>
      </w:r>
    </w:p>
    <w:p>
      <w:r>
        <w:t xml:space="preserve">Laura Hurst, 36, löydettiin ilman vastakaikua sen jälkeen, kun poliisi oli kutsuttu Oxfordin kaupungissa sijaitsevaan kiinteistöön. Talossa oli 140 käärmettä, ja sen uskotaan olevan erityisesti eläinten pitopaikka. Noin 20 käärmeistä kuului Hurstille, joka vieraili kiinteistössä kahdesti viikossa. Talon kerrotaan kuuluvan Bentonin piirikunnan sheriffille Don Munsonille, joka asuu naapurissa. Hän kertoi löytäneensä neiti Hurstin lattialta, paikallislehti Journal and Courier kertoi. Hän kertoi lehdelle, että Hurstin kuolema oli "traaginen onnettomuus" ja että hän oli "täysin yhteistyöhaluinen kaikkien kanssa". Indianan osavaltion poliisin ylikonstaapeli Kim Riley sanoi, että Hurstin löytänyt henkilö pystyi poistamaan verkkopytonin hänen kaulastaan, mutta pelastuspalvelut eivät pystyneet elvyttämään häntä. Battle Groundista kotoisin oleva Hurst oli talossa "tarkistamassa käärmeitään", ylikonstaapeli Riley kertoi CNN:lle. "Jostain syystä hän ilmeisesti sai käärmeen ulos ja teki sitä, mitä ihmiset tekevät käärmeiden kanssa", hän sanoi. Ylikonstaapeli Riley sanoi, että ruumiinavaus tehdään perjantaina. Verkkopyton (Python reticulatus)...</w:t>
      </w:r>
    </w:p>
    <w:p>
      <w:r>
        <w:rPr>
          <w:b/>
        </w:rPr>
        <w:t xml:space="preserve">Yhteenveto</w:t>
      </w:r>
    </w:p>
    <w:p>
      <w:r>
        <w:t xml:space="preserve">Yhdysvalloissa Indianan osavaltiossa on löytynyt nainen, jonka kaulan ympärille oli kietoutunut 2,4 metrin piton.</w:t>
      </w:r>
    </w:p>
    <w:p>
      <w:r>
        <w:rPr>
          <w:b/>
          <w:u w:val="single"/>
        </w:rPr>
        <w:t xml:space="preserve">Asiakirjan numero 25592</w:t>
      </w:r>
    </w:p>
    <w:p>
      <w:r>
        <w:t xml:space="preserve">Penallyn turvapaikkaleirin protesti: Mies ja nainen pidätetty</w:t>
      </w:r>
    </w:p>
    <w:p>
      <w:r>
        <w:t xml:space="preserve">58-vuotias nainen ja 30-vuotias mies ovat pidätettyinä, koska he olivat estäneet poliisin toiminnan Penallyssä. Mies pidätettiin myös rasistisesta rikoksesta. Noin 55 ihmistä kokoontui aiemmin osoittamaan mieltään Tenbyn lähellä sijaitsevan Penallyn turvapaikanhakijoiden vastaanottokeskuksen ulkopuolelle. Sitä on kuvailtu "äärioikeistolaisten" mielenosoittajien kohteeksi sisäministeriön päätettyä majoittaa sinne jopa 250 ihmistä. Pembrokeshiren alueen komentaja, ylikomisario Anthony Evans sanoi: "Dyfed-Powysin poliisi jatkaa työtään varmistaakseen, että kaikkien ääni kuuluu turvallisesti ja rauhanomaisesti Penallyn turvapaikanhakijoiden majoituskeskuksessa. "Jälleen kerran meidän oli ryhdyttävä toimiin pientä vähemmistöä vastaan. Olemme jo aiemmin tehneet selväksi, että rikoksiin syyllistyneet henkilöt asetetaan syytteeseen." Aiheeseen liittyvät Internet-linkit Dyfed-Powysin poliisi</w:t>
      </w:r>
    </w:p>
    <w:p>
      <w:r>
        <w:rPr>
          <w:b/>
        </w:rPr>
        <w:t xml:space="preserve">Yhteenveto</w:t>
      </w:r>
    </w:p>
    <w:p>
      <w:r>
        <w:t xml:space="preserve">Kaksi ihmistä on pidätetty mielenosoituksessa Pembrokeshiressä sijaitsevan sotilasharjoitusleirin ulkopuolella, jonne turvapaikanhakijoita majoitetaan.</w:t>
      </w:r>
    </w:p>
    <w:p>
      <w:r>
        <w:rPr>
          <w:b/>
          <w:u w:val="single"/>
        </w:rPr>
        <w:t xml:space="preserve">Asiakirjan numero 25593</w:t>
      </w:r>
    </w:p>
    <w:p>
      <w:r>
        <w:t xml:space="preserve">Ilkestonin rautatieasema: Uusia viivästyksiä</w:t>
      </w:r>
    </w:p>
    <w:p>
      <w:r>
        <w:t xml:space="preserve">Hanke, jonka oli määrä valmistua tähän mennessä, viivästyi heinäkuussa suojeltujen lajien vuoksi ja myöhemmin tulvista johtuvien huolien vuoksi. Tiukkojen valvontasääntöjen mukaan alueella ei saa esiintyä murtomyyriä viiteen päivään, ennen kuin työt voidaan aloittaa. Liikenneministeri Patrick McLoughlin piti viivästystä "turhauttavana". "Sen olisi pitänyt olla jo avoinna", hän sanoi. "Toivon, että asema on toiminnassa seuraavien 12-18 kuukauden aikana." Työväenpuolueiden johtaman Derbyshiren kreivikunnanvaltuuston maanteistä vastaava strateginen johtaja Geoff Pickford sanoi, että mönkijät olivat aiheuttaneet "yhden tai kaksi ongelmaa". "Odotamme, että lämpötila nousee, jotta voimme aloittaa pyynnin uudelleen", hän sanoi. Noin 171 sammakkoeläintä on pyydystetty, mutta sammakkoeläimet ovat talvehtimassa, joten prosessi on hidastunut. Erewashin konservatiivikansanedustaja Jessica Lee kehotti lääninhallitusta hankkimaan lisää väkeä paikalle, jotta edistystä tapahtuisi. Vastauksena Pickford sanoi: "Kyse ei ole siitä, että saisimme lisää väkeä töihin. "Koko alue on aidattu, ansat ovat paikoillaan, ja nyt on vain odotettava, että murtovesimyyrät putoavat niihin." Hän lisäsi, että yhtä aseman parkkipaikoista on pienennettävä tulvantorjuntatöiden vuoksi.</w:t>
      </w:r>
    </w:p>
    <w:p>
      <w:r>
        <w:rPr>
          <w:b/>
        </w:rPr>
        <w:t xml:space="preserve">Yhteenveto</w:t>
      </w:r>
    </w:p>
    <w:p>
      <w:r>
        <w:t xml:space="preserve">Ilkestoniin rakennettavan 6,5 miljoonan punnan rautatieaseman rakennustyöt saattavat valmistua vasta elokuussa 2016, kun työmaalta löydettiin lisää isokarvaisia vesimyyriä.</w:t>
      </w:r>
    </w:p>
    <w:p>
      <w:r>
        <w:rPr>
          <w:b/>
          <w:u w:val="single"/>
        </w:rPr>
        <w:t xml:space="preserve">Asiakirjan numero 25594</w:t>
      </w:r>
    </w:p>
    <w:p>
      <w:r>
        <w:t xml:space="preserve">Leicester NHS trust korostaa A &amp; E tavoitteita Twitterissä</w:t>
      </w:r>
    </w:p>
    <w:p>
      <w:r>
        <w:t xml:space="preserve">University Hospitals of Leicester NHS Trust sanoi, että näyttämällä ihmisille osaston toimintaa, "syyliä ja kaikkea", se toivoi voivansa parantaa palveluja. Tällä hetkellä noin 90 prosenttia potilaista hoidetaan määräajassa, kun tavoite on 95 prosenttia. Trustissa on 12 000 työntekijää, ja siellä hoidetaan vuosittain yli miljoona potilasta. Neljän tunnin tavoite selittyy Richard Mitchellin, operatiivisen johtajan, mukaan: "Päivällä on kaksi tavoitetta: ensinnäkin yleisölle halutaan antaa käsitys elämästä yhdessä NHS:n kiireisimmistä päivystysosastoista ja näyttää, mitä täällä tapahtuu vuoden jokaisena päivänä. "Toinen on selittää, että hätätilanteiden suorituskyky ei ole vain Royal Infirmaryn A&amp;E-osaston ongelma - se on kaikkien sairaaloiden ja terveyskumppaneidemme ongelma." Mitchell lisäsi: "Olemme edistyneet paljon viimeisten 12 kuukauden aikana, mutta yleisöltä saatu palaute auttaa meitä parantamaan toimintaamme entisestään." Leicesterissä on kolme sairaalaa: Royal Infirmary, General ja Glenfield. Twitterissä julkaistut viestit sisältävät tapaustutkimuksia, henkilökunnan profiileja, ambulanssipyyntöjä ja tietoa siitä, miten eri osastot toimivat.</w:t>
      </w:r>
    </w:p>
    <w:p>
      <w:r>
        <w:rPr>
          <w:b/>
        </w:rPr>
        <w:t xml:space="preserve">Yhteenveto</w:t>
      </w:r>
    </w:p>
    <w:p>
      <w:r>
        <w:t xml:space="preserve">Yksi Yhdistyneen kuningaskunnan kiireisimmistä A&amp;E-osastoista käyttää Twitteriä tuodakseen esiin, miten henkilökunta selviytyy hallituksen asettamasta neljän tunnin odotusaika-tavoitteesta.</w:t>
      </w:r>
    </w:p>
    <w:p>
      <w:r>
        <w:rPr>
          <w:b/>
          <w:u w:val="single"/>
        </w:rPr>
        <w:t xml:space="preserve">Asiakirjan numero 25595</w:t>
      </w:r>
    </w:p>
    <w:p>
      <w:r>
        <w:t xml:space="preserve">Thomas Gainsborough'n patsas Sudburyssa "paljastetaan uudelleen".</w:t>
      </w:r>
    </w:p>
    <w:p>
      <w:r>
        <w:t xml:space="preserve">Maisema- ja muotokuvataiteilija Thomas Gainsborough'n patsas paljastettiin alun perin hänen synnyinkaupungissaan Sudburyssa vuonna 1913. Gainsborough's House Museum -museon järjestämässä tilaisuudessa esiintyivät uudelleen pukuihin pukeutuneet ihmiset. Noin 300 ihmistä seurasi, kun jotkut naiset pukeutuivat myös suffrageteiksi vuoden 1913 teeman mukaisesti. Gainsborough'n (1727-1788) kansallisen muistomerkin veisti Bertram Mackennal, ja sen paljasti alun perin kuningatar Victorian tytär prinsessa Louise 10. kesäkuuta 1913. Gainsborough's Housen johtaja Mark Bills sanoi: "Se oli suuri menestys, ja kaupungissa syntyi hyvä yhteisöllisyyden tunne. Hän oli merkkihenkilö, joka teki brittiläisestä taiteesta kansainvälistä ja perusti englantilaisen maisemamaalauskoulun, johon myöhemmin kuului myös John Constable, joka sai häneltä suuren vaikutuksen." Gainsborough oli myös yksi tärkeimmistä taiteilijoista. "Jos kansallinen patsas olisi pystytetty Lontooseen, hän olisi saattanut kadota muiden patsaiden joukkoon, joten oli sopivaa, että hän on täällä maalaamassaan maisemassa."</w:t>
      </w:r>
    </w:p>
    <w:p>
      <w:r>
        <w:rPr>
          <w:b/>
        </w:rPr>
        <w:t xml:space="preserve">Yhteenveto</w:t>
      </w:r>
    </w:p>
    <w:p>
      <w:r>
        <w:t xml:space="preserve">Yhden Britannian kuuluisimman taiteilijan muistopatsas on paljastettu jälleen 100-vuotisjuhlansa kunniaksi.</w:t>
      </w:r>
    </w:p>
    <w:p>
      <w:r>
        <w:rPr>
          <w:b/>
          <w:u w:val="single"/>
        </w:rPr>
        <w:t xml:space="preserve">Asiakirjan numero 25596</w:t>
      </w:r>
    </w:p>
    <w:p>
      <w:r>
        <w:t xml:space="preserve">Yhdysvaltain presbyteerinen kirkko tunnustaa homoavioliiton</w:t>
      </w:r>
    </w:p>
    <w:p>
      <w:r>
        <w:t xml:space="preserve">Lähes 1,8 miljoonan jäsenen presbyteerikirkko (U.S.A.) on suurin protestanttinen ryhmä Yhdysvalloissa, joka hyväksyy seremoniat. Kirkon ylin lainsäätävä elin tuki siirtoa viime vuonna, mutta se vaati kirkon alueellisten piirien enemmistön hyväksynnän. New Jerseyn piiri toimitti kriittisen äänestyksen tiistaina. Kirkon uusi linjaus kuuluu seuraavasti: "Avioliittoon kuuluu kahden ihmisen, perinteisesti miehen ja naisen, välinen ainutlaatuinen sitoumus rakastaa ja tukea toisiaan loppuelämänsä ajan." Kirkkokunta on kuitenkin sisällyttänyt siihen määräyksen, jonka mukaan papistoa ei pakoteta toimimaan homoavioliittojen puheenjohtajana tai isännöimään tällaista seremoniaa kirkon tiloissa. Useat piirit ovat äänestäneet sääntömuutosta vastaan. Presbyteerinen kirkko (U.S.A.) hyväksyi homopastoreiden, -vanhinten ja -diakonien vihkimisen vuonna 2011, mikä johti siihen, että monet konservatiiviset seurakunnat jättivät kirkkokunnan. Murtuma saattoi tasoittaa tietä samaa sukupuolta olevien liittojen hyväksymiselle. Muutos tulee voimaan 21. kesäkuuta.</w:t>
      </w:r>
    </w:p>
    <w:p>
      <w:r>
        <w:rPr>
          <w:b/>
        </w:rPr>
        <w:t xml:space="preserve">Yhteenveto</w:t>
      </w:r>
    </w:p>
    <w:p>
      <w:r>
        <w:t xml:space="preserve">Yhdysvaltain suurin presbyteerinen kirkkokunta tunnustaa virallisesti samaa sukupuolta olevien avioliitot vuosikymmeniä kestäneen keskustelun jälkeen.</w:t>
      </w:r>
    </w:p>
    <w:p>
      <w:r>
        <w:rPr>
          <w:b/>
          <w:u w:val="single"/>
        </w:rPr>
        <w:t xml:space="preserve">Asiakirjan numero 25597</w:t>
      </w:r>
    </w:p>
    <w:p>
      <w:r>
        <w:t xml:space="preserve">Kiinan elpyminen kasvatti KFC:n omistaja Yum Brandsin tulosta</w:t>
      </w:r>
    </w:p>
    <w:p>
      <w:r>
        <w:t xml:space="preserve">Yrityksen nettotulos oli 399 miljoonaa dollaria (237 miljoonaa puntaa) maaliskuun 22. päivään päättyneeltä kolmen kuukauden jaksolta, kun se vuosi sitten oli 337 miljoonaa dollaria. Kiinan myynti kasvoi 9 % vuodentakaisesta, ja KFC:n myynti kasvoi 11 %. Yumin myynti Kiinassa oli laskenut sen jälkeen, kun loppuvuodesta 2012 julkaistun raportin mukaan kaksi sen toimittajaa oli antanut kanoille liian suuria määriä antibiootteja. Juuri kun yritys oli toipumassa näistä väitteistä, pelko lintuinfluenssan puhkeamisesta maassa laski sen myyntiä. KFC:n myynti Kiinassa, joka on yksi Yumin suurimmista markkinoista, laski 15 prosenttia vuonna 2013, minkä seurauksena KFC:n tulos laski 32 prosenttia. Yritys on aiemmin sanonut ryhtyneensä toimiin näiden ongelmien ratkaisemiseksi ja asiakkaiden luottamuksen palauttamiseksi. Yumin toimitusjohtaja David Novak sanoi, että viimeisimmät luvut ja Kiinan elpyminen osoittavat, että yritys on "selvästi matkalla kohti vahvaa nousuvuotta". "Kun otetaan huomioon sekä KFC:n että Pizza Hutin vahvuus, odotamme avaavamme vähintään 700 uutta ravintolaa Kiinassa tänä vuonna, kun hyödynnämme edelleen johtavaa asemaamme maailman tärkeimmässä vähittäiskaupassa", hän lisäsi lausunnossaan. Novak sanoi myös, että yritys odottaa voittojensa kasvavan 20 prosenttia tänä vuonna.</w:t>
      </w:r>
    </w:p>
    <w:p>
      <w:r>
        <w:rPr>
          <w:b/>
        </w:rPr>
        <w:t xml:space="preserve">Yhteenveto</w:t>
      </w:r>
    </w:p>
    <w:p>
      <w:r>
        <w:t xml:space="preserve">Pikaruokaketjujen KFC:n ja Pizza Hutin omistaja Yum Brands on raportoinut 18 prosentin noususta ensimmäisen neljänneksen tuloksessa, jota auttoi myynnin elpyminen Kiinassa.</w:t>
      </w:r>
    </w:p>
    <w:p>
      <w:r>
        <w:rPr>
          <w:b/>
          <w:u w:val="single"/>
        </w:rPr>
        <w:t xml:space="preserve">Asiakirjan numero 25598</w:t>
      </w:r>
    </w:p>
    <w:p>
      <w:r>
        <w:t xml:space="preserve">Spalding paljastaa Jimi Hendrixin sinisen muistolaatan</w:t>
      </w:r>
    </w:p>
    <w:p>
      <w:r>
        <w:t xml:space="preserve">Ikonisen kitaristin muistolaatta on Spaldingissa sijaitsevassa Red Lion -hotellissa, jossa hän yöpyi yhden yön. "Se tapahtui lähes 50 vuotta sitten, mutta ihmiset puhuvat siitä yhä", historioitsija Judy Chapman sanoi. Hendrix esiintyi Barbeque 67 at Bulb Auction Sheds -tapahtumassa yhdessä Pink Floydin ja Creamin kanssa. Sytytti kitaran tuleen "Kun kyselen ideoita sinisille muistolaatoille, Jimi Hendrixin nimi nousee esiin yhä uudelleen", rouva Chapman sanoi. "Hän esiintyi 29. toukokuuta 1967 Barbeque 67 -nimisessä tapahtumassa Bulb Auction Shedsissä Spaldingissa - joka on jo kauan sitten kadonnut." Colin Ward, joka soitti tapahtumassa paikallisen Sounds Force Five -yhtyeen kanssa, sanoi: "Siellä oli tuhansia ihmisiä - sinne mahtui 6000 ihmistä, mutta myös ulkona oli kaksi kertaa enemmän ihmisiä. "Hän ei vain soittanut kitaraansa hampaillaan ja päänsä takana, vaan sytytti sen myös tuleen", hän sanoi. Konsertti oli hänen mukaansa yksi ensimmäisistä rockfestivaaleista, joita Yhdistyneessä kuningaskunnassa koskaan järjestettiin. Sininen muistolaatta on osa uutta matkailupolkua, jota Lincolnshiren kaupungissa kehitetään. Toinen sininen muistolaatta 23 Brook Streetillä Mayfairissa Lontoossa muistuttaa siitä, että Hendrix asui talossa vuosina 1968-69. Hän kuoli ilmeiseen yliannostukseen silloisessa Samarkand-hotellissa Lansdowne Crescentissä Notting Hillissä 18. syyskuuta 1970.</w:t>
      </w:r>
    </w:p>
    <w:p>
      <w:r>
        <w:rPr>
          <w:b/>
        </w:rPr>
        <w:t xml:space="preserve">Yhteenveto</w:t>
      </w:r>
    </w:p>
    <w:p>
      <w:r>
        <w:t xml:space="preserve">Lincolnshiren kaupungissa, jossa Jimi Hendrix esiintyi festivaalilla vuonna 1967, on paljastettu sininen muistolaatta amerikkalaisen rocktähden Jimi Hendrixin muistoksi.</w:t>
      </w:r>
    </w:p>
    <w:p>
      <w:r>
        <w:rPr>
          <w:b/>
          <w:u w:val="single"/>
        </w:rPr>
        <w:t xml:space="preserve">Asiakirjan numero 25599</w:t>
      </w:r>
    </w:p>
    <w:p>
      <w:r>
        <w:t xml:space="preserve">Uusi 3 miljoonan punnan elokuvarahasto Skotlannissa, kun menot nousevat huimasti.</w:t>
      </w:r>
    </w:p>
    <w:p>
      <w:r>
        <w:t xml:space="preserve">Se on suurin määrä sen jälkeen, kun kirjaukset aloitettiin kymmenen vuotta sitten. Kostajat: Infinity War, Outlaw King ja Mary Queen of Scots ovat vain joitakin Skotlannissa viime aikoina kuvattuja tuotannoista. Creative Scotland, joka myönsi rahoitusta useille näistä elokuvantekijöistä, on nyt ilmoittanut uudesta kolmen miljoonan punnan rahastosta televisiotuotantoa varten. Edinburghin televisiofestivaalien aattona julkistettu Broadcast Content Fund tarjoaa rahaa tuleviin televisio- ja digitaalisiin hankkeisiin. Rahasto on avoin Skotlannissa toimiville tuotantoyhtiöille, ja se tarjoaa 10 000-500 000 punnan avustuksia. Joitakin Skotlannissa kuvattuja BBC:n tv-tuotantoja ei ole vielä esitetty, kuten Jenna Colemanin ja Ewen Leslien tähdittämä psykologinen trilleri The Cry, joka kuvattiin Skotlannissa ja Australiassa, sekä Kelly Macdonaldin ja John Hannahin tähdittämä rikosdraama The Victim.</w:t>
      </w:r>
    </w:p>
    <w:p>
      <w:r>
        <w:rPr>
          <w:b/>
        </w:rPr>
        <w:t xml:space="preserve">Yhteenveto</w:t>
      </w:r>
    </w:p>
    <w:p>
      <w:r>
        <w:t xml:space="preserve">Skotlannissa käytettiin viime vuonna yhteensä 95 miljoonaa puntaa elokuva- ja televisiotuotantoon, kuten on paljastunut.</w:t>
      </w:r>
    </w:p>
    <w:p>
      <w:r>
        <w:rPr>
          <w:b/>
          <w:u w:val="single"/>
        </w:rPr>
        <w:t xml:space="preserve">Asiakirjan numero 25600</w:t>
      </w:r>
    </w:p>
    <w:p>
      <w:r>
        <w:t xml:space="preserve">Jill Hibberd: Barnsleyn kuolemantapauksesta</w:t>
      </w:r>
    </w:p>
    <w:p>
      <w:r>
        <w:t xml:space="preserve">Jill Hibberd, 73, kuoli useisiin puukoniskuihin talossaan Roy Kilner Roadilla Wombwellissa, Barnsleyssä, 31. toukokuuta. Etelä-Yorkshiren poliisi kertoi, että 20-vuotias Barnsleyn mies pidätettiin maanantaina epäiltynä varastetun tavaran käsittelystä Hibberdin punaisen Audi TT:n varastamisen yhteydessä. Lee Trevor Fueloep saapui oikeuteen syytettynä hänen murhastaan kesäkuussa. Lisää tarinoita eri puolilta Yorkshirea Hibberdin Audi vietiin hänen pihatieltään hänen kuolemansa aikoihin. Kaikkiaan viisi ihmistä on nyt asetettu syytteeseen tai pidätetty hänen kuolemastaan: Aiheeseen liittyvät Internet-linkit HM Courts Service</w:t>
      </w:r>
    </w:p>
    <w:p>
      <w:r>
        <w:rPr>
          <w:b/>
        </w:rPr>
        <w:t xml:space="preserve">Yhteenveto</w:t>
      </w:r>
    </w:p>
    <w:p>
      <w:r>
        <w:t xml:space="preserve">Mies on pidätetty auton varastamisesta omassa kodissaan kuoliaaksi puukotetulta naiselta.</w:t>
      </w:r>
    </w:p>
    <w:p>
      <w:r>
        <w:rPr>
          <w:b/>
          <w:u w:val="single"/>
        </w:rPr>
        <w:t xml:space="preserve">Asiakirjan numero 25601</w:t>
      </w:r>
    </w:p>
    <w:p>
      <w:r>
        <w:t xml:space="preserve">Coronavirus: Madagaskarin sairaalat "hukkua</w:t>
      </w:r>
    </w:p>
    <w:p>
      <w:r>
        <w:t xml:space="preserve">Viimeisen päivän aikana on vahvistettu ennätykselliset 614 uutta tapausta, mikä nostaa tautitapausten kokonaismäärän 8 162:een ja 69 kuolemantapaukseen. Useat Afrikan maat ovat tilanneet Covid-Organics-nimistä tonicia. Maailman terveysjärjestön WHO:n mukaan ei kuitenkaan ole todisteita siitä, että juoma tehoaa Covid-19:een. Pääkaupungin Antananarivon sairaalat ovat varoittaneet, että niiden vuoteet alkavat loppua kesken. "Otamme nyt vastaan vain vakavia tapauksia", Andohotapenaka-sairaalan johtaja Nasolotsiry Raveloson sanoo uutistoimisto AFP:lle. Myös kahden muun sairaalan johtajat kertoivat uutistoimistolle, että ne ovat ylikuormitettuja. Maanantaina terveysministeri kirjoitti avustusjärjestöille avoimen kirjeen, jossa hän pyysi laitteita, kuten testipakkauksia, hengityssuojaimia ja suojavarusteita terveydenhuollon työntekijöille. BBC:n Afrikan-kirjeenvaihtaja Catherine Byaruhanga kertoo kuitenkin, että hallituksen tiedottaja on antanut vastalauseita, sillä hänen mukaansa ministerin ei ole oikeus esittää tällaisia pyyntöjä. Aiemmin tässä kuussa presidentti Andry Rajoelina määräsi uudelleen keskisen alueen eristyksiin 26. heinäkuuta asti, jolloin vain yksi henkilö taloutta kohti saa hakea ruokaa ja lääkkeitä. Presidentti Rajoelina on saanut maailmanlaajuista huomiota edistämällä Covid-Organicsia, jota valmistetaan artemisia-kasvista - malarian hoidossa käytettävän ainesosan lähde - ja muista Madagaskarin kasveista. Maailman terveysjärjestö (WHO) varoitti kuitenkin ihmisiä käyttämästä tällaisia testaamattomia lääkkeitä ja totesi, että afrikkalaiset ansaitsevat saada lääkkeitä, jotka ovat käyneet läpi asianmukaiset kokeet, vaikka ne olisivatkin peräisin perinteisistä hoitomuodoista.</w:t>
      </w:r>
    </w:p>
    <w:p>
      <w:r>
        <w:rPr>
          <w:b/>
        </w:rPr>
        <w:t xml:space="preserve">Yhteenveto</w:t>
      </w:r>
    </w:p>
    <w:p>
      <w:r>
        <w:t xml:space="preserve">Madagaskarin sairaalat ovat varoittaneet, että ne ovat ylikuormitettuja koronavirustapausten lisääntyessä maassa, jonka presidentti on mainostanut yrttijuomaa viruksen hoitoon.</w:t>
      </w:r>
    </w:p>
    <w:p>
      <w:r>
        <w:rPr>
          <w:b/>
          <w:u w:val="single"/>
        </w:rPr>
        <w:t xml:space="preserve">Asiakirjan numero 25602</w:t>
      </w:r>
    </w:p>
    <w:p>
      <w:r>
        <w:t xml:space="preserve">Muut kuin hätäpuhelut 101 ja NHS 24 palautettu häiriön jälkeen</w:t>
      </w:r>
    </w:p>
    <w:p>
      <w:r>
        <w:t xml:space="preserve">Ongelmien vuoksi osa soittajista ei päässyt läpi numeroiden 101 ja 111 kautta. Skotlannin poliisi ja NHS 24 -palvelu olivat kehottaneet hätäapua hakevia ottamaan yhteyttä vaihtoehtoisiin numeroihin. Samanlaisia ongelmia esiintyi myös Englannissa, Walesissa ja Pohjois-Irlannissa. Vodafone, joka hallinnoi poliisin ja NHS:n palveluja, ilmoitti, että sekä 101- että 111-numerot olivat "palautuneet" kello 13:00 mennessä. Yhtiö pyysi anteeksi ja sanoi suorittavansa "täydellisen tutkimuksen". Skotlannissa otettiin huhtikuussa käyttöön NHS 24:n uusi maksuton 111-numero. Tuolloin ministerit sanoivat, että muutos teki numerosta helposti muistettavan ja että maksuttoman soittopalvelun käyttöönotto poisti kaikki esteet, jotka estivät yleisöä saamasta terveysneuvontaa virka-ajan ulkopuolella.</w:t>
      </w:r>
    </w:p>
    <w:p>
      <w:r>
        <w:rPr>
          <w:b/>
        </w:rPr>
        <w:t xml:space="preserve">Yhteenveto</w:t>
      </w:r>
    </w:p>
    <w:p>
      <w:r>
        <w:t xml:space="preserve">Puhelut poliisin hätäpuhelinnumeroon ja NHS 24:n neuvontapuhelimeen toimivat jälleen teknisten ongelmien jälkeen.</w:t>
      </w:r>
    </w:p>
    <w:p>
      <w:r>
        <w:rPr>
          <w:b/>
          <w:u w:val="single"/>
        </w:rPr>
        <w:t xml:space="preserve">Asiakirjan numero 25603</w:t>
      </w:r>
    </w:p>
    <w:p>
      <w:r>
        <w:t xml:space="preserve">Guernsey kääntyy Espanjan puoleen sairaanhoitajien etsimisessä</w:t>
      </w:r>
    </w:p>
    <w:p>
      <w:r>
        <w:t xml:space="preserve">Terveydenhuolto-osastolle työskentelevä rekrytointitoimisto järjestää haastatteluja Madridissa ensi kuussa. Se etsii ortopedian ja tehohoidon sairaanhoitajia työskentelemään Princess Elizabeth -sairaalaan. Joulukuussa 2012 osasto ilmoitti, että pätevistä sairaanhoitajista oli pulaa, mikä johti kirurgisen osaston sulkemiseen. CPL Healthcare -rekrytointitoimiston verkossa julkaisemassa työpaikkailmoituksessa todetaan, että sairaanhoitajilla on oltava NMC-rekisteröinti, kuuden kuukauden kokemus ortopedisestä, kirurgisesta tai tehohoitoon liittyvästä hoitotyöstä - ja heidän on puhuttava sujuvasti englantia. Menestyneet hakijat saavat kahden vuoden jälkeen 3 000 punnan bonuksen ja sen jälkeen yli 1 000 punnan pitopalkkion. Heille annetaan myös mahdollisuus opiskella tutkintoa saarella.</w:t>
      </w:r>
    </w:p>
    <w:p>
      <w:r>
        <w:rPr>
          <w:b/>
        </w:rPr>
        <w:t xml:space="preserve">Yhteenveto</w:t>
      </w:r>
    </w:p>
    <w:p>
      <w:r>
        <w:t xml:space="preserve">Guernseyn terveysviranomaiset ovat aloittaneet rekrytointihankkeen Espanjassa erikoissairaanhoitajapulan ratkaisemiseksi.</w:t>
      </w:r>
    </w:p>
    <w:p>
      <w:r>
        <w:rPr>
          <w:b/>
          <w:u w:val="single"/>
        </w:rPr>
        <w:t xml:space="preserve">Asiakirjan numero 25604</w:t>
      </w:r>
    </w:p>
    <w:p>
      <w:r>
        <w:t xml:space="preserve">Mies kiistää ajaneensa PC:n murhayrityksen Coventryssä</w:t>
      </w:r>
    </w:p>
    <w:p>
      <w:r>
        <w:t xml:space="preserve">West Midlandsin poliisin 48-vuotias poliisimies Chris Burnham jäi auton alle, jota hän yritti pysäyttää Coventryn Holbrooksin alueella 25. syyskuuta. Hän sai kallonmurtuman ja joutui viikoksi koomaan. Tekle Lennox, 37, jolla ei ole kiinteää osoitetta, kiisti Warwick Crown Courtissa murhayrityksen ja vakavan ruumiinvamman aiheuttamisen. Vastaaja myönsi syyllisyytensä ajokieltoon, kun hän saapui oikeuteen vankilan videolinkin välityksellä. Oikeudenkäynnin on määrä alkaa 2. maaliskuuta. Poliisi Burnham, joka on ollut poliisin palveluksessa 25 vuotta, on päässyt sairaalasta ja toipuu kotona. Seuraa BBC West Midlandsia Facebookissa ja Twitterissä ja tilaa paikalliset uutispäivitykset suoraan puhelimeesi.</w:t>
      </w:r>
    </w:p>
    <w:p>
      <w:r>
        <w:rPr>
          <w:b/>
        </w:rPr>
        <w:t xml:space="preserve">Yhteenveto</w:t>
      </w:r>
    </w:p>
    <w:p>
      <w:r>
        <w:t xml:space="preserve">Mies on kiistänyt poliisin murhayrityksen ja joutuu oikeuteen ensi vuonna, kuten oikeus kuuli.</w:t>
      </w:r>
    </w:p>
    <w:p>
      <w:r>
        <w:rPr>
          <w:b/>
          <w:u w:val="single"/>
        </w:rPr>
        <w:t xml:space="preserve">Asiakirjan numero 25605</w:t>
      </w:r>
    </w:p>
    <w:p>
      <w:r>
        <w:t xml:space="preserve">Perranporthin joutsen kuoli "koiran hyökkäyksessä</w:t>
      </w:r>
    </w:p>
    <w:p>
      <w:r>
        <w:t xml:space="preserve">Lintu, jonka uskotaan olevan lähes 20-vuotias, oli vartioinut kuuden munan pesäänsä Perranporthissa, kun koira raateli sen. Rouva Joutsenta ja sen kaveria herra Joutsenta on kuvailtu "yhteisön suuriksi ystäviksi", ja ne ovat nousseet valtakunnallisiin otsikoihin liikenteen pysäyttämisen vuoksi. Eläinlääkärit yrittivät hoitaa sen jalkavammaa, mutta se oli lopetettava sunnuntaina. Lisätietoja rouva Joutsenesta ja muita Cornwallin uutisia Julian Tredinnick, joka hallinnoi veneilyjärveä, jossa linnut pesivät, sanoi, että eläinlääkäreiden raporttien mukaan koiran hyökkäsi linnun kimppuun. "Se istui melko tyytyväisenä pesällä. Munien oli määrä kuoriutua parin viikon kuluessa, joten kaikki olivat iloisia ja odottivat." Hän sanoi, että "munat olivat hyvin odotettuja". Mat Judge, joka työskentelee myös Perranporth Gardens Charities -järjestössä, joka hallinnoi aluetta, sanoi: "Se oli yhteisön suuri ystävä, ja monet ihmiset ovat todella järkyttyneitä. Mies on menettämässä paikkansa". Hän kertoi, että he ottavat yhteyttä RSPCA:han selvittääkseen, voitaisiinko toinen naaras ottaa käyttöön.</w:t>
      </w:r>
    </w:p>
    <w:p>
      <w:r>
        <w:rPr>
          <w:b/>
        </w:rPr>
        <w:t xml:space="preserve">Yhteenveto</w:t>
      </w:r>
    </w:p>
    <w:p>
      <w:r>
        <w:t xml:space="preserve">Joutsen, joka on tullut tunnetuksi siitä, että se esittelee vuosittain poikasiaan Cornwallin suositussa lomakohteessa, on kuollut.</w:t>
      </w:r>
    </w:p>
    <w:p>
      <w:r>
        <w:rPr>
          <w:b/>
          <w:u w:val="single"/>
        </w:rPr>
        <w:t xml:space="preserve">Asiakirjan numero 25606</w:t>
      </w:r>
    </w:p>
    <w:p>
      <w:r>
        <w:t xml:space="preserve">Ipswichin loma-asuntovaunuhuijari vangittiin vankilaan</w:t>
      </w:r>
    </w:p>
    <w:p>
      <w:r>
        <w:t xml:space="preserve">Michael Fisher, 45, Jamestown Boulevardilta, Ipswichistä, myönsi petoksen kesäkuun lopussa juuri ennen oikeudenkäyntiä. Hänet tuomittiin Ipswich Crown Courtissa. Suffolkin kauppakeskus nosti syytteen asiassa saatuaan valituksia yleisöltä. Fisher, joka oli aiemmin Blue Sky Lettingsin ja Lucy's Caravan Holidaysin johtaja ja omistaja, huijasi rahaa asiakkailta, jotka maksoivat hänelle Skegnessin Butlinsissa sijaitsevien asuntovaunujen vuokraamisesta, joita Fisher ei koskaan omistanut. Oikeus kuuli, että vuonna 2009 hän otti yli 200 varausta kuluttajilta koko maassa tietäen, ettei hän omistanut asuntovaunuja, ja yritti maksaa henkilökunnalle, kuluttajille ja muille yrityksille yli 130 000 puntaa käyttämällä shekkejä tileiltä, joilla ei koskaan ollut muutamaa sataa puntaa enempää tai jotka oli suljettu. Saatuaan ensimmäiset valitukset yleisöltä Trading Standards puuttui asiaan ja sulki yritykset huhtikuussa 2009.</w:t>
      </w:r>
    </w:p>
    <w:p>
      <w:r>
        <w:rPr>
          <w:b/>
        </w:rPr>
        <w:t xml:space="preserve">Yhteenveto</w:t>
      </w:r>
    </w:p>
    <w:p>
      <w:r>
        <w:t xml:space="preserve">Mies, joka huijasi ihmisiltä kymmeniä tuhansia puntia vuokraamalla asuntovaunuja, joita hän ei omistanut, on tuomittu vankilaan kolmeksi vuodeksi ja neljäksi kuukaudeksi.</w:t>
      </w:r>
    </w:p>
    <w:p>
      <w:r>
        <w:rPr>
          <w:b/>
          <w:u w:val="single"/>
        </w:rPr>
        <w:t xml:space="preserve">Asiakirjan numero 25607</w:t>
      </w:r>
    </w:p>
    <w:p>
      <w:r>
        <w:t xml:space="preserve">Yksityisten organisaatioiden kanssa tehdyt ehdonalaisvalvontasopimukset</w:t>
      </w:r>
    </w:p>
    <w:p>
      <w:r>
        <w:t xml:space="preserve">Suurin osa Englannin ja Walesin 21 sopimuksesta on myönnetty niille, jotka kuusi viikkoa sitten nimettiin "ensisijaisiksi tarjoajiksi". Hallitus toivoo, että yritysten ja hyväntekeväisyysjärjestöjen väliset kumppanuudet käännyttävät enemmän rikoksentekijöitä pois rikollisuudesta. Ehdonalaisvalvojien ammattijärjestö Napo on kuitenkin haastanut järjestelyt, ja keskiviikkona käsitellään oikeudellista uudelleenkäsittelyä. Yhteisöjen kuntoutusyrityksiksi kutsutut operaatiot valvovat 200 000:ta matalan ja keskisuuren riskin rikoksentekijää, mukaan lukien 45 000 lyhytaikaiseen vankeusrangaistukseen tuomittua vankia, jotka eivät tällä hetkellä saa minkäänlaista ehdonalaisvalvontaa. Sopimusten arvo on noin 450 miljoonaa puntaa vuodessa seitsemän vuoden ajan. Tällä hetkellä lähes kuusi kymmenestä pienen ja keskisuuren riskin vangista syyllistyy uudelleen rikokseen vuoden sisällä vapautumisestaan. Grayling sanoi kirjallisessa lausunnossaan: "Oikeusministeriö on ottanut jälleen yhden askeleen kohti hallituksen ehdonalaisuudistuksen loppuunsaattamista sen jälkeen, kun 29. lokakuuta julkistettiin ensisijaiset tarjoajat. "Edullisimpien tarjoajien kanssa käytyjen neuvottelujen jälkeen olen tänään ilmoittanut myöntäväni sopimukset 21 yhteisön kuntoutusyhtiötä koskevien sopimusten tarjouskilpailun voittajille. Kaikki tarjoajat saavat tänään virallisen ilmoituksen." Sopimukset myönnettiin seuraaville yrityksille: Aiemmin tällä viikolla Napo sanoi, että rikoksentekijöiden valvontatapaan tehdyt muutokset ovat saattaneet vaikuttaa kahteen murhaan. Oikeusministeriö sanoi kiistävänsä väitteet "jyrkästi".</w:t>
      </w:r>
    </w:p>
    <w:p>
      <w:r>
        <w:rPr>
          <w:b/>
        </w:rPr>
        <w:t xml:space="preserve">Yhteenveto</w:t>
      </w:r>
    </w:p>
    <w:p>
      <w:r>
        <w:t xml:space="preserve">Oikeusministeri Chris Grayling on myöntänyt yksityiset sopimukset ehdonalaisvalvontapalveluista, joilla valvotaan alhaisen ja keskisuuren riskin rikoksentekijöitä.</w:t>
      </w:r>
    </w:p>
    <w:p>
      <w:r>
        <w:rPr>
          <w:b/>
          <w:u w:val="single"/>
        </w:rPr>
        <w:t xml:space="preserve">Asiakirjan numero 25608</w:t>
      </w:r>
    </w:p>
    <w:p>
      <w:r>
        <w:t xml:space="preserve">Conkerin maailmanmestaruuskilpailujen "kuningas" ja "kuningatar" kruunattu</w:t>
      </w:r>
    </w:p>
    <w:p>
      <w:r>
        <w:t xml:space="preserve">John Rileyn "kartiokuningatar" oli eläinten hyväntekeväisyysjärjestön omistaja Julie Freeman, 45, Rutlandista, joka voitti naisten sarjan. Kruunajaisten jälkeen käytiin loppuottelu, jonka Freeman voitti. Northamptonshiren Southwickin kylään saapui tuhansia conkerin ystäviä seuraamaan 230 kilpailijaa 14 maasta. Kilpailijat, jotka olivat saapuneet jopa Uudesta-Seelannista, Yhdysvalloista ja Venäjältä, osallistuivat päivän aikana yksittäisiin ja ryhmäkilpailuihin. Miesten mestari Riley oli yksi kuudesta Chelsean eläkeläisestä, jotka osallistuivat tänä vuonna purppuranpunaiseen univormuun pukeutuneina. Riley palveli Koreassa 1950-luvulla ja sanoi, ettei hän ollut pelannut käpyjä sitten poikavuosiensa. Hän kuitenkin voitti vastustajat ja voitti, mutta aivan lopussa hänet päihitti "conker-kuningatar" Freeman, joka taisteli koira-asussa, joka oli valittu hänen johtamansa hyväntekeväisyysjärjestön - The Mutt's Nutts - vuoksi, joka auttaa vanhuksia huolehtimaan lemmikeistään. Vuonna 1965 alkaneesta tapahtumasta lähtien tapahtuma on kerännyt noin 415 000 puntaa sokeille ja heikkonäköisille suunnatuille hyväntekeväisyysjärjestöille. Tämänvuotinen kilpailu oli vähällä kaatua, kun käpyistä oli "hirveä pula". Järjestäjä St. John Burkett sanoi, että ne olivat pudonneet liian aikaisin. Oli ollut "viime hetken taistelua" saada kokoon 3 000 hyvälaatuista käpykeilaa, joita innokkaat osallistujat tarvitsivat. Viralliset säännöt Jokaista peliä varten annetaan käpyjä, eikä niitä saa peukaloida tai käyttää uudelleen.</w:t>
      </w:r>
    </w:p>
    <w:p>
      <w:r>
        <w:rPr>
          <w:b/>
        </w:rPr>
        <w:t xml:space="preserve">Yhteenveto</w:t>
      </w:r>
    </w:p>
    <w:p>
      <w:r>
        <w:t xml:space="preserve">85-vuotias Chelsean eläkeläinen, joka ei ole pelannut keilapelejä 70 vuoteen, on kruunattu keilakuninkaaksi vuoden 2017 keilojen maailmanmestaruuskilpailuissa.</w:t>
      </w:r>
    </w:p>
    <w:p>
      <w:r>
        <w:rPr>
          <w:b/>
          <w:u w:val="single"/>
        </w:rPr>
        <w:t xml:space="preserve">Asiakirjan numero 25609</w:t>
      </w:r>
    </w:p>
    <w:p>
      <w:r>
        <w:t xml:space="preserve">Tappamiset brittiministerin vierailun yhteydessä</w:t>
      </w:r>
    </w:p>
    <w:p>
      <w:r>
        <w:t xml:space="preserve">Amparan alueella sattuneesta yhteenotosta ilmoitettiin juuri ennen kuin brittiministeri lensi alueelle tapaamaan pakolaisia ja avustustyöntekijöitä. Britannian diplomaattiviranomaisten mukaan ulko- ja kansainyhteisöasioiden valtiosihteerin Kim Howellsin matka sujui suunnitelmien mukaisesti. Neuvotteluratkaisu Ministeri Howells varoitti maanantaina, että Sri Lankan maine olisi vaakalaudalla, jos sisällissotaa, jossa on kuollut yli kuusikymmentätuhatta ihmistä, ei saada ratkaistua. Hänen kolmipäiväisen vierailunsa tarkoituksena on vahvistaa Britannian tukea tamiliseparatistien konfliktin neuvotteluratkaisulle. "Toivon, että vierailuni perustuu Britannian pääministerin ja presidentti Rajapaksen tapaamiseen ja parlamentin jäsenen Paul Murphyn äskettäiseen vierailuun Sri Lankassa", tohtori Howellsia siteerattiin Britannian Colombon suurlähetystön julkaisemassa lausunnossa. Sri Lankan presidentti Rajapaksa teki yllätysvierailun Yhdistyneeseen kuningaskuntaan, jossa hän tapasi pääministeri Blairin viime vuoden elokuussa. Johtajat keskustelivat Sri Lankan rauhanprosessista ja siihen liittyvistä kysymyksistä, ilmoitettiin. "Olen erityisen kiinnostunut keskustelemaan siitä, mitä kansainvälinen yhteisö voi tehdä auttaakseen luomaan edellytykset rauhanneuvottelujen jatkamiselle", ministeri Howells sanoi ennen Colomboon saapumistaan.</w:t>
      </w:r>
    </w:p>
    <w:p>
      <w:r>
        <w:rPr>
          <w:b/>
        </w:rPr>
        <w:t xml:space="preserve">Yhteenveto</w:t>
      </w:r>
    </w:p>
    <w:p>
      <w:r>
        <w:t xml:space="preserve">Sri Lankan sotilasviranomaisten mukaan ainakin kolme tamilitiikerikapinallista, poliisi ja turvamies ovat saaneet surmansa yhteenotossa maan itäosassa.</w:t>
      </w:r>
    </w:p>
    <w:p>
      <w:r>
        <w:rPr>
          <w:b/>
          <w:u w:val="single"/>
        </w:rPr>
        <w:t xml:space="preserve">Asiakirjan numero 25610</w:t>
      </w:r>
    </w:p>
    <w:p>
      <w:r>
        <w:t xml:space="preserve">Kiinalainen poika, 13, "mestaa äidin ja julkaisee videon".</w:t>
      </w:r>
    </w:p>
    <w:p>
      <w:r>
        <w:t xml:space="preserve">Pojan kerrotaan kuvanneen murhan ja lähettäneen videon ystävilleen suositun viestisovelluksen WeChatin kautta. Hänet pidätettiin useita päiviä myöhemmin sen jälkeen, kun ystävä oli näyttänyt videon hänen äidilleen. Tapaus sattui Wenxingin kaupungissa Sichuanin maakunnassa. Paikallinen poliisi vahvisti tapauksen BBC:lle, mutta ei kertonut tarkempia yksityiskohtia ja sanoi, että asiaa tutkitaan edelleen. Poika tappoi äitinsä riidan jälkeen sunnuntai-iltana, kertoi Radio Free Asia paikallisiin lähteisiin vedoten. Uutistoimiston mukaan poika katkaisi äidin pään ja säilytti sitä ämpärissä ennen kuin hävitti sen viemäriviemäriin heidän kotinsa ulkopuolella. Se kertoi myös, että murha huomattiin vasta keskiviikkona, kun yksi pojan luokkatovereista näytti videoklipin vanhemmalle, joka ilmoitti siitä välittömästi poliisille. Pojan kerrottiin pidätetyn koulussa.</w:t>
      </w:r>
    </w:p>
    <w:p>
      <w:r>
        <w:rPr>
          <w:b/>
        </w:rPr>
        <w:t xml:space="preserve">Yhteenveto</w:t>
      </w:r>
    </w:p>
    <w:p>
      <w:r>
        <w:t xml:space="preserve">13-vuotias kiinalaispoika on pidätetty, koska hänen väitetään tappaneen äitinsä ja hakanneen tämän pään irti.</w:t>
      </w:r>
    </w:p>
    <w:p>
      <w:r>
        <w:rPr>
          <w:b/>
          <w:u w:val="single"/>
        </w:rPr>
        <w:t xml:space="preserve">Asiakirjan numero 25611</w:t>
      </w:r>
    </w:p>
    <w:p>
      <w:r>
        <w:t xml:space="preserve">Mike Hancockin kansanedustaja ei joudu syytteeseen seksuaalisen väkivallan väitteistä</w:t>
      </w:r>
    </w:p>
    <w:p>
      <w:r>
        <w:t xml:space="preserve">Hampshiren poliisin lausunnossa sanottiin, että se oli keskustellut tapauksesta kruunun syyttäjälaitoksen kanssa eikä ryhtyisi lisätoimiin. Hancock, joka on myös kaupunginvaltuutettu, oli kiistänyt väitteet jyrkästi. Syyskuussa julkaistussa riippumattomassa raportissa todettiin, että hän ei noudattanut neuvoston käytännesääntöjä. Hampshiren poliisi ilmoitti ilmoittaneensa asiasta niille, joita päätös koski. Hancock sanoi: "Olen henkilökohtaisesti iloinen ja tyytyväinen, että he ovat tulleet tähän johtopäätökseen." Liberaalidemokraattien kansanedustaja pidätettiin vuonna 2010 epäiltynä seksuaalisesta väkivallasta, mutta häntä ei syytetty mistään rikoksesta. Hancock, joka erosi kesäkuussa väliaikaisesti Lib Dem -parlamenttiryhmän jäsenyydestä, on tällä hetkellä osallisena korkeimmassa oikeudessa käytävässä siviilioikeudellisessa kiistassa, joka koskee naispuolisen äänestäjän esittämiä väitteitä seksuaalisesta pahoinpitelystä. Viime viikolla Portsmouthin kaupunginvaltuuston standardikomitea päätti olla jatkamatta Hancockia koskevia tutkimuksia, kunnes oikeudenkäynti on päättynyt. Nigel Pascoe QC:n laatima riippumaton raportti, joka laadittiin osana Hancockia koskevaa neuvoston käytännesääntöjä koskevaa tutkimusta, annettiin poliisille tämän pyynnöstä.</w:t>
      </w:r>
    </w:p>
    <w:p>
      <w:r>
        <w:rPr>
          <w:b/>
        </w:rPr>
        <w:t xml:space="preserve">Yhteenveto</w:t>
      </w:r>
    </w:p>
    <w:p>
      <w:r>
        <w:t xml:space="preserve">Portsmouthin eteläisen osavaltion kansanedustaja Mike Hancock ei joudu enää poliisivoimiin väitetyn seksuaalisen hyväksikäytön vuoksi.</w:t>
      </w:r>
    </w:p>
    <w:p>
      <w:r>
        <w:rPr>
          <w:b/>
          <w:u w:val="single"/>
        </w:rPr>
        <w:t xml:space="preserve">Asiakirjan numero 25612</w:t>
      </w:r>
    </w:p>
    <w:p>
      <w:r>
        <w:t xml:space="preserve">Ipswich Northern Fringe -asuntokonsultointi alkaa</w:t>
      </w:r>
    </w:p>
    <w:p>
      <w:r>
        <w:t xml:space="preserve">Ipswichin kaupunginvaltuusto harkitsee kolmea vaihtoehtoa kaupungin ja Westerfieldin välisen Northern Fringe -alueen kehittämiseksi. Ehdotettu kehittämisalue on kooltaan 482 hehtaaria (195 hehtaaria), ja kuulemiseen kuuluu näyttelyitä ja yleisötilaisuuksia. Alun perin 4 400 asuntoa koskevat ehdotukset ovat herättäneet vastustusta Save Our Country Spaces- ja Northern Fringe Protection -ryhmissä. Ensimmäinen näyttely on Ipswichin urheiluklubilla (12.-14. tammikuuta), ja muita tilaisuuksia järjestetään Westerfieldin kirkossa (23.-24. tammikuuta), Ipswichin kaupungintalolla (2.-8. helmikuuta) ja Colchester Road Baptist Churchissa (14.-15. helmikuuta). Northgate Arts Centre -taidekeskuksessa järjestetään 29. tammikuuta julkinen kokous, ja suunnitelmat ovat saatavilla Ipswich Borough Councilin verkkosivuilla. Vastaukset kyselylomakkeeseen on täytettävä verkossa tai postitettava neuvostolle 22. helmikuuta mennessä.</w:t>
      </w:r>
    </w:p>
    <w:p>
      <w:r>
        <w:rPr>
          <w:b/>
        </w:rPr>
        <w:t xml:space="preserve">Yhteenveto</w:t>
      </w:r>
    </w:p>
    <w:p>
      <w:r>
        <w:t xml:space="preserve">Julkinen kuuleminen alkaa suunnitelmista rakentaa 3 500 asuntoa Suffolkin kreivikunnan kaupunkiin.</w:t>
      </w:r>
    </w:p>
    <w:p>
      <w:r>
        <w:rPr>
          <w:b/>
          <w:u w:val="single"/>
        </w:rPr>
        <w:t xml:space="preserve">Asiakirjan numero 25613</w:t>
      </w:r>
    </w:p>
    <w:p>
      <w:r>
        <w:t xml:space="preserve">Corrie-näyttelijä Barbara Knox pidätetty rattijuopumuksesta</w:t>
      </w:r>
    </w:p>
    <w:p>
      <w:r>
        <w:t xml:space="preserve">Rita Tanneria ITV:n saippuasarjassa näyttelevä 80-vuotias Knox pidätettiin 10. maaliskuuta Knutsfordin poliisiasemalla Cheshiren osavaltiossa. Hän oli mennyt sinne sen jälkeen, kun hänen tyttärensä Maxine Ashcroft, 56, oli aiemmin pidätetty samasta rikoksesta. Tytärtä on sittemmin syytetty "ajamisesta, kun alkoholipitoisuus oli yli rajan". Cheshiren poliisin tiedottaja sanoi: "Poliisi pysäytti auton Hollow Lanella, Knutsfordissa, ja 56-vuotias nainen Gloucestershirestä pidätettiin epäiltynä rattijuopumuksesta. "Knutsfordista kotoisin oleva 80-vuotias nainen saapui Knutsfordin poliisiasemalle, ja hänet pidätettiin myös epäiltynä rattijuopumuksesta. Hänet vapautettiin takuita vastaan jatkotutkimuksia varten." Coronation Streetin tiedottaja sanoi, että pidätys oli henkilökohtainen asia.</w:t>
      </w:r>
    </w:p>
    <w:p>
      <w:r>
        <w:rPr>
          <w:b/>
        </w:rPr>
        <w:t xml:space="preserve">Yhteenveto</w:t>
      </w:r>
    </w:p>
    <w:p>
      <w:r>
        <w:t xml:space="preserve">Coronation Street -näyttelijä Barbara Knox pidätettiin epäiltynä rattijuopumuksesta, kuten on käynyt ilmi.</w:t>
      </w:r>
    </w:p>
    <w:p>
      <w:r>
        <w:rPr>
          <w:b/>
          <w:u w:val="single"/>
        </w:rPr>
        <w:t xml:space="preserve">Asiakirjan numero 25614</w:t>
      </w:r>
    </w:p>
    <w:p>
      <w:r>
        <w:t xml:space="preserve">Vapauta ihmisoikeusaktivisti - AI</w:t>
      </w:r>
    </w:p>
    <w:p>
      <w:r>
        <w:t xml:space="preserve">Oikeuksia valvova järjestö kehottaa myös viranomaisia varmistamaan, että Pattani Rafeekin sieppauksesta vastuussa olevat henkilöt saatetaan oikeuden eteen. Community Trust Fundin (CTF) pääluottamusmies Razeek katosi 11. helmikuuta 2010 Polonnaruwassa Sri Lankan pohjois- ja keskiosassa. AI sanoo, että vaikka Puttalamin poliisi tunnisti miehen, jota se pitää pääepäiltynä Razeekin katoamisesta, se ei kuulustellut häntä. Lontoossa sijaitsevan ihmisoikeusjärjestön mukaan epäilty on Sri Lankan entisen teollisuus- ja kauppaministerin läheinen kumppani. Amnesty Internationalin Sri Lanka -asiantuntija Yolanda Foster sanoi: "Ymmärtääksemme epäillyksi tunnistetulla henkilöllä on läheinen yhteys hallituksen virkailijaan." Järjestön mukaan epäilty on edelleen vapaalla jalalla ja hän on hakenut ennakoivaa takuita. "Ministeri Rishad Bathiudeenin parlamentaarisen sihteerin S. R. M. M. M. Irshadin julkisessa lausunnossa Razeekin katoamisen jälkeen väitettiin, että puolustusministeri oli pidättänyt Razeekin, koska hän oli toiminut välikätenä varojen siirtämisessä LTTE:lle", AI:n lausunnossa sanotaan.</w:t>
      </w:r>
    </w:p>
    <w:p>
      <w:r>
        <w:rPr>
          <w:b/>
        </w:rPr>
        <w:t xml:space="preserve">Yhteenveto</w:t>
      </w:r>
    </w:p>
    <w:p>
      <w:r>
        <w:t xml:space="preserve">Amnesty International on kehottanut Sri Lankan hallitusta vapauttamaan välittömästi vuoden ajan kadoksissa olleen merkittävän ihmisoikeusaktivistin, jos tämä on ollut hallituksen hallussa.</w:t>
      </w:r>
    </w:p>
    <w:p>
      <w:r>
        <w:rPr>
          <w:b/>
          <w:u w:val="single"/>
        </w:rPr>
        <w:t xml:space="preserve">Asiakirjan numero 25615</w:t>
      </w:r>
    </w:p>
    <w:p>
      <w:r>
        <w:t xml:space="preserve">UCI:n pyöräilyvakuutusyhtiötä pyydetään maksamaan Harrogaten puistovahingot.</w:t>
      </w:r>
    </w:p>
    <w:p>
      <w:r>
        <w:t xml:space="preserve">UCI:n maantiepyöräilyn maailmanmestaruuskilpailut järjestettiin Harrogatessa 22.-29. syyskuuta. Rankkasateet vaikuttivat merkittävästi katsomoalueeseen osassa kaupungin 200 hehtaarin (80 hehtaarin) Stray-aluetta. Harrogate Borough Councilin mukaan korjauskustannukset eivät ole tiedossa ennen kuin henkilökunta pääsee paikalle. Konservatiivijohtaja Richard Cooper kertoi Local Democracy Reporting Servicelle, että hän työskentelee tapahtuman järjestäneen Yorkshire 2019:n kanssa selvittääkseen, olisiko sillä "mitään vaikutusvaltaa vakuutuksenantajiensa kanssa" korjaustöiden rahoittamiseksi. Cooper sanoi: "Toivottavasti vakuutusyhtiö hyväksyy, että se oli tavallisuudesta poikkeavaa." Hän sanoi: "Ei kiistetä sitä, että sademäärä, jonka saimme (UCI:n aikana), oli poikkeuksellinen." Alueen suojelemiseksi perustettu Stray Defence Association kuvaili käytetyn alueen jääneen "taistelukentän" kaltaiseksi. Cooper sanoi, että Yorkshire 2019:n pääpaino oli nyt siinä, että se poistaisi loputkin varusteistaan ja aiheuttaisi samalla mahdollisimman vähän lisävahinkoja puistolle. Hän sanoi, että uusia rankkasateita oli ollut vaikea toteuttaa, mutta hän odotti, että alue luovutetaan takaisin neuvostolle "lähipäivinä". Seuraa BBC Yorkshirea Facebookissa, Twitterissä ja Instagramissa. Lähetä juttuideoita osoitteeseen yorkslincs.news@bbc.co.uk. Aiheeseen liittyvät Internet-linkit Harrogate Borough Council Stray Defence Association Yorkshire 2019</w:t>
      </w:r>
    </w:p>
    <w:p>
      <w:r>
        <w:rPr>
          <w:b/>
        </w:rPr>
        <w:t xml:space="preserve">Yhteenveto</w:t>
      </w:r>
    </w:p>
    <w:p>
      <w:r>
        <w:t xml:space="preserve">Kansainvälisen pyöräilytapahtuman järjestäjän vakuutusyhtiöt voisivat kattaa vahingoittuneen puiston korjauskustannukset, sanoi neuvosto.</w:t>
      </w:r>
    </w:p>
    <w:p>
      <w:r>
        <w:rPr>
          <w:b/>
          <w:u w:val="single"/>
        </w:rPr>
        <w:t xml:space="preserve">Asiakirjan numero 25616</w:t>
      </w:r>
    </w:p>
    <w:p>
      <w:r>
        <w:t xml:space="preserve">Kaksivuotiaan kuolema Edinburghissa "epäilyttävä</w:t>
      </w:r>
    </w:p>
    <w:p>
      <w:r>
        <w:t xml:space="preserve">Julius Czapla löydettiin vakavasti loukkaantuneena sen jälkeen, kun hälytys oli tehty Muirhousen alueella lauantaina noin kello 09:30. Hänet todettiin kuolleeksi paikalle vähän myöhemmin. Lucasz Czapla, 40, saapui maanantaina Edinburghin sheriffituomioistuimen eteen syytettynä pahoinpitelystä pikkulapsen kuoleman jälkeen. Czaplaa syytettiin myös rattijuopumuksesta, vaarallisesta ajamisesta ja ajoneuvon pysäyttämättä jättämisestä. Hän ei esittänyt vastalausetta, ja hänet määrättiin tutkintavankeuteen. Skotlannin poliisi on sittemmin vahvistanut, että kuolemantapausta pidetään epäilyttävänä ruumiinavauksen jälkeen. Poliisin tiedottaja sanoi, että tutkimukset jatkuvat.</w:t>
      </w:r>
    </w:p>
    <w:p>
      <w:r>
        <w:rPr>
          <w:b/>
        </w:rPr>
        <w:t xml:space="preserve">Yhteenveto</w:t>
      </w:r>
    </w:p>
    <w:p>
      <w:r>
        <w:t xml:space="preserve">Etsivät ovat nimenneet kaksivuotiaan pojan, joka kuoli epäilyttävissä olosuhteissa Edinburghissa.</w:t>
      </w:r>
    </w:p>
    <w:p>
      <w:r>
        <w:rPr>
          <w:b/>
          <w:u w:val="single"/>
        </w:rPr>
        <w:t xml:space="preserve">Asiakirjan numero 25617</w:t>
      </w:r>
    </w:p>
    <w:p>
      <w:r>
        <w:t xml:space="preserve">Pidätys Nottinghamin pubin lähellä autoa ammutun laukauksen jälkeen</w:t>
      </w:r>
    </w:p>
    <w:p>
      <w:r>
        <w:t xml:space="preserve">Poliisin mukaan laukauksia ammuttiin, todennäköisesti käsiaseella, kohti toista ajoneuvoa Park Tavernin lähellä Old Basfordissa torstaina iltapäivällä. Aseistetut poliisit suorittivat etsintäkuulutuksia Hyson Greenissä ja Bestwoodissa varhain perjantaina, ja 24-vuotias pidätettiin epäiltynä ampuma-aserikoksesta. Gayhurst Greenissä, Old Basfordissa, löydettiin auto, jonka uskotaan liittyvän ampumiseen. Kenenkään ei uskota loukkaantuneen. Tapaus sattui viisi päivää sen jälkeen, kun mies loukkaantui ampumisessa Argyle Streetillä Radfordissa, kun mies pakeni polkupyörällä. Seuraa BBC East Midlandsia Facebookissa, Twitterissä tai Instagramissa. Lähetä juttuideoita osoitteeseen eastmidsnews@bbc.co.uk.</w:t>
      </w:r>
    </w:p>
    <w:p>
      <w:r>
        <w:rPr>
          <w:b/>
        </w:rPr>
        <w:t xml:space="preserve">Yhteenveto</w:t>
      </w:r>
    </w:p>
    <w:p>
      <w:r>
        <w:t xml:space="preserve">Mies on pidätetty sen jälkeen, kun pubin ulkopuolella Nottinghamissa ammuttiin laukauksia.</w:t>
      </w:r>
    </w:p>
    <w:p>
      <w:r>
        <w:rPr>
          <w:b/>
          <w:u w:val="single"/>
        </w:rPr>
        <w:t xml:space="preserve">Asiakirjan numero 25618</w:t>
      </w:r>
    </w:p>
    <w:p>
      <w:r>
        <w:t xml:space="preserve">Trumpin asuntosuunnitelmaa Meniessä suositellaan hyväksyttäväksi</w:t>
      </w:r>
    </w:p>
    <w:p>
      <w:r>
        <w:t xml:space="preserve">Suunnitelmissa on rakentaa Menieen yli 500 asuntoa sekä kauppoja, toimistoja ja elintarvikemyymälöitä. Vastalauseita on esitetty yli 2 900 kappaletta. Kaavoittajat suosittelevat luvan myöntämistä periaatteessa, jos siihen liittyy useita ehtoja, kuten puiden häviämiseen liittyvien ongelmien ratkaiseminen. Formartinen aluekomitean jäsenet käsittelevät asiaa 26. maaliskuuta, ennen kuin se mahdollisesti siirtyy koko neuvoston käsiteltäväksi 25. huhtikuuta. Yhteensä 2 921 kannanottoa saatiin, joista 2 918 oli vastalauseita - joista yksi kirje sisälsi 18 722 nimeä sisältävän vetoomuksen - ja kolme kannatusilmoitusta. The Trump Estate -nimellä kulkevat suunnitelmat sisältävät kahden, kolmen, neljän ja viiden makuuhuoneen mökkejä, joiden hinta on 295 000 punnasta yli miljoona puntaa maksaviin suurempiin kiinteistöihin. Marraskuussa kävi ilmi, että neuvoston muistiossa suunnitelmia kuvailtiin "heikoksi korvikkeeksi" 10 vuotta sitten esitetyille alkuperäisille ehdotuksille. Suunnitelmissa sanottiin nyt olevan "hyvin paljon painotusta" asumiseen matkailun sijasta. Trump-organisaatio kuvaili muistion huomautuksia "parhaimmillaan naiiveiksi".</w:t>
      </w:r>
    </w:p>
    <w:p>
      <w:r>
        <w:rPr>
          <w:b/>
        </w:rPr>
        <w:t xml:space="preserve">Yhteenveto</w:t>
      </w:r>
    </w:p>
    <w:p>
      <w:r>
        <w:t xml:space="preserve">Trump-organisaation suunnitteluhakemus, joka koskee satoja uusia asuntoja Aberdeenshireen, suositellaan hyväksyttäväksi.</w:t>
      </w:r>
    </w:p>
    <w:p>
      <w:r>
        <w:rPr>
          <w:b/>
          <w:u w:val="single"/>
        </w:rPr>
        <w:t xml:space="preserve">Asiakirjan numero 25619</w:t>
      </w:r>
    </w:p>
    <w:p>
      <w:r>
        <w:t xml:space="preserve">Lähes yhdeltä kuljettajalta päivässä loppuu polttoaine Greater Manchesterin "älykkäiltä" moottoriteiltä.</w:t>
      </w:r>
    </w:p>
    <w:p>
      <w:r>
        <w:t xml:space="preserve">Highways England, joka vastaa Englannin pääväylistä, analysoi 17 mailin pituisen osuuden M60-tien liittymän 8 ja M62-tien liittymän 20 välillä. Sen 202 miljoonan punnan älykkään moottoritiejärjestelmän puitteissa kovia sivuteitä muutetaan lisäkaistoiksi. Greater Manchesterin verkon odotetaan valmistuvan syksyllä 2017. Highways Englandin ohjelmapäällikkö Stephen Hill sanoi: "Polttoaineen loppuminen on helpoin vältettävissä oleva vian aiheuttaja. "Yksinkertainen suunnittelu voi säästää kuljettajat siltä, että he joutuvat pysähtymään moottoritielle ja aiheuttamaan häiriöitä sadoille muille kuljettajille. "Pyydämme kaikkia kuljettajia vähentämään vaaratilanteiden määrää tietyömaaosuudella tarkistamalla polttoaineensa, kun on vielä mahdollisuus tankata, ja tarkistamalla, että heidän ajoneuvonsa on liikennekelpoinen." Kuljettajia varoitetaan polttoainemäärän tarkistamisesta myös sähköisillä kylteillä. Manchesterin älykkäällä moottoritieosuudella on tapahtunut yli 4 500 rikkoutumista maaliskuun 2015 jälkeen. Näistä 24 tapauksessa kuljettajat ovat täyttäneet ajoneuvonsa väärällä polttoaineella.</w:t>
      </w:r>
    </w:p>
    <w:p>
      <w:r>
        <w:rPr>
          <w:b/>
        </w:rPr>
        <w:t xml:space="preserve">Yhteenveto</w:t>
      </w:r>
    </w:p>
    <w:p>
      <w:r>
        <w:t xml:space="preserve">Uusien lukujen mukaan yli 350 kuljettajaa jäi 12 viime kuukauden aikana jumiin Greater Manchesterin älykkäille moottoriteille polttoaineen loppumisen vuoksi.</w:t>
      </w:r>
    </w:p>
    <w:p>
      <w:r>
        <w:rPr>
          <w:b/>
          <w:u w:val="single"/>
        </w:rPr>
        <w:t xml:space="preserve">Asiakirjan numero 25620</w:t>
      </w:r>
    </w:p>
    <w:p>
      <w:r>
        <w:t xml:space="preserve">Trading Standards huijaussivuston varoituksessa</w:t>
      </w:r>
    </w:p>
    <w:p>
      <w:r>
        <w:t xml:space="preserve">He kehottavat ostajia välttämään huijaussivustoja ja väärennettyjä tavaroita, kun he etsivät lahjoja ystäville ja perheelle. Ihmisiä kehotetaan ostamaan internetkauppiailta, joiden kanssa he ovat asioineet aiemmin, ja varmistamaan, että heillä on verkkosivuston lankapuhelinnumero. Heidän olisi myös kiinnitettävä huomiota lukkomerkkiin ja https-osoitteeseen, jotka osoittavat, että kyseessä on turvallinen sivusto. Alueen palvelupäällikkö Sarah Harkness sanoi: "Valitettavasti emme voi tehdä juuri mitään, jos kyseessä on huijaussivusto tai väärennetty verkkosivusto. "On hyvin vaikeaa jäljittää tavaroiden toimittajaa, jos ne osoittautuvat väärennöksiksi, tai jos tavaroita ei tule lainkaan, on hyvin vaikeaa saada minkäänlaista maksua takaisin, koska nämä verkkosivustot voivat olla mistä päin maailmaa tahansa."</w:t>
      </w:r>
    </w:p>
    <w:p>
      <w:r>
        <w:rPr>
          <w:b/>
        </w:rPr>
        <w:t xml:space="preserve">Yhteenveto</w:t>
      </w:r>
    </w:p>
    <w:p>
      <w:r>
        <w:t xml:space="preserve">Dumfriesin ja Gallowayn kaupparekisteriviranomaiset varoittavat ihmisiä pysymään turvassa verkossa joulun alla.</w:t>
      </w:r>
    </w:p>
    <w:p>
      <w:r>
        <w:rPr>
          <w:b/>
          <w:u w:val="single"/>
        </w:rPr>
        <w:t xml:space="preserve">Asiakirjan numero 25621</w:t>
      </w:r>
    </w:p>
    <w:p>
      <w:r>
        <w:t xml:space="preserve">Crocketfordin pankkihuijaus varastaa 20 000 puntaa</w:t>
      </w:r>
    </w:p>
    <w:p>
      <w:r>
        <w:t xml:space="preserve">Tapaus sattui Crocketfordin kylässä Dumfries ja Gallowayssa maanantai-iltana. Nainen sai puhelun joltain, joka väitti olevansa pankista ja kertoi, että hänen tililtään oli yritetty nostaa 5 000 puntaa. Nainen kieltäytyi antamasta tietojaan, mutta häntä huijattiin soittamaan puhelu ja antamaan tietonsa. "Nyt on käynyt ilmi, että hänen tililtään on otettu lähes 20 000 puntaa petollisin keinoin", sanoi poliisin edustaja. "Vaikuttaa siltä, että naiselle alun perin soittanut henkilö ei katkaissut puhelinta puhelun jälkeen, joten hän saattoi teeskennellä olevansa pankista, kun nainen soitti pankkiin."</w:t>
      </w:r>
    </w:p>
    <w:p>
      <w:r>
        <w:rPr>
          <w:b/>
        </w:rPr>
        <w:t xml:space="preserve">Yhteenveto</w:t>
      </w:r>
    </w:p>
    <w:p>
      <w:r>
        <w:t xml:space="preserve">Royal Bank of Scotlandin edustajana esiintynyt soittaja on huijannut naiselta lähes 20 000 puntaa.</w:t>
      </w:r>
    </w:p>
    <w:p>
      <w:r>
        <w:rPr>
          <w:b/>
          <w:u w:val="single"/>
        </w:rPr>
        <w:t xml:space="preserve">Asiakirjan numero 25622</w:t>
      </w:r>
    </w:p>
    <w:p>
      <w:r>
        <w:t xml:space="preserve">Kuningattaren syntymäpäiväkunnia 2018: Monty Donille OBE</w:t>
      </w:r>
    </w:p>
    <w:p>
      <w:r>
        <w:t xml:space="preserve">Gardeners' Worldin juontaja sanoi olevansa "iloinen" ja "nöyrä" saadessaan kunnianosoituksen. Don, joka asuu lähellä Leominsteria Herefordshiren osavaltiossa, saa kunnianosoituksen palveluistaan puutarhanhoidossa, yleisradiotoiminnassa ja hyväntekeväisyydessä. Hän juonsi BBC:n Gardeners' Worldia vuosina 2003-2008 ja palasi takaisin vuonna 2011. Hän sanoi: "Olen iloinen ja hyvin nöyrä saadessani tämän kunnianosoituksen siitä, että olen tehnyt jotain, mitä rakastan, ja että olen voinut jakaa sen niin monien ihmisten kanssa". Hän on juontanut muun muassa Channel 4:n ohjelmia Real Gardens, Fork to Fork ja Lost Gardens sekä Around the World in 80 gardens.</w:t>
      </w:r>
    </w:p>
    <w:p>
      <w:r>
        <w:rPr>
          <w:b/>
        </w:rPr>
        <w:t xml:space="preserve">Yhteenveto</w:t>
      </w:r>
    </w:p>
    <w:p>
      <w:r>
        <w:t xml:space="preserve">Television puutarhuri Monty Donille on myönnetty OBE-tunnustus kuningattaren syntymäpäivän kunniamaininnassa.</w:t>
      </w:r>
    </w:p>
    <w:p>
      <w:r>
        <w:rPr>
          <w:b/>
          <w:u w:val="single"/>
        </w:rPr>
        <w:t xml:space="preserve">Asiakirjan numero 25623</w:t>
      </w:r>
    </w:p>
    <w:p>
      <w:r>
        <w:t xml:space="preserve">Saltley Schoolin opettajat äänestävät oppilaiden boikottiäänestyksestä Saltley Schoolin veitsellä</w:t>
      </w:r>
    </w:p>
    <w:p>
      <w:r>
        <w:t xml:space="preserve">Saltleyn koulu oli alun perin erottanut teini-ikäisen pysyvästi, mutta koulun johtokunta kumosi päätöksen. Rehtori Balwant Bains vahvisti, että "erittäin vakava" tapaus oli käsitelty "asianmukaisen prosessin kautta". Poliisi ilmoitti, ettei se ryhtynyt "muihin toimenpiteisiin" sen jälkeen, kun oppilas ja veitsi olivat 22. toukokuuta joutuneet välikohtaukseen. Koulun vanhempi, joka ei halunnut tulla mainituksi, kertoi BBC:lle olevansa huolissaan oppilaiden turvallisuudesta. 'Pelottaa meitä todella' "Tämä nuori poika uhkasi useita lapsia, ja voitte kuvitella, millaisen pulman edessä olemme. "Aikooko tämä poika satuttaa jotakuta lapsistamme [ja] mitä tapahtuu, jos hän satuttaa jotakuta heistä? Se todella pelottaa meitä", hän sanoi. Anne Brimecombe opettajien ammattiliitosta NASUWT:stä sanoi, että tällainen äänestys oli "hyvin harvinainen" ja että siihen ryhdyttiin vain silloin, kun "jäsenillä oli ongelmia yhden tietyn oppilaan kanssa". "Tämä ei ole kuin normaali lakko - on olemassa arkaluonteisia asioita, jotka liittyvät muihin henkilöihin ja lapsiin, minkä vuoksi emme voi paljastaa enempää yksityiskohtia", hän lisäsi. Erikoistuneessa tiedekoulussa on noin 950 11-16-vuotiasta oppilasta. Bains, joka on myös koulun kuvernööri, sanoi: "Meillä oli äskettäin yksi tapaus, jota pidin hyvin vakavana ja joka käsiteltiin asianmukaisesti. "Kaikkien oppilaiden tarpeet täytetään." Hän lisäsi, että koulu teki "kaikkensa varmistaakseen kaikkien oppilaiden ja henkilökunnan turvallisuuden".</w:t>
      </w:r>
    </w:p>
    <w:p>
      <w:r>
        <w:rPr>
          <w:b/>
        </w:rPr>
        <w:t xml:space="preserve">Yhteenveto</w:t>
      </w:r>
    </w:p>
    <w:p>
      <w:r>
        <w:t xml:space="preserve">Henkilökunta on äänestänyt kieltäytyäkseen opettamasta oppilasta, joka on saanut palata birminghamilaiseen kouluun uhattuaan muita lapsia veitsellä.</w:t>
      </w:r>
    </w:p>
    <w:p>
      <w:r>
        <w:rPr>
          <w:b/>
          <w:u w:val="single"/>
        </w:rPr>
        <w:t xml:space="preserve">Asiakirjan numero 25624</w:t>
      </w:r>
    </w:p>
    <w:p>
      <w:r>
        <w:t xml:space="preserve">Rackheathin ekologisen koulutuskeskuksen suunnitelmaa tuetaan</w:t>
      </w:r>
    </w:p>
    <w:p>
      <w:r>
        <w:t xml:space="preserve">Rackheath Industrial Estate -teollisuusalueella Rackheathissa sijaitsevan rakennuksen avulla tuetaan ala- ja yläasteen oppilaiden ympäristöhankkeita. Keskuksen rakentamisessa käytetään kestäviä materiaaleja ja ekologisia rakennusmenetelmiä. Broadlandin alueneuvoston kabinettikomitea hyväksyi ehdotukset. Rakennukseen tulee kaksi koulutustilaa, ekotekninen laboratorio ja terveellistä elämää edistävä elintarviketeknologiahuone. Rackheath on myös yksi ehdotetuista uusista niin sanotuista ekokaupungeista, joita viimeisin hallitus suunnitteli kestävän kehityksen mukaisten yhteisöjen luomiseksi ympäristön suojelemiseksi.</w:t>
      </w:r>
    </w:p>
    <w:p>
      <w:r>
        <w:rPr>
          <w:b/>
        </w:rPr>
        <w:t xml:space="preserve">Yhteenveto</w:t>
      </w:r>
    </w:p>
    <w:p>
      <w:r>
        <w:t xml:space="preserve">Valtuutetut ovat tukeneet uutta 600 000 punnan hintaista ympäristökoulutuskeskusta Norwichin lähelle.</w:t>
      </w:r>
    </w:p>
    <w:p>
      <w:r>
        <w:rPr>
          <w:b/>
          <w:u w:val="single"/>
        </w:rPr>
        <w:t xml:space="preserve">Asiakirjan numero 25625</w:t>
      </w:r>
    </w:p>
    <w:p>
      <w:r>
        <w:t xml:space="preserve">Lontoo 2012: Weymouthin ja Portlandin purjehduskylä voitti palkinnon</w:t>
      </w:r>
    </w:p>
    <w:p>
      <w:r>
        <w:t xml:space="preserve">Portlandissa sijaitseva Osprey Quay on muutettu 77 talon kyläksi purjehduskilpailuihin osallistuville 400 urheilijalle ja joukkueen toimihenkilöille. Kisojen jälkeen rakennuskohde annetaan käyttöön sosiaaliseen ja kohtuuhintaiseen asumiseen. British Museumissa aiemmin pidetyssä palkintoseremoniassa hanke nimettiin ylimmäksi voittajaksi. Palkinnot, jotka myönnetään nyt 64. kerran, ovat hallituksen ja alan keskeisten elinten välinen kumppanuus. Kymmenen muuta hanketta palkittiin myös. Olympialaisten ja paralympialaisten purjehduskilpailut järjestetään Weymouthin lahdella ja Portlandin satamassa heinä- ja elokuussa. Locog vuokraa koko Osprey Quayn rakennuskohteen olympialaisia ja paralympialaisia varten, ja taloista on näkymät Chesilin rannalle. Kilpailijat voivat seurata kilpailuja makuuhuoneidensa ulkopuolella olevilta terasseilta, kun he eivät ole kilpailussa. Weymouthin ja Portlandin kansallinen purjehdusakatemia ja sen vieressä sijaitseva kaupallinen venesatama isännöivät yhteensä 13 purjehdustapahtumaa Lontoon 2012 aikana.</w:t>
      </w:r>
    </w:p>
    <w:p>
      <w:r>
        <w:rPr>
          <w:b/>
        </w:rPr>
        <w:t xml:space="preserve">Yhteenveto</w:t>
      </w:r>
    </w:p>
    <w:p>
      <w:r>
        <w:t xml:space="preserve">Dorsetissa sijaitseva Weymouthin ja Portlandin olympiapurjehduskylä on voittanut vuoden 2012 UK Housing Design Awards -palkinnon.</w:t>
      </w:r>
    </w:p>
    <w:p>
      <w:r>
        <w:rPr>
          <w:b/>
          <w:u w:val="single"/>
        </w:rPr>
        <w:t xml:space="preserve">Asiakirjan numero 25626</w:t>
      </w:r>
    </w:p>
    <w:p>
      <w:r>
        <w:t xml:space="preserve">Argosin myynnin kasvua vauhdittavat tablettitietokoneet</w:t>
      </w:r>
    </w:p>
    <w:p>
      <w:r>
        <w:t xml:space="preserve">Argosin vertailukelpoinen myynti - jossa ei oteta huomioon uusien myymälöiden avausten vaikutusta - nousi 1,4 prosenttia 1. syyskuuta päättyneellä kolmen kuukauden jaksolla edellisvuodesta. Kesäkuun 2. päivänä päättyneellä neljänneksellä myynti laski 0,2 prosenttia. Sisaryhtiö Homebasen samankaltainen myynti laski edelleen, mutta lasku hidastui. Homebasen myynti laski kyseisellä mittarilla mitattuna 3,7 prosenttia 1. syyskuuta päättyneellä vuosineljänneksellä, kun se oli laskenut 8,3 prosenttia 2. kesäkuuta päättyneellä kolmen kuukauden jaksolla. HRG:n mukaan Argosin myyntiä nosti myös kodinkoneiden, kuten jääkaappien ja pesukoneiden, hyvä kasvu. Sen sijaan videopelien ja -konsolien myynti oli laskenut, samoin kuin äänentoistolaitteiden myynti. Homebasen myynnin jatkuvaa laskua pidettiin syynä asiakkaiden haluttomuuteen ostaa kalliita ja kalliita tuotteita sekä kesän huonoon säähän. HRG:n toimitusjohtaja Terry Duddy sanoi, että tässä vaiheessa yhtiö pitää kiinni koko vuoden voittotavoitteistaan, mutta "kuten aina, tulos riippuu Argosin kaupankäynnistä joulun huippukaudella".</w:t>
      </w:r>
    </w:p>
    <w:p>
      <w:r>
        <w:rPr>
          <w:b/>
        </w:rPr>
        <w:t xml:space="preserve">Yhteenveto</w:t>
      </w:r>
    </w:p>
    <w:p>
      <w:r>
        <w:t xml:space="preserve">Argos on palannut myynnin kasvuun tablettitietokoneiden ja e-kirjojen lukulaitteiden suosion ansiosta, omistaja Home Retail Group (HRG) on kertonut.</w:t>
      </w:r>
    </w:p>
    <w:p>
      <w:r>
        <w:rPr>
          <w:b/>
          <w:u w:val="single"/>
        </w:rPr>
        <w:t xml:space="preserve">Asiakirjan numero 25627</w:t>
      </w:r>
    </w:p>
    <w:p>
      <w:r>
        <w:t xml:space="preserve">Rita kuolleista joulukuusista rannalla "silmätikku</w:t>
      </w:r>
    </w:p>
    <w:p>
      <w:r>
        <w:t xml:space="preserve">100 puuta asetettiin Porthtowaniin hiekkaan siinä toivossa, että niiden ympärille muodostuisi dyynejä. Yhteisöryhmän mukaan suunnitelma oli epäonnistunut, ja puut voisivat vahingoittaa matkailua, mutta Cornwallin neuvosto oli uhannut ryhtyä toimiin, jos ne poistetaan. Neuvosto sanoi, että sen maalta poistamiseen tarvitaan lupa. Cornwall Councilin mukaan puut istutettiin tammikuussa, ja ne toimivat tuuliloukkuina, joiden ansiosta marram-ruoho voi kasvaa ja pitää hiekkaa kasassa. Luke Morris, joka pyörittää läheistä Blue Bar -ravintolaa, sanoi, että puut ovat nyt "silmänlumetta upealla rannalla". Hän sanoi: "Se vieraannuttaa kävijöitä aikana, jolloin koko Cornwall tarvitsee niin paljon tukea kuin mahdollista." Rose Trengove Porthtowan Dunes Community Groupista sanoi: "Neuvoston dyynien asiantuntija kertoi meille, että nuo puut olisivat hiekan peitossa huhtikuussa. "Halusimme nähdä, toimisiko se, mutta se ei ole toiminut, ja nyt se on silmänlume ja haitta." Ryhmän johtaja Anne Corrigan sanoi, että neuvosto ei sallisi paikallisyhteisön jäsenten poistaa niitä. Hän sanoi: "Me yhteisönä emme enää siedä tätä." Cornwallin kaupunginvaltuutettu Joyce Duffin sanoi: "En voi kommentoida, toimivatko puut vai eivätkö ne toimi, vaikka uskonkin, että ne pidättävät osan hiekasta. "Mutta he tarvitsisivat luvan [töiden tekemiseen], koska kyseessä on valtuuston maa-alue." Hän totesi, että puiden käyttö on kielletty. Hän lisäsi haluavansa, että järjestön toiveisiin vastataan mahdollisimman pian. Aiheeseen liittyvät Internet-linkit Cornwall Council</w:t>
      </w:r>
    </w:p>
    <w:p>
      <w:r>
        <w:rPr>
          <w:b/>
        </w:rPr>
        <w:t xml:space="preserve">Yhteenveto</w:t>
      </w:r>
    </w:p>
    <w:p>
      <w:r>
        <w:t xml:space="preserve">Järjestelmää, jossa käytettyjä joulukuusia istutettiin Cornwallin rannalle eroosion pysäyttämiseksi, on kritisoitu siitä, että se on tehnyt alueesta "silmänlumeen".</w:t>
      </w:r>
    </w:p>
    <w:p>
      <w:r>
        <w:rPr>
          <w:b/>
          <w:u w:val="single"/>
        </w:rPr>
        <w:t xml:space="preserve">Asiakirjan numero 25628</w:t>
      </w:r>
    </w:p>
    <w:p>
      <w:r>
        <w:t xml:space="preserve">Paavi "aikoo pureskella kokan lehtiä Bolivian vierailun aikana".</w:t>
      </w:r>
    </w:p>
    <w:p>
      <w:r>
        <w:t xml:space="preserve">Kokaiinin raaka-aineena käytettävää kokaa on käytetty Andeilla tuhansia vuosia korkeuspahoinvoinnin torjuntaan ja lievänä piristeenä. Machicao sanoi, että hallitus tarjosi paaville kokateetä ja että paavi oli "nimenomaan pyytänyt" saada pureskella kokaa. Vatikaani ei ole vielä kommentoinut asiaa. Paavi matkustaa Boliviaan 8. heinäkuuta. "Pyhä kasvi" Kokan lehdet julistettiin laittomaksi aineeksi vuonna 1961 tehdyssä YK:n huumausaineita koskevassa yleissopimuksessa. Kokan lehtien viljely uskonnollisiin ja lääkinnällisiin tarkoituksiin on kuitenkin laillista ja sallittua Boliviassa. Monet bolivialaiset alkuperäiskansat pitävät kokapensaita pyhänä kasvina, ja sen lehtien pureskelu tai teeksi keittäminen on hyvin suosittua. Bolivian vuoden 2009 perustuslaissa kokapensaan lehti jopa julistettiin "kulttuuriperinnöksi". Presidentti Evo Morales, joka itse oli kokanviljelijä, on pitkään kampanjoinut kokapensaan lehtien kulutuksen dekriminalisoinnin puolesta. Jos paavi pureskelisi kokalehtiä vierailullaan Andien maassa, se antaisi vahvan tuen Moralesin kampanjalle. "Odotamme pyhää isää pyhän kokalehden kanssa", Machicao sanoi. Paavin vierailu Boliviaan on osa laajempaa Latinalaisen Amerikan maiden kiertuetta, joka vie hänet myös Ecuadoriin ja Paraguayhin.</w:t>
      </w:r>
    </w:p>
    <w:p>
      <w:r>
        <w:rPr>
          <w:b/>
        </w:rPr>
        <w:t xml:space="preserve">Yhteenveto</w:t>
      </w:r>
    </w:p>
    <w:p>
      <w:r>
        <w:t xml:space="preserve">Bolivian kulttuuriministeri Marko Machicaon mukaan paavi Franciscus on pyytänyt, että hän saisi pureskella kokalehtiä tulevalla Bolivian-vierailullaan.</w:t>
      </w:r>
    </w:p>
    <w:p>
      <w:r>
        <w:rPr>
          <w:b/>
          <w:u w:val="single"/>
        </w:rPr>
        <w:t xml:space="preserve">Asiakirjan numero 25629</w:t>
      </w:r>
    </w:p>
    <w:p>
      <w:r>
        <w:t xml:space="preserve">Mauritanian senaatti lakkautetaan kansanäänestyksessä</w:t>
      </w:r>
    </w:p>
    <w:p>
      <w:r>
        <w:t xml:space="preserve">Tulosta pidetään voittona presidentti Mohamed Ould Abdel Azizille, jota hänen kilpailijansa syyttävät pyrkimyksestä pidentää toimikauttaan, minkä hän kiistää. Hän järjesti kansanäänestyksen sen jälkeen, kun senaatti oli hylännyt hänen ehdotuksensa perustuslain muuttamisesta. Äänestysprosentti oli 53,73, ja 85 prosenttia äänestäjistä kannatti muutosta, kertoivat viranomaiset. Opposition jäsenet kuitenkin tuomitsivat "vaalifarssin, joka on muuttunut avoimeksi petokseksi". Abdel Aziz kuvaili senaattia "hyödyttömäksi ja liian kalliiksi" ja sanoi, että sen lakkauttaminen parantaisi hallintoa ottamalla käyttöön paikallisempia lainsäätämiskeinoja. Perustuslaki estää häntä asettumasta ehdolle kolmannelle kaudelle - hän nousi valtaan vallankaappauksessa vuonna 2008, valittiin presidentiksi seuraavana vuonna ja voitti toisen kauden vuonna 2014. Presidentti on lännen ja naapurivaltioiden keskeinen liittolainen islamististen ääriryhmien torjunnassa. Samassa lauantaina järjestetyssä kansanäänestyksessä äänestäjät kannattivat myös kansallisen lipun muuttamista. Nykyiseen vihreään lippuun, jossa on keltainen islamilainen puolikuu ja tähti, tulee myös punaisia kaistaleita niiden verenvuodatuksen kunniaksi, jotka taistelivat vapauden puolesta Ranskasta.</w:t>
      </w:r>
    </w:p>
    <w:p>
      <w:r>
        <w:rPr>
          <w:b/>
        </w:rPr>
        <w:t xml:space="preserve">Yhteenveto</w:t>
      </w:r>
    </w:p>
    <w:p>
      <w:r>
        <w:t xml:space="preserve">Mauritanialaiset ovat äänestäneet parlamentin ylähuoneen, senaatin, lakkauttamisesta kiistanalaisessa kansanäänestyksessä, jota oppositio boikotoi.</w:t>
      </w:r>
    </w:p>
    <w:p>
      <w:r>
        <w:rPr>
          <w:b/>
          <w:u w:val="single"/>
        </w:rPr>
        <w:t xml:space="preserve">Asiakirjan numero 25630</w:t>
      </w:r>
    </w:p>
    <w:p>
      <w:r>
        <w:t xml:space="preserve">University of Northampton avaa £ 330m Waterside Campus</w:t>
      </w:r>
    </w:p>
    <w:p>
      <w:r>
        <w:t xml:space="preserve">Kampus rakennettiin Nene-joen rannalle, jossa oli aiemmin hylättyjä rakennuksia, kuten vanha Northamptonin voimalaitos. Sen rakentaminen kesti neljä vuotta, ja se korvaa kaksi aiempaa kampusta. Siellä opiskelee noin 12 000 opiskelijaa ja työskentelee 2 000 työntekijää, mutta yliopiston mukaan rakennuksia voidaan rakentaa lisää kapasiteetin lisäämiseksi tulevaisuudessa. Sairaanhoitajaopiskelija Lauretta Ofulue sanoi: "Minusta se näyttää kauniilta. Ympäristö ja ilmapiiri ovat niin rauhallisia ja seesteisiä. Minusta on mielenkiintoista, että näin vilkkaassa paikassa näin kaunis paikka voidaan rakentaa näin lähelle keskustaa." Hän sanoi: "Minusta on mielenkiintoista, että näin vilkkaassa paikassa näin kaunis paikka voidaan rakentaa näin lähelle keskustaa."</w:t>
      </w:r>
    </w:p>
    <w:p>
      <w:r>
        <w:rPr>
          <w:b/>
        </w:rPr>
        <w:t xml:space="preserve">Yhteenveto</w:t>
      </w:r>
    </w:p>
    <w:p>
      <w:r>
        <w:t xml:space="preserve">Northamptonin yliopiston uusi 330 miljoonan punnan Waterside-kampus on vastaanottanut ensimmäiset opiskelijansa.</w:t>
      </w:r>
    </w:p>
    <w:p>
      <w:r>
        <w:rPr>
          <w:b/>
          <w:u w:val="single"/>
        </w:rPr>
        <w:t xml:space="preserve">Asiakirjan numero 25631</w:t>
      </w:r>
    </w:p>
    <w:p>
      <w:r>
        <w:t xml:space="preserve">Varpushaukan kuolettava ampuminen Johnstownissa "halveksittavaa", sanoo RSPCA</w:t>
      </w:r>
    </w:p>
    <w:p>
      <w:r>
        <w:t xml:space="preserve">Heidän mukaansa petolintu, joka on suojeltu laji, ammuttiin todennäköisesti lennossa, sillä haava löytyi siiven alta. Yleisön jäsen löysi varpushaukan, jonka alun perin kerrottiin olevan kestral, haavoittuneena Brynhyfrydista, Johnstownista, torstaina, mutta se kuoli myöhemmin vammoihinsa. "Minkä tahansa eläimen ampuminen tällä tavoin on täysin halveksittava teko", sanoi RSPCA:n ylitarkastaja Helen Mead. "Kehotan kaikkia, jotka tietävät jotain tästä tapauksesta, ottamaan välittömästi yhteyttä." Vuoden 1981 Wildlife and Countryside Act -lain nojalla syylliseksi todettu voi saada 5 000 punnan sakon ja kuusi kuukautta vankeutta. Silminnäkijöitä on pyydetty soittamaan RSPCA:n julmuus- ja tiedotuslinjalle numeroon 0300 1234 999.</w:t>
      </w:r>
    </w:p>
    <w:p>
      <w:r>
        <w:rPr>
          <w:b/>
        </w:rPr>
        <w:t xml:space="preserve">Yhteenveto</w:t>
      </w:r>
    </w:p>
    <w:p>
      <w:r>
        <w:t xml:space="preserve">RSPCA on kutsunut varpushaukan tappamista Wrexhamissa "halveksittavaksi".</w:t>
      </w:r>
    </w:p>
    <w:p>
      <w:r>
        <w:rPr>
          <w:b/>
          <w:u w:val="single"/>
        </w:rPr>
        <w:t xml:space="preserve">Asiakirjan numero 25632</w:t>
      </w:r>
    </w:p>
    <w:p>
      <w:r>
        <w:t xml:space="preserve">Kaksi vietiin sairaalaan kolarin jälkeen A1-tiellä Newryssä</w:t>
      </w:r>
    </w:p>
    <w:p>
      <w:r>
        <w:t xml:space="preserve">NI Ambulance Service sanoi saaneensa puhelun kahden ajoneuvon törmäyksestä noin klo 16:00 GMT. Toinen loukkaantuneista vietiin ambulanssilla Royal Victoria Hospitaliin Belfastiin ja toinen Daisy Hill Hospitaliin Newryyn. Paikalla oli NI Ambulance Service -ambulanssipalvelu sekä ilma-ambulanssi. A1-tie on sittemmin avattu uudelleen. A1-tien pohjoiseen johtavalla ajoradalla, lähellä Camlough Roadin risteystä, oli keskiviikkoiltana raskasta liikennettä, ja poliisi kehottaa autoilijoita etsimään vaihtoehtoista reittiä, jos mahdollista.</w:t>
      </w:r>
    </w:p>
    <w:p>
      <w:r>
        <w:rPr>
          <w:b/>
        </w:rPr>
        <w:t xml:space="preserve">Yhteenveto</w:t>
      </w:r>
    </w:p>
    <w:p>
      <w:r>
        <w:t xml:space="preserve">Kaksi ihmistä on viety sairaalaan A1-tiellä Newryssä, Downin kreivikunnassa tapahtuneen onnettomuuden jälkeen.</w:t>
      </w:r>
    </w:p>
    <w:p>
      <w:r>
        <w:rPr>
          <w:b/>
          <w:u w:val="single"/>
        </w:rPr>
        <w:t xml:space="preserve">Asiakirjan numero 25633</w:t>
      </w:r>
    </w:p>
    <w:p>
      <w:r>
        <w:t xml:space="preserve">Brasilian vankilamellakat: 114 karkulaista yhä karkuteillä</w:t>
      </w:r>
    </w:p>
    <w:p>
      <w:r>
        <w:t xml:space="preserve">Viranomaiset ovat vahvistaneet, että 184:stä karanneesta vangista 70 on saatu kiinni, ja 114 on edelleen vapaana. Pakenevien joukossa on Brayan Bremer, joka julkaisi sosiaalisessa mediassa kuvia itsestään pakomatkalla. Amazonasiin on lähetetty noin 100 liittovaltion poliisia tehostamaan etsintöjä. Amazonasin kuvernööri Jose Melo pyysi sunnuntaina liittovaltion apua ja sanoi Amazonasin olevan "fyysisesti ja psyykkisesti äärirajoilla". Vangit pakenivat Manausissa sijaitsevasta Anisio Jobimin vankilasta ja viereisestä Antonio Trindadin vankilasta, kun ensin mainitussa oli käynnissä tappava mellakka. Brasilian vankilamellakat: Mikä on syy? Anisio Jobimin vankilan johtaja Jose Carvalho da Silva on sittemmin pidätetty virantoimituksesta, koska häntä on syytetty siitä, että hän otti rahaa Familia do Norte -jengiltä vastineeksi siitä, että hän sulki silmänsä vankilaan salakuljetetuilta huumeilta ja aseilta. Tutkijoiden mukaan Familia do Norte -jengi oli yllyttänyt mellakkaan ja kohdistui erityisesti kilpailevan jengin First Capital Command (PCC) jäseniin. Silvaa syytetään myös siitä, että hän antoi vankien paeta vankilasta rahaa vastaan. Hänet oli nimitetty vankilan johtoon 28. joulukuuta väliaikaisesti, kun hän oli toiminut vankilan varajohtajana. Kaksi vankia esitti syytökset häntä vastaan erillisissä kirjeissä, jotka lähetettiin viranomaisille kolme viikkoa ennen mellakkaa. Kirjeissä vangit sanovat, että Silva oli uhannut siirtää heidät vankilan suojatulta alueelta yleiselle vankialueelle, vaikka he olivat saaneet tappouhkauksia ja tuomari oli määrännyt heidät pidettäväksi erillään vankilan yleisväestöstä. Nämä kaksi olivat niiden 56 vangin joukossa, jotka kuolivat 1. tammikuuta sattuneessa mellakassa.</w:t>
      </w:r>
    </w:p>
    <w:p>
      <w:r>
        <w:rPr>
          <w:b/>
        </w:rPr>
        <w:t xml:space="preserve">Yhteenveto</w:t>
      </w:r>
    </w:p>
    <w:p>
      <w:r>
        <w:t xml:space="preserve">Brasilian poliisi tehostaa etsintöjään yli 100 vangista, jotka ovat yhä karkuteillä paettuaan 1. tammikuuta vierekkäisistä vankiloista Amazonasin osavaltiossa pohjoisessa.</w:t>
      </w:r>
    </w:p>
    <w:p>
      <w:r>
        <w:rPr>
          <w:b/>
          <w:u w:val="single"/>
        </w:rPr>
        <w:t xml:space="preserve">Asiakirjan numero 25634</w:t>
      </w:r>
    </w:p>
    <w:p>
      <w:r>
        <w:t xml:space="preserve">Lihayhtiö Tulip investoi 16 miljoonaa puntaa Cornwallin toimintaan</w:t>
      </w:r>
    </w:p>
    <w:p>
      <w:r>
        <w:t xml:space="preserve">Tulip Ltd kertoi, että sen omistaja, tanskalainen Crown Group, aikoo tehdä "merkittäviä investointeja" Buglen tehtaalla sijaitseviin luunpoistolaitoksiin. Se asentaa myös uuden kuivaus- ja kovettamislaitoksen Redruthin tehtaalleen. Yritys ilmoitti, että investointiohjelma rahoitetaan osittain valtion 4,8 miljoonan punnan avustuksella. Se lisäsi, että Buglen ja Redruthin tuotantolaitosten laajentamiseen tarvitaan vielä rakennuslupa, mutta jos se hyväksytään, parannustöiden pitäisi alkaa syksyllä 2014. Yrityksellä, joka tuottaa tuoretta sianlihaa ja pekonia sekä keitettyä ja säilöttyä lihaa, on tehdas myös Bodminissa.</w:t>
      </w:r>
    </w:p>
    <w:p>
      <w:r>
        <w:rPr>
          <w:b/>
        </w:rPr>
        <w:t xml:space="preserve">Yhteenveto</w:t>
      </w:r>
    </w:p>
    <w:p>
      <w:r>
        <w:t xml:space="preserve">Lihantuotantoyritys aikoo investoida 16 miljoonaa puntaa Cornwallissa sijaitseviin toimintoihinsa, mikä voi luoda 250 työpaikkaa, kertovat yrityksen johtajat.</w:t>
      </w:r>
    </w:p>
    <w:p>
      <w:r>
        <w:rPr>
          <w:b/>
          <w:u w:val="single"/>
        </w:rPr>
        <w:t xml:space="preserve">Asiakirjan numero 25635</w:t>
      </w:r>
    </w:p>
    <w:p>
      <w:r>
        <w:t xml:space="preserve">Mansaaren talouskasvu hidastui vuosina 2017-18</w:t>
      </w:r>
    </w:p>
    <w:p>
      <w:r>
        <w:t xml:space="preserve">Kyseessä on toinen peräkkäinen talouskasvuvuosi saarella, kun talouskasvu oli 7,4 prosenttia vuosina 2016-17. Viimeisimmän kansallisen tuloraportin luvut osoittavat bruttokansantuotteen (BKT) kasvaneen 5,26 miljardiin puntaan. Vaikka suurin ala, sähköinen pelaaminen, kasvoi 18 prosenttia, maatalous laski 30 prosenttia ja majoitusliikkeet supistuivat 21 prosenttia. Myös vakuutus-, ravintola- ja viihde- sekä rakennusalalla oli kasvua vuoden aikana. Politiikka- ja uudistusministeri Chris Thomas sanoi, että aiempi jyrkkä nousu "tuskin toistuu" ja että kasvu oli "edelleen erittäin myönteistä" verrattuna Yhdistyneeseen kuningaskuntaan. Sähköinen pelaaminen, johon kuuluvat online-rahapelit ja -pelit, pysyi Mansaaren suurimpana sektorina 21,1 prosentin osuudella. Tilikaudella 2015-16 Mansaaren talous supistui ensimmäistä kertaa kolmeen vuosikymmeneen 0,9 prosenttia.</w:t>
      </w:r>
    </w:p>
    <w:p>
      <w:r>
        <w:rPr>
          <w:b/>
        </w:rPr>
        <w:t xml:space="preserve">Yhteenveto</w:t>
      </w:r>
    </w:p>
    <w:p>
      <w:r>
        <w:t xml:space="preserve">Manxin talous kasvoi 3,6 prosenttia tilivuonna 2017-18, ilmenee äskettäin julkaistuista hallituksen luvuista.</w:t>
      </w:r>
    </w:p>
    <w:p>
      <w:r>
        <w:rPr>
          <w:b/>
          <w:u w:val="single"/>
        </w:rPr>
        <w:t xml:space="preserve">Asiakirjan numero 25636</w:t>
      </w:r>
    </w:p>
    <w:p>
      <w:r>
        <w:t xml:space="preserve">Cowesin kelluva silta pysyy poissa käytöstä korjausten vuoksi</w:t>
      </w:r>
    </w:p>
    <w:p>
      <w:r>
        <w:t xml:space="preserve">Cowesin kelluva silta Wightin saarella hajosi tiistaiaamuna. Neuvoston mukaan sen keula- ja saranakokoonpano on korjattava, ja aluksen odotetaan olevan taas toimintakunnossa vasta "ensi viikon alussa". Jalankulkijoille on tarjolla lauttapalvelu, mutta autoilijoiden on kuljettava Cowesin ja East Cowesin välillä 11 mailin (18 km) edestakainen matka maanteitse. 3,2 miljoonaa puntaa maksaneessa ketjulautassa on ollut useita vikoja sen jälkeen, kun se aloitti toimintansa toukokuussa 2017. Ongelmia ovat olleet muun muassa säännöllinen karilleajo, liikennöinnin lopettaminen ketjun katkeamisen jälkeen risteilyn aikana ja sähköviat. Isle of Wight Council ei ole ilmoittanut tarkkaa päivämäärää, milloin lautta aloittaa uudelleen liikennöinnin.</w:t>
      </w:r>
    </w:p>
    <w:p>
      <w:r>
        <w:rPr>
          <w:b/>
        </w:rPr>
        <w:t xml:space="preserve">Yhteenveto</w:t>
      </w:r>
    </w:p>
    <w:p>
      <w:r>
        <w:t xml:space="preserve">Ketjulautta, joka on kärsinyt useista teknisistä vioista, on edelleen poissa käytöstä uusien ongelmien vuoksi.</w:t>
      </w:r>
    </w:p>
    <w:p>
      <w:r>
        <w:rPr>
          <w:b/>
          <w:u w:val="single"/>
        </w:rPr>
        <w:t xml:space="preserve">Asiakirjan numero 25637</w:t>
      </w:r>
    </w:p>
    <w:p>
      <w:r>
        <w:t xml:space="preserve">Miestä syytetään raiskauksesta Aberdeenin metsässä tapahtuneen välikohtauksen jälkeen</w:t>
      </w:r>
    </w:p>
    <w:p>
      <w:r>
        <w:t xml:space="preserve">Poliisi kutsuttiin keskiviikkona Greenfern Woodsiin ja Barvas Walkiin Sheddocksleyn kaupunginosassa, ja alue eristettiin. Aberdeenista kotoisin oleva Connor Ferries, 21, saapui perjantaina kaupungin sheriffioikeuteen. Hän ei esittänyt vastalausetta, hänet määrättiin lisätutkimuksia varten, ja hänet määrättiin tutkintavankeuteen. Aiheeseen liittyvät Internet-linkit Skotlannin poliisi</w:t>
      </w:r>
    </w:p>
    <w:p>
      <w:r>
        <w:rPr>
          <w:b/>
        </w:rPr>
        <w:t xml:space="preserve">Yhteenveto</w:t>
      </w:r>
    </w:p>
    <w:p>
      <w:r>
        <w:t xml:space="preserve">Mies on saapunut oikeuteen syytettynä Aberdeenissa tapahtuneesta raiskauksesta.</w:t>
      </w:r>
    </w:p>
    <w:p>
      <w:r>
        <w:rPr>
          <w:b/>
          <w:u w:val="single"/>
        </w:rPr>
        <w:t xml:space="preserve">Asiakirjan numero 25638</w:t>
      </w:r>
    </w:p>
    <w:p>
      <w:r>
        <w:t xml:space="preserve">Robert Hutchinsonin haku: Hutchinson: Car prompt hope</w:t>
      </w:r>
    </w:p>
    <w:p>
      <w:r>
        <w:t xml:space="preserve">Robert Hutchinson, 56, ajoi pois kotoaan Corporation Roadilla, Hendonissa 23. kesäkuuta, ja hänen perheensä ilmoitti hänet kadonneeksi kolme päivää myöhemmin. Hänen Nissan Micransa löydettiin myöhemmin Stewart Streetin päästä, aivan Chester Roadin vierestä. Kaksi 39- ja 55-vuotiasta miestä pidätettiin murhasta epäiltynä ja heidät vapautettiin takuita vastaan. "Vaikeita aikoja" Det Ch Insp Nicola Musgrove Northumbrian poliisista sanoi: "Jonkun täytyy tunnistaa tämä auto - näittekö sitä ajettavan alueella joskus kello 18.20 jälkeen maanantaina 23. kesäkuuta? "Pienikin yksityiskohta voi olla ratkaiseva Robertin liikkeiden selvittämisessä, ja kehotan kaikkia, jotka uskovat tietävänsä jotain, joka voi auttaa meitä tutkimuksissamme, ottamaan yhteyttä, olipa se kuinka vähäpätöinen tahansa." Näin on myös poliisi. "Tämä on perheelle uskomattoman vaikeaa aikaa, ja tärkeintä on selvittää, mitä Robertille on tapahtunut hänen perheensä ja ystäviensä vuoksi. "Uskon, että yhteisössä on ihmisiä, joilla on tietoja, jotka auttavat tutkimuksissa, ja kehotan heitä ilmoittautumaan."</w:t>
      </w:r>
    </w:p>
    <w:p>
      <w:r>
        <w:rPr>
          <w:b/>
        </w:rPr>
        <w:t xml:space="preserve">Yhteenveto</w:t>
      </w:r>
    </w:p>
    <w:p>
      <w:r>
        <w:t xml:space="preserve">Poliisi etsii kadonnutta sunderlandilaista miestä, jonka pelätään joutuneen murhatuksi, ja kehottaa kaikkia, jotka tunnistavat hänen autonsa, ottamaan yhteyttä.</w:t>
      </w:r>
    </w:p>
    <w:p>
      <w:r>
        <w:rPr>
          <w:b/>
          <w:u w:val="single"/>
        </w:rPr>
        <w:t xml:space="preserve">Asiakirjan numero 25639</w:t>
      </w:r>
    </w:p>
    <w:p>
      <w:r>
        <w:t xml:space="preserve">Afan Valleyn "Pikku-Sveitsin" puut kaadettiin taudin vuoksi.</w:t>
      </w:r>
    </w:p>
    <w:p>
      <w:r>
        <w:t xml:space="preserve">Miljoonia japaninkuusia on kaadettu Afanin laaksossa, Port Talbotin lähellä, phytophthora ramorumin leviämisen estämiseksi. Forestry Commission Walesin (FCW) mukaan loputkin poistetaan todennäköisesti, koska ne ovat erittäin riskialttiita. Ne korvataan puilla, kuten kalifornialaisilla jättiläispunapuilla. Taudin asiantuntija Owen Thurgate FCW:stä sanoi, että on erittäin todennäköistä, että kaikki lehtikuuset poistetaan alueelta. Hän kuitenkin lisäsi: "Kaukaa katsottuna se näyttää taas metsältä kuuden tai seitsemän vuoden kuluessa. "Kaikki istutetaan uudelleen. "Yritämme istuttaa sinne paljon alkuperäisiä lajeja ja myös sellaisia lajeja kuin jättiläismäistä punapuuta", hän jatkaa. Alueelta kaadettiin vuosina 2010-2011 noin 800 hehtaaria japaninlehtikuusta. Tänä vuonna on tarkoitus kaataa vielä 500 hehtaaria. Lehtikuusen arvioidaan kattavan noin 23 000 hehtaaria eli 8 prosenttia Walesin metsistä.</w:t>
      </w:r>
    </w:p>
    <w:p>
      <w:r>
        <w:rPr>
          <w:b/>
        </w:rPr>
        <w:t xml:space="preserve">Yhteenveto</w:t>
      </w:r>
    </w:p>
    <w:p>
      <w:r>
        <w:t xml:space="preserve">Alue, joka tunnetaan "Pikku-Sveitsinä" alppimaisen metsätaloutensa vuoksi, saattaa menettää lempinimensä puita tappavan viruksen vuoksi.</w:t>
      </w:r>
    </w:p>
    <w:p>
      <w:r>
        <w:rPr>
          <w:b/>
          <w:u w:val="single"/>
        </w:rPr>
        <w:t xml:space="preserve">Asiakirjan numero 25640</w:t>
      </w:r>
    </w:p>
    <w:p>
      <w:r>
        <w:t xml:space="preserve">Lochaberin kalasääski kuoli sähkölinjaan Espanjassa</w:t>
      </w:r>
    </w:p>
    <w:p>
      <w:r>
        <w:t xml:space="preserve">Ornitologit rengastivat Peaniksi kutsutun linnun pesällään Loch Arkaigissa, Fort Williamin pohjoispuolella, vuonna 2017. Skotlantilaiset kalasääsket viettävät talven yleensä Espanjassa, Portugalissa tai Länsi-Afrikassa. Loch Arkaigin mäntymetsää hallinnoiva Woodland Trust Scotland sai tiedon linnun kuolemasta 28. joulukuuta espanjalaisilta lintuharrastajilta. Pean, joka voitiin tunnistaa rengasnimestä Blue JH3, nähtiin säännöllisesti Marjal Pego-Olivan luonnonsuojelualueella Alicanten ja Valencian välillä. Espanjalainen ornitologi Itziar Colodro sanoi: "Meille jää muisto isosta kalasta, jonka hän sai. Hän oli loistava kalastaja. "JH3 on antanut meille parhaat valokuvat, joita alueellamme on koskaan aiemmin otettu. Jäämme kaipaamaan häntä kovasti."</w:t>
      </w:r>
    </w:p>
    <w:p>
      <w:r>
        <w:rPr>
          <w:b/>
        </w:rPr>
        <w:t xml:space="preserve">Yhteenveto</w:t>
      </w:r>
    </w:p>
    <w:p>
      <w:r>
        <w:t xml:space="preserve">Lochaberissa lentänyt kalasääski on kuollut jäätyään sähköiskun kohteeksi sähkölinjaan Espanjassa.</w:t>
      </w:r>
    </w:p>
    <w:p>
      <w:r>
        <w:rPr>
          <w:b/>
          <w:u w:val="single"/>
        </w:rPr>
        <w:t xml:space="preserve">Asiakirjan numero 25641</w:t>
      </w:r>
    </w:p>
    <w:p>
      <w:r>
        <w:t xml:space="preserve">Uuden-Seelannin Fonterralle sakkoja botulismin aiheuttamasta elintarvikepelosta</w:t>
      </w:r>
    </w:p>
    <w:p>
      <w:r>
        <w:t xml:space="preserve">Pelko johti maailmanlaajuiseen maitotuotteiden takaisinvetoon ja siihen, että useat maat estivät Uuden-Seelannin maitotuotteiden tuonnin. Myöhemmin tehdyissä testeissä todettiin, että yrityksen tuotteissa ei ollut mitään ongelmia. Fonterraa uhkasi enintään 500 000 uuden zeniuksen dollarin sakko syytteistä, jotka liittyivät eläintuotteita koskevan lain rikkomiseen. Se oli myöntänyt neljä syytettä maaliskuussa. Yritys on maailman suurin maitotuotteiden viejä, ja se oli sanonut, ettei se kiistä syytteitä. Botulismin aiheuttama pelko liittyi maitotuotteeseen, jota käytetään laajalti äidinmaidonkorvikkeissa. Maitotuotteen, jota useat monikansalliset yritykset käyttävät, epäiltiin sisältävän bakteeria, joka voi aiheuttaa botulismia, joka on vakava ruokamyrkytys. Tuomari Peter Hobbs tuomitsi meijeriyhtiön perjantaina Wellingtonissa, Uudessa-Seelannissa sijaitsevassa käräjäoikeudessa. "Uuden-Seelannin maine korkealaatuisten maitotuotteiden alalla horjui", australialainen Fairfax News kertoi tuomari Peter Hobbsin sanoneen perjantaina. Hän sanoi myöntävänsä, että pelottelu johtui pikemminkin huolimattomuudesta ja menettelytapojen noudattamatta jättämisestä kuin tahallisesta toiminnasta, mutta sanoi, että yritys olisi voinut ja sen olisi pitänyt toimia paremmin.</w:t>
      </w:r>
    </w:p>
    <w:p>
      <w:r>
        <w:rPr>
          <w:b/>
        </w:rPr>
        <w:t xml:space="preserve">Yhteenveto</w:t>
      </w:r>
    </w:p>
    <w:p>
      <w:r>
        <w:t xml:space="preserve">Maitotuotealan jättiläinen Fonterra on tuomittu 300 000 dollarin (256 675 dollarin; 154 748 punnan) sakkoihin myönnettyään neljä elintarviketurvallisuusrikkomusta vuonna 2013 sattuneen botulismikohtauksen aikana.</w:t>
      </w:r>
    </w:p>
    <w:p>
      <w:r>
        <w:rPr>
          <w:b/>
          <w:u w:val="single"/>
        </w:rPr>
        <w:t xml:space="preserve">Asiakirjan numero 25642</w:t>
      </w:r>
    </w:p>
    <w:p>
      <w:r>
        <w:t xml:space="preserve">40 miljoonan punnan Rhyl-sairaalasuunnitelmat hyväksytään.</w:t>
      </w:r>
    </w:p>
    <w:p>
      <w:r>
        <w:t xml:space="preserve">North Denbighshire Community Hospital rakennetaan kaupungin Royal Alexandra Hospitalin viereen. Olemassa olevaa luetteloitua rakennusta käytetään neuvonta- ja toimistotiloiksi. Uudessa rakennuksessa keskitytään kliinisiin palveluihin, hoitotiloihin, yhteisövuoteisiin, hammashoitoon ja lievien vammojen yksikköön, terveyslautakunnan pomot ovat kertoneet. Terveysministeri Vaughan Gething sanoi, että uusi palvelu vähentäisi painetta läheiseen Bodelwyddanissa sijaitsevaan Ysbyty Glan Clwydin sairaalaan ja toisi "merkittäviä etuja alueelle, jotka liittyvät Rhylin laajempiin elvytyssuunnitelmiin". Uudisrakennuksen työt on tarkoitus aloittaa syksyllä 2020, kun Betsi Cadwaladrin yliopiston terveyslautakunta oli järjestänyt julkisen kuulemisen vuonna 2013. Royal Alexandra Hospitalin kunnostuksen on määrä valmistua vuoden 2022 loppuun mennessä. Terveyslautakunnan toimitusjohtaja Gary Doherty sanoi: "Olemme hyvin innoissamme siitä, että tämä hanke voi auttaa meitä muuttamaan terveydenhuollon tarjontaa Rhylin alueella."</w:t>
      </w:r>
    </w:p>
    <w:p>
      <w:r>
        <w:rPr>
          <w:b/>
        </w:rPr>
        <w:t xml:space="preserve">Yhteenveto</w:t>
      </w:r>
    </w:p>
    <w:p>
      <w:r>
        <w:t xml:space="preserve">Rhylille on annettu vihreää valoa uusille sairaalapalveluille, joihin kuuluu 28-paikkainen osasto, kun Walesin hallitus on myöntänyt 40 miljoonan punnan rahoituksen.</w:t>
      </w:r>
    </w:p>
    <w:p>
      <w:r>
        <w:rPr>
          <w:b/>
          <w:u w:val="single"/>
        </w:rPr>
        <w:t xml:space="preserve">Asiakirjan numero 25643</w:t>
      </w:r>
    </w:p>
    <w:p>
      <w:r>
        <w:t xml:space="preserve">Wall Street Journal nimesi Dundeen maailmanlaajuiseksi "kuumaksi matkakohteeksi".</w:t>
      </w:r>
    </w:p>
    <w:p>
      <w:r>
        <w:t xml:space="preserve">Sanomalehti kutsui Dundeeta "Skotlannin siisteimmäksi kaupungiksi" luettelossaan suositeltavista vierailukohteista vuonna 2018. Se nosti esiin Dundeen V&amp;A Design Museum of Design -museon avaamisen kesällä osana vetovoimaisuuttaan. Dundee jätti torstaina ehdotuksensa Euroopan kulttuuripääkaupungiksi 2023. Wall Street Journalin artikkelissa sanottiin: "Rannikon yliopistokaupunki Dundee on noussut Skotlannin siisteimmäksi kaupungiksi (katso vanha julkinen kirjasto, josta on tullut maanalainen klubi). "Vuonna 2018 debytoi V&amp;A Museum of Design, joka on keskipisteenä 1,5 miljardin dollarin arvoisessa muutostyössä, jonka kohteena on joenranta, joka on haalistunut. "Japanilaisen arkkitehdin Kengo Kuman suunnittelema uusi V&amp;A juhlistaa maan laulamatonta designperintöä - juutista Minecraftiin." GQ-lehti nimesi Dundeen aiemmin "Britannian siisteimmäksi pikkukaupungiksi". VisitScotlandin aluejohtaja Jim Clarkson sanoi: "Se, että Dundsean nimettiin pakolliseksi vierailukohteeksi näin arvostetussa julkaisussa, on osoitus paikallisten matkailukumppaneidemme kovasta työstä ja omistautumisesta, kun he jatkavat alueen elvyttämistä ja tarjoavat kävijöille huippulaadukkaita kokemuksia." Wall Street Journalin nimeämät 10 "kuumaa kohdetta" ovat seuraavat: 1. Färsaaret 2. Puebla, Meksiko 3. Kuelap, Peru 4. Minneapolis 5. Dundee 6. Grenada 7. Madagaskar 8. Montenegro 9. Shanghai 10. La Rioja, Espanja</w:t>
      </w:r>
    </w:p>
    <w:p>
      <w:r>
        <w:rPr>
          <w:b/>
        </w:rPr>
        <w:t xml:space="preserve">Yhteenveto</w:t>
      </w:r>
    </w:p>
    <w:p>
      <w:r>
        <w:t xml:space="preserve">Wall Street Journal on luokitellut Dundeen Shanghain, Madagaskarin ja Färsaarten ohella yhdeksi kymmenestä "kuumasta matkakohteesta".</w:t>
      </w:r>
    </w:p>
    <w:p>
      <w:r>
        <w:rPr>
          <w:b/>
          <w:u w:val="single"/>
        </w:rPr>
        <w:t xml:space="preserve">Asiakirjan numero 25644</w:t>
      </w:r>
    </w:p>
    <w:p>
      <w:r>
        <w:t xml:space="preserve">Covid-19: Thornburyn koulu suljetaan positiivisen testin jälkeen</w:t>
      </w:r>
    </w:p>
    <w:p>
      <w:r>
        <w:t xml:space="preserve">Etelä-Gloucestershiren Thornburyssa sijaitseva Crossways Infant School ilmoitti sulkevansa koulun joulukuuhun asti "varotoimenpiteenä". Koulun mukaan positiivinen testi koski erästä rokotusryhmän jäsentä. Osa luokista on myös lähetetty kotiin eristyksiin Crossways Junior Schoolista, joka sijaitsee samalla alueella. Koulun verkkosivujen mukaan influenssarokotusryhmä vieraili pikkukoulussa 16. marraskuuta. Molempia kouluja ylläpitävän Crossways Federationin lausunnossa sanottiin, että päätös 170 oppilaan pikkukoulun sulkemisesta "ei ole tehty kevyesti". "Haluamme varmistaa, että teemme kaikkemme suojellaksemme lapsiamme, nuoria ja henkilökuntaamme", sanottiin. Ala-asteen koulun 5. ja 6. luokat on lähetetty kotiin eristyksiin.</w:t>
      </w:r>
    </w:p>
    <w:p>
      <w:r>
        <w:rPr>
          <w:b/>
        </w:rPr>
        <w:t xml:space="preserve">Yhteenveto</w:t>
      </w:r>
    </w:p>
    <w:p>
      <w:r>
        <w:t xml:space="preserve">Peruskoulu on suljettu sen jälkeen, kun vierailevan sairaanhoitajan testitulos oli positiivinen koronaviruksen suhteen.</w:t>
      </w:r>
    </w:p>
    <w:p>
      <w:r>
        <w:rPr>
          <w:b/>
          <w:u w:val="single"/>
        </w:rPr>
        <w:t xml:space="preserve">Asiakirjan numero 25645</w:t>
      </w:r>
    </w:p>
    <w:p>
      <w:r>
        <w:t xml:space="preserve">Basingstoken jalkapallostadionin läpi kulkeva tie romutettu</w:t>
      </w:r>
    </w:p>
    <w:p>
      <w:r>
        <w:t xml:space="preserve">Camrose Stadium, Basingstoke Town FC:n entinen koti, oli varattu kehityskohteeksi, mutta suunnitelmat hylättiin syyskuussa. Nyt myös suunniteltua yhdystietä on muutettu, ja sen sijaan on suunniteltu parannustöitä liikenneympyrän rakentamiseksi. Brighton Hillin liikenneympyrän kaksivuotiset työt alkavat syksyllä 2021. Camrose oli ollut jalkapalloseuran koti yli 70 vuoden ajan, mutta se joutui muuttamaan, kun omistaja laittoi alueen myyntiin viime vuonna. Hampshiren kreivikunnanvaltuusto tarkisti tiesuunnitelmaa sen jälkeen, kun Basingstoke and Deane Borough Council oli hylännyt hankkeen, kertoo Local Democracy Reporting Service. Liikenneasioista vastaava kreivikunnanvaltuutettu Rob Humby sanoi, että viranomainen oli tehnyt tiivistä yhteistyötä Basingstoken valtuutettujen kanssa. Hän sanoi: "Sen jälkeen, kun suunnittelulupa hylättiin tämän suunnitelman Camrose Link Road -osuudelle, on ollut tarpeen kehittää uusi lähestymistapa, jotta Brighton Hillin liikenneympyrään voidaan tehdä parannuksia, jotka auttavat vähentämään ruuhkia ruuhka-aikoina, parantavat turvallisuutta ja tarjoavat ihmisille enemmän mahdollisuuksia kävellä ja pyöräillä."</w:t>
      </w:r>
    </w:p>
    <w:p>
      <w:r>
        <w:rPr>
          <w:b/>
        </w:rPr>
        <w:t xml:space="preserve">Yhteenveto</w:t>
      </w:r>
    </w:p>
    <w:p>
      <w:r>
        <w:t xml:space="preserve">Suunnitelmat tien rakentamisesta jalkapallokentän läpi on hylätty sen jälkeen, kun epäonnistunut yritys muuttaa alue asunnoiksi on hylätty.</w:t>
      </w:r>
    </w:p>
    <w:p>
      <w:r>
        <w:rPr>
          <w:b/>
          <w:u w:val="single"/>
        </w:rPr>
        <w:t xml:space="preserve">Asiakirjan numero 25646</w:t>
      </w:r>
    </w:p>
    <w:p>
      <w:r>
        <w:t xml:space="preserve">Rosamund Pike "saa naispääosan Gone Girl -elokuvaan</w:t>
      </w:r>
    </w:p>
    <w:p>
      <w:r>
        <w:t xml:space="preserve">Piken kerrotaan näyttelevän Ben Affleckin vastapuolella David Fincherin elokuvassa Gillian Flynnin bestseller-trilleristä. Die Another Day -näyttelijän kerrotaan voittaneen joukon tähtiä Amyn rooliin, vaimon, joka katoaa viidentenä hääpäivänään. 34-vuotias nähdään tällä hetkellä brittikomediassa The World's End. Pike on aiemmin näytellyt Tom Cruisen vastapuolella Jack Reacher -elokuvassa, Carey Mulliganin kanssa An Education -elokuvassa ja Keira Knightleyn kanssa vuonna 2005 ilmestyneessä Pride and Prejudice -elokuvassa. Emily Blunt, Jessica Chastain, Natalie Portman ja Charlize Theron ovat olleet muiden Amyn rooliin yhdistettyjen johtavien näyttelijättärien joukossa. Flynnin kolmas romaani, jossa myrkyllisen avioliiton purkaminen tapahtuu vuorottelevan minä-kerronnan avulla, on saanut lukijat ympäri maailmaa innostumaan. Affleckin kerrotaan näyttelevän Nickiä, baarinomistajaksi muuttunutta toimittajaa, jota epäillään vaimonsa murhasta tämän selittämättömän katoamisen jälkeen. Flynn myi romaaninsa elokuvaoikeudet 20th Century Foxille tiettävästi 1,5 miljoonalla dollarilla (975 000 punnalla) ja on kirjoittanut käsikirjoituksen valkokangasversiota varten. Fincher ohjasi aiemmin Daniel Craigin ja Rooney Maran tähdittämän ruotsalaisen rikosromaanin The Girl with the Dragon Tattoo (Lohikäärmetatuointi) elokuvasovituksen Yhdysvalloissa. Viime viikolla julkaistujen tietojen mukaan Seiskan käsikirjoittaja Andrew Kevin Walker kirjoittaa parhaillaan käsikirjoitusta ehdotettuun jatko-osaan Tyttö, joka leikki tulella (The Girl who Played with Fire).</w:t>
      </w:r>
    </w:p>
    <w:p>
      <w:r>
        <w:rPr>
          <w:b/>
        </w:rPr>
        <w:t xml:space="preserve">Yhteenveto</w:t>
      </w:r>
    </w:p>
    <w:p>
      <w:r>
        <w:t xml:space="preserve">Entinen Bond-tyttö Rosamund Pike on Hollywood Reporterin mukaan saanut himoitun naispääosan menestysromaanin Gone Girl elokuvaversiossa.</w:t>
      </w:r>
    </w:p>
    <w:p>
      <w:r>
        <w:rPr>
          <w:b/>
          <w:u w:val="single"/>
        </w:rPr>
        <w:t xml:space="preserve">Asiakirjan numero 25647</w:t>
      </w:r>
    </w:p>
    <w:p>
      <w:r>
        <w:t xml:space="preserve">Rizzle Kicks asettaa Plan B:n toivelistansa kärkeen</w:t>
      </w:r>
    </w:p>
    <w:p>
      <w:r>
        <w:t xml:space="preserve">Nesta McGregorNewsbeatin viihdetoimittaja "Mielestäni hän on yksi lahjakkaimmista tapaamistani ihmisistä", Jordan sanoi. Ennen kuin hän lisäsi: "Hän on aivan uskomaton. Ehkä voisimme jopa tehdä jotain aika mahtavaa, kuten ohjata yhdessä elokuvan tai jotain." Brightonista kotoisin oleva pop-duo kertoo toivovansa julkaisevansa toisen albuminsa tänä kesänä. "Meillä on tällä hetkellä noin 30 demoa (kappaletta)", Jordan sanoi. "Meillä on joitakin yhteistyökuvioita ja meillä on toinen kappale Fatboy Slimin kanssa." Heidän lokakuussa 2011 julkaistu debyyttinsä Stereo Typical myi Britanniassa yli miljoona kappaletta. Jordan sanoo, että he ovat hermostuneita, mutta päättäneet luoda tuon menestyksen uudelleen. "On hyvin helppoa jäädä taka-alalle ja kadota ja tulla valtavirran uhriksi. "Mutta pohjimmiltaan olemme saaneet jalat oven väliin, joten aiomme potkia sitä alas ja varmistaa, että niin tapahtuu."</w:t>
      </w:r>
    </w:p>
    <w:p>
      <w:r>
        <w:rPr>
          <w:b/>
        </w:rPr>
        <w:t xml:space="preserve">Yhteenveto</w:t>
      </w:r>
    </w:p>
    <w:p>
      <w:r>
        <w:t xml:space="preserve">Rizzle Kicks on nimennyt laulaja/lauluntekijä Plan B:n ykkösvalinnaksi niistä esiintyjistä, joiden kanssa he haluavat työskennellä uudella albumillaan.</w:t>
      </w:r>
    </w:p>
    <w:p>
      <w:r>
        <w:rPr>
          <w:b/>
          <w:u w:val="single"/>
        </w:rPr>
        <w:t xml:space="preserve">Asiakirjan numero 25648</w:t>
      </w:r>
    </w:p>
    <w:p>
      <w:r>
        <w:t xml:space="preserve">Kaksi pidetty jälkeen poika, 16, puukotettu Staplefordissa</w:t>
      </w:r>
    </w:p>
    <w:p>
      <w:r>
        <w:t xml:space="preserve">Kaksi ihmistä on pidätetty epäiltynä murhayrityksestä sen jälkeen, kun hänet vietiin sairaalaan vakavin vammoin Epäillyt - 20-vuotias mies ja 25-vuotias nainen - ovat hänen tuttujaan, eikä poliisi etsi muita epäiltyjä. Hätäpalvelut kutsuttiin paikalle Staplefordin Hickings Lanella noin kello 5.30 GMT. Komisario Ed Cook Nottinghamshiren poliisista sanoi: "Ymmärrän, että tämänkaltainen tapaus voi aiheuttaa huolta yhteisössä. "Tutkimuksemme tapahtuneesta on hyvässä vauhdissa, ja uskomme, että osalliset tunsivat toisensa ja että laajemmalle yleisölle ei ollut vaaraa." Kaikkia, joilla on tietoja, on pyydetty ottamaan yhteyttä poliisiin. Seuraa BBC East Midlandsia Facebookissa, Twitterissä tai Instagramissa. Lähetä juttuideoita osoitteeseen eastmidsnews@bbc.co.uk.</w:t>
      </w:r>
    </w:p>
    <w:p>
      <w:r>
        <w:rPr>
          <w:b/>
        </w:rPr>
        <w:t xml:space="preserve">Yhteenveto</w:t>
      </w:r>
    </w:p>
    <w:p>
      <w:r>
        <w:t xml:space="preserve">16-vuotiasta poikaa on puukotettu poliisin kuvaamassa "kohdennetussa hyökkäyksessä" Nottinghamshiressä.</w:t>
      </w:r>
    </w:p>
    <w:p>
      <w:r>
        <w:rPr>
          <w:b/>
          <w:u w:val="single"/>
        </w:rPr>
        <w:t xml:space="preserve">Asiakirjan numero 25649</w:t>
      </w:r>
    </w:p>
    <w:p>
      <w:r>
        <w:t xml:space="preserve">Lutonin lentoaseman laajennussuunnitelma: QC valvoo hakemusta</w:t>
      </w:r>
    </w:p>
    <w:p>
      <w:r>
        <w:t xml:space="preserve">Lentoasema haluaa lisätä kapasiteettia 12 miljoonasta 18 miljoonaan matkustajaan vuodessa. Luton Borough Council tukee suunnitelmaa, mutta myöntää, että sitä vastustavat Hertfordshiren asukkaat, joiden neuvosto pyysi QC:tä varmistamaan oikeudenmukaisuuden. London Luton Airport Ltd omistaa lentoaseman infrastruktuurin, mutta kaikki osakkeet kuuluvat Luton Borough Councilille. Neuvosto ilmoitti nimittäneensä ilmailusuunnittelun asiantuntijan John Steelen QC:n suorittamaan laajennushakemuksen täydellisen riippumattoman tarkastelun. Lutonin neuvoston edustaja kuitenkin totesi, että sen rooli paikallisena suunnitteluviranomaisena oli täysin erillinen Lutonin lentoaseman osakkeenomistajan roolista. Hitchinin ja Harpendenin kansanedustaja Peter Lilley sanoi kuitenkin, että kaavoitusministerin pitäisi ottaa päätös pois Lutonin käsistä. Konservatiivinen kansanedustaja sanoi: "Ainoa tapa varmistaa, että prosessi on riippumaton ja että sitä pidetään riippumattomana, on antaa se riippumattoman elimen hoidettavaksi", hän sanoi. "Olen aina ollut sitä mieltä, että Lutonin neuvoston ei pitäisi tehdä tätä päätöstä, koska neuvosto itse hyötyy eniten lentoaseman laajentamisesta. "Toivon, että oikeudellisessa tarkastelussa tullaan samaan tulokseen." Espanjalainen lentoyhtiö AENA ja sijoittajat Ardian hankkivat keskiviikkona sopimuksen lentoaseman toiminnasta sen jälkeen, kun Abertis oli myynyt sen.</w:t>
      </w:r>
    </w:p>
    <w:p>
      <w:r>
        <w:rPr>
          <w:b/>
        </w:rPr>
        <w:t xml:space="preserve">Yhteenveto</w:t>
      </w:r>
    </w:p>
    <w:p>
      <w:r>
        <w:t xml:space="preserve">Riippumaton asianajaja valvoo Lutonin lentoaseman laajennusta koskevaa suunnitteluhakemusta puolueettomuuden varmistamiseksi, kuten neuvosto on ilmoittanut.</w:t>
      </w:r>
    </w:p>
    <w:p>
      <w:r>
        <w:rPr>
          <w:b/>
          <w:u w:val="single"/>
        </w:rPr>
        <w:t xml:space="preserve">Asiakirjan numero 25650</w:t>
      </w:r>
    </w:p>
    <w:p>
      <w:r>
        <w:t xml:space="preserve">Carmarthenin kahvilakorttelia koskevien suunnitelmien päätös viivästyy</w:t>
      </w:r>
    </w:p>
    <w:p>
      <w:r>
        <w:t xml:space="preserve">Lääninhallitus haluaa parantaa Jackson's Lanea uudella julkisella aukiolla, kahviloilla, kaupoilla, toimistoilla ja ulkoilmanäytöksellä. Se toivoo sen houkuttelevan kävijöitä ja "määrittelevän aukion määränpääksi". Viheralueen menettämisestä on esitetty vastalauseita, mutta hakemus suositeltiin hyväksyttäväksi torstain suunnittelukokouksessa. Valiokunta kuitenkin lykkäsi päätöksen tekemistä, jotta paikalle voidaan tutustua vielä vahvistamattomana ajankohtana. Kahvila ja liiketilat muodostuisivat yhdestä kaksikerroksisesta rakennuksesta, jonka etupuolelle ehdotetaan ulkoscreeniä, jolla näytettäisiin urheilutapahtumia, elokuvafestivaaleja ja yliopiston luentoja. Neuvosto totesi, että sen "perustavoitteena" oli lisätä taloudellista toimintaa kaupungin vanhoissa osissa muuttamalla "nykyinen Jackson's Lanen ja Chapel Streetin läpi kulkeva epämiellyttävä takakatu vilkkaaksi ja houkuttelevaksi läpikulkuväyläksi".</w:t>
      </w:r>
    </w:p>
    <w:p>
      <w:r>
        <w:rPr>
          <w:b/>
        </w:rPr>
        <w:t xml:space="preserve">Yhteenveto</w:t>
      </w:r>
    </w:p>
    <w:p>
      <w:r>
        <w:t xml:space="preserve">Päätöstä Carmarthenin keskustan osan muuttamisesta kahvilakortteliksi on lykätty.</w:t>
      </w:r>
    </w:p>
    <w:p>
      <w:r>
        <w:rPr>
          <w:b/>
          <w:u w:val="single"/>
        </w:rPr>
        <w:t xml:space="preserve">Asiakirjan numero 25651</w:t>
      </w:r>
    </w:p>
    <w:p>
      <w:r>
        <w:t xml:space="preserve">Lontoon WW2-patsaan "vandalismi" CCTV-kuvat julkaistu</w:t>
      </w:r>
    </w:p>
    <w:p>
      <w:r>
        <w:t xml:space="preserve">Bomber Commandin, Royal Marinesin ja Yvonne Fletcherin muistomerkit vaurioituivat kaikki kahden yön aikana. Maalia heitettiin myös läheisellä New Bond Streetillä sijaitsevan Sir Winston Churchillin patsaan päälle. Poliisi on yhdistänyt kaikki iskut toisiinsa ja julkaissut valvontakamerakuvia hiihtolaseja käyttävästä epäillystä. Komisario Dave Watkinson kuvaili vahingontekoa "tahalliseksi". Hän sanoi: "Olemme tutkineet laajasti paikalliset valvontakamerat ja olemme nyt vakuuttuneita siitä, että tänään julkaistuissa kuvissa esiintyvä henkilö on vastuussa vahingonteosta. "Vaikka henkilön kasvoja ei ole mahdollista tunnistaa, joku saattaa tunnistaa hänen vaatteensa." RAF:n hyväntekeväisyysrahaston mukaan Bomber Command -lentohenkilöstön patsas on joutunut neljännen kerran kuuden vuoden aikana hyökkäyksen kohteeksi. Korjauskustannusten uskotaan voivan olla useita tuhansia puntia.</w:t>
      </w:r>
    </w:p>
    <w:p>
      <w:r>
        <w:rPr>
          <w:b/>
        </w:rPr>
        <w:t xml:space="preserve">Yhteenveto</w:t>
      </w:r>
    </w:p>
    <w:p>
      <w:r>
        <w:t xml:space="preserve">Miestä etsitään Lontoossa keskustassa sijaitsevien sotamuistomerkkien vandalismista, kun muistomerkit oli peitetty valkoisella maalilla.</w:t>
      </w:r>
    </w:p>
    <w:p>
      <w:r>
        <w:rPr>
          <w:b/>
          <w:u w:val="single"/>
        </w:rPr>
        <w:t xml:space="preserve">Asiakirjan numero 25652</w:t>
      </w:r>
    </w:p>
    <w:p>
      <w:r>
        <w:t xml:space="preserve">Poliisin mukaan pankkiautomaattien ryöstöretket idässä liittyvät toisiinsa.</w:t>
      </w:r>
    </w:p>
    <w:p>
      <w:r>
        <w:t xml:space="preserve">Ratsiat tehtiin varhain 2. elokuuta pankkeihin Market Placessa Long Suttonissa ja Cornhillissa Wisbechissä. Poliisi uskoo, että kumpaankin murtoon osallistui neljä tai viisi miestä, joilla oli päällään liivinsuojukset tai huput. Cambridgeshiren poliisin tiedottaja sanoi, että pidätyksiä ei ole vielä tehty ja että tutkimukset jatkuvat. Lincolnshiressä jengi lastasi Barclays Bankin käteisautomaatin maastoautoon ennen kuin pakeni. Varkaiden uskotaan myös käyttäneen kaivinkonetta ja maastoajoneuvoa murtautuessaan HSBC:n konttoriin Wisbechissä, mutta rikolliset pakenivat tyhjin käsin. Heidän uskotaan poistuneen Audi-autolla. Molemmat poliisivoimat etsivät silminnäkijöitä. Aiheeseen liittyvät Internet-linkit Cambridgeshiren poliisi Lincolnshiren poliisi</w:t>
      </w:r>
    </w:p>
    <w:p>
      <w:r>
        <w:rPr>
          <w:b/>
        </w:rPr>
        <w:t xml:space="preserve">Yhteenveto</w:t>
      </w:r>
    </w:p>
    <w:p>
      <w:r>
        <w:t xml:space="preserve">Poliisi on vahvistanut, että varastettuja kaivinkoneita käyttäneiden jengien tekemät erilliset pankkiautomaattihyökkäykset Lincolnshiren ja Cambridgeshiren pankeissa liittyvät toisiinsa.</w:t>
      </w:r>
    </w:p>
    <w:p>
      <w:r>
        <w:rPr>
          <w:b/>
          <w:u w:val="single"/>
        </w:rPr>
        <w:t xml:space="preserve">Asiakirjan numero 25653</w:t>
      </w:r>
    </w:p>
    <w:p>
      <w:r>
        <w:t xml:space="preserve">Kuninkaallinen rahapaja myy harvinaista kultaa 100 000 punnalla</w:t>
      </w:r>
    </w:p>
    <w:p>
      <w:r>
        <w:t xml:space="preserve">Royal Mintin mukaan Yrjö III:n kolikko oli yksi 3 574:stä, jotka lyötiin vuonna 1819, ja maailmassa on jäljellä vain noin 10 kappaletta.Kolikkoa tarjotaan 12. heinäkuuta järjestettävällä äänestyksellä kiinteään hintaan, joka heijastaa sen harvinaisuutta ja korkeaa laatua. Mahdollisten ostajien on tehtävä hakemus verkossa ennen 28. kesäkuuta. Heidän on myös hyväksyttävä hakemuksensa ennen kuin voittaja valitaan satunnaisesti. Kuninkaallinen rahapaja kertoi, että kuningatar Victorian syntymävuonna lyöty kolikko on hankittu ja tarkistettu sen historiallisten kolikoiden asiantuntijoiden toimesta. Kuninkaallisen rahapajan kuluttajaliiketoiminnan johtaja Nicola Howell sanoi, että kolikko on "uskomaton tilaisuus niille, jotka haluavat omistaa palan historiaa". Hän sanoi: "Tämä ei ole ainoa mahdollisuus, joka on mahdollista saada: "Tiedämme, että Yhdistyneessä kuningaskunnassa ja sen ulkopuolella on ihmisiä, jotka arvostavat tällaisia aarteita". Etelä-Walesin Llantrisantissa sijaitseva Royal Mint on valtiovarainministeriön omistama yritys. Se valmistaa kolikoita liikkeeseen Yhdistyneessä kuningaskunnassa ja ulkomailla sekä juhlapainoksia ja sijoitustuotteita. Vuoden 1819 kolikko on ennen myyntiä esillä Royal Mint Experience -vierailijakeskuksessa Llantrisantissa 10. kesäkuuta alkaen.</w:t>
      </w:r>
    </w:p>
    <w:p>
      <w:r>
        <w:rPr>
          <w:b/>
        </w:rPr>
        <w:t xml:space="preserve">Yhteenveto</w:t>
      </w:r>
    </w:p>
    <w:p>
      <w:r>
        <w:t xml:space="preserve">Kuninkaallinen rahapaja myy "äärimmäisen harvinaista" 200 vuotta vanhaa kultakruunua 100 000 punnalla - mutta keräilijät toivovat onneaan.</w:t>
      </w:r>
    </w:p>
    <w:p>
      <w:r>
        <w:rPr>
          <w:b/>
          <w:u w:val="single"/>
        </w:rPr>
        <w:t xml:space="preserve">Asiakirjan numero 25654</w:t>
      </w:r>
    </w:p>
    <w:p>
      <w:r>
        <w:t xml:space="preserve">"Huonokuntoinen" harmaahylkeen pentu pelastettu Guernseyssä</w:t>
      </w:r>
    </w:p>
    <w:p>
      <w:r>
        <w:t xml:space="preserve">Naaraspentu oli "puolet painavampi kuin sen pitäisi olla", ja sen nenässä oli vammoja, eläinjärjestö kertoi. Se saa nyt ympärivuorokautista hoitoa sen hyljekodissa, jossa hoidetaan kolmea muuta pentua. Eläimet ovat "niin nuoria", että on "pitkä matka ennen kuin voimme edes ajatella niiden vapauttamista takaisin luontoon", GSPCA:n johtaja Steve Byrne sanoi. Hylje, joka painaa 20 kiloa, on saanut nimekseen Blaze, ja se liittyy uudenvuodenaattona pelastettuun Guernseyn hylkeenpentuun ja kahteen Jerseyn pentuun. GSPCA on kehottanut ihmisiä etsimään hylkeenpoikasia ja sanonut, että sään vuoksi helmikuussa voi olla muitakin apua tarvitsevia. Seuraa BBC Guernseyta Twitterissä ja Facebookissa. Lähetä juttuideoita osoitteeseen channel.islands@bbc.co.uk. Aiheeseen liittyvät Internet-linkit GSPCA</w:t>
      </w:r>
    </w:p>
    <w:p>
      <w:r>
        <w:rPr>
          <w:b/>
        </w:rPr>
        <w:t xml:space="preserve">Yhteenveto</w:t>
      </w:r>
    </w:p>
    <w:p>
      <w:r>
        <w:t xml:space="preserve">GSPCA pelasti "huonokuntoisen" harmaahylkeen poikasen Guernseyn rannikolla sunnuntaina.</w:t>
      </w:r>
    </w:p>
    <w:p>
      <w:r>
        <w:rPr>
          <w:b/>
          <w:u w:val="single"/>
        </w:rPr>
        <w:t xml:space="preserve">Asiakirjan numero 25655</w:t>
      </w:r>
    </w:p>
    <w:p>
      <w:r>
        <w:t xml:space="preserve">Alderneyn osavaltioihin valittiin uusia jäseniä</w:t>
      </w:r>
    </w:p>
    <w:p>
      <w:r>
        <w:t xml:space="preserve">Kaksitoista ehdokasta kilpaili paikoista, jotka vapautuivat nelivuotiskautensa lopussa olevien nykyisten jäsenten vapautuneista paikoista. Eniten ääniä sai Matt Birmingham, 654 ääntä, ennen Ian Tugbya, 502 ääntä, ja Paul Ardittiä, 501 ääntä. Valituiksi tulivat myös Raymond Berry 450 äänellä ja Tony Llewellyn 388 äänellä. Hieman yli puolet 2 400 asukkaasta oli oikeutettu osallistumaan vaaleihin, ja äänestysprosentti oli 70. Puolet osavaltioiden 10 paikasta valitaan joka toinen vuosi. Yksi viidestä vapaasta paikasta vapautui Liz Bennettiltä, joka luopui tehtävästään aiemmin tänä vuonna. Birminghamin, Ardittin ja Berryn ehdokkuus oli ensimmäinen, kun taas Tugby ja Llewellyn olivat molemmat pyrkineet uudelleenvalintaan. Äänestys avattiin klo 9.30 ja suljettiin klo 18.30 GMT Island Hallissa. Viisi valittua toimii Peter Allenin, John Beamanin, Boyd Kellyn, Geoffrey Sergeantin ja Bill Waldenin rinnalla. Norma Williams jäi valituksi tulemisesta 23 äänellä ja sai 365 ääntä. Muut hylätyt ehdokkaat olivat Ray Gaudion, 323 ääntä, Victor Levine, 170 ääntä, Lin Maurice, 165 ääntä, Arthur Wheeler, 147 ääntä, Ken Hampton, 131 ääntä, ja Lois Fitzgerald, 43 ääntä.</w:t>
      </w:r>
    </w:p>
    <w:p>
      <w:r>
        <w:rPr>
          <w:b/>
        </w:rPr>
        <w:t xml:space="preserve">Yhteenveto</w:t>
      </w:r>
    </w:p>
    <w:p>
      <w:r>
        <w:t xml:space="preserve">Alderneyn osavaltioon on valittu kolme uutta jäsentä ja kaksi jäsentä, jotka voittivat uudet kaudet viidestä vapaasta paikasta käydyssä kilpailussa.</w:t>
      </w:r>
    </w:p>
    <w:p>
      <w:r>
        <w:rPr>
          <w:b/>
          <w:u w:val="single"/>
        </w:rPr>
        <w:t xml:space="preserve">Asiakirjan numero 25656</w:t>
      </w:r>
    </w:p>
    <w:p>
      <w:r>
        <w:t xml:space="preserve">Oxfordin kaupunginvaltuusto hyväksyy "ei-toivotut" budjettileikkaukset</w:t>
      </w:r>
    </w:p>
    <w:p>
      <w:r>
        <w:t xml:space="preserve">Oxfordin kaupunginvaltuuston mukaan kriisin odotetaan maksavan viranomaiselle yli 29 miljoonaa puntaa seuraavien neljän vuoden aikana. Säästösuunnitelmaan kuuluu, että käteismaksujen maksaminen neuvostolle lopetetaan pysyvästi ja että useampi hallintohenkilöstö työskentelee kotoa käsin. Myös toukokuun aamujuhlien turvallisuuskuluja leikataan. Valtuusto sanoi, että se aikoo "etsiä rahoitusta kumppaneilta" vuosittaista tapahtumaa varten, jossa tuhannet ihmiset kokoontuvat Magdalen Collegen ulkopuolelle kuulemaan kellojen soittoa ja kuorolaulajien laulua Suuressa tornissa varhain 1. toukokuuta. Valtuutettu Ed Turner, varajohtaja ja talouskabinetin jäsen, sanoi, että neuvosto ei halunnut ottaa käyttöön maksuja irtojätteiden hävittämisestä ja muista palveluista, mutta sanoi, että viranomaisen "valitettavasti" oli "pakko tehdä" nämä muutokset. Turner on aiemmin sanonut, että pandemia on "erityisen altis" paikallisviranomaiselle, koska se on viime vuosina pyrkinyt lisäämään tulojaan omista yrityksistään, kuten asunto-osakeyhtiöstään. Valtuuston kabinetti hyväksyi keskiviikkona pidetyssä kokouksessa talousarvion, johon sisältyy 9,5 miljoonan punnan rahoitusleikkaukset, jotka on tarkoitus jakaa viidelle vuodelle. Hallitus sanoi, että se on tarjonnut 28 miljardin punnan arvoisen toimenpidepaketin paikallisyhteisöjen auttamiseksi pandemian aikana ja jatkaa tiivistä yhteistyötä neuvostojen kanssa.</w:t>
      </w:r>
    </w:p>
    <w:p>
      <w:r>
        <w:rPr>
          <w:b/>
        </w:rPr>
        <w:t xml:space="preserve">Yhteenveto</w:t>
      </w:r>
    </w:p>
    <w:p>
      <w:r>
        <w:t xml:space="preserve">Eräs valtuusto on tehnyt talousarvioonsa "ei-toivottuja" leikkauksia, koska coronavirus-pandemia on vaikuttanut sen talouteen "erittäin vakavasti".</w:t>
      </w:r>
    </w:p>
    <w:p>
      <w:r>
        <w:rPr>
          <w:b/>
          <w:u w:val="single"/>
        </w:rPr>
        <w:t xml:space="preserve">Asiakirjan numero 25657</w:t>
      </w:r>
    </w:p>
    <w:p>
      <w:r>
        <w:t xml:space="preserve">Voimajohto romahtaa Mayobridgen kodin päälle</w:t>
      </w:r>
    </w:p>
    <w:p>
      <w:r>
        <w:t xml:space="preserve">Se tapahtui St Annes Terrace, Mayobridge, noin klo 22:00 GMT. Yhdelle talolle aiheutui laajoja vahinkoja, ja myös naapuritalo syttyi tuleen. Kaksi perhettä vietiin hoidettavaksi Daisyhillin sairaalaan Newryyn. Kenenkään ei uskottu loukkaantuneen vakavasti. Myös lähistöllä pysäköity minibussi vaurioitui, kun suuri puu kaatui sen katolle. Etelä-Downin SDLP:n MLA Karen McKevitt sanoi: "Vahingot ovat laajat, mutta olemme täällä tänä aamuna. Olemme juuri tapaamassa perheitä ja saamme heidät uudelleen asumaan ja voimme rakentaa kodin uudelleen. "Kyllä, kyseessä on vakava tapaus, jossa pylväs on kaatunut, mutta Mayobridgen ympärillä vallitsi eilen illalla ja tänä aamuna hieno yhteishenki." "Mayobridge on ollut erittäin hyvä."</w:t>
      </w:r>
    </w:p>
    <w:p>
      <w:r>
        <w:rPr>
          <w:b/>
        </w:rPr>
        <w:t xml:space="preserve">Yhteenveto</w:t>
      </w:r>
    </w:p>
    <w:p>
      <w:r>
        <w:t xml:space="preserve">Voimakkaat tuulet aiheuttivat sähkötolpan katkeamisen ja sähköjohtojen putoamisen talon katolle Downin kreivikunnassa torstai-iltana.</w:t>
      </w:r>
    </w:p>
    <w:p>
      <w:r>
        <w:rPr>
          <w:b/>
          <w:u w:val="single"/>
        </w:rPr>
        <w:t xml:space="preserve">Asiakirjan numero 25658</w:t>
      </w:r>
    </w:p>
    <w:p>
      <w:r>
        <w:t xml:space="preserve">Angleseyn majakan kellojen "kauhistuttavista" muutoksista ollaan huolissaan.</w:t>
      </w:r>
    </w:p>
    <w:p>
      <w:r>
        <w:t xml:space="preserve">Penmonin Trwyn Du -majakassa sijaitsevaa uutta laitetta kokeiltiin viime viikolla, mutta paikalliset kuvailivat melua "kauheaksi" ja "epämiellyttäväksi". Nykyinen kello on ollut käytössä vuodesta 1922, ja se soi 30 sekunnin välein. Trinity House -nimisen majakan ylläpitäjät sanoivat, että nykyinen kello ei ollut riittävän luotettava. Hayley Peace, joka pitää kahvilaa majakan lähellä, sanoi, että ääni oli "todella, todella kovaa ja hyvin korkealta kuuluvaa". Cheshireläinen Alan Dickins, joka on vieraillut alueella 40 vuotta, sanoi, että ilmapiiri muuttuisi täysin, koska kello oli "puheenaihe". Trinity House sanoi: "Kello aktivoituu ikääntyneellä elektronisella iskurimekanismilla, joka ei enää anna tarvittavaa varmuutta luotettavuudesta." Se sanoi, että uusi laite, jonka kantama on lyhyempi kuin vastaavien järjestelmien kantama muissa paikoissa, aktivoituu vain sumuisella säällä ja on hiljainen muuna aikana. Yhtiö sanoi myös, että se tarkastelee kokeilusta saatuja tietoja uudelleen.</w:t>
      </w:r>
    </w:p>
    <w:p>
      <w:r>
        <w:rPr>
          <w:b/>
        </w:rPr>
        <w:t xml:space="preserve">Yhteenveto</w:t>
      </w:r>
    </w:p>
    <w:p>
      <w:r>
        <w:t xml:space="preserve">Angleseyn majakan lähellä asuvat ihmiset ovat ilmaisseet huolensa suunnitelmista korvata 97 vuotta vanha kello "sumutorveksi" kutsutulla laitteella.</w:t>
      </w:r>
    </w:p>
    <w:p>
      <w:r>
        <w:rPr>
          <w:b/>
          <w:u w:val="single"/>
        </w:rPr>
        <w:t xml:space="preserve">Asiakirjan numero 25659</w:t>
      </w:r>
    </w:p>
    <w:p>
      <w:r>
        <w:t xml:space="preserve">Egyptin profiili - Media</w:t>
      </w:r>
    </w:p>
    <w:p>
      <w:r>
        <w:t xml:space="preserve">Valtio on merkittävä toimija tiedotusvälineissä, ja se ylläpitää monia televisio- ja radioasemia, verkkosivustoja, sanoma- ja aikakauslehtiä. Viime vuosina viranomaiset ovat lisänneet perinteisen ja sosiaalisen median valvontaa ennennäkemättömällä tavalla. Monet suositut tv-talk show't, joissa käytiin kiihkeitä poliittisia keskusteluja, ovat kadonneet. Syytettä "väärien uutisten" levittämisestä käytetään laajalti verukkeena verkkoaktivistien tukahduttamiseksi. Toimittajat ilman rajoja -järjestön mukaan Egypti on "yksi maailman suurimmista toimittajien vankiloista". "Viranomaiset ovat vuodesta 2013 lähtien harjoittaneet noitavainoa toimittajia vastaan, joita epäillään Muslimiveljeskunnan tukemisesta", ryhmä sanoo. Televisio on suosituin media. On kaksi valtiollista kansallista televisiota ja kuusi alueellista kanavaa. Mubarakin jälkeisenä aikana syntyi monia yksityisiä verkkoja. Egypti on suuri voima satelliittitelevisiossa. Useimmat johtavat arabimaiden maksulliset televisioverkot ovat läsnä Media Production Cityssä Kairossa. Egypti oli ensimmäinen arabivaltio, jolla oli oma satelliitti, Nilesat. Egyptissä on yli 20 päivälehteä, jotka ovat joko valtion tai yksityisten kustantamia. Painetut tiedotusvälineet ovat taantumassa, kun lukijat hakevat uutisia verkosta. Internetin käyttäjiä oli joulukuussa 2017 49,2 miljoonaa - noin 49,5 prosenttia väestöstä (Internetworldstats.com). Mobiilialustojen osuus käyttäjistä on suurin. Egypti on arabialueen kärjessä Facebook-käyttäjien määrässä, sillä siellä oli lähes 34,5 miljoonaa tiliä vuonna 2017. Presidentti al-Sisin hallitus on tiukentanut internetin valvontaa. Satoja verkkosivustoja on estetty ja verkkoaktivisteja on pidätetty. Vuonna 2018 annettu kyberrikoslaki antaa viranomaisille mahdollisuuden estää kaikki verkkosivustot, joiden katsotaan uhkaavan kansallista turvallisuutta tai taloutta. Lehdistö Televisio Radio Uutistoimisto/internet</w:t>
      </w:r>
    </w:p>
    <w:p>
      <w:r>
        <w:rPr>
          <w:b/>
        </w:rPr>
        <w:t xml:space="preserve">Yhteenveto</w:t>
      </w:r>
    </w:p>
    <w:p>
      <w:r>
        <w:t xml:space="preserve">Egypti on merkittävä alueellinen mediatoimija. Sen lehdistö on yksi alueen vaikutusvaltaisimmista ja luetuimmista, ja sen televisio- ja elokuvateollisuus toimittaa ohjelmia suurelle osalle arabimaissa puhuvaa maailmaa Media Production Citystä.</w:t>
      </w:r>
    </w:p>
    <w:p>
      <w:r>
        <w:rPr>
          <w:b/>
          <w:u w:val="single"/>
        </w:rPr>
        <w:t xml:space="preserve">Asiakirjan numero 25660</w:t>
      </w:r>
    </w:p>
    <w:p>
      <w:r>
        <w:t xml:space="preserve">Cannan asukkaat valittavat julkisen puhelimen puutteesta</w:t>
      </w:r>
    </w:p>
    <w:p>
      <w:r>
        <w:t xml:space="preserve">BT:n mukaan puhelinkopio Skyen edustalla sijaitsevalla pienellä saarella, jolla ei ole matkapuhelinverkkoa, oli toimintakunnossa. Saaren pienen väestön jäsenet ovat kuitenkin ilmoittaneet, että puhelin oli poistettu käytöstä. Saaren asukkaat ja paikallinen rannikkovartiosto ovat ilmaisseet huolensa siitä, että julkinen puhelin on poissa käytöstä. Puhelin on ainoa julkinen puhelin Cannalla, ja sitä pidetään tärkeänä siltä varalta, että vierailevien jahdien miehistöt ja muut vierailijat haluavat soittaa hätätilanteessa. Aikaisemmin erään rikkaan amerikkalaisen purjehtijan kerrottiin käyttäneen puhelinta tiedustellakseen Jumbojetin tilauksesta. BT ilmoitti, ettei se ole saanut ilmoituksia mistään vioista, mutta se lähettää insinöörin Hebridien saarelle tutkimaan asukkaiden valituksia. Yhtiö sanoi: "Emme ole katkaisseet Canna-puhelimen yhteyttä, emmekä olleet tietoisia sen ongelmista. Teemme siitä vikailmoituksen ja järjestämme insinöörin saarelle tarkistamaan asian." "Emme ole saaneet mitään selville. "Skotlannin saarilla olevat maksupuhelimet ovat aina olleet BT:n maksupuhelinten poisto-ohjelmien ulkopuolella."</w:t>
      </w:r>
    </w:p>
    <w:p>
      <w:r>
        <w:rPr>
          <w:b/>
        </w:rPr>
        <w:t xml:space="preserve">Yhteenveto</w:t>
      </w:r>
    </w:p>
    <w:p>
      <w:r>
        <w:t xml:space="preserve">Cannan asukkaat valittavat, että puhelinkoppi, jota saarelaiset pitävät elinehtona, ei toimi.</w:t>
      </w:r>
    </w:p>
    <w:p>
      <w:r>
        <w:rPr>
          <w:b/>
          <w:u w:val="single"/>
        </w:rPr>
        <w:t xml:space="preserve">Asiakirjan numero 25661</w:t>
      </w:r>
    </w:p>
    <w:p>
      <w:r>
        <w:t xml:space="preserve">Joka kymmenes ei pysty käyttämään Lontoon metroa tai busseja.</w:t>
      </w:r>
    </w:p>
    <w:p>
      <w:r>
        <w:t xml:space="preserve">Lontoon yleiskokouksen tutkimuksessa todettiin, että portaaton pääsy asemille ei vastaa läheskään kysyntää. Liikennevaliokunnan puheenjohtaja Val Shawcross AM kutsui tilannetta "yksinkertaisesti mahdottomaksi hyväksyä". Transport for London sanoi, että se on jo parantamassa raportissa mainittuja alueita. Tutkimuksessa väitettiin: Shawcross sanoi: "Se, että sadattuhannet lontoolaiset eivät voi käyttää julkista liikenneverkkoa suhteellisen helposti, on yksinkertaisesti mahdotonta hyväksyä. "Transport for Londonin on saatava tilanne hallintaan nyt tai vaarana on, että yhä useammat ihmiset jäävät junien, putkien ja bussien ulkopuolelle." Hän lisäsi: "Rahoituspaineista huolimatta uskomme, että on olemassa toimenpiteitä, jotka voitaisiin toteuttaa kohtuullisen edullisesti ja nopeasti ja jotka parantaisivat merkittävästi liikuntarajoitteisten ihmisten liikennekokemusta." Hän lisäsi: "Liikuntarajoitteisten ihmisten liikennekokemusta voidaan parantaa huomattavasti." Transport for Londonin tiedottaja sanoi: "Olemme kiitollisia siitä, että yleiskokous on tunnustanut parannukset, joita olemme tehneet liikenneverkon esteettömyyden parantamiseksi. "Olemme jo toteuttamassa parannuksia monilla valiokunnan mainitsemilla aloilla. "Meillä on Yhdistyneen kuningaskunnan esteettömin bussiverkko. Niiden metroasemien määrä, joilla on tasoyhteys kadulta junaan, on yli kolme kertaa suurempi kuin mietinnössä mainittu määrä."</w:t>
      </w:r>
    </w:p>
    <w:p>
      <w:r>
        <w:rPr>
          <w:b/>
        </w:rPr>
        <w:t xml:space="preserve">Yhteenveto</w:t>
      </w:r>
    </w:p>
    <w:p>
      <w:r>
        <w:t xml:space="preserve">Yksi kymmenestä lontoolaisesta ei pääse liikkumisongelmien vuoksi suurelle osalle Lontoon julkista liikenneverkkoa, varoitetaan raportissa.</w:t>
      </w:r>
    </w:p>
    <w:p>
      <w:r>
        <w:rPr>
          <w:b/>
          <w:u w:val="single"/>
        </w:rPr>
        <w:t xml:space="preserve">Asiakirjan numero 25662</w:t>
      </w:r>
    </w:p>
    <w:p>
      <w:r>
        <w:t xml:space="preserve">Anglian Water vetää käärmettä, hammasproteeseja ja leluja viemäristä</w:t>
      </w:r>
    </w:p>
    <w:p>
      <w:r>
        <w:t xml:space="preserve">Eräässä tapauksessa Anglian Waterin henkilökunta veti maissikäärmeen ulos viemäriverkostosta, mutta se "valitettavasti" kuoli ennen kuin eläinlääkäri ehti hoitaa sitä. Yrityksen mukaan 30 000 tukoksen poistaminen maksaa 15 miljoonaa puntaa vuodessa. Se on kehottanut vanhempia tarkistamaan, että lapset eivät ole tukkineet vessoja esineillä, ja yrittämään "koukuttaa heidät ulos". "Mitään näistä esineistä ei pitäisi olla viemärissä, vain kolme P:tä, pissa, kakka ja paperi, pitäisi huuhdella", he sanoivat. Yrityksen mukaan kuollut käärme löydettiin Haverhillistä. Emma Staples yrityksestä sanoi: Jos vanhemmat voivat koukuttaa ne pois ennen kuin on liian myöhäistä, he voivat välttää kalliin tukoksen omissa viemäriputkissaan." "Jos vanhemmat voivat poistaa ne ennen kuin on liian myöhäistä, he voivat välttää kalliin tukoksen omissa viemäriputkissaan." Yritys jakoi myös kuvan rasvamäestä, jonka henkilökunta poisti hiljattain viemäristä Billericayssa. He sanoivat: "Olen pahoillani, että joudun jakamaan tämän, mutta näin käy, kun pyyhkeitä huuhdellaan vessasta alas. "Roskiin vain, älkää huuhtelko sitä!" "Pyydän, heittäkää se roskiin, älkää huuhtelko sitä!"</w:t>
      </w:r>
    </w:p>
    <w:p>
      <w:r>
        <w:rPr>
          <w:b/>
        </w:rPr>
        <w:t xml:space="preserve">Yhteenveto</w:t>
      </w:r>
    </w:p>
    <w:p>
      <w:r>
        <w:t xml:space="preserve">Vesilaitoksen henkilökunta kaivoi viemäreistä muun muassa elävän käärmeen, muovibussin, hammasproteesit ja Power Rangers -lelut.</w:t>
      </w:r>
    </w:p>
    <w:p>
      <w:r>
        <w:rPr>
          <w:b/>
          <w:u w:val="single"/>
        </w:rPr>
        <w:t xml:space="preserve">Asiakirjan numero 25663</w:t>
      </w:r>
    </w:p>
    <w:p>
      <w:r>
        <w:t xml:space="preserve">Kansanedustaja Simon Danczukia haastateltiin raiskausväitteen vuoksi</w:t>
      </w:r>
    </w:p>
    <w:p>
      <w:r>
        <w:t xml:space="preserve">Lancashiren poliisi kertoi, että 49-vuotias vanha mies oli "vapaaehtoisesti" käynyt asemalla etukäteen sovitulla tapaamisella. Häntä ei pidätetty, mutta häntä kuulusteltiin varoituksen perusteella 4. tammikuuta tehdystä raiskaussyytteestä, poliisi kertoi. Aiemmin tässä kuussa työväenpuolueen kansanedustaja kutsui häntä vastaan esitettyä raiskaussyytettä "pahansuovaksi, valheelliseksi ja järkyttäväksi". Puolue hyllytti hänet viime kuussa sen jälkeen, kun hän oli myöntänyt lähettäneensä rivoja tekstiviestejä 17-vuotiaalle tytölle.</w:t>
      </w:r>
    </w:p>
    <w:p>
      <w:r>
        <w:rPr>
          <w:b/>
        </w:rPr>
        <w:t xml:space="preserve">Yhteenveto</w:t>
      </w:r>
    </w:p>
    <w:p>
      <w:r>
        <w:t xml:space="preserve">Rochdalen kansanedustajaa Simon Danczukia on haastateltu vuodelta 2006 peräisin olevan raiskaussyytöksen johdosta.</w:t>
      </w:r>
    </w:p>
    <w:p>
      <w:r>
        <w:rPr>
          <w:b/>
          <w:u w:val="single"/>
        </w:rPr>
        <w:t xml:space="preserve">Asiakirjan numero 25664</w:t>
      </w:r>
    </w:p>
    <w:p>
      <w:r>
        <w:t xml:space="preserve">Huw Irranca-Davies "harkitsee Walesin työväenpuolueen johtajuutta".</w:t>
      </w:r>
    </w:p>
    <w:p>
      <w:r>
        <w:t xml:space="preserve">Ogmore AM kertoi BBC:n Wales Live -ohjelmassa "harkitsevansa" ehdokkuutta. Toistaiseksi vain yksi ehdokas on ilmoittautunut pääministeri Carwyn Jonesin seuraajaksi, valtiovarainministeri Mark Drakeford. Bridgendin AM:nä toimiva Jones ilmoitti viime kuussa, että hän aikoo luopua tehtävästään syksyllä. Ehdokkaat tarvitsevat viiden muun työväenpuolueen AM:n tuen päästäkseen äänestyslippuun. Useat AM:t, kuten Vaughan Gething, Eluned Morgan, Ken Skates ja Hannah Blythyn, eivät ole vielä sulkeneet pois mahdollisuutta osallistua kilpailuun. "Kilpailu on pitkä", Irranca-Davies sanoi: "Olen saanut innostunutta kannustusta asettua ehdolle, ja harkitsen sitä. "En ole vielä tehnyt päätöstä, mutta kilpailu on pitkä." Hän sanoi olevansa "tunnetusti hidas tekemään tällaisia päätöksiä". "Perheeni on tärkeä, kollegani täällä parlamentissa ovat tärkeitä, vaalipiirini puolue on tärkeä. Päätän asiasta aikanaan, kun olen käynyt kaikki nämä keskustelut." BBC Wales Live on katsottavissa BBC iPlayerissä pian sen jälkeen, kun se on lähetetty BBC One Wales -kanavalla keskiviikkona 9. toukokuuta kello 22.30.</w:t>
      </w:r>
    </w:p>
    <w:p>
      <w:r>
        <w:rPr>
          <w:b/>
        </w:rPr>
        <w:t xml:space="preserve">Yhteenveto</w:t>
      </w:r>
    </w:p>
    <w:p>
      <w:r>
        <w:t xml:space="preserve">Sosiaalihuoltoministeri Huw Irranca-Davies sanoo saaneensa "innostunutta kannustusta" asettua ehdolle Walesin työväenpuolueen johtoon.</w:t>
      </w:r>
    </w:p>
    <w:p>
      <w:r>
        <w:rPr>
          <w:b/>
          <w:u w:val="single"/>
        </w:rPr>
        <w:t xml:space="preserve">Asiakirjan numero 25665</w:t>
      </w:r>
    </w:p>
    <w:p>
      <w:r>
        <w:t xml:space="preserve">Jouluvalot riitaa, kun naapuri tuomitsee "mauttomat" jääpuikot</w:t>
      </w:r>
    </w:p>
    <w:p>
      <w:r>
        <w:t xml:space="preserve">Hughes pystytti jääpuikkorivit kotiinsa, joka sijaitsee sopivasti Light Close -nimisessä talossa Corshamissa Wiltshiren osavaltiossa. Myöhemmin hän sai nimettömän viestin, jossa väitettiin, että "mauttomat" valot olivat tehneet kadusta "hyvin tavallisen". Hughesin mielestä ne näyttävät kuitenkin upeilta, joten hän osti niitä lisää. Lisää jouluvaloja, joulukuusia ja koristeita koskevia tarinoita löydät Pinterestistä. Rita herätti runsaasti kommentteja BBC Wiltshiren Facebook-sivulla - ja monet ihmiset eivät nähneet ongelmaa. Mo Moncrieff-Jury sanoi: "Kuulin tästä radiosta ja odotin, että puutarha olisi ainakin täynnä puhallettavia joulupukkeja, poroja ja vilkkuvia monivärisiä valoja - LOL." LOL." Adrian Smith lisäsi: "Kirjeessä ei sanota mitään valoista, mutta kaikki kertoo kirjoittajasta. Ehkäpä juhlat talossa, jossa voimme kaikki sanoa, kuinka hienolta se näyttää?"." Hughes asensi valot naapurin Jordan Franklinin avustuksella. Niissä on kaksi riviä jääpuikkoja talon yläreunassa ja joitakin aidan ympärillä, ja ne "käytännössä peittävät koko talon etupuolen". "Olemme nähneet kaiken aikaa ja vaivaa yrittäessämme olla jouluisia, jotta joku voisi yrittää kaataa meidät", Hughes sanoi. "Mutta samaan aikaan minusta oli aika hauskaa, että joku oli nähnyt kaiken sen vaivan ja lähettänyt kirjeen, mutta sitten tehnyt sen nimettömänä", Franklin lisäsi. "Se on vain kannustanut meitä ja saanut meidät ostamaan lisää valoja, ja ne menivät suoraan pimeään."</w:t>
      </w:r>
    </w:p>
    <w:p>
      <w:r>
        <w:rPr>
          <w:b/>
        </w:rPr>
        <w:t xml:space="preserve">Yhteenveto</w:t>
      </w:r>
    </w:p>
    <w:p>
      <w:r>
        <w:t xml:space="preserve">Kun Alice Hughes kiinnitti kotiinsa tuikkivat valot, hän ajatteli tuovansa kadulle juhlallista iloa - mutta sen sijaan häntä syytettiin naapuruston kurjistamisesta.</w:t>
      </w:r>
    </w:p>
    <w:p>
      <w:r>
        <w:rPr>
          <w:b/>
          <w:u w:val="single"/>
        </w:rPr>
        <w:t xml:space="preserve">Asiakirjan numero 25666</w:t>
      </w:r>
    </w:p>
    <w:p>
      <w:r>
        <w:t xml:space="preserve">A55:n tulvatietyö alkaa Bangorin lähellä Gwyneddissä.</w:t>
      </w:r>
    </w:p>
    <w:p>
      <w:r>
        <w:t xml:space="preserve">Marraskuussa sattunut tulva sulki Llandygain ja Abergwyngregynin välisen tien 12 tunniksi, ja monet joutuivat kiertämään tietä 50 mailin matkan. Walesin hallitus ilmoitti joulukuussa, että se aikoo käyttää 3 miljoonaa puntaa alueen kuivatuksen parantamiseen. A55-tiellä tehtävien töiden odotetaan kestävän kahdeksan viikkoa. Tapaus herätti kiivasta kritiikkiä asukkailta, poliitikoilta ja Pohjois-Walesin Betsi Cadwaladrin terveyslautakunnan toimitusjohtajalta. "Elintärkeä yhteys" Mary Burrows kirjoitti hallituksen virkamiehille varoittaen, että tien sulkeminen "vaarantaa kykymme tarjota ambulanssipalvelun kanssa palvelun jatkuvuutta". Liikenneministeri Carl Sargeant, joka ilmoitti joulukuussa uusista investoinneista päätielle, sanoi, että A55-tien tulvimista ei voida hyväksyä. "A55-tiellä on elintärkeä merkitys Pohjois-Walesin taloudelle. Teemme kaiken voitavamme välttääkseen vastaavanlaiset tilanteet tulevaisuudessa", hän sanoi. Hallituksen tiedottajan mukaan työt alkoivat aiemmin tällä viikolla ja kestävät noin kahdeksan viikkoa. "Työhön sisältyy viemäröintitutkimuksia ja tarvittaessa nykyisten viemäröintijärjestelmien korjaamista ja korvaamista", tiedottaja sanoi.</w:t>
      </w:r>
    </w:p>
    <w:p>
      <w:r>
        <w:rPr>
          <w:b/>
        </w:rPr>
        <w:t xml:space="preserve">Yhteenveto</w:t>
      </w:r>
    </w:p>
    <w:p>
      <w:r>
        <w:t xml:space="preserve">Bangorin lähellä sijaitsevalla kaksikaistaisella A55-tiellä on aloitettu tietöitä tulvien jälkeen, jotka jättivät autoilijat tuntikausiksi jumiin.</w:t>
      </w:r>
    </w:p>
    <w:p>
      <w:r>
        <w:rPr>
          <w:b/>
          <w:u w:val="single"/>
        </w:rPr>
        <w:t xml:space="preserve">Asiakirjan numero 25667</w:t>
      </w:r>
    </w:p>
    <w:p>
      <w:r>
        <w:t xml:space="preserve">Yellowstonen biisonin vasikka lopetetaan auton tavaratilan matkan jälkeen</w:t>
      </w:r>
    </w:p>
    <w:p>
      <w:r>
        <w:t xml:space="preserve">He ovat varoittaneet kävijöitä pitämään etäisyyttä villieläimiin sekä ihmisten että eläinten turvallisuuden vuoksi. Biisoni hylättiin laumastaan sen jälkeen, kun se oli joutunut kosketuksiin ihmisten kanssa. Puiston mukaan kyseessä oli vain yksi esimerkki "sopimattomasta, vaarallisesta ja laittomasta käyttäytymisestä villieläinten kanssa". Tällaista käytöstä oli myös biisonien silittäminen ja selfieiden ottaminen niiden kanssa. Vierailijat olivat puiston mukaan "turhaan huolissaan" vasikasta. He näkivät sen yksin ja yrittivät tuoda sen puiston laitokseen. Heidän toimintansa johti kuitenkin siihen, että vasikan emo hylkäsi sen, ja vaikka metsänvartijat yrittivät toistuvasti tuoda sitä takaisin laumaan, se alkoi "aiheuttaa vaarallisen tilanteen lähestymällä jatkuvasti ihmisiä ja autoja", viranomaiset sanoivat lausunnossaan. "Luonnonvaraisten eläinten lähestyminen voi vaikuttaa dramaattisesti niiden hyvinvointiin ja tässä tapauksessa niiden selviytymiseen." Sosiaalisen median käyttäjät reagoivat uutiseen vihaisesti ja surullisesti. Yellowstonen kansallispuistossa on noin 5 000 villiä biisonia, jotka tunnetaan myös nimellä puhveli. Siellä on myös karhuja ja susia. Ainakin viisi turistia loukkaantui kansallispuistossa viime vuonna päästyään liian lähelle eläimiä, minkä vuoksi puisto antoi varoituksen ihmisten turvallisuuteen liittyvistä syistä. Matkailijoita varoitetaan pysymään vähintään 25 metrin (23 metrin) etäisyydellä kaikista villieläimistä ja vähintään 100 metrin etäisyydellä karhuista ja susista.</w:t>
      </w:r>
    </w:p>
    <w:p>
      <w:r>
        <w:rPr>
          <w:b/>
        </w:rPr>
        <w:t xml:space="preserve">Yhteenveto</w:t>
      </w:r>
    </w:p>
    <w:p>
      <w:r>
        <w:t xml:space="preserve">Yhdysvalloissa sijaitsevan kuuluisan Yellowstonen kansallispuiston virkamiehet ovat paljastaneet, että he joutuivat lopettamaan vastasyntyneen biisonin sen jälkeen, kun jotkut turistit olivat laittaneet sen autonsa tavaratilaan.</w:t>
      </w:r>
    </w:p>
    <w:p>
      <w:r>
        <w:rPr>
          <w:b/>
          <w:u w:val="single"/>
        </w:rPr>
        <w:t xml:space="preserve">Asiakirjan numero 25668</w:t>
      </w:r>
    </w:p>
    <w:p>
      <w:r>
        <w:t xml:space="preserve">Jamie Acourt: Lawrencen murhasta epäillyn "kimppuun hyökättiin vankilassa".</w:t>
      </w:r>
    </w:p>
    <w:p>
      <w:r>
        <w:t xml:space="preserve">Jamie Acourt, 42, sai yhdeksän vuoden vankeusrangaistuksen salaliitosta, jonka tarkoituksena oli toimittaa "suuria määriä" kannabishartsia. Kaakkois-Lontoon Elthamista kotoisin olevaa Acourtia löi toinen vanki 12. joulukuuta. Hän ei tarvinnut sairaalahoitoa. Tiedottaja sanoi: "Wandsworthin vankilan vanki on määrätty raportoitavaksi sen jälkeen, kun hän oli lyönyt vankitoveriaan." "Vanki on lyönyt toista vankia." Acourtia ei koskaan tuomittu Lawrenceen kohdistuneesta rasistisesta hyökkäyksestä, ja hän on aina kiistänyt osallisuutensa. Vuonna 2012 Gary Dobson ja David Norris tuomittiin Old Bailey -oikeudessa Lawrencen murhasta elinkautiseen vankeuteen. Acourt tunnusti syyllisyytensä syytteeseen salaliitosta huumausaineiden toimittamiseksi 1. tammikuuta 2014 ja 2. toukokuuta 2015 välisenä aikana.</w:t>
      </w:r>
    </w:p>
    <w:p>
      <w:r>
        <w:rPr>
          <w:b/>
        </w:rPr>
        <w:t xml:space="preserve">Yhteenveto</w:t>
      </w:r>
    </w:p>
    <w:p>
      <w:r>
        <w:t xml:space="preserve">Stephen Lawrencen rasistisesta murhasta vuonna 1993 epäilty on joutunut hyökkäyksen kohteeksi vain muutaman päivän vankilatuomionsa jälkeen.</w:t>
      </w:r>
    </w:p>
    <w:p>
      <w:r>
        <w:rPr>
          <w:b/>
          <w:u w:val="single"/>
        </w:rPr>
        <w:t xml:space="preserve">Asiakirjan numero 25669</w:t>
      </w:r>
    </w:p>
    <w:p>
      <w:r>
        <w:t xml:space="preserve">Foo Fighters, Kasabian Isle of Wight -festivaalin pääesiintyjiksi</w:t>
      </w:r>
    </w:p>
    <w:p>
      <w:r>
        <w:t xml:space="preserve">Yhdysvaltalaiset rokkarit liittyvät Kings of Leonin, yhdistetyn Pulpin ja Kasabianin seuraan Seaclose Parkissa. Kymmenettä vuosipäiväänsä juhliva festivaali järjestetään perjantaista 10. kesäkuuta 2011 sunnuntaihin 12. kesäkuuta 2011, ja liput tulevat myyntiin tänä perjantaina (19. marraskuuta). Foo Fighters esiintyi viimeksi Isle of Wightilla vuonna 2006, ja se on puolivälissä seitsemännen studioalbuminsa äänityksiä. John Giddings, festivaalin promoottori, sanoi: "Mikä bändi sopisi paremmin 10-vuotissyntymäpäivällemme kuin Foo Fighters?", sanoo John Fightersin johtaja John John Fighters. He antoivat kaikkensa vuonna 2006 ja ovat sen jälkeen vain kasvaneet ja parantuneet." Täysi leirintälippu maksaa 175 puntaa, ja muut kuin leirintäliput maksavat 150 puntaa. Foo Fighters esiintyy Isle of Wight -festivaalilla lauantaina 11. kesäkuuta. Bändi soittaa myös kaksi keikkaa Milton Keynes Bowlissa 2. ja 3. heinäkuuta ensi vuonna, ja sen tukena ovat Biffy Clyro, Death Cab For Cutie ja Jimmy Eat World.</w:t>
      </w:r>
    </w:p>
    <w:p>
      <w:r>
        <w:rPr>
          <w:b/>
        </w:rPr>
        <w:t xml:space="preserve">Yhteenveto</w:t>
      </w:r>
    </w:p>
    <w:p>
      <w:r>
        <w:t xml:space="preserve">Foo Fighters on viimeisin ensi vuoden Isle of Wight -festivaalin pääesiintyjä.</w:t>
      </w:r>
    </w:p>
    <w:p>
      <w:r>
        <w:rPr>
          <w:b/>
          <w:u w:val="single"/>
        </w:rPr>
        <w:t xml:space="preserve">Asiakirjan numero 25670</w:t>
      </w:r>
    </w:p>
    <w:p>
      <w:r>
        <w:t xml:space="preserve">Coronavirus: Ministeri ehdottaa rahoitusta luoteiseen sairaalahoitoon</w:t>
      </w:r>
    </w:p>
    <w:p>
      <w:r>
        <w:t xml:space="preserve">Derry Cityn ja Strabanen alueen pubit, ravintolat ja hotellit ovat maanantaista lähtien olleet tiukennettujen koronavirusrajoitusten alaisina. Ne voivat avata vain noutopalveluita, toimituksia ja ulkona tapahtuvaa ruokailua varten. Murphy sanoi twiitissään, että järjestelmä "auttaisi sulkemiseen pakotettuja ravintola-alan yrityksiä". BBC:n tietojen mukaan Murphyn ehdotus menee läpi kiireellisen menettelyn, jossa ensimmäinen ja varapääministeri allekirjoittavat sen. Ei ole selvää, kuinka paljon valtiovarainministeriö arvioi järjestelmän kokonaiskustannusten olevan. Viime viikolla luoteisen alueen yritysjohtajat sanoivat olevansa hyvin huolissaan uusien toimenpiteiden vaikutuksesta alueen majoitus- ja ravitsemisalaan. Toimenpiteet otettiin käyttöön, jotta voitaisiin hillitä alueella viime viikkoina esiintyneiden koronavirustapausten lisääntymistä. Neuvoston alueella on eniten tapauksia 100 000:ta asukasta kohti NI:ssä. Derryn ja Strabanen alueella on maaliskuusta lähtien todettu 1 813 vahvistettua tapausta, joista 876 viimeisten seitsemän päivän aikana.</w:t>
      </w:r>
    </w:p>
    <w:p>
      <w:r>
        <w:rPr>
          <w:b/>
        </w:rPr>
        <w:t xml:space="preserve">Yhteenveto</w:t>
      </w:r>
    </w:p>
    <w:p>
      <w:r>
        <w:t xml:space="preserve">NI:n valtiovarainministeri Conor Murphy hakee keskiviikkona toimeenpanevalta elimeltä hyväksyntää avustusohjelmalle, jolla autetaan luoteisen alueen majoitus- ja ravitsemisalaa.</w:t>
      </w:r>
    </w:p>
    <w:p>
      <w:r>
        <w:rPr>
          <w:b/>
          <w:u w:val="single"/>
        </w:rPr>
        <w:t xml:space="preserve">Asiakirjan numero 25671</w:t>
      </w:r>
    </w:p>
    <w:p>
      <w:r>
        <w:t xml:space="preserve">Covid-19: High Wycombe -juhlien järjestäjä sai 10 000 punnan sakon sääntöjen rikkomisesta.</w:t>
      </w:r>
    </w:p>
    <w:p>
      <w:r>
        <w:t xml:space="preserve">Thames Valleyn poliisin mukaan poliisit kävivät lauantaina Buckinghamshiren High Wycomben Marlow Hillin alueella sijaitsevassa kiinteistössä. Se sanoi, että kyseessä näytti olevan lipputapahtuma, jossa musiikkia soitettiin useissa huoneissa. Ylikomisario Emma Baillie sanoi: "Kyseessä oli räikeä ja räikeä koronavirusta koskevan lainsäädännön rikkominen." "Tämä oli räikeä ja räikeä rikkomus." High Wycombe kuuluu Englannissa kakkosluokkaan, joka kieltää kotitalouksien sekoittumisen sisätiloissa. Poliisi sanoi, että paikalla olleiden ihmisten "suuren määrän" vuoksi "turvallisin vaihtoehto" oli hajauttaa osallistujat. Poliisin mukaan juhlat "hajotettiin nopeasti", ja useimpien paikalla olleiden uskottiin olevan muualta kuin paikalliselta alueelta. Juhlien järjestäjä tunnistettiin, ja hänelle määrättiin 10 000 punnan sakko yli 30 henkilön kokoontumisen järjestämisestä yksityisasunnossa. Poliisi kertoi myös tehneensä yhteistyötä Buckinghamshiren neuvoston kanssa saadakseen kiinteistölle sulkemismääräyksen, joka estää ketään menemästä sinne tai käyttämästä sitä kolmeen kuukauteen. Etsi BBC News: East of England Facebookissa, Instagramissa ja Twitterissä. Jos sinulla on juttuehdotuksia, lähetä sähköpostia osoitteeseen eastofenglandnews@bbc.co.uk.</w:t>
      </w:r>
    </w:p>
    <w:p>
      <w:r>
        <w:rPr>
          <w:b/>
        </w:rPr>
        <w:t xml:space="preserve">Yhteenveto</w:t>
      </w:r>
    </w:p>
    <w:p>
      <w:r>
        <w:t xml:space="preserve">Poliisi on määrännyt noin 200 hengen juhlien järjestäjälle 10 000 punnan sakot Covid-19-sääntöjen rikkomisesta.</w:t>
      </w:r>
    </w:p>
    <w:p>
      <w:r>
        <w:rPr>
          <w:b/>
          <w:u w:val="single"/>
        </w:rPr>
        <w:t xml:space="preserve">Asiakirjan numero 25672</w:t>
      </w:r>
    </w:p>
    <w:p>
      <w:r>
        <w:t xml:space="preserve">Narrin kevät: Englanti nauttii auringonpaisteesta helmikuussa</w:t>
      </w:r>
    </w:p>
    <w:p>
      <w:r>
        <w:t xml:space="preserve">Elohopea nousi maanantaina useilla alueilla yli 20 celsiusasteen, ja tiistaina ennustetaan enemmän auringonpaistetta. Northoltissa, Länsi-Lontoossa, mitattiin 20,4 celsiusastetta (68,4 F), ja edellinen talviennätys oli 19,7 celsiusastetta (67,5 F) Greenwichissä, Itä-Lontoossa, vuonna 1998. Lämpimyys on seurausta helmikuun 2018 Beast from the East -ilmiöstä, joka toi rankat lumisateet eri puolille maata. Met Office -viraston meteorologi Luke Miall sanoi, että keskiviikosta alkaen odotettavissa olevat viileämmät lämpötilat ovat "edelleen keskimääräistä korkeammat" helmikuulle. Torstaina on mahdollista saada rankkasateita, kun taas perjantain, meteorologisen kevään ensimmäisen päivän, odotetaan olevan enimmäkseen kuiva ennen kosteaa viikonloppua. Twitterissä monet varoittavat, että Englannissa koetaan parhaillaan "hölmöä kevättä", kun lämmintä säätä edeltää uusi kylmä jakso ennen kuin kevät pääsee kunnolla vauhtiin. Saatat myös pitää tästä: Kaikki kuvat ovat tekijänoikeudella suojattuja.</w:t>
      </w:r>
    </w:p>
    <w:p>
      <w:r>
        <w:rPr>
          <w:b/>
        </w:rPr>
        <w:t xml:space="preserve">Yhteenveto</w:t>
      </w:r>
    </w:p>
    <w:p>
      <w:r>
        <w:t xml:space="preserve">Englannissa on paistateltu entistä lämpimämmässä säässä, ja monet ovat havainneet varhaisia kevään merkkejä eri puolilla maata.</w:t>
      </w:r>
    </w:p>
    <w:p>
      <w:r>
        <w:rPr>
          <w:b/>
          <w:u w:val="single"/>
        </w:rPr>
        <w:t xml:space="preserve">Asiakirjan numero 25673</w:t>
      </w:r>
    </w:p>
    <w:p>
      <w:r>
        <w:t xml:space="preserve">Nuneatonin ja Bedworthin valtuusto liittyy West Midlandsin viranomaisiin</w:t>
      </w:r>
    </w:p>
    <w:p>
      <w:r>
        <w:t xml:space="preserve">Birminghamin, Coventryn, Dudleyn, Sandwellin, Solihullin, Walsallin ja Wolverhamptonin viranomaiset haluavat hallitukselta enemmän hajautettua toimivaltaa. Kaupunginvaltuusto päätti keskiviikkona tulla mukaan tavalla, joka tarkoittaa, että joissakin hankkeissa tehdään yhteistyötä mutta toisissa itsenäisesti. Tiistaina Tamworthin kaupunginvaltuutetut äänestivät liittymisen puolesta. Yhdistettyä viranomaista koskevat ehdotukset toimitettiin hallitukselle aiemmin tässä kuussa. Sen jälkeen hallitus toteuttaa oman kuulemismenettelynsä marraskuusta tammikuuhun, yhdistettyjen viranomaisten tiedottaja sanoi. Valtuustojen johtajat ovat aiemmin sanoneet, että yhdistetty viranomainen, joka voisi palvella neljää miljoonaa ihmistä, auttaisi houkuttelemaan satojen miljoonien punnan arvosta investointeja.</w:t>
      </w:r>
    </w:p>
    <w:p>
      <w:r>
        <w:rPr>
          <w:b/>
        </w:rPr>
        <w:t xml:space="preserve">Yhteenveto</w:t>
      </w:r>
    </w:p>
    <w:p>
      <w:r>
        <w:t xml:space="preserve">Nuneatonin ja Bedworthin kaupunginvaltuutetut ovat äänestäneet uuden West Midlands Combined Authorityn jäsenyyden puolesta.</w:t>
      </w:r>
    </w:p>
    <w:p>
      <w:r>
        <w:rPr>
          <w:b/>
          <w:u w:val="single"/>
        </w:rPr>
        <w:t xml:space="preserve">Asiakirjan numero 25674</w:t>
      </w:r>
    </w:p>
    <w:p>
      <w:r>
        <w:t xml:space="preserve">Parlamentin läheltä kuolleena löydetty koditon mies "oli malli</w:t>
      </w:r>
    </w:p>
    <w:p>
      <w:r>
        <w:t xml:space="preserve">The Connection at St Martin's kertoi, että kuollut mies, jota se ei nimennyt, oli ollut sen hätämajoituksessa. Hänet löydettiin Westminsterin metroasemalta hieman kello 07:00 GMT jälkeen keskiviikkona. Met ilmoitti, että hänen kuolemaansa pidetään selittämättömänä, mutta ei epäilyttävänä. Yhteyden mukaan Portugalin kansalainen työskenteli ravintola-alalla ja oli hakenut töitä vielä viime viikolla. He sanoivat, että hänen elämäntilanteensa oli "monimutkainen", mutta hän "nautti laulamisesta ja kävi säännöllisesti joogatunneilla". "Hänellä oli vahvuuksia, kykyjä ja taitoja, mutta hänellä oli myös ongelmia, ja asiat menivät hänen kohdallaan pahasti pieleen", hyväntekeväisyysjärjestön toimitusjohtaja Pam Orchard sanoi. Työväenpuolueen johtaja Jeremy Corbyn oli yksi niistä, jotka lähettivät kukkia alikulkukäytävälle, josta hänet löydettiin. Hän oli yksi niistä useista kansanedustajista, jotka kehottivat Twitterissä hallitusta tekemään enemmän kodittomien hyväksi. Heather Wheeler, asuntoasioista vastaava ministeri, twiittasi, että "tämänkaltaiset tarinat kannustavat minua etsimään ratkaisuja ja työskentelemään raakamailla nukkumisen kitkemiseksi lopullisesti".</w:t>
      </w:r>
    </w:p>
    <w:p>
      <w:r>
        <w:rPr>
          <w:b/>
        </w:rPr>
        <w:t xml:space="preserve">Yhteenveto</w:t>
      </w:r>
    </w:p>
    <w:p>
      <w:r>
        <w:t xml:space="preserve">Asunnottomien hyväntekeväisyysjärjestö on kertonut, että mies, joka löytyi kuolleena metroaseman alikulkukäytävästä lähellä parlamenttitaloa, oli entinen malli, joka oli hiljattain hakenut tarjoilijan työtä.</w:t>
      </w:r>
    </w:p>
    <w:p>
      <w:r>
        <w:rPr>
          <w:b/>
          <w:u w:val="single"/>
        </w:rPr>
        <w:t xml:space="preserve">Asiakirjan numero 25675</w:t>
      </w:r>
    </w:p>
    <w:p>
      <w:r>
        <w:t xml:space="preserve">Kemblestä Swindoniin kulkevan rautatielinjan rakennustyöt alkavat</w:t>
      </w:r>
    </w:p>
    <w:p>
      <w:r>
        <w:t xml:space="preserve">Huolimatta huolista, että hanke joutuisi hallituksen menoleikkausten uhriksi, 45 miljoonan punnan hanke hyväksyttiin maaliskuussa 2011. Lisäraiteen lisääminen 12,5 mailin mittaiseen yksiraiteiseen rataan poistaa pullonkaulan Cheltenhamin, Stroudin, Cotswoldsin ja Lontoon väliltä. Network Railin mukaan töihin sisältyy kuukauden mittainen sulkeminen kesällä 2013 ja useiden kuukausien ilta- ja viikonloppusulut. Swindonin ja Kemblen välinen rataosuus poistettiin käytöstä 1960-luvun lopulla British Railin kustannussäästötoimenpiteenä hallituksen kanssa tehdyn sopimuksen mukaisesti. Uudelleenkaksinkertaistetun radan on määrä olla täysin käyttökunnossa vuonna 2014.</w:t>
      </w:r>
    </w:p>
    <w:p>
      <w:r>
        <w:rPr>
          <w:b/>
        </w:rPr>
        <w:t xml:space="preserve">Yhteenveto</w:t>
      </w:r>
    </w:p>
    <w:p>
      <w:r>
        <w:t xml:space="preserve">Kemblestä Swindoniin kulkevan rautatielinjan uusimisen valmistelevat työt ovat alkaneet.</w:t>
      </w:r>
    </w:p>
    <w:p>
      <w:r>
        <w:rPr>
          <w:b/>
          <w:u w:val="single"/>
        </w:rPr>
        <w:t xml:space="preserve">Asiakirjan numero 25676</w:t>
      </w:r>
    </w:p>
    <w:p>
      <w:r>
        <w:t xml:space="preserve">Shropshiren neuvoston irtisanomiskorvausten leikkaukset hyväksytty</w:t>
      </w:r>
    </w:p>
    <w:p>
      <w:r>
        <w:t xml:space="preserve">Ehdotuksista sovittiin Shrewsburyn Shire Hallissa pidetyssä kabinettikokouksessa, jonka ulkopuolella noin 100 mielenosoittajaa ilmaisi huolensa menoleikkauksista. Konservatiivien johtama valtuusto sanoi aiemmin, että sen on säästettävä 76 miljoonaa puntaa seuraavien neljän vuoden aikana. GMB-liitto sanoi pelkäävänsä, että 2 400 neuvoston työpaikkaa on uhattuna tuon ajanjakson aikana. Shropshiren neuvoston johtaja Keith Barrow sanoi, että neuvosto tekee kaikkensa välttääkseen pakolliset irtisanomiset. "Tämä tarkoittaa, että etsimme säästöjä muilta menoaloilta, leikkaamme epäolennaisia virkoja, kun niitä vapautuu, ja etsimme muita tapoja vähentää palkkakustannuksia siirtymällä joustavampiin työtapoihin. "Osa valinnoista, joita joudumme tekemään, on vaikeita, mutta voin luvata koko henkilöstölle, että teemme parhaamme selviytyäksemme näistä haastavista ajoista yhdessä", hän lisäsi.</w:t>
      </w:r>
    </w:p>
    <w:p>
      <w:r>
        <w:rPr>
          <w:b/>
        </w:rPr>
        <w:t xml:space="preserve">Yhteenveto</w:t>
      </w:r>
    </w:p>
    <w:p>
      <w:r>
        <w:t xml:space="preserve">Shropshiren neuvoston henkilöstön irtisanomiskorvausten ja autoavustusten vähentämistä koskevat suunnitelmat on hyväksytty.</w:t>
      </w:r>
    </w:p>
    <w:p>
      <w:r>
        <w:rPr>
          <w:b/>
          <w:u w:val="single"/>
        </w:rPr>
        <w:t xml:space="preserve">Asiakirjan numero 25677</w:t>
      </w:r>
    </w:p>
    <w:p>
      <w:r>
        <w:t xml:space="preserve">Helikopteri vuokrattu kadonneen koiran etsintöihin Angleseylla</w:t>
      </w:r>
    </w:p>
    <w:p>
      <w:r>
        <w:t xml:space="preserve">Janice Bannisterin koira Sylvia katosi rantakävelyllä lauantaina iltapäivällä. Telfordista kotoisin oleva Bannister sanoi, että hän on tutkinut saarta japanilaisen Shiba Inun katoamisen jälkeen. Hän vuokrasi helikopterin Caernarfonin lentokentältä nähtyään koiran Newboroughin rannan dyyneillä. "Se on valtava dyynialue... siellä ei voi kävellä tai pyöräillä", hän sanoi. Hän kävi alueella vain päiväretkellä tapaamassa ystäväänsä. Paikallinen asukas on kuitenkin antanut Bannisterille majoitusta lauantaista lähtien, jotta hän voi jatkaa etsintöjä. Vaikka hänen on määrä palata kotiinsa, toinen henkilö on tarjonnut hänelle asuntovaunun ilmaista käyttöä lauantaina tapahtuvaa paluuta varten. Alueelle on ripustettu julisteita, ja etsintöjen koordinoimiseksi on perustettu myös Facebook-sivu. "Rakastan todella sitä koiraa", hän sanoi, joka on yksi hänen omistamistaan yhdeksästä.</w:t>
      </w:r>
    </w:p>
    <w:p>
      <w:r>
        <w:rPr>
          <w:b/>
        </w:rPr>
        <w:t xml:space="preserve">Yhteenveto</w:t>
      </w:r>
    </w:p>
    <w:p>
      <w:r>
        <w:t xml:space="preserve">Epätoivoinen koiranomistaja vuokrasi helikopterin 750 punnalla, jotta hän voisi etsiä kadonnutta lemmikkiään Angleseylla.</w:t>
      </w:r>
    </w:p>
    <w:p>
      <w:r>
        <w:rPr>
          <w:b/>
          <w:u w:val="single"/>
        </w:rPr>
        <w:t xml:space="preserve">Asiakirjan numero 25678</w:t>
      </w:r>
    </w:p>
    <w:p>
      <w:r>
        <w:t xml:space="preserve">Charltonista löytyi varastettu Ming-vaasi, jonka arvo oli 2,5 miljoonaa puntaa.</w:t>
      </w:r>
    </w:p>
    <w:p>
      <w:r>
        <w:t xml:space="preserve">Järjestäytyneen rikollisryhmän uskotaan vieneen antiikkiesineen Sveitsissä sijaitsevasta kokoelmasta viime kesäkuussa. Maljakko löytyi Charltonissa, Etelä-Lontoossa, tehdyn ratsian yhteydessä ja osana väärennettyä valuuttaa koskevaa tutkimusta. Lisäksi löydettiin A-luokan huumeita ja kaksi epäiltyä taseriä. Viime viikolla kaksi 42- ja 44-vuotiasta miestä pidätettiin Mayfairissa Lontoon keskustassa. Heidät pidätettiin epäiltynä varastettujen tavaroiden käsittelystä, ja heidät on sittemmin vapautettu takuita vastaan. Komisario Jimi Tele sanoi: "Tämä on merkittävä edistysaskel arvokkaan murtovarkauden monimutkaisessa tutkinnassa. "Vaikka maljakon arvo on noin 2,5 miljoonaa puntaa, se on ainutkertainen ja ainutlaatuinen, joten sen kulttuurinen arvo on mittaamaton. Se kotiutetaan aikanaan."</w:t>
      </w:r>
    </w:p>
    <w:p>
      <w:r>
        <w:rPr>
          <w:b/>
        </w:rPr>
        <w:t xml:space="preserve">Yhteenveto</w:t>
      </w:r>
    </w:p>
    <w:p>
      <w:r>
        <w:t xml:space="preserve">Varastettu 1400-luvun Ming-maljakko, jonka arvo on noin 2,5 miljoonaa puntaa, on löydetty poliisin ratsiassa.</w:t>
      </w:r>
    </w:p>
    <w:p>
      <w:r>
        <w:rPr>
          <w:b/>
          <w:u w:val="single"/>
        </w:rPr>
        <w:t xml:space="preserve">Asiakirjan numero 25679</w:t>
      </w:r>
    </w:p>
    <w:p>
      <w:r>
        <w:t xml:space="preserve">DNA-testi tuomitsi Ammanfordin varastettujen lampaiden käsittelijän</w:t>
      </w:r>
    </w:p>
    <w:p>
      <w:r>
        <w:t xml:space="preserve">Viisikymmentä lammasta varastettiin Ammanfordissa sijaitsevalta tilalta, ja maanviljelijä havaitsi parven kaksi viikkoa myöhemmin Llanybydderin karjamarkkinoilla. Kun uuhet olivat synnyttäneet, isyystestit osoittivat, että ne olivat maanviljelijän pässien jälkeläisiä. Andrew Thomas, 39, Garnantista, myönsi käsitelleensä varastettuja lampaita. Hänet tuomitaan Swansea Crown Courtissa tässä kuussa. Dyfed-Powysin poliisin mukaan tämä oli ensimmäinen kerta, kun DNA-todisteita käytettiin tämäntyyppisessä tapauksessa Walesissa, ja vasta kolmas kerta Walesissa ja Englannissa. Komisario Matthew Howells sanoi: "Perinteisesti lampaanvarkaustapauksia on hyvin vaikea havaita ja nostaa syytteitä, eikä tämä tapaus ole poikkeus. "Vaikka emme pystyneet todistamaan, kuka lampaat varasti, pystyimme käyttämään rikosteknisiä menetelmiä, jotka on yleensä varattu ihmisille, ja osoittamaan, että lampaat olivat todellakin varastettuja."</w:t>
      </w:r>
    </w:p>
    <w:p>
      <w:r>
        <w:rPr>
          <w:b/>
        </w:rPr>
        <w:t xml:space="preserve">Yhteenveto</w:t>
      </w:r>
    </w:p>
    <w:p>
      <w:r>
        <w:t xml:space="preserve">Carmarthenshireläinen mies on tuomittu varastettujen lampaiden käsittelystä sen jälkeen, kun poliisi käytti ensimmäistä kertaa Walesissa lampaiden DNA-testausta.</w:t>
      </w:r>
    </w:p>
    <w:p>
      <w:r>
        <w:rPr>
          <w:b/>
          <w:u w:val="single"/>
        </w:rPr>
        <w:t xml:space="preserve">Asiakirjan numero 25680</w:t>
      </w:r>
    </w:p>
    <w:p>
      <w:r>
        <w:t xml:space="preserve">Postimerkit juhlistavat Floral Guernseyn 20-vuotispäivää</w:t>
      </w:r>
    </w:p>
    <w:p>
      <w:r>
        <w:t xml:space="preserve">Puutarhaviljelijä Rae Beckwith loi narsissin osana juhlallisuuksia. Ryhmä, joka järjestää kukka- ja ympäristötapahtumia, inspiroi 27. syyskuuta julkaistavan malliston. Tony Spruce Floral Guernseystä sanoi: "Guernseyllä on niin rikas kasvilajisto, ja postimerkkikuvat ovat todella vanginneet sen olemuksen." Tämän numeron kuudessa postimerkissä on valokuvia, jotka on otettu Guernsey Bailiwick of Guernseyn alueella, ja niiden tarkoituksena on kuvastaa saarten runsasta kasvilajistoa. Postimerkeissä on kuvia La Seigneuriesta Sarkilla, Guernseyn etelärannikolta ja Candie Gardensista. Bridget Yabsley Guernsey Postista sanoi: "Olemme iloisia siitä, että olemme tehneet yhteistyötä Floral Guernseyn kanssa tämän erikoisnumeron tuottamiseksi, ja olemme erityisen iloisia voidessamme esitellä Floral Guernseyn narsissin pienoisarkissa." "Olemme iloisia siitä, että olemme saaneet tehdä yhteistyötä Floral Guernseyn kanssa tämän erikoisnumeron tuottamiseksi."</w:t>
      </w:r>
    </w:p>
    <w:p>
      <w:r>
        <w:rPr>
          <w:b/>
        </w:rPr>
        <w:t xml:space="preserve">Yhteenveto</w:t>
      </w:r>
    </w:p>
    <w:p>
      <w:r>
        <w:t xml:space="preserve">Floral Guernseyn 20-vuotisjuhlavuoden kunniaksi julkaistaan postimerkkisarja, jossa on erityisesti jalostettu narsissi.</w:t>
      </w:r>
    </w:p>
    <w:p>
      <w:r>
        <w:rPr>
          <w:b/>
          <w:u w:val="single"/>
        </w:rPr>
        <w:t xml:space="preserve">Asiakirjan numero 25681</w:t>
      </w:r>
    </w:p>
    <w:p>
      <w:r>
        <w:t xml:space="preserve">Kaksi mielipidekyselyn kärkeä ehdolla Jerseyn pääministerin tehtävään</w:t>
      </w:r>
    </w:p>
    <w:p>
      <w:r>
        <w:t xml:space="preserve">Poliitikoilla oli keskiviikkona keskiyöhön asti aikaa ilmoittaa, että he haluavat asettua ehdolle korkeimpaan virkaan. Valitut senaattorit Sir Philip Bailhache ja Ian Gorst ovat ainoat, jotka ovat asettuneet ehdolle. Uusi edustajainhuone vannoo virkavalansa maanantaina, ja sen ensimmäinen tehtävä on valita pääministeri. Entisen ulosottomiehen Sir Philip Bailhachen ehdokkaina olivat poliitikot senaattori Alan Maclean, varapresidentti Sean Power ja St Helierin, Grouvillen ja Trinityn konstaapelit sekä uudet jäsenet Susan Pinel, Steve Luce ja Lyndon Farnham. Varajäsen Ian Gorstin ehdokkaiksi tulivat senaattori Ian Le Marquand, senaattori Paul Routier, senaattori Francis Le Gresley, varajäsen Andrew Green sekä St Maryn ja St Lawrencen konstaapelit. Tänä vuonna ihmiset saavat ensimmäistä kertaa tietää, ketkä poliitikot ovat äänestäneet Jerseyn seuraavaa pääministeriä, kun lakimuutoksesta sovittiin osavaltioissa viime viikolla.</w:t>
      </w:r>
    </w:p>
    <w:p>
      <w:r>
        <w:rPr>
          <w:b/>
        </w:rPr>
        <w:t xml:space="preserve">Yhteenveto</w:t>
      </w:r>
    </w:p>
    <w:p>
      <w:r>
        <w:t xml:space="preserve">Jerseyn uusi pääministeri on toinen niistä kahdesta ehdokkaasta, jotka voittivat senaattorinvaalit viime kuun vaaleissa.</w:t>
      </w:r>
    </w:p>
    <w:p>
      <w:r>
        <w:rPr>
          <w:b/>
          <w:u w:val="single"/>
        </w:rPr>
        <w:t xml:space="preserve">Asiakirjan numero 25682</w:t>
      </w:r>
    </w:p>
    <w:p>
      <w:r>
        <w:t xml:space="preserve">Uudet junat "liian suuria" Middlesbroughin asemalle</w:t>
      </w:r>
    </w:p>
    <w:p>
      <w:r>
        <w:t xml:space="preserve">Ben Houchenin mukaan nykyiset tilat eivät sovi vuonna 2020 valmistuville uusille 800-luokan Azuma-vetureille. Network Rail sanoi, että aseman kapasiteetti on tärkeä kysymys ja että se tekee kovasti töitä ongelmien ratkaisemiseksi. Kolmas laituri on luvattu osana aseman ja sitä ympäröivän alueen 15 miljoonan punnan yleissuunnitelmaa. Rautatieinfrastruktuurin omistavan ja sitä ylläpitävän Network Railin tiedottaja sanoi: "Junayhtiöt ovat sitoutuneet käyttämään Middlesbrough'ssa vuonna 2020 käyttöön otettavia uusia junavuoroja ja pidempiä junia. "Tällä hetkellä kapasiteetti ei kuitenkaan riittäisi kaikkien näiden sitoumusten täyttämiseen, mutta Network Rail jatkaa yhteistyötä rautatiealan kollegojen kanssa tämän ongelman ratkaisemiseksi." Middlesbroughin kansanedustaja ja varjoliikenneministeri Andy McDonald kuvaili asemaa Tees Valleyn talouskasvun kannalta välttämättömäksi ja myönsi, että edistyminen on ollut hidasta. Hän lisäsi: "On selvää, että tämän toteuttamiseksi on tehtävä paljon työtä, ja edistyminen on ajoittain mutkikasta, mutta sekä minä että Middlesbroughin neuvosto teemme kaikkemme varmistaaksemme, että hanke toteutuu mahdollisimman nopeasti." Hän lisäsi: "On selvää, että paljon työtä on tehtävä, ja edistyminen on ajoittain mutkikasta, mutta sekä minä että Middlesbroughin neuvosto teemme kaikkemme varmistaaksemme, että hanke toteutuu mahdollisimman nopeasti."</w:t>
      </w:r>
    </w:p>
    <w:p>
      <w:r>
        <w:rPr>
          <w:b/>
        </w:rPr>
        <w:t xml:space="preserve">Yhteenveto</w:t>
      </w:r>
    </w:p>
    <w:p>
      <w:r>
        <w:t xml:space="preserve">Middlesbroughin aseman laiturit eivät ole tarpeeksi suuret, jotta sinne mahtuisi uusi junayhteys Lontooseen, varoitti Tees Valleyn pormestari.</w:t>
      </w:r>
    </w:p>
    <w:p>
      <w:r>
        <w:rPr>
          <w:b/>
          <w:u w:val="single"/>
        </w:rPr>
        <w:t xml:space="preserve">Asiakirjan numero 25683</w:t>
      </w:r>
    </w:p>
    <w:p>
      <w:r>
        <w:t xml:space="preserve">Coronavirus: Castle Hill Hospitalin tiedemies kuolee "vakavien komplikaatioiden" jälkeen.</w:t>
      </w:r>
    </w:p>
    <w:p>
      <w:r>
        <w:t xml:space="preserve">Richzeal Albufera, 45, biolääketieteen tutkija Cottinghamin Castle Hillin sairaalassa, kuoli tiistaina. Hull University Teaching Hospitals NHS Trustin mukaan Albufera kuoli Hull Royal Infirmary -sairaalassa "tehohoitotiimimme parhaista ponnisteluista huolimatta". Trustin henkilökunta viettää minuutin hiljaisuuden maanantaina. Trustin toimitusjohtaja Chris Long sanoi: "Esitämme syvän osanottomme Richzealin perheelle, ystäville ja kaikille, jotka rakastivat häntä. "Jaamme heidän surunsa näin ihanan elämän menettämisestä. Richzeal oli jo antanut niin paljon NHS:lle, ja hänellä oli vielä niin paljon annettavaa." Ihmisille on avattu surunvalittelukirja, jossa he voivat jakaa ajatuksiaan ja muistojaan Albuferasta, joka oli työskennellyt trustissa 15 vuotta. Long sanoi, että "viruksen luonteen vuoksi ei ole mahdollista sanoa, missä hän sai taudin". Hän sanoi, että Albufera "kuoli tähän kauheaan tautiin liittyviin vakaviin komplikaatioihin". Adrian Cruttenden, hallintovirkamies, oli luottamushenkilöstön ensimmäinen tautiin kuollut työntekijä 27. toukokuuta. Seuraa BBC Yorkshirea Facebookissa, Twitterissä ja Instagramissa. Lähetä juttuideoita osoitteeseen yorkslincs.news@bbc.co.uk.</w:t>
      </w:r>
    </w:p>
    <w:p>
      <w:r>
        <w:rPr>
          <w:b/>
        </w:rPr>
        <w:t xml:space="preserve">Yhteenveto</w:t>
      </w:r>
    </w:p>
    <w:p>
      <w:r>
        <w:t xml:space="preserve">Itä-Yorkshiren sairaalassa työskentelevä tutkija on kuollut taisteltuaan koronavirukseen liittyviin "vakaviin komplikaatioihin".</w:t>
      </w:r>
    </w:p>
    <w:p>
      <w:r>
        <w:rPr>
          <w:b/>
          <w:u w:val="single"/>
        </w:rPr>
        <w:t xml:space="preserve">Asiakirjan numero 25684</w:t>
      </w:r>
    </w:p>
    <w:p>
      <w:r>
        <w:t xml:space="preserve">Coronavirus: Nainen, joka sylki poliisia ja sairaanhoitajaa päin, väitti saaneensa Covid-19:n.</w:t>
      </w:r>
    </w:p>
    <w:p>
      <w:r>
        <w:t xml:space="preserve">Sarah Clarkson-Rose, New Barn Lane, Ridgewood, East Sussex, tunnusti syyllisyytensä Eastbournen piirimielisairaalassa 11. toukokuuta tapahtuneeseen hätätyöntekijöiden pahoinpitelyyn. 42-vuotias nainen määrättiin tutkintavankeuteen ennen Lewes Crown Courtissa ensi kuussa annettavaa tuomiota. Poliisin mukaan kahdella poliisilla ja sairaanhoitajalla ei ollut merkkejä Covid-19:stä, mutta heidät testataan koronaviruksen varalta. Sussexin poliisin apulaispoliisipäällikkö Jo Shiner sanoi: "Tämä oli kauhistuttava sarja tahallisia hyökkäyksiä kolmea virkamiestä vastaan, jotka tekivät työtään auttaakseen yleisön turvallisuuden takaamisessa".</w:t>
      </w:r>
    </w:p>
    <w:p>
      <w:r>
        <w:rPr>
          <w:b/>
        </w:rPr>
        <w:t xml:space="preserve">Yhteenveto</w:t>
      </w:r>
    </w:p>
    <w:p>
      <w:r>
        <w:t xml:space="preserve">Nainen on myöntänyt sylkeneensä kahden poliisin ja sairaanhoitajan päälle väittäen sairastavansa koronavirusta.</w:t>
      </w:r>
    </w:p>
    <w:p>
      <w:r>
        <w:rPr>
          <w:b/>
          <w:u w:val="single"/>
        </w:rPr>
        <w:t xml:space="preserve">Asiakirjan numero 25685</w:t>
      </w:r>
    </w:p>
    <w:p>
      <w:r>
        <w:t xml:space="preserve">Murhasta pidätyksiä, kun mies jäi auton alle Forest Park and Ride -puistossa</w:t>
      </w:r>
    </w:p>
    <w:p>
      <w:r>
        <w:t xml:space="preserve">Miehen yliajo tapahtui Forest Park and Ride -puistossa Forest Fieldsissä, Nottinghamissa tiistaina noin kello 00.30 BST. Hänet vietiin sairaalaan, mutta hänet todettiin kuolleeksi. Puisto suljettiin tutkimusten ajaksi, mutta se avattiin uudelleen noin kello 16.00 BST. Pidätetyt 18-, 23- ja 25-vuotiaat miehet ovat edelleen poliisin huostassa. Raitiovaunu ei vaikuttanut puiston ja kyydin sulkemiseen. James Francis, opiskelija, joka asuu tapahtumapaikkaa vastapäätä, sanoi nähneensä, kun miestä lyötiin. Hän sanoi kuulleensa "paljon hälinää" ja "normaalia kovemman" auton moottorin äänen. "Olin täysin shokissa", 19-vuotias sanoi. "Juoksin paikalle nähdäkseni miehen makaamassa maassa kumppaninsa kanssa järkyttyneenä." Hän sanoi, että mies oli tajuton ja jotkut ihmiset paikalla "huusivat 'soittakaa ambulanssi' ja 'soittakaa poliisi'". "Kumppani oli järkyttynyt eikä pystynyt seisomaan paikallaan. Hän huusi miehen nimeä ja hyppi ylös ja alas. "Ensihoitajat yrittivät elvyttää häntä paikan päällä", hän sanoi. Seuraa BBC East Midlandsia Facebookissa, Twitterissä tai Instagramissa. Lähetä juttuideoita osoitteeseen eastmidsnews@bbc.co.uk.</w:t>
      </w:r>
    </w:p>
    <w:p>
      <w:r>
        <w:rPr>
          <w:b/>
        </w:rPr>
        <w:t xml:space="preserve">Yhteenveto</w:t>
      </w:r>
    </w:p>
    <w:p>
      <w:r>
        <w:t xml:space="preserve">Kolme miestä on pidätetty murhasta epäiltynä sen jälkeen, kun mies kuoli jäädessään auton alle raitiovaunupysäkillä.</w:t>
      </w:r>
    </w:p>
    <w:p>
      <w:r>
        <w:rPr>
          <w:b/>
          <w:u w:val="single"/>
        </w:rPr>
        <w:t xml:space="preserve">Asiakirjan numero 25686</w:t>
      </w:r>
    </w:p>
    <w:p>
      <w:r>
        <w:t xml:space="preserve">Poliisiliiton mielenosoitus kohdistui Andrew Mitchellin toimistoon</w:t>
      </w:r>
    </w:p>
    <w:p>
      <w:r>
        <w:t xml:space="preserve">Poliisiliiton paikallisosastojen jäsenet eri puolilla West Midlandsia järjestivät mielenosoituksen tehdäkseen tunnetuksi Birminghamissa konservatiivipuolueen puoluekokousta edeltävää kampanjaa. Noin 15 poliisia kokoontui kansanedustajan Sutton Coldfieldin toimiston ulkopuolelle. Mitchellin kerrotaan vannoneen Downing Streetillä erästä poliisia. 'Ei mitään lisättävää' Sutton Coldfieldin kansanedustaja on pahoitellut sitä, ettei hän osoittanut tarpeeksi kunnioitusta poliiseja kohtaan, mutta väitti, ettei hän "käyttänyt sanoja, joita minulle on luettu". Poliisiliiton Warwickshiren osaston puheenjohtaja Simon Payne sanoi: "Kun hän loukkasi Downing Streetin poliiseja, hän loukkasi suoraan kaikkia tämän maan poliiseja. "Olemme joutuneet ottamaan jo niin paljon leikkauksia, eikä meillä ole varaa ottaa enää lisää." Kampanjaa on tukenut 22 paikallista poliisiliittoa, muun muassa West Mercia, West Midlands, Staffordshire ja Warwickshire. Järjestäjät kertoivat, että he pystyttävät Birminghamissa muun muassa New Streetillä, Five Waysissa ja Symphony Hallia vastapäätä oleviin mainostauluihin julisteita, joissa protestoidaan budjettileikkauksia vastaan. Konservatiivipuolueen puoluekokous pidetään ICC:ssä Birminghamissa sunnuntaista 7. lokakuuta alkaen. Mitchellin Sutton Coldfieldissä sijaitsevan toimiston tiedottaja sanoi, ettei heillä ole muuta kommentoitavaa.</w:t>
      </w:r>
    </w:p>
    <w:p>
      <w:r>
        <w:rPr>
          <w:b/>
        </w:rPr>
        <w:t xml:space="preserve">Yhteenveto</w:t>
      </w:r>
    </w:p>
    <w:p>
      <w:r>
        <w:t xml:space="preserve">"PC Pleb" -t-paitoihin pukeutuneet poliisit ovat käynnistäneet budjettileikkauksia vastustavan protestikampanjan pääjohtaja Andrew Mitchellin toimiston ulkopuolella.</w:t>
      </w:r>
    </w:p>
    <w:p>
      <w:r>
        <w:rPr>
          <w:b/>
          <w:u w:val="single"/>
        </w:rPr>
        <w:t xml:space="preserve">Asiakirjan numero 25687</w:t>
      </w:r>
    </w:p>
    <w:p>
      <w:r>
        <w:t xml:space="preserve">Kouluihin asennetaan defibrillaattoreita North Lanarkshiressä</w:t>
      </w:r>
    </w:p>
    <w:p>
      <w:r>
        <w:t xml:space="preserve">Koneet antavat sähköiskun sydämeen sydänpysähdystapauksissa, kun sydän lakkaa pumppaamasta verta. Sydänpysähdyksestä kärsivien eloonjäämismahdollisuudet vähenevät 10 prosenttia jokaista minuuttia kohden, jonka aikana ei suoriteta defibrillaatiota. Kaikki 24 North Lanarkshiren lukiota varustetaan laitteilla ennen maaliskuun 2014 loppua. Automaattisen elektronisen defibrillaattorin (AED) asennuskustannukset, jotka ovat 70 000 puntaa, maksavat valtuusto, NHS Scotland ja yhteistyökumppani Amey. Oppimis- ja vapaa-ajan palveluista vastaava valtuutettu Jim Logue sanoi: "Koska monet lukioistamme ovat avoinna iltaisin ja viikonloppuisin yhteisö- ja urheilutoimintaa varten, helposti saatavilla oleva AED-yksikkö lähistöllä voisi olla ratkaisevan tärkeä apu ihmishenkien pelastamisessa näissä paikoissa."</w:t>
      </w:r>
    </w:p>
    <w:p>
      <w:r>
        <w:rPr>
          <w:b/>
        </w:rPr>
        <w:t xml:space="preserve">Yhteenveto</w:t>
      </w:r>
    </w:p>
    <w:p>
      <w:r>
        <w:t xml:space="preserve">North Lanarkshiren kaupunginvaltuusto aikoo olla Skotlannin ensimmäinen paikallisviranomainen, joka asentaa hengenpelastavia defibrillaattoreita kaikkiin lukioihinsa.</w:t>
      </w:r>
    </w:p>
    <w:p>
      <w:r>
        <w:rPr>
          <w:b/>
          <w:u w:val="single"/>
        </w:rPr>
        <w:t xml:space="preserve">Asiakirjan numero 25688</w:t>
      </w:r>
    </w:p>
    <w:p>
      <w:r>
        <w:t xml:space="preserve">Bristolin yliopiston kehräävä koiraprojekti haluaa rauhallisia koiria</w:t>
      </w:r>
    </w:p>
    <w:p>
      <w:r>
        <w:t xml:space="preserve">Bristolin yliopiston mukaan "ei-sairaita koiria" tarvittiin, jotta niitä voitiin verrata aiempiin tutkimuksiin, joissa oli tutkittu koiria, joilla esiintyi tätä "epänormaalia toistuvaa käyttäytymistä". Tohtori Rachel Casey Bristolin yliopistosta sanoi, että "tiheä pyöriminen" voi "vahingoittaa tassuja" tai olla "kiusallista". Bristol Spinning Dog Project -hankkeeseen voivat osallistua minkä tahansa rodun terveet koirat. Tutkimusta johtava tohtoriopiskelija Beth Loftus sanoi, ettei ole tiedossa, aiheuttaako käyttäytyminen "hyvinvointiongelmia" koirille. "Toivomme, että löydöksemme auttavat meitä tunnistamaan koirat, joilla on "riski" kehittää tällainen käyttäytyminen", hän sanoi. Tutkimustuloksissa siitä, miksi koirat jahtaavat häntäänsä ja pyörivät ympyrää, on esitetty useita mahdollisia syitä. Ne vaihtelivat koiran "odottaessa jännittävää tapahtumaa, kuten ruokkimista tai kävelylle lähtöä", turhautumiseen tai ahdistukseen. Bristolissa tehtävää tutkimusta rahoittaa Dogs Trust -järjestö.</w:t>
      </w:r>
    </w:p>
    <w:p>
      <w:r>
        <w:rPr>
          <w:b/>
        </w:rPr>
        <w:t xml:space="preserve">Yhteenveto</w:t>
      </w:r>
    </w:p>
    <w:p>
      <w:r>
        <w:t xml:space="preserve">Koirien käyttäytymistä koskevaan tutkimushankkeeseen rekrytoidaan koiria, jotka eivät jahtaa häntäänsä tai pyöri ympyrää.</w:t>
      </w:r>
    </w:p>
    <w:p>
      <w:r>
        <w:rPr>
          <w:b/>
          <w:u w:val="single"/>
        </w:rPr>
        <w:t xml:space="preserve">Asiakirjan numero 25689</w:t>
      </w:r>
    </w:p>
    <w:p>
      <w:r>
        <w:t xml:space="preserve">"Road rage" poliisi joutuu kohtaamaan väärinkäytöksen käsittelyyn</w:t>
      </w:r>
    </w:p>
    <w:p>
      <w:r>
        <w:t xml:space="preserve">PC Stuart Box Avon ja Somersetin poliisista oli pyöräilemässä huhtikuussa 2019, kun kuljettaja ohitti ja he törmäsivät. Häntä syytetään siitä, että hän kiroili miehelle, läimäytti häntä ja löi kahdesti leukaan. Hänen väitetään myös jättäneen ilmoittamatta tapauksesta. Avon ja Somersetin poliisi vahvisti, että hän työskenteli tuolloin South Gloucestershiressä. Kuljettaja kuvasi välikohtausta puhelimellaan, mutta PC Boxin väitetään napanneen sen ja heittäneen sen pois. Häntä syytetään myös siitä, että hän käytti vastakkainasettelevaa ja loukkaavaa kieltä ajoneuvossa ollutta naista kohtaan ja satutti tämän ranteita, kun tämä yritti estää Boxia lähtemästä. Paikallisen demokratian raportointipalvelun mukaan PC Boxia syytetään myös siitä, että hän ei jättänyt tietojaan ja poistui paikalta ennen poliisin saapumista. Hänen on määrä tulla kuultavaksi virkavirheestä poliisin päämajassa Portisheadissa 1. kesäkuuta. Aiheeseen liittyvät Internet-linkit Avon &amp; Somersetin poliisi</w:t>
      </w:r>
    </w:p>
    <w:p>
      <w:r>
        <w:rPr>
          <w:b/>
        </w:rPr>
        <w:t xml:space="preserve">Yhteenveto</w:t>
      </w:r>
    </w:p>
    <w:p>
      <w:r>
        <w:t xml:space="preserve">Poliisi, jonka väitetään murtaneen kuljettajan leuan raivokohtauksessa, joutuu kuultavaksi virkavirheestä.</w:t>
      </w:r>
    </w:p>
    <w:p>
      <w:r>
        <w:rPr>
          <w:b/>
          <w:u w:val="single"/>
        </w:rPr>
        <w:t xml:space="preserve">Asiakirjan numero 25690</w:t>
      </w:r>
    </w:p>
    <w:p>
      <w:r>
        <w:t xml:space="preserve">Yhdysvaltain kirjastot kärsivät lunnasohjelmahyökkäyksestä</w:t>
      </w:r>
    </w:p>
    <w:p>
      <w:r>
        <w:t xml:space="preserve">Rikolliset murtautuivat 17 kirjaston järjestelmiin, poistivat ne käytöstä ja vaativat lunnaita. Sen vuoksi ihmiset eivät voineet lainata kirjoja tai käyttää tietokoneita. Kaikki palvelut olivat palautumassa, sanoi St Louisin kirjastojen toiminnanjohtaja Waller McGuire tiistaina. Hyökkääjille ei ole maksettu lunnaita. Intel Securityn mukaan lunnasohjelmahyökkäykset lisääntyvät "hälyttävästi". St Louisin kirjastojen tekninen henkilökunta oli työskennellyt "läpi yön ja viikonlopun" saadakseen takaisin pääsyn vahingoittuneille palvelimille ja käyttäen kirjaston varmuuskopiojärjestelmää niiden palauttamiseksi, McGuire sanoi lausunnossaan. Heidän ensisijaisena tavoitteenaan oli ollut palauttaa järjestelmä, joka mahdollisti kirjojen lainaamisen, mikä oli nyt tehty, hän sanoi. McGuire sanoi: "St Louis Public Library on työskennellyt FBI:n kanssa selvittääkseen, miten rikolliset murtautuivat järjestelmäämme, ja korjatakseen ongelman. "Pyydän anteeksi asiakkailta, että tämä tapaus on aiheuttanut haittaa: useimpina päivinä tuhannet St Louis Public Libraryn asiakkaat lainaavat aineistoa ja käyttävät tietokoneita moniin tarkoituksiin. "Tämän rikollisen hyökkäyksen todelliset uhrit ovat kirjaston asiakkaat." "Yritys pitää tietoa ja pääsyä maailmaan lunnaiden uhalla on syvästi pelottavaa ja loukkaavaa mitä tahansa julkista kirjastoa kohtaan, ja teemme kaikkemme pitääkksemme tämän maailman asiakkaidemme saatavilla."</w:t>
      </w:r>
    </w:p>
    <w:p>
      <w:r>
        <w:rPr>
          <w:b/>
        </w:rPr>
        <w:t xml:space="preserve">Yhteenveto</w:t>
      </w:r>
    </w:p>
    <w:p>
      <w:r>
        <w:t xml:space="preserve">Kirjastot eri puolilla St Louisin kaupunkia ovat vähitellen saamassa tietokonejärjestelmänsä takaisin hallintaansa muutama päivä sitten tapahtuneen haittaohjelmahyökkäyksen jälkeen.</w:t>
      </w:r>
    </w:p>
    <w:p>
      <w:r>
        <w:rPr>
          <w:b/>
          <w:u w:val="single"/>
        </w:rPr>
        <w:t xml:space="preserve">Asiakirjan numero 25691</w:t>
      </w:r>
    </w:p>
    <w:p>
      <w:r>
        <w:t xml:space="preserve">Hallitus voi aloittaa RBS:n myynnin maanantaina</w:t>
      </w:r>
    </w:p>
    <w:p>
      <w:r>
        <w:t xml:space="preserve">UK Financial Investments, jonka kautta valtiovarainministeriö omistaa neljä viidesosaa RBS:stä, saattaa myydä miljardien punnan arvoisen osuutensa, jos Cityn sijoittajien keskuudessa on riittävästi kiinnostusta. Siirto on alustava, ja se voi viivästyä vähintään kuukaudella. Valtiovarainministeriö ja RBS kieltäytyivät kommentoimasta asiaa. Ensimmäinen tehtävä olisi valita investointipankit, jotka hoitaisivat myynnin. Tulevaa viikkoa pidetään hyvänä ajankohtana yrittää myyntiä ennen kuin sijoittajien lomat alkavat toden teolla. Jos kiinnostus on liian vähäistä, myyntiä voitaisiin yrittää uudelleen syyskuusta alkaen, BBC:n mukaan. Liittokansleri George Osborne ilmoitti kesäkuussa suunnitelmastaan myydä pankki takaisin yksityisille sijoittajille. Hallitus myönsi RBS:lle 45,5 miljardin punnan pelastuspaketin vuonna 2008. Hallitus maksoi pankista noin 500 penniä osakkeelta, kun nykyinen hinta on noin 342 penniä. RBS ilmoitti viime viikolla puolivuotistappiostaan 153 miljoonaa puntaa sen jälkeen, kun se oli varannut lisää rahaa asiakkaiden takaisinmaksuun ja mahdollisiin oikeudellisiin ratkaisuihin. Pankin nettotulos nousi kuitenkin 293 miljoonaan puntaan kesäkuun loppuun päättyneeltä kolmen kuukauden jaksolta.</w:t>
      </w:r>
    </w:p>
    <w:p>
      <w:r>
        <w:rPr>
          <w:b/>
        </w:rPr>
        <w:t xml:space="preserve">Yhteenveto</w:t>
      </w:r>
    </w:p>
    <w:p>
      <w:r>
        <w:t xml:space="preserve">BBC:n lähteiden mukaan valtiovarainministeriö saattaa aloittaa maanantaina prosessin, jossa myydään osa valtion omistusosuudesta Royal Bank of Scotlandissa.</w:t>
      </w:r>
    </w:p>
    <w:p>
      <w:r>
        <w:rPr>
          <w:b/>
          <w:u w:val="single"/>
        </w:rPr>
        <w:t xml:space="preserve">Asiakirjan numero 25692</w:t>
      </w:r>
    </w:p>
    <w:p>
      <w:r>
        <w:t xml:space="preserve">Jerseyn äitiyspalkka "jäljessä ajasta</w:t>
      </w:r>
    </w:p>
    <w:p>
      <w:r>
        <w:t xml:space="preserve">Jerseyssä ei ole äitiyslainsäädäntöä, vaikka monet yritykset tarjoavat kahden viikon palkallisen loman. Senaattori Francis Le Gresley sanoi toivovansa, että osavaltiot sopisivat uudesta äitiyslainsäädännöstä ensi kesään mennessä ja uudesta sukupuoleen perustuvasta syrjintälaista. Jerseyn lastenhoitosäätiön johtaja Fiona Vacher sanoi, että monet äidit palaavat töihin kahden viikon jälkeen. Hän sanoi: "Saaren uusilla äideillä ei ole lakisääteistä oikeutta palkalliseen vapaaseen, mutta monet työnantajat tarjoavat sitä noudattamalla hyvänä pidettyjä käytäntöjä." Senaattori Le Gresley sanoi, että lainsäädäntö tarjoaisi äideille kahden viikon palkallisen ja 16 viikon palkattoman äitiysloman. Hän sanoi, että hän haluaisi tarjota enemmän, mutta työnantajille aiheutuvien kustannusten oli pysyttävä alhaisina, koska he kamppailevat nykyisessä taloudellisessa tilanteessa. Hän sanoi, että lainsäädäntö on tarkoitus ottaa käyttöön samaan aikaan kuin sukupuoleen perustuva syrjintälaki kesään 2014 mennessä.</w:t>
      </w:r>
    </w:p>
    <w:p>
      <w:r>
        <w:rPr>
          <w:b/>
        </w:rPr>
        <w:t xml:space="preserve">Yhteenveto</w:t>
      </w:r>
    </w:p>
    <w:p>
      <w:r>
        <w:t xml:space="preserve">Saaren sosiaaliturvaministerin mukaan Jersey on äitiyslainsäädännön osalta "pahasti jäljessä ajastaan".</w:t>
      </w:r>
    </w:p>
    <w:p>
      <w:r>
        <w:rPr>
          <w:b/>
          <w:u w:val="single"/>
        </w:rPr>
        <w:t xml:space="preserve">Asiakirjan numero 25693</w:t>
      </w:r>
    </w:p>
    <w:p>
      <w:r>
        <w:t xml:space="preserve">Artes Mundi valitsee walesilaisen taiteilijan 40 000 punnan palkinnon saajaksi.</w:t>
      </w:r>
    </w:p>
    <w:p>
      <w:r>
        <w:t xml:space="preserve">Tämä on ensimmäinen kerta sitten vuoden 2006, kun walesilainen taiteilija on päässyt listalle. Gwyneddin Caernarfonissa asuva Williams käyttää veistostensa kehittämisessä omia kokemuksiaan. Vuonna 2015 palkinnon voitti Theaster Gates, joka lupasi jakaa 40 000 punnan palkintonsa muiden ehdolla olevien taiteilijoiden kanssa. Seuraava voittaja julkistetaan vuonna 2017. "Tuntuu hienolta olla mukana Artes Mundin kaltaisessa kansainvälisessä näyttelyssä, jossa on upeita taiteilijoita, ja se, että se tehdään Walesissa, tekee siitä vielä paremman", Williams sanoi. "Artes Mundi tuo taiteilijoita muualta maailmasta maahan ja taideyhteisöön, jonka taiteilijana olen todella ylpeä." ARTES MUNDIN EHDOLLA OLEVAT TAITEILIJAT</w:t>
      </w:r>
    </w:p>
    <w:p>
      <w:r>
        <w:rPr>
          <w:b/>
        </w:rPr>
        <w:t xml:space="preserve">Yhteenveto</w:t>
      </w:r>
    </w:p>
    <w:p>
      <w:r>
        <w:t xml:space="preserve">Walesilainen käsitetaiteilija Bedwyr Williams on seitsemän Artes Mundi -palkintoehdokkaan joukossa.</w:t>
      </w:r>
    </w:p>
    <w:p>
      <w:r>
        <w:rPr>
          <w:b/>
          <w:u w:val="single"/>
        </w:rPr>
        <w:t xml:space="preserve">Asiakirjan numero 25694</w:t>
      </w:r>
    </w:p>
    <w:p>
      <w:r>
        <w:t xml:space="preserve">Valley Nursing Home: Uusi palveluntarjoaja ottaa Clogherin johtoonsa</w:t>
      </w:r>
    </w:p>
    <w:p>
      <w:r>
        <w:t xml:space="preserve">Catherine SmythBBC News NI RQIA määräsi joulukuussa hoitokodin suljettavaksi, koska sen toimintaan liittyi useita vakavia ongelmia. Siellä asui yli 70 ihmistä, joilla on erityistarpeita. Healthcare Ireland -ryhmä, joka tällä hetkellä omistaa ja hallinnoi viittä hoitokotia Pohjois-Irlannissa, on allekirjoittanut sopimuksen hoitokodin hallinnoinnista. Healthcare Irelandin edustaja sanoi, että he ovat tehneet tiivistä yhteistyötä RQIA:n kanssa. "Valley Nursing Home -hoitokodin asukkailla on monenlaisia monimutkaisia ja ainutlaatuisia terveydenhuollon tarpeita, ja tavoitteenamme on tehdä tarvittavat muutokset, joilla varmistetaan, että hoitokoti on tarkoituksenmukainen mahdollisimman pian. "Olemme saaneet nykyiseltä omistajalta taloudellisen sitoumuksen investoida tarvittaviin investointeihin sekä lyhyellä että pitkällä aikavälillä. Välittömästi keskitymme tarkastelemaan henkilöstöä, taitoja ja koulutusvaatimuksia, jotta palvelun kaikki osa-alueet saataisiin takaisin sääntelyn vaatimusten mukaisiksi." RQIA:n toimitusjohtaja Olive Macleod totesi, että kyseessä on hyvä uutinen ja että valvontaviranomainen tekee tiivistä yhteistyötä uuden palveluntarjoajan kanssa kodin vakauttamiseksi ja parantamiseksi.</w:t>
      </w:r>
    </w:p>
    <w:p>
      <w:r>
        <w:rPr>
          <w:b/>
        </w:rPr>
        <w:t xml:space="preserve">Yhteenveto</w:t>
      </w:r>
    </w:p>
    <w:p>
      <w:r>
        <w:t xml:space="preserve">Terveydenhuoltoviranomainen on ilmoittanut, että se rekisteröi uuden palveluntarjoajan, joka ottaa hoitaakseen Clogherissa, Tyronen kreivikunnassa sijaitsevan Valley Nursing Home -hoitokodin hallinnon ja toiminnan.</w:t>
      </w:r>
    </w:p>
    <w:p>
      <w:r>
        <w:rPr>
          <w:b/>
          <w:u w:val="single"/>
        </w:rPr>
        <w:t xml:space="preserve">Asiakirjan numero 25695</w:t>
      </w:r>
    </w:p>
    <w:p>
      <w:r>
        <w:t xml:space="preserve">Oldhamin italialainen ravintola myöntää valkosipulileipäallergian aiheuttaman virheen</w:t>
      </w:r>
    </w:p>
    <w:p>
      <w:r>
        <w:t xml:space="preserve">Gluteeniyliherkkä nainen kärsi rintakivuista ja pahoinvoinnista syötyään Mazzossa Roytonissa, Oldhamissa, kertoi kaupungin neuvosto. Tony's Italian Ltd, joka toimii nimellä Mazzo, myönsi kaksi elintarviketurvallisuuslain rikkomusta. Tuomarit määräsivät yrityksen maksamaan 1 000 punnan sakon ja 1 250 punnan kulut. Syytteen nostanut Oldhamin neuvosto kertoi, että asiakas oli nimenomaan pyytänyt gluteenitonta ruokaa vieraillessaan ravintolassa toukokuussa. Neuvosto lisäsi, että viestiä ei ollut välitetty tarkasti keittiöhenkilökunnalle. Varajohtaja Arooj Shah sanoi: "Tämä tapaus johtui inhimillisestä erehdyksestä, mutta menettelyjen on oltava käytössä sen varmistamiseksi, ettei virheitä pääse tapahtumaan. "Allergiset reaktiot voivat sairastuttaa ihmisiä vakavasti. Yritysten, jotka mainostavat erityisesti gluteenittomia vaihtoehtoja, on varmistettava, että niiden tarjoama ruoka on turvallista asiakkaille, joilla on intoleranssi, tai ne joutuvat toimenpiteisiin." Lisää uutisia Luoteis-Englannista Tony's Italian Ltd tunnusti syyllisyytensä syytteisiin, jotka koskivat terveydelle haitallisen elintarvikkeen tuottamista ja valkosipulileivän myyntiä, joka ei ollut luonteeltaan sellaista kuin ostaja oli vaatinut. Yritys sai 500 punnan sakot kummastakin rikkomuksesta, ja se määrättiin maksamaan 50 punnan lisämaksu Tameside Magistrates' Courtissa. Pitopalveluiden on lain mukaan annettava tarkat allergiatiedot kaikista pakkaamattomina myytävistä elintarvikkeista.</w:t>
      </w:r>
    </w:p>
    <w:p>
      <w:r>
        <w:rPr>
          <w:b/>
        </w:rPr>
        <w:t xml:space="preserve">Yhteenveto</w:t>
      </w:r>
    </w:p>
    <w:p>
      <w:r>
        <w:t xml:space="preserve">Italialainen ravintola, joka tarjosi asiakkaalle gluteenia sisältävää valkosipulileipää, vaikka sitä mainostettiin gluteenittomaksi, on saanut sakot.</w:t>
      </w:r>
    </w:p>
    <w:p>
      <w:r>
        <w:rPr>
          <w:b/>
          <w:u w:val="single"/>
        </w:rPr>
        <w:t xml:space="preserve">Asiakirjan numero 25696</w:t>
      </w:r>
    </w:p>
    <w:p>
      <w:r>
        <w:t xml:space="preserve">Beau Sejourin päiväkodin lakkauttamissuunnitelmia harkitaan uudelleen.</w:t>
      </w:r>
    </w:p>
    <w:p>
      <w:r>
        <w:t xml:space="preserve">Ministeri Mike O'Hara sanoi kuitenkin, että nykytilanne, jossa menetetään vuosittain 41 000 puntaa, ei ole vaihtoehto. Aukioloaikojen lyhentämisestä ja maksujen korottamisesta suuttuneet vanhemmat ovat käynnistäneet vetoomuksen. Apulaisministeri O'Hara sanoi, että heidän näkemyksiään harkitaan, kun ministeriö keskustelee asiasta uudelleen. Nykyisillä ehdotuksilla säästettäisiin 25 000 puntaa vuodessa, mutta apulaisjohtaja O'Hara sanoi, että se on vain osa laajempaa säästötoimintaa koko osastolla. Hän sanoi, että tähän voi kuulua myös keskuksen kahden kourun poistaminen, koska rakenteet ovat vanhentuneita ja kalliita ylläpitää. Apulaisjohtaja O'Hara sanoi: "Ne ovat 20 vuotta vanhoja ja niiden käyttöikä on vain 10 vuotta, ja niiden ylläpito maksaa meille noin 40 000 puntaa vuodessa, joten se on ongelma."</w:t>
      </w:r>
    </w:p>
    <w:p>
      <w:r>
        <w:rPr>
          <w:b/>
        </w:rPr>
        <w:t xml:space="preserve">Yhteenveto</w:t>
      </w:r>
    </w:p>
    <w:p>
      <w:r>
        <w:t xml:space="preserve">Guernseyn kulttuuri- ja vapaa-ajan osasto on ilmoittanut harkitsevansa uudelleen suunnitelmia, joiden mukaan Beau Sejourin vapaa-ajankeskuksesta aiotaan leikata lastenhoitopalveluja.</w:t>
      </w:r>
    </w:p>
    <w:p>
      <w:r>
        <w:rPr>
          <w:b/>
          <w:u w:val="single"/>
        </w:rPr>
        <w:t xml:space="preserve">Asiakirjan numero 25697</w:t>
      </w:r>
    </w:p>
    <w:p>
      <w:r>
        <w:t xml:space="preserve">Lupa evätään 23 tuulivoimalan Druim Ba -puistolle.</w:t>
      </w:r>
    </w:p>
    <w:p>
      <w:r>
        <w:t xml:space="preserve">Energiaministeri Fergus Ewing sanoi, että Druim Ba -tuulipuistolla olisi "merkittäviä haitallisia" vaikutuksia maisemaan ja lähistöllä asuviin asukkaisiin. Druim Ba Sustainable Energy Limitedin ehdotuksia vastustivat julkinen kampanja ja Highland Council. Vuonna 2011 kampanjoijat lennättivät ilmalaivan ehdotetun rakennuspaikan lähelle osoittaakseen turbiinien laajuuden. Rakennuttajan mukaan hanke olisi elinkaarensa aikana tukenut 1 000 työpaikkaa ja maksanut vuosittain 345 000 puntaa paikallisille yhteisöprojekteille. Tuulivoimaloita vastustava Scotland Against Spin -ryhmä ja Skotlannin vuorikiipeilyneuvosto (Mountaineering Council of Scotland) ovat olleet tyytyväisiä hallituksen päätökseen.</w:t>
      </w:r>
    </w:p>
    <w:p>
      <w:r>
        <w:rPr>
          <w:b/>
        </w:rPr>
        <w:t xml:space="preserve">Yhteenveto</w:t>
      </w:r>
    </w:p>
    <w:p>
      <w:r>
        <w:t xml:space="preserve">Skotlannin hallitus on evännyt luvan 23 tuulivoimalan tuulipuiston rakentamiseen Drumnadrochitin lähelle.</w:t>
      </w:r>
    </w:p>
    <w:p>
      <w:r>
        <w:rPr>
          <w:b/>
          <w:u w:val="single"/>
        </w:rPr>
        <w:t xml:space="preserve">Asiakirjan numero 25698</w:t>
      </w:r>
    </w:p>
    <w:p>
      <w:r>
        <w:t xml:space="preserve">Coventryn miestä syytetään poliisiauton toistuvasta ryntäämisestä</w:t>
      </w:r>
    </w:p>
    <w:p>
      <w:r>
        <w:t xml:space="preserve">West Midlandsin poliisin mukaan 29-vuotiasta syytetään siitä, että hän törmäsi pakettiautollaan seitsemän kertaa partioautoon Coventryn Canleyssä noin kello 01:30 GMT. Häntä syytetään kahden poliisin vakavan ruumiinvamman aiheuttamisen yrityksestä, vaarallisesta ajamisesta ja ajokieltoon ajamisesta. Coventrystä kotoisin olevan miehen on määrä tulla myöhemmin kaupungin tuomareiden eteen. Poliisin mukaan yhdestä autosta oli jäänyt mahdollisesti jäljelle romu, ja kolme poliisia kärsi lieviä vammoja selkään ja niskaan.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Miestä vastaan on nostettu syyte, koska hänen väitetään törmänneen pakettiautolla poliisiautoon ja vahingoittaneen poliiseja uudenvuodenpäivänä.</w:t>
      </w:r>
    </w:p>
    <w:p>
      <w:r>
        <w:rPr>
          <w:b/>
          <w:u w:val="single"/>
        </w:rPr>
        <w:t xml:space="preserve">Asiakirjan numero 25699</w:t>
      </w:r>
    </w:p>
    <w:p>
      <w:r>
        <w:t xml:space="preserve">Satoja meduusoja huuhtoutuu Weymouthin rannalle</w:t>
      </w:r>
    </w:p>
    <w:p>
      <w:r>
        <w:t xml:space="preserve">Lämpimää säätä on syytetty tynnyrimeduusojen tulvasta Dorsetin rannikolla viime viikkoina. Weymouthin merieläinpuiston mukaan kyseessä oli epätavallinen tapaus alueella, sillä 2000-luvun alun jälkeen havaintoja on raportoitu hyvin vähän. Asiantuntijoiden mukaan niiden pistot eivät ole tarpeeksi voimakkaita vahingoittamaan ihmisiä, mutta ihmisiä kehotetaan olemaan koskematta niihin. Sea Life Centre sanoi, että meduusojen suuri määrä voi johtua siitä, että lämpimissä vesissä on enemmän planktonia, ja voimakkaat tuulet voivat pyyhkäistä niitä mataliin vesiin. Keskuksen tiedottaja sanoi, että meduusoja huuhtoutuu satoja. Tynnyrimeduusat eivät ole vakavasti myrkyllisiä, ja ihmiset tuntevat kosketuksesta nokkosen pistoa muistuttavan tunteen. Kuolleet meduusat voivat silti pistää, jos niihin kosketetaan. Tynnyrimeduusan faktat Lähde: Tilastokeskus: Lähde: Marine Conservation Society</w:t>
      </w:r>
    </w:p>
    <w:p>
      <w:r>
        <w:rPr>
          <w:b/>
        </w:rPr>
        <w:t xml:space="preserve">Yhteenveto</w:t>
      </w:r>
    </w:p>
    <w:p>
      <w:r>
        <w:t xml:space="preserve">Weymouthin rannalle on huuhtoutunut satoja roskakorin kannen kokoisia kuolleita meduusoja.</w:t>
      </w:r>
    </w:p>
    <w:p>
      <w:r>
        <w:rPr>
          <w:b/>
          <w:u w:val="single"/>
        </w:rPr>
        <w:t xml:space="preserve">Asiakirjan numero 25700</w:t>
      </w:r>
    </w:p>
    <w:p>
      <w:r>
        <w:t xml:space="preserve">Flagship Groupin ja Victoryn sulautuminen: Suunnitelma tähtää 10 000 uuteen kotiin</w:t>
      </w:r>
    </w:p>
    <w:p>
      <w:r>
        <w:t xml:space="preserve">Norfolkin Flagship Group ja Victory Housing Trust ovat sopineet yhteistyöstä 28 000 asunnon hallinnoinnissa. Koteja rakennetaan seuraavien 10 vuoden aikana, ja ne auttavat myös tukemaan 400 rakennustyöpaikkaa. Kumppanuuden tavoitteena on säästää fuusion myötä yli 38 miljoonaa puntaa. Flagship Groupin tiedottajan mukaan Itä-Angliaan rakennettavista 10 000 asunnosta noin 7 200 on vuokrakoteja, 1 800 on tarkoitettu edulliseen omistusasumiseen ja loput myydään markkina-arvoon. Sen puheenjohtaja Peter Hawes sanoi: "Olemme molemmat vahvoja ja menestyviä asuntoyhdistyksiä, mutta yhdessä voimme olla vielä vahvempia ja menestyksekkäämpiä. "Yhdessä meillä on enemmän taloudellista voimaa, suurempi tehokkuus ja vaikuttavuus, kyky investoida enemmän olemassa oleviin asuntoihin ja tukea asiakkaitamme." "Yhdessä meillä on enemmän taloudellista voimaa, suurempi tehokkuus ja vaikuttavuus, kyky investoida enemmän olemassa oleviin asuntoihin ja tukea asiakkaitamme." Asuntoyhteisöt</w:t>
      </w:r>
    </w:p>
    <w:p>
      <w:r>
        <w:rPr>
          <w:b/>
        </w:rPr>
        <w:t xml:space="preserve">Yhteenveto</w:t>
      </w:r>
    </w:p>
    <w:p>
      <w:r>
        <w:t xml:space="preserve">Suunnitelmat investoida 534 miljoonaa puntaa 10 000 uuden kodin rakentamiseen on julkistettu Itä-Englannin uuden fuusioidun asunto-osakeyhtiön julkistamisen yhteydessä.</w:t>
      </w:r>
    </w:p>
    <w:p>
      <w:r>
        <w:rPr>
          <w:b/>
          <w:u w:val="single"/>
        </w:rPr>
        <w:t xml:space="preserve">Asiakirjan numero 25701</w:t>
      </w:r>
    </w:p>
    <w:p>
      <w:r>
        <w:t xml:space="preserve">Hyväntekeväisyysjärjestön mukaan 400 perhettä jää tänä vuonna kodittomaksi Dublinissa.</w:t>
      </w:r>
    </w:p>
    <w:p>
      <w:r>
        <w:t xml:space="preserve">Focus Irelandin mukaan kodittomuus koskettaa joka kuukausi 100:aa lasta kaupungissa. Sen mukaan monet perheet joutuvat asumaan järkyttävissä oloissa ja ahtautumaan pieniin hotellihuoneisiin. Se on kehottanut Irlannin hallitusta poistamaan vuokralisän ylärajan, koska se ei kata vuokraa kokonaan. Hallitus ilmoitti talousarviossaan 2,2 miljardin euron (1,75 miljardin punnan) investoinnista sosiaaliseen asuntotuotantoon, ja ensi vuonna on tarkoitus myöntää 800 miljoonaa euroa (639,5 miljoonaa puntaa). Focus Ireland suhtautui myönteisesti sitoumukseen, jonka se sanoi auttavan korjaamaan vuosikymmeniä kestäneen asuntotuotannon epäonnistumisen. Se totesi kuitenkin, että investointien toteuttaminen kestää vähintään 18 kuukautta ja että tarvitaan vielä tehokas lyhyen aikavälin strategia.</w:t>
      </w:r>
    </w:p>
    <w:p>
      <w:r>
        <w:rPr>
          <w:b/>
        </w:rPr>
        <w:t xml:space="preserve">Yhteenveto</w:t>
      </w:r>
    </w:p>
    <w:p>
      <w:r>
        <w:t xml:space="preserve">Irlantilaisen hyväntekeväisyysjärjestön mukaan Dublinissa on tänä vuonna jäänyt kodittomaksi yli 400 perhettä.</w:t>
      </w:r>
    </w:p>
    <w:p>
      <w:r>
        <w:rPr>
          <w:b/>
          <w:u w:val="single"/>
        </w:rPr>
        <w:t xml:space="preserve">Asiakirjan numero 25702</w:t>
      </w:r>
    </w:p>
    <w:p>
      <w:r>
        <w:t xml:space="preserve">Mansaaren parlamenttivaalit: ehdokkaiden asettamisen määräaika vahvistettu</w:t>
      </w:r>
    </w:p>
    <w:p>
      <w:r>
        <w:t xml:space="preserve">Ehdokasasettelu on 24. elokuuta, ja ehdokkaaksi aikovien on ilmoittauduttava vaaliluetteloon 17. kesäkuuta mennessä. Joka viides vuosi House of Keys hajotetaan ja järjestetään yleiset vaalit, joissa valitaan 24 jäsentä. Hallituksen tiedottajan mukaan tarkka rekisteri on "olennaisen tärkeä demokraattisen prosessin eheyden kannalta". Huhtikuun 1. päivänä rekisterissä oli 59 097 nimeä, joista noin 10 000 on lisätty tammikuun jälkeen. Tynwald hyväksyi Mansaaren vaalipiirien uudistuksen vuonna 2013. Uuden järjestelmän myötä saaren vaalipiirien määrä vähenee 15:stä 12:een, ja kutakin vastamääriteltyä aluetta edustaa kaksi jäsentä House of Keysissä. Hallituksen mukaan muutokset lopettavat järjestelmän, jossa jotkut Manxin asukkaat saavat kolme ääntä ja toiset vain yhden. Saaren vuoden 2016 parlamenttivaalit pidetään 22. syyskuuta.</w:t>
      </w:r>
    </w:p>
    <w:p>
      <w:r>
        <w:rPr>
          <w:b/>
        </w:rPr>
        <w:t xml:space="preserve">Yhteenveto</w:t>
      </w:r>
    </w:p>
    <w:p>
      <w:r>
        <w:t xml:space="preserve">Ehdokkaita, jotka aikovat asettua ehdolle Mansaaren parlamenttivaaleissa syyskuussa, on muistutettu ehdokkaiden asettamisen määräajasta.</w:t>
      </w:r>
    </w:p>
    <w:p>
      <w:r>
        <w:rPr>
          <w:b/>
          <w:u w:val="single"/>
        </w:rPr>
        <w:t xml:space="preserve">Asiakirjan numero 25703</w:t>
      </w:r>
    </w:p>
    <w:p>
      <w:r>
        <w:t xml:space="preserve">Britain's Got Talent voittaa katsojalukukilpailun The Voicea vastaan</w:t>
      </w:r>
    </w:p>
    <w:p>
      <w:r>
        <w:t xml:space="preserve">BBC:n laulusarjan kolmatta jaksoa seurasi 6,7 miljoonaa katsojaa. Simon Cowellin vuotuinen kykykilpailu käynnisti seitsemännen sarjansa, jossa vakituisina tuomareina toimivat Amanda Holden, Alesha Dixon ja koomikko David Walliams. Unkarilainen varjoteatteriryhmä ja 14-vuotias aivohalvauksesta kärsivä stand up -artisti olivat ohjelman ensimmäisen viikon tähtiä. Se sai 41,5 prosentin yleisöosuuden ja lähes 4 miljoonaa katsojaa enemmän kuin The Voice. Nämä kaksi ohjelmaa ovat kilpailleet katsojista viime vuodesta lähtien, jolloin BBC käynnisti laulukilpailun, jonka tuomareina toimivat Jessie J, Will.i.am, Danny O'Donoghue ja Tom Jones. BBC ilmoitti hiljattain, että se siirtää The Voicea myöhäisempään aikaan eli kello 20.20 BST lauantaista 20. huhtikuuta alkaen, jotta se ei törmäisi ITV:n ohjelman kanssa. BBC:n tiedottaja sanoi: "Yritämme välttää päällekkäisyyksiä, joten olemme siirtäneet myöhempään ajankohtaan katsojien edun vuoksi, kun ITV:n viime viikolla tekemä siirto aiheutti päällekkäisyyden." Se on nyt päällekkäinen Britain's Got Talent -ohjelman kanssa vain 10 minuutin ajan. The Voicen viimeisimmän sarjan katsojaluvut ovat laskeneet lähes 2 miljoonaa viime vuodesta.</w:t>
      </w:r>
    </w:p>
    <w:p>
      <w:r>
        <w:rPr>
          <w:b/>
        </w:rPr>
        <w:t xml:space="preserve">Yhteenveto</w:t>
      </w:r>
    </w:p>
    <w:p>
      <w:r>
        <w:t xml:space="preserve">Britain's Got Talent palasi ITV:lle yli 10 miljoonan katsojan voimin, ja se päihitti lauantai-illan kilpailijansa The Voice -ohjelman.</w:t>
      </w:r>
    </w:p>
    <w:p>
      <w:r>
        <w:rPr>
          <w:b/>
          <w:u w:val="single"/>
        </w:rPr>
        <w:t xml:space="preserve">Asiakirjan numero 25704</w:t>
      </w:r>
    </w:p>
    <w:p>
      <w:r>
        <w:t xml:space="preserve">Heckmondwiken tulipalo: Kaksi miestä pidätettiin talon tuhopoltosta</w:t>
      </w:r>
    </w:p>
    <w:p>
      <w:r>
        <w:t xml:space="preserve">Heckmondwiken Stonedene Courtissa sijaitsevassa talossa asunut perhe pääsi pakenemaan hyppäämällä yläkerran ikkunasta 11. elokuuta. West Yorkshiren poliisin mukaan 45-vuotias Batleystä kotoisin oleva mies ja 31-vuotias Cleckheatonista kotoisin oleva mies ovat edelleen pidätettyinä. Kuusi ihmistä oli aiemmin pidätetty hyökkäyksen yhteydessä. Murhayrityksestä epäilty 37-vuotias nainen ja kaksi 21- ja 19-vuotiasta miestä, jotka pidätettiin, on asetettu takuita vastaan. Pidätetty 22-vuotias mies ja kaksi 21- ja 17-vuotiasta naista on vapautettu ilman syytteitä. Hätäpalvelut kutsuttiin taloon noin klo 04:10 BST. 17-vuotias poika vietiin sairaalaan, jossa hänen tilansa on edelleen kriittinen mutta vakaa palovammojen vuoksi. Hänen äitiään ja siskojaan hoidettiin savuhengityksen vuoksi. Poliisin mukaan hyökkäys "tapahtui yöllä, kun perhe oli kotona nukkumassa, ja sillä olisi helposti voinut olla kohtalokkaita seurauksia sisällä oleville". Seuraa BBC Yorkshirea Facebookissa, Twitterissä ja Instagramissa. Lähetä juttuideoita osoitteeseen yorkslincs.news@bbc.co.uk.</w:t>
      </w:r>
    </w:p>
    <w:p>
      <w:r>
        <w:rPr>
          <w:b/>
        </w:rPr>
        <w:t xml:space="preserve">Yhteenveto</w:t>
      </w:r>
    </w:p>
    <w:p>
      <w:r>
        <w:t xml:space="preserve">Kaksi miestä on pidätetty epäiltynä murhayrityksestä Länsi-Yorkshiressä sijaitsevaan taloon tehdyn tuhopolttoiskun vuoksi.</w:t>
      </w:r>
    </w:p>
    <w:p>
      <w:r>
        <w:rPr>
          <w:b/>
          <w:u w:val="single"/>
        </w:rPr>
        <w:t xml:space="preserve">Asiakirjan numero 25705</w:t>
      </w:r>
    </w:p>
    <w:p>
      <w:r>
        <w:t xml:space="preserve">Aberdeenin 127 miljoonan punnan leikkaussuunnitelma herättää intohimoja.</w:t>
      </w:r>
    </w:p>
    <w:p>
      <w:r>
        <w:t xml:space="preserve">Neuvoston johtaja John Stewart joutui keskiviikkoiltana paikalla olleiden asukkaiden kuulusteluihin. Esityslistalla oli muun muassa kiistanalaisen Union Terrace Gardens -hankkeen menot. Stewart sanoi, että viranomainen kuuntelee huolenaiheita, mutta korosti, että tarvitaan tasapainoinen talousarvio. Yksityiskohtaiset suunnitelmat 127,4 miljoonan punnan säästöjen aikaansaamiseksi esiteltiin aiemmin tällä viikolla. Koulujen, kirjastojen ja puistojen sulkeminen, hoitopalvelujen ulkoistaminen ja pysäköintimaksujen korottaminen olivat 750 leikkausvaihtoehdon joukossa. Suunnitelmat käsitellään talous- ja resurssivaliokunnassa 2. joulukuuta ja sitten koko valtuustossa 15. joulukuuta. Suurimmat suunnitellut leikkaukset kohdistuvat koulutus-, kulttuuri- ja urheilubudjettiin, jossa 47 miljoonaa puntaa muodostaa 37 prosenttia kaikista säästöistä. Raportissa todetaan, että 48 miljoonan punnan säästöpotentiaalista on "korostettu olevan suuri täytäntöönpanoriski". Ehdotusten joukossa on kaikkien puistojen ja puutarhojen sulkeminen, joidenkin koulujen ja kunnallisten kirjastojen sulkeminen sekä koulujen henkilöstömuutokset. Suunnitelmissa on myös kerätä rahaa verolla kaikista kaupungin hotellivuoteista. Yleisöltä toivotaan kommentteja verkossa kaupunginhallituksen verkkosivuilla, joilla on kyselylomakkeita ja lisätietoja.</w:t>
      </w:r>
    </w:p>
    <w:p>
      <w:r>
        <w:rPr>
          <w:b/>
        </w:rPr>
        <w:t xml:space="preserve">Yhteenveto</w:t>
      </w:r>
    </w:p>
    <w:p>
      <w:r>
        <w:t xml:space="preserve">Intohimot nousivat korkealle Aberdeenin kaupunginvaltuuston viisivuotissuunnitelmasta, jonka tavoitteena on tehdä 127 miljoonan punnan säästöt, järjestettyjen julkisten kokousten sarjan ensimmäisessä kokouksessa.</w:t>
      </w:r>
    </w:p>
    <w:p>
      <w:r>
        <w:rPr>
          <w:b/>
          <w:u w:val="single"/>
        </w:rPr>
        <w:t xml:space="preserve">Asiakirjan numero 25706</w:t>
      </w:r>
    </w:p>
    <w:p>
      <w:r>
        <w:t xml:space="preserve">Guernseyn uuteen vaaliluetteloon on merkitty 22 000 nimeä.</w:t>
      </w:r>
    </w:p>
    <w:p>
      <w:r>
        <w:t xml:space="preserve">Sisäministeriö on järjestänyt kampanjan, jossa ihmisiä kehotetaan rekisteröitymään luetteloon. Rekisteröitymisen määräaika on 29. helmikuuta 2012, ja vaalit järjestetään 18. huhtikuuta. Sisäministeriö sanoi kampanjan käynnistäessään, että sen tavoitteena on saada 35 000 asukasta rekisteröitymään äänioikeutetuiksi ennen vuoden 2012 vaaleja. Apulaisvalitsijarekisterinpitäjä Paul Whitfield sanoi: "Vaaliluetteloon rekisteröitymistä koskevan ensimmäisen vastauksen perusteella on selvää, että intoa on paljon." Hän lisäsi: "Äänioikeus on tehokkain mahdollisuus, joka saarelaisilla on vaikuttaa siihen, kuka saarta edustaa." Guernseyn osavaltiot sopivat uuden vaaliluettelon laatimisesta vuoden 2008 vaalien vaaliluettelossa ilmenneiden ongelmien vuoksi. Useita henkilöitä oli jätetty pois luettelosta hallinnollisen virheen vuoksi, ja päärekisterinpitäjän oli korjattava tilanne kuninkaallisessa tuomioistuimessa. Vuoden 2008 vaaliluettelossa oli 33 253 nimeä, joista 3 370-5 651 oli rekisteröity Guernseyn seitsemään vaalipiiriin.</w:t>
      </w:r>
    </w:p>
    <w:p>
      <w:r>
        <w:rPr>
          <w:b/>
        </w:rPr>
        <w:t xml:space="preserve">Yhteenveto</w:t>
      </w:r>
    </w:p>
    <w:p>
      <w:r>
        <w:t xml:space="preserve">Guernseyn uuteen vaaliluetteloon on lisätty 22 000 nimeä, mutta yhä useampia ihmisiä on kehotettu lisäämään tietonsa.</w:t>
      </w:r>
    </w:p>
    <w:p>
      <w:r>
        <w:rPr>
          <w:b/>
          <w:u w:val="single"/>
        </w:rPr>
        <w:t xml:space="preserve">Asiakirjan numero 25707</w:t>
      </w:r>
    </w:p>
    <w:p>
      <w:r>
        <w:t xml:space="preserve">Pyöräilijä kuoli moottoritiellä Bowin liikenneympyrässä</w:t>
      </w:r>
    </w:p>
    <w:p>
      <w:r>
        <w:t xml:space="preserve">Pyöräilijä oli osallisena törmäyksessä Bow Roadin liikenneympyrässä Bowissa maanantaina klo 08:45 BST. Transport for London (TfL) kertoi, että hän oli ensimmäinen henkilö, joka on kuollut kaupungin pyöräilyn valtaväyläverkolla. Poliisi kertoi, että kuorma-auton kuljettaja oli pidätetty epäiltynä vaarallisesta ajamisesta, ja hänet oli vapautettu takuita vastaan 18. marraskuuta asti. TfL:n tiedottaja sanoi olevansa "erittäin pahoillaan traagisesta kuolemantapauksesta". Hän sanoi, että TfL on toteuttanut viime vuoden aikana useita aloitteita, kuten uusia tienvarsiturvapeilejä ja valistuskampanjoita kuorma-autojen vaaroista. Lontoossa toimiville tavarankuljettajille suunnattu pyöräilykoulutus, verkossa oleva raskaiden tavarankuljetusajoneuvojen pyöräilyturvallisuusopas ja pyöräilyturvallisuustekniikka kaikkiin TfL:n maantieliikenteen urakoitsijoiden ajoneuvoihin otetaan käyttöön vuoden loppuun mennessä, hän sanoi. Lontoossa on neljä siniseksi maalattua pyöräilijöiden etuajo-oikeutettua kaistaa, ja kahdeksan muuta kaistaa on määrä avata vuoteen 2015 mennessä.</w:t>
      </w:r>
    </w:p>
    <w:p>
      <w:r>
        <w:rPr>
          <w:b/>
        </w:rPr>
        <w:t xml:space="preserve">Yhteenveto</w:t>
      </w:r>
    </w:p>
    <w:p>
      <w:r>
        <w:t xml:space="preserve">58-vuotias mies on kuollut törmättyään kaatopaikkakuorma-auton kanssa pyöräilyn päätiellä Itä-Lontoossa.</w:t>
      </w:r>
    </w:p>
    <w:p>
      <w:r>
        <w:rPr>
          <w:b/>
          <w:u w:val="single"/>
        </w:rPr>
        <w:t xml:space="preserve">Asiakirjan numero 25708</w:t>
      </w:r>
    </w:p>
    <w:p>
      <w:r>
        <w:t xml:space="preserve">Aberdeenin Rubislaw Quarry -perintökeskus uhkaa joutua ulosajetuksi</w:t>
      </w:r>
    </w:p>
    <w:p>
      <w:r>
        <w:t xml:space="preserve">Rakennuttajat haluavat rakentaa Rubislawin louhokseen kulttuuriperintökeskuksen. Suurin osa kaupungin rakennuksiin käytetystä kivestä on peräisin louhoksesta. Suunnitteluviranomainen sanoi kuitenkin, että he todennäköisesti suosittelevat hakemuksen hylkäämistä, koska kymmeniä puita pitäisi poistaa. Ehdotusten takana olevia tahoja on pyydetty harkitsemaan nähtävyyden sijoittamista kaupungin keskustaan, koska ei ole esitetty yksityiskohtaisia perusteluja sille, miksi sen on sijaittava louhoksella. Rubislawin louhos, yksi Euroopan suurimmista ihmisen tekemistä kuopista, suljettiin vuonna 1971. Sen katsotaan usein antaneen Aberdeenille sen Granite City -nimen.</w:t>
      </w:r>
    </w:p>
    <w:p>
      <w:r>
        <w:rPr>
          <w:b/>
        </w:rPr>
        <w:t xml:space="preserve">Yhteenveto</w:t>
      </w:r>
    </w:p>
    <w:p>
      <w:r>
        <w:t xml:space="preserve">Suunnitelmat monen miljoonan punnan vetonaulasta, jolla juhlistettaisiin Aberdeenin yhteyttä graniittiin, ovat vaarassa kaatua.</w:t>
      </w:r>
    </w:p>
    <w:p>
      <w:r>
        <w:rPr>
          <w:b/>
          <w:u w:val="single"/>
        </w:rPr>
        <w:t xml:space="preserve">Asiakirjan numero 25709</w:t>
      </w:r>
    </w:p>
    <w:p>
      <w:r>
        <w:t xml:space="preserve">Morfa Nefynin "tukehtuminen" tytön kuoleman johdosta tutkitaan vastausta</w:t>
      </w:r>
    </w:p>
    <w:p>
      <w:r>
        <w:t xml:space="preserve">Ensihoitajat hoitivat Jasmine Lapsleyn Morfa Nefynissä sijaitsevassa loma-asunnossa ennen kuin hänet lennätettiin sairaalaan. Luoteis-Walesin kuolinsyyntutkija Dewi Pritchard-Jones on käynnistänyt kuoleman tutkinnan. Welsh Ambulance Service kertoi, että ensiapuhenkilöstö saapui paikalle 16 minuutissa, mikä on kaksinkertainen määrä kahdeksan minuutin tavoitteeseen nähden. Se sanoi lausunnossaan: "Suhtaudumme tällaisiin tapauksiin hyvin vakavasti ja tutkimme olosuhteita varmistaaksemme, että ymmärrämme tarkalleen, mitä tapahtui. "Tässä vaiheessa voimme vahvistaa, että saimme tiistaina noin kello 20.30 puhelun Morfa Nefynissä sijaitsevasta lääketieteellisestä hätätilanteesta, joka arvioitiin ja luokiteltiin vakavaksi ja välittömästi hengenvaaralliseksi. "Lähimmät käytettävissä olevat resurssimme, kaksi yhteisön ensivasteyksikköä ja kaksi ambulanssia, osoitettiin välittömästi. "Sitten lähetimme RAF:n helikopterin ja ensihoitajan nopean toiminnan ajoneuvoon tarjoamaan tukea. "Odottaessaan avun saapumista potilashoitoryhmämme palveluksessa oleva jäsen suoritti elvytyksen pikkutytölle, joka myöhemmin kuljetettiin Ysbyty Gwyneddiin, jossa hänet traagisesti julistettiin kuolleeksi." Pohjois-Walesin poliisin mukaan Jasminen kuolemaa ei pidetä epäilyttävänä. Liverpoolin Alder Heyn lastensairaalassa on tehty ruumiinavaus. Tyttö ei ollut paikkakuntalainen, mutta hänen kotiosoitteestaan ei ole annettu tietoja.</w:t>
      </w:r>
    </w:p>
    <w:p>
      <w:r>
        <w:rPr>
          <w:b/>
        </w:rPr>
        <w:t xml:space="preserve">Yhteenveto</w:t>
      </w:r>
    </w:p>
    <w:p>
      <w:r>
        <w:t xml:space="preserve">Ambulanssipalvelu tutkii, miten se reagoi kuusivuotiaan tytön, jonka uskotaan tukehtuneen kuoliaaksi, kun hän oli lomalla perheensä kanssa Gwyneddissä.</w:t>
      </w:r>
    </w:p>
    <w:p>
      <w:r>
        <w:rPr>
          <w:b/>
          <w:u w:val="single"/>
        </w:rPr>
        <w:t xml:space="preserve">Asiakirjan numero 25710</w:t>
      </w:r>
    </w:p>
    <w:p>
      <w:r>
        <w:t xml:space="preserve">Bronglaisin sairaala: Sänkyjen määrä vähenee väliaikaisesti uudistuksessa</w:t>
      </w:r>
    </w:p>
    <w:p>
      <w:r>
        <w:t xml:space="preserve">Aberystwythissä sijaitsevan Bronglais Hospitalin 15 vuodepaikan Rheidol-osasto korvataan 10 vuodepaikan kliinisen päätöksenteon yksiköllä osana uutta A&amp;E-osastoa. Uudistukseen kuuluu myös uusi päiväkirurginen yksikkö, kaksi uutta leikkaussalia, lyhytaikaiskirurginen osasto ja synnytysyksikkö. Terveydenhuollon johtajien mukaan vuodepaikkojen määrän odotetaan palautuvan normaaliksi ensi vuonna. Hywel Dda Health Board sanoi, että kliinisten päätösten yksikössä olisi 10 vuodepaikkaa vuoden ajan, kun uusi A&amp;E-yksikkö avattiin ensi perjantaina. Virkamiesten mukaan määrä nousee 14 vuoteeseen, kun koko 38 miljoonan punnan kehitys on valmis vuonna 2014. Lautakunta sanoi kuitenkin, että sen yleisenä tavoitteena on hoitaa enemmän ihmisiä yhteisössä. Jeremy Brown, Ceredigionin terveyslautakunnan piirikunnan johtaja, sanoi: "Tämä on erittäin jännittävä kehitys Ceredigionin asukkaille, ja se auttaa meitä tarjoamaan heille maailmanluokan terveydenhuoltopalveluja". Hywel Dda sanoi, että vuonna 2008 julkistettu uusi kehitys varmisti Bronglaisin tulevaisuuden yleissairaalana. Sairaalassa on jo avattu uusi pysäköintialue osana hanketta.</w:t>
      </w:r>
    </w:p>
    <w:p>
      <w:r>
        <w:rPr>
          <w:b/>
        </w:rPr>
        <w:t xml:space="preserve">Yhteenveto</w:t>
      </w:r>
    </w:p>
    <w:p>
      <w:r>
        <w:t xml:space="preserve">Vuodepaikkoja vähennetään väliaikaisesti Walesin keskiosissa sijaitsevassa sairaalassa osana 38 miljoonan punnan kunnostushanketta.</w:t>
      </w:r>
    </w:p>
    <w:p>
      <w:r>
        <w:rPr>
          <w:b/>
          <w:u w:val="single"/>
        </w:rPr>
        <w:t xml:space="preserve">Asiakirjan numero 25711</w:t>
      </w:r>
    </w:p>
    <w:p>
      <w:r>
        <w:t xml:space="preserve">Kaksikymmentä Cavalier King Charles Spanielia varastettu Middle Rasenista</w:t>
      </w:r>
    </w:p>
    <w:p>
      <w:r>
        <w:t xml:space="preserve">Varkaat varastivat Cavalier King Charles Spanielit murtauduttuaan leikkuulaitteilla kenneliin Gainsborough Roadilla, Middle Rasenissa. Varkaus tapahtui jossain vaiheessa tiistain ja keskiviikkoaamun välisenä aikana kello 22:00 BST, poliisi kertoi. Suurin osa koirista on iältään yhdestä kuuteen vuotta ja kolme on narttuja. Rachel Nugent, koirien omistajan Maddie Cowlingin tytär, kertoi, että varkaus oli järkyttänyt kaikkia perheenjäseniä. "Olemme King Charles Cavalier -hulluja - emme ole koskaan tunteneet elämää ilman niitä", hän sanoi. "Se on vain tuhonnut meidät." Hän lisäsi: "Koirat olivat niin peloissaan, kun varkaat murtautuivat sisään, että ne olivat fyysisesti sairaita." Yksi koirista on lähes sokea ja toinen tarvitsee päivittäin lääkitystä. Myös ryöstössä varastetun nartun on määrä synnyttää pian, perhe kertoo. Perhe tarjoaa 5 000 punnan palkkion tiedoista, jotka johtavat koirien turvalliseen palauttamiseen. Poliisi pyytää kaikkia, joille on tarjottu jotakin koiraa myytäväksi, ottamaan yhteyttä poliisiin.</w:t>
      </w:r>
    </w:p>
    <w:p>
      <w:r>
        <w:rPr>
          <w:b/>
        </w:rPr>
        <w:t xml:space="preserve">Yhteenveto</w:t>
      </w:r>
    </w:p>
    <w:p>
      <w:r>
        <w:t xml:space="preserve">Lincolnshiren kylässä sijaitsevalta kasvattajalta on varastettu kaksikymmentä koiraa, mukaan lukien kantava narttu.</w:t>
      </w:r>
    </w:p>
    <w:p>
      <w:r>
        <w:rPr>
          <w:b/>
          <w:u w:val="single"/>
        </w:rPr>
        <w:t xml:space="preserve">Asiakirjan numero 25712</w:t>
      </w:r>
    </w:p>
    <w:p>
      <w:r>
        <w:t xml:space="preserve">"Kunnianhimoinen" Swansean kaupunkisopimus voisi olla "katalysaattori" alueelle.</w:t>
      </w:r>
    </w:p>
    <w:p>
      <w:r>
        <w:t xml:space="preserve">Kaupunginvaltuutetut kannattivat torstaina suunnitelmaa, joka voisi antaa 3,3 miljardin punnan piristysruiskeen alueen taloudelle. Swansea Bayn kaupunkialueella edistettäisiin digitaaliteknologiaa muun muassa terveydenhuollon ja energian alalla. Swansean yliopisto tekee parhaillaan tilastollista analyysia siitä, mitä sopimus voisi tuoda alueelle. Se uskoo, että se lisäisi alueen taloutta arviolta 3,3 miljardilla punnalla 15 vuoden aikana ja loisi yli 9 500 uutta työpaikkaa. Se uskoo, että koko alueelle voitaisiin luoda yhteensä noin 33 000 työpaikkaa, kun otetaan huomioon sivutoiminnot, uudelleensijoitukset, rakennustyöpaikat ja paikallisten toimittajien liiketoimintamahdollisuudet. Varakansleri Richard Daviesin mukaan hanke olisi "katalysaattori" laajemmalle taloudelle ja osoittaisi alueen "kunnianhimon". Hän lisäsi: "Maailmanlaajuisesti johtava tutkimuksemme, joka tehdään yhteistyössä teollisuuden kanssa, jatkaa kasvuaan, ja sillä on todellista vaikutusta." Suunnitelman takana olevat henkilöt vierailevat pian Lontoossa painostaakseen Yhdistyneen kuningaskunnan hallitusta hyväksymään suunnitelman. Raportit ovat menneet myös muille mukana oleville valtuustoille - Carmarthenshire, Neath Port Talbot ja Pembrokeshire - hyväksyntää varten.</w:t>
      </w:r>
    </w:p>
    <w:p>
      <w:r>
        <w:rPr>
          <w:b/>
        </w:rPr>
        <w:t xml:space="preserve">Yhteenveto</w:t>
      </w:r>
    </w:p>
    <w:p>
      <w:r>
        <w:t xml:space="preserve">Swansea Bay City Region -sopimuksen hyväksyminen olisi Swansean yliopiston mukaan "katalysaattori" ja osoitus alueen "kunnianhimosta".</w:t>
      </w:r>
    </w:p>
    <w:p>
      <w:r>
        <w:rPr>
          <w:b/>
          <w:u w:val="single"/>
        </w:rPr>
        <w:t xml:space="preserve">Asiakirjan numero 25713</w:t>
      </w:r>
    </w:p>
    <w:p>
      <w:r>
        <w:t xml:space="preserve">Aberdeenin yliopiston rehtorin 280 000 punnan eläkemaksun tarkastelu</w:t>
      </w:r>
    </w:p>
    <w:p>
      <w:r>
        <w:t xml:space="preserve">Professori Sir Ian Diamond ilmoitti jäävänsä eläkkeelle vuonna 2017. Hänen 12 kuukauden irtisanomisaikansa alkoi kuitenkin vasta viime vuoden heinäkuussa, jolloin hän tosiasiassa jätti tehtävänsä. Scottish Funding Council (SFC) tutkii parhaillaan maksua, jonka uskotaan olevan noin 280 000 puntaa ja joka kattaa viime vuoden. Value for money -professori Diamond ilmoitti elokuussa 2017 jäävänsä eläkkeelle vuonna 2010 aloittamastaan virasta. SFC:n mukaan yliopistot saavat julkisia varoja, ja niiden on noudatettava rahoille vastinetta koskevia vaatimuksia, ja tarkastelu tapahtuu yliopiston "täydessä yhteistyössä". Yliopiston uusi johtava kuvernööri Esther Roberton sanoi olevansa tyytyväinen tarkasteluun ja että yliopisto auttaa selvittämään professori Diamondin palvelussuhteen päättymisjärjestelyihin liittyvät tosiseikat. Prof. George Boyne otti rehtorin tehtävät vastaan viime vuoden elokuussa.</w:t>
      </w:r>
    </w:p>
    <w:p>
      <w:r>
        <w:rPr>
          <w:b/>
        </w:rPr>
        <w:t xml:space="preserve">Yhteenveto</w:t>
      </w:r>
    </w:p>
    <w:p>
      <w:r>
        <w:t xml:space="preserve">Aberdeenin yliopiston entiselle rehtorille maksettua kuusinumeroista summaa on ryhdytty tutkimaan.</w:t>
      </w:r>
    </w:p>
    <w:p>
      <w:r>
        <w:rPr>
          <w:b/>
          <w:u w:val="single"/>
        </w:rPr>
        <w:t xml:space="preserve">Asiakirjan numero 25714</w:t>
      </w:r>
    </w:p>
    <w:p>
      <w:r>
        <w:t xml:space="preserve">Bristolin tasa-arvoryhmä tuomitsee rasistisen hyökkäyksen pormestaria vastaan</w:t>
      </w:r>
    </w:p>
    <w:p>
      <w:r>
        <w:t xml:space="preserve">Bristolin pormestari Marvin Rees ja apulaispormestari Asher Craig saivat sähköpostiviestit sen jälkeen, kun he olivat hyväksyneet orjien korvaussuunnitelman. Bristolin rotujen tasa-arvokomitean (CORE) puheenjohtaja Olivette Otele on tuominnut hyökkäykset julkisesti. Hän sanoi seuraavaa: "En ole koskaan nähnyt, että tämä olisi voinut tapahtua: "Tätä ei pitäisi pitää yksittäisenä asiana ja nähdä kiihkeänä vihana vaalien alla." Rees sai yli 4 500 ja Craig lähes 2 000 rotuvihamielistä sähköpostiviestiä alle viikossa. Prof. Otele sanoi: "En ole koskaan nähnyt tällaista: "Britannian yhteisöihimme, myös omaan kaupunkiimme Bristoliin, juurtuneeseen rasismiin ei ole nopeaa ratkaisua. "Kehotamme vastuullisia viranomaisia toimimaan pikaisesti lain sanelemalla tavalla varmistaakseen, että tällaisiin ilkeisiin rasistisiin hyökkäyksiin syyllistyneitä kohdellaan asianmukaisesti." Craig sanoi, että sähköpostiviestejä on tullut "päivittäin" sen jälkeen, kun esitys hyväksyttiin 2. maaliskuuta. Avon ja Somersetin poliisi tutkii sähköposteja.</w:t>
      </w:r>
    </w:p>
    <w:p>
      <w:r>
        <w:rPr>
          <w:b/>
        </w:rPr>
        <w:t xml:space="preserve">Yhteenveto</w:t>
      </w:r>
    </w:p>
    <w:p>
      <w:r>
        <w:t xml:space="preserve">Tasa-arvoryhmä on sanonut, että rasismia ei voida "hyväksyä normiksi" sen jälkeen, kun neuvoston jäsenille lähetettiin rasistisia sähköposteja.</w:t>
      </w:r>
    </w:p>
    <w:p>
      <w:r>
        <w:rPr>
          <w:b/>
          <w:u w:val="single"/>
        </w:rPr>
        <w:t xml:space="preserve">Asiakirjan numero 25715</w:t>
      </w:r>
    </w:p>
    <w:p>
      <w:r>
        <w:t xml:space="preserve">Nottinghamshiren vankilan työntekijä "sulki silmänsä" huumeilta</w:t>
      </w:r>
    </w:p>
    <w:p>
      <w:r>
        <w:t xml:space="preserve">James Smith, 22, Kingsmeadista, Retfordista, joka työskenteli HMP Ranbyssä, sai vuoden vankeusrangaistuksen. Nottingham Crown Court kuuli, että hänelle maksettiin satoja puntia siitä, että hän jätti huumeiden toimittamisen huomiotta vanki Luke Carlislelle, joka työskenteli hänen kanssaan vankilan vaatekaupassa. Carlisle, 29, sai kaksi vuotta vankeutta. Huomattavia määriä käteistä Oikeus kuuli, ettei Smith tehnyt mitään estääkseen Carlislea ottamasta huumetoimituksia vastaan ja jakamasta niitä vankilassa. Kaksikko pidätettiin 26. huhtikuuta 2012. Kolmannen miehen, Nelson Neishin, Laindon Roadilta Manchesterista, todettiin olevan maksujen takana. Nottinghamshiren poliisit pidättivät hänet 9. lokakuuta 2012. Poliisin mukaan hänellä oli hallussaan huumeita ja huomattavia määriä käteistä rahaa. Neish sai 18 kuukauden vankeusrangaistuksen. Kaikki kolme miestä tunnustivat syyllisyytensä salaliittoon kiellettyjen tavaroiden toimittamiseksi vankilassa 20. maaliskuuta 2012 ja 18. huhtikuuta 2012 välisenä aikana. Neish tunnusti myös syyllisyytensä C-luokan huumausaineiden hallussapitoon tarkoituksenaan toimittaa niitä. Smith oli aiemmin tunnustanut syyllisyytensä väärinkäytöksiin. Komisario Rob McKinnell Nottinghamshiren poliisista sanoi: "Kenen tahansa, joka syyllistyy huumeiden toimittamiseen vankilaan, ei pitäisi työskennellä siinä harhakäsityksessä, että sitä ei huomata, ilmoiteta tai tutkita."</w:t>
      </w:r>
    </w:p>
    <w:p>
      <w:r>
        <w:rPr>
          <w:b/>
        </w:rPr>
        <w:t xml:space="preserve">Yhteenveto</w:t>
      </w:r>
    </w:p>
    <w:p>
      <w:r>
        <w:t xml:space="preserve">Nottinghamshiren vankilan tukihenkilölle maksettiin siitä, että hän "sulki silmänsä" vangeille jaettavilta huumepaketeilta, kuten oikeus on kuullut.</w:t>
      </w:r>
    </w:p>
    <w:p>
      <w:r>
        <w:rPr>
          <w:b/>
          <w:u w:val="single"/>
        </w:rPr>
        <w:t xml:space="preserve">Asiakirjan numero 25716</w:t>
      </w:r>
    </w:p>
    <w:p>
      <w:r>
        <w:t xml:space="preserve">AI tuomitsee LTTE:n "ihmiskilveksi".</w:t>
      </w:r>
    </w:p>
    <w:p>
      <w:r>
        <w:t xml:space="preserve">AI:n Sri Lankan tutkija Yolanda Foster sanoi, että on tapauksia, joissa militantit ovat pakottaneet ihmisiä jäämään kapinallisten hallitsemille alueille yrittäessään vaikeuttaa armeijan operaatioita. "Tiikerit pitävät heitä vaarassa, eikä hallitus tee tarpeeksi varmistaakseen, että he saavat välttämätöntä apua", hän sanoi. Amnesty on syyttänyt Sri Lankan pitkäaikaisen konfliktin molempia osapuolia siitä, että ne vaarantavat tarkoituksellisesti siviilejä sotilaallisten tavoitteiden saavuttamiseksi. Lähes 70 000 ihmistä on joutunut siirtymään kotiseudultaan hallituksen joukkojen ilmapommitusten ja tykistöiskujen vuoksi Mullaitivussa ja Kilinochchissa, se sanoi. "Riippumattomien kansainvälisten tarkkailijoiden puuttuessa Sri Lankan siviilejä ei suojella ja he ovat kahden joukon armoilla, joilla on pitkä historia väärinkäytöksistä", Foster lisäsi. Ihmisoikeusryhmä kehotti molempia osapuolia sallimaan siviilien siirtymisen turvallisemmille alueille ja humanitaarisen avun saamisen. Torstaina Punaisen Ristin kansainvälinen komitea kertoi, että kymmenet tuhannet ihmiset ovat joutuneet siirtymään kotiseudultaan Sri Lankan pohjoisosan viimeaikaisten taistelujen seurauksena.</w:t>
      </w:r>
    </w:p>
    <w:p>
      <w:r>
        <w:rPr>
          <w:b/>
        </w:rPr>
        <w:t xml:space="preserve">Yhteenveto</w:t>
      </w:r>
    </w:p>
    <w:p>
      <w:r>
        <w:t xml:space="preserve">Ihmisoikeusjärjestö Amnesty Internationalin mukaan Sri Lankan tamilitiikerikapinalliset rikkovat kansainvälistä oikeutta käyttämällä siviilejä puskurina hallituksen joukkoja vastaan.</w:t>
      </w:r>
    </w:p>
    <w:p>
      <w:r>
        <w:rPr>
          <w:b/>
          <w:u w:val="single"/>
        </w:rPr>
        <w:t xml:space="preserve">Asiakirjan numero 25717</w:t>
      </w:r>
    </w:p>
    <w:p>
      <w:r>
        <w:t xml:space="preserve">Horisontti: 2 000 punnan apurahat uusien walesilaisten musiikkilahjakkuuksien tukemiseen</w:t>
      </w:r>
    </w:p>
    <w:p>
      <w:r>
        <w:t xml:space="preserve">Kaksivuotisen Launchpad-rahaston tavoitteena on auttaa enintään 50:tä Walesissa toimivaa taiteilijaa, jotka kirjoittavat, tuottavat ja esittävät alkuperäistä nykyaikaista populaarimusiikkia. Rahasto on osa Horizons-ohjelmaa, jolla pyritään kehittämään uusia nousevia musiikkilahjakkuuksia. Vuoden 2014 hakemukset sulkeutuvat keskiyöllä marraskuussa 2014. Rahaston hakijoiden on täytynyt esittää musiikkiaan BBC Radio Cymru- tai BBC Radio Wales -ohjelmissa. Horizons-hankkeen projektipäällikkö Bethan Elfyn sanoi: "Haluamme kuulla yhtyeistä ja artisteista, jotka ovat vasta aloittamassa uraansa ja jotka tarvitsevat hieman tukea. "Kyse voi olla siitä, että artistilla on mahdollisuus kiertueeseen, mutta hän ei pysty maksamaan pakettiauton kustannuksia, tai että hän on saanut positiivista palautetta demostaan, mutta haluaa levyttää ammattimaisesti. Auttava käsi "Launchpad-rahasto on täällä auttamassa sinua." Lisa Matthews Walesin taidetoimikunnasta lisäsi: "Juuri nyt walesilaisen musiikin suosiossa on todellinen buumi, ja tämä kumppanuus BBC Walesin kanssa osoittaa sitoutumisemme taiteellisen huippuosaamisen tukemiseen kaikkialla Walesissa. "Launchpad-rahasto auttaa lahjakkaita yhtyeitä ja taiteilijoita edistämään uraansa tarjoamalla heille elintärkeää rahoitusta." BBC Cymru Wales ja Arts Council of Wales yhdistivät maaliskuussa voimansa etsiäkseen 12 uutta taiteilijaa, joita tukea seuraavan vuoden aikana osana Horizons-ohjelmaa. Yli 300 hakijaa haki paikkaa hankkeessa, ja huhtikuussa valittiin 12 taiteilijaa.</w:t>
      </w:r>
    </w:p>
    <w:p>
      <w:r>
        <w:rPr>
          <w:b/>
        </w:rPr>
        <w:t xml:space="preserve">Yhteenveto</w:t>
      </w:r>
    </w:p>
    <w:p>
      <w:r>
        <w:t xml:space="preserve">Walesissa toimiville yhtyeille ja taiteilijoille tarjotaan jopa 2 000 punnan suuruisia avustuksia BBC Walesin ja Walesin taideneuvoston (Arts Council of Wales) välisen lahjakkuuksia edistävän kumppanuuden puitteissa.</w:t>
      </w:r>
    </w:p>
    <w:p>
      <w:r>
        <w:rPr>
          <w:b/>
          <w:u w:val="single"/>
        </w:rPr>
        <w:t xml:space="preserve">Asiakirjan numero 25718</w:t>
      </w:r>
    </w:p>
    <w:p>
      <w:r>
        <w:t xml:space="preserve">Hillsborough: Faneille tatuointeja uhrien kunniaksi</w:t>
      </w:r>
    </w:p>
    <w:p>
      <w:r>
        <w:t xml:space="preserve">Fanit jonottivat Anfieldin Breck Roadilla sijaitsevan Royal Ink -tatuointistudion ulkopuolella saadakseen erikoistatuointeja. Kampanjoijat keräävät varoja asianajokuluja varten, sillä keskiviikkona tuomareiden on määrä käsitellä hakemus kuolemansyyntutkinnan tuomioiden kumoamiseksi. Lauantaina 12 fania suoritti 96 mailin hyväntekeväisyyskävelyn ja keräsi 15 000 puntaa. Steven Kelly, jonka veli Michael kuoli Hillsborough'ssa, oli yksi niistä, jotka ottivat tatuoinnin, ja Liverpool FC:n pelaaja Martin Skrtel auttoi perjantaina aloittamaan yhden suuremmista tatuoinneista, Barry Nichollsin. Nicholls sanoi: "Se on erittäin hyvä asia, ja se osoittaa perheille, että kaikki tukevat heitä".</w:t>
      </w:r>
    </w:p>
    <w:p>
      <w:r>
        <w:rPr>
          <w:b/>
        </w:rPr>
        <w:t xml:space="preserve">Yhteenveto</w:t>
      </w:r>
    </w:p>
    <w:p>
      <w:r>
        <w:t xml:space="preserve">Yhdeksänkymmentäkuusi Liverpoolin jalkapallofania on tatuoitu 96 Hillsborough'n uhrin muistoksi ja varojen keräämiseksi heidän perheilleen.</w:t>
      </w:r>
    </w:p>
    <w:p>
      <w:r>
        <w:rPr>
          <w:b/>
          <w:u w:val="single"/>
        </w:rPr>
        <w:t xml:space="preserve">Asiakirjan numero 25719</w:t>
      </w:r>
    </w:p>
    <w:p>
      <w:r>
        <w:t xml:space="preserve">YK:n suurlähettiläs vaimot rauhanpyynnössä Syyrian Asma Assadille</w:t>
      </w:r>
    </w:p>
    <w:p>
      <w:r>
        <w:t xml:space="preserve">YouTubessa julkaistussa elokuvassa pyydetään Asma Assadia kehottamaan aviomiestään Bashar al-Assadia lopettamaan väkivaltaiset sortotoimet. Siinä on vastakkain lumoavia kuvia hänen ylellisestä elämäntyylistään ja graafisia kuvia kuolleista ja loukkaantuneista syyrialaislapsista. Huberta von Voss Wittig ja Sheila Lyall Grant sanovat, että video tehtiin heidän omasta aloitteestaan. Neliminuuttinen video on osoitettu suoraan rouva Assadille, jota kutsutaan koko ajan nimellä "Asma". Se sisältää eksplisiittistä kuvamateriaalia loukkaantuneista ja kuolevista lapsista, ja siinä kerrotaan, että "nämä lapset voisivat kaikki olla sinun lapsiasi". Siinä kehotetaan rouva Assadia "puolustamaan rauhaa" ja kysytään "mitä sinulle on tapahtunut, Asma?". Elokuvassa kehotetaan katsojia allekirjoittamaan verkkokirje, jossa rouva Assadia pyydetään toimimaan väkivallan lopettamiseksi Syyriassa. Kansainvälinen imago Asma Assad on syntynyt ja saanut koulutuksen Yhdistyneessä kuningaskunnassa, ja länsimaiset tiedotusvälineet ovat usein kuvanneet häntä myönteisesti. Ennen Syyrian kansannousun alkamista maaliskuussa 2011 Asma Assad auttoi edistämään miehensä hallituksen kansainvälistä imagoa, ja hänestä tehtiin imartelevia profiileja muotilehtiin ja sanomalehtiin. Helmikuussa 2012 brittiläinen Guardian-sanomalehti julkaisi kuitenkin sähköpostiviestejä, joiden se sanoi olevan peräisin Assadien yksityistileiltä. Niistä kävi ilmeisesti ilmi, että ensimmäinen nainen shoppaili verkossa kalliita design-kenkiä ja koruja, mittatilaustyönä tehtyjä huonekaluja ja muita ylellisyystavaroita samaan aikaan, kun väkivaltaisuudet Syyriassa kiihtyivät. YK:n arvion mukaan väkivaltaisuuksissa on tähän mennessä kuollut yli 9 000 ihmistä.</w:t>
      </w:r>
    </w:p>
    <w:p>
      <w:r>
        <w:rPr>
          <w:b/>
        </w:rPr>
        <w:t xml:space="preserve">Yhteenveto</w:t>
      </w:r>
    </w:p>
    <w:p>
      <w:r>
        <w:t xml:space="preserve">Saksan ja Ison-Britannian YK-suurlähettiläiden vaimot ovat julkaisseet videon, jossa kehotetaan Syyrian presidenttiä auttamaan maansa verenvuodatuksen lopettamisessa.</w:t>
      </w:r>
    </w:p>
    <w:p>
      <w:r>
        <w:rPr>
          <w:b/>
          <w:u w:val="single"/>
        </w:rPr>
        <w:t xml:space="preserve">Asiakirjan numero 25720</w:t>
      </w:r>
    </w:p>
    <w:p>
      <w:r>
        <w:t xml:space="preserve">Iran: Kiipeilijöitä kuolee lumimyrskyssä ja lumivyöryssä</w:t>
      </w:r>
    </w:p>
    <w:p>
      <w:r>
        <w:t xml:space="preserve">Pääkaupungin yllä kohoava Alborzin vuoristo on kiipeilijöiden ja hiihtäjien suosiossa, mutta viime päivinä sää on ollut petollinen. Punainen Puolikuu on lähettänyt paikalle 20 ryhmää, jotka ovat pelastaneet 14 kiipeilijää, mutta ainakin seitsemän muuta on kateissa. Etsintäoperaatio jouduttiin keskeyttämään yöllä, ja sen odotetaan nyt jatkuvan sunnuntaiaamuna. Kuolleiden joukossa on poliittinen aktivisti, akateemikko, lääkäri ja vuorikiipeilykouluttaja. Jossain vaiheessa perjantaina noin 100 ihmistä oli jumissa korkealla hiihtokeskuksessa, kun köysirata hajosi. Aiemmin oli varoitettu huonosta säästä ja mahdollisista lumivyöryistä. Sosiaalisessa mediassa jotkut ihmiset ilmoittivat GPS-järjestelmien toimintahäiriöistä, joihin kiipeilijät ovat vuoristossa riippuvaisia. On kuitenkin epäselvää, vaikuttivatko lumimyrskyt ja lumivyöryt niihin.</w:t>
      </w:r>
    </w:p>
    <w:p>
      <w:r>
        <w:rPr>
          <w:b/>
        </w:rPr>
        <w:t xml:space="preserve">Yhteenveto</w:t>
      </w:r>
    </w:p>
    <w:p>
      <w:r>
        <w:t xml:space="preserve">Ainakin 10 vuorikiipeilijää on kuollut Iranissa Teheranin pohjoispuolella sijaitsevilla vuorilla lumivyöryssä ja lumimyrskyissä, kertovat viranomaiset.</w:t>
      </w:r>
    </w:p>
    <w:p>
      <w:r>
        <w:rPr>
          <w:b/>
          <w:u w:val="single"/>
        </w:rPr>
        <w:t xml:space="preserve">Asiakirjan numero 25721</w:t>
      </w:r>
    </w:p>
    <w:p>
      <w:r>
        <w:t xml:space="preserve">Epäjärjestys Sunderlandin voitettua Newcastle Unitedin</w:t>
      </w:r>
    </w:p>
    <w:p>
      <w:r>
        <w:t xml:space="preserve">Pulloja heitettiin ja roskiksia sytytettiin tuleen, kun ratsastavat poliisit yrittivät siirtää väkijoukkoja taaksepäin, jotta vierailevat fanit saatettaisiin metroon ja junayhteyksiin. Northumbrian poliisin mukaan pelin aikana tehtiin 29 pidätystä. Tiedottajan mukaan poliisit tutkivat kaupungin keskustan valvontakamerakuvaa tunnistaakseen rettelöitsijät. Metroliikenne häiriintyi, kun poliisi palautti järjestyksen. British Transport Police -poliisin tiedottajan mukaan kolme poliisia loukkaantui, ja Northumbrian poliisin mukaan yksi poliisi loukkaantui. Kenenkään poliisin ei uskota loukkaantuneen vakavasti. Poliisin mukaan virallisilla linja-autoilla matkustaneet Sunderlandin fanit olivat palanneet turvallisesti Wearsideen. Faneja oli varoitettu ennen peliä, että mahdollisiin välikohtauksiin puututtaisiin tiukasti. Sunderlandin voitto oli ensimmäinen Tynesidellä lähes 13 vuoteen.</w:t>
      </w:r>
    </w:p>
    <w:p>
      <w:r>
        <w:rPr>
          <w:b/>
        </w:rPr>
        <w:t xml:space="preserve">Yhteenveto</w:t>
      </w:r>
    </w:p>
    <w:p>
      <w:r>
        <w:t xml:space="preserve">Neljä poliisia loukkaantui, kun Newcastlessa puhkesi levottomuuksia Sunderlandin voitettua Newcastle Unitedin 3-0 St James' Parkilla.</w:t>
      </w:r>
    </w:p>
    <w:p>
      <w:r>
        <w:rPr>
          <w:b/>
          <w:u w:val="single"/>
        </w:rPr>
        <w:t xml:space="preserve">Asiakirjan numero 25722</w:t>
      </w:r>
    </w:p>
    <w:p>
      <w:r>
        <w:t xml:space="preserve">Coronavirus: Covid-19:n kuolemantapaukset: Kenian lääkäreiden raivoa</w:t>
      </w:r>
    </w:p>
    <w:p>
      <w:r>
        <w:t xml:space="preserve">He kaikki kuolivat 24 tunnin aikana, vaikka on epäselvää, olivatko he olleet kosketuksissa koronaviruspotilaiden kanssa. Lakkotoimilla uhkaava liitto haluaa, että kaikki terveydenhuollon työntekijät saavat henkilönsuojaimet ja kattavan sairausvakuutuksen. Kenia on raportoinut 1 239 Covid-19-kuolemantapauksesta maaliskuun ensimmäisen tapauksen jälkeen. Kenian lääkäreiden, farmaseuttien ja lääkäreiden liiton mukaan kolmekymmentä terveydenhuollon työntekijää, mukaan lukien 10 erikoislääkäriä, on tähän mennessä kuollut Covid-19-virukseen. "Jäsenemme ovat työskennelleet äärimmäisen vaikeissa, kuluttavissa, vaarallisissa ja vahingollisissa työympäristöissä", liitto totesi lausunnossaan, jossa se antoi hallitukselle 21 päivän lakkoilmoituksen. Liiton vt. pääsihteeri Mwachonda Chibanzi sanoi, että he eivät lopeta lakkoa ennen kuin kaikki heidän vaatimuksensa, joihin kuuluu myös lääkärien palkkaaminen, on täytetty. "Olemme käytettävissä mihin tahansa tehtävään näiden kolmen viikon aikana, ja jos emme pysty siihen, meillä ei ole muuta vaihtoehtoa kuin kerätä jäseniämme koko maan kattavaan lakkoon", Mwachonda sanoi. Terveysministeri Mutahi Kagwe sanoi, että maanantaina järjestetään kokous, jossa keskustellaan Covid-19-tartuntojen lisääntymisestä maassa ja terveydenhuollon työntekijöiden keskuudessa. Keniassa on 7 333 rekisteröityä lääkäriä, jotka palvelevat 46 miljoonan asukkaan väestöä.</w:t>
      </w:r>
    </w:p>
    <w:p>
      <w:r>
        <w:rPr>
          <w:b/>
        </w:rPr>
        <w:t xml:space="preserve">Yhteenveto</w:t>
      </w:r>
    </w:p>
    <w:p>
      <w:r>
        <w:t xml:space="preserve">Kenian lääkäriliitto on syyttänyt hallitusta siitä, että se ei suojele Covid-19-potilaita hoitavia terveydenhuollon työntekijöitä neljän lääkärin kuoltua viime viikolla.</w:t>
      </w:r>
    </w:p>
    <w:p>
      <w:r>
        <w:rPr>
          <w:b/>
          <w:u w:val="single"/>
        </w:rPr>
        <w:t xml:space="preserve">Asiakirjan numero 25723</w:t>
      </w:r>
    </w:p>
    <w:p>
      <w:r>
        <w:t xml:space="preserve">Jerseyn poliitikot vaalilautakuntaan</w:t>
      </w:r>
    </w:p>
    <w:p>
      <w:r>
        <w:t xml:space="preserve">Lähes neljä tuntia kestäneen keskustelun jälkeen poliitikot äänestivät St Saviourin varavaltuutetun Roy le Herissierin tarkistusta vastaan, jolla heidät suljettiin pois uudistusryhmästä. Varavaltuutettu le Herissier halusi pitää jäsenet poissa valiokunnasta, jotta se olisi todella riippumaton. Hän hävisi keskustelun, kun 25 jäsentä äänesti muutosta vastaan ja 22 puolesta. Valtioiden jäsenet palaavat istuntosaliin keskiviikkona jatkamaan keskustelua vaalilautakunnasta. He aloittavat keskustelun varapuhemies le Herissierin tarkistuksen toisesta osasta, jolla lisätään komission toimeksiantoon viittausalueita. Komission odotetaan jo nyt tarkastelevan jäsenluokkia, vaalipiirejä ja mandaatteja, valtioiden jäsenten lukumäärää ja toimikausia. Varapuheenjohtaja le Herissier haluaa myös, että komissio tarkastelee vaaliprosessin toimintoja ja äänestysjärjestelmiä.</w:t>
      </w:r>
    </w:p>
    <w:p>
      <w:r>
        <w:rPr>
          <w:b/>
        </w:rPr>
        <w:t xml:space="preserve">Yhteenveto</w:t>
      </w:r>
    </w:p>
    <w:p>
      <w:r>
        <w:t xml:space="preserve">Osavaltioiden jäsenet saavat olla mukana Jerseyn uudessa vaalilautakunnassa, kun se on perustettu ja toiminnassa.</w:t>
      </w:r>
    </w:p>
    <w:p>
      <w:r>
        <w:rPr>
          <w:b/>
          <w:u w:val="single"/>
        </w:rPr>
        <w:t xml:space="preserve">Asiakirjan numero 25724</w:t>
      </w:r>
    </w:p>
    <w:p>
      <w:r>
        <w:t xml:space="preserve">Yleisö pääsee tutustumaan Rubislawin louhoksen suunnitelmiin Aberdeenissa.</w:t>
      </w:r>
    </w:p>
    <w:p>
      <w:r>
        <w:t xml:space="preserve">Vuonna 1971 suljettu louhos louhittiin miljoonia tonneja graniittia, ja sen ansiosta Aberdeen sai nimensä Granite City. Kanadalainen rakennuttaja Carttera oli aiemmin hylännyt 300 kiinteistöä koskevat ehdotukset. Uusia suunnitelmia koskeva julkinen kuulemistilaisuus järjestetään Treetops-hotellissa Springfield Roadilla keskiviikkona kello 12-19. Tapahtuma on seurausta siitä, että Aurora Planning on toimittanut Aberdeenin kaupunginvaltuustolle Cartteran puolesta hakemusilmoituksen asuntojen, kuntosalin, juhlasalin, julkisen bistron ja kävelykadun rakentamisesta. Ehdotettu kehitys kestäisi arviolta kaksi vuotta.</w:t>
      </w:r>
    </w:p>
    <w:p>
      <w:r>
        <w:rPr>
          <w:b/>
        </w:rPr>
        <w:t xml:space="preserve">Yhteenveto</w:t>
      </w:r>
    </w:p>
    <w:p>
      <w:r>
        <w:t xml:space="preserve">Aberdeenin historialliselle Rubislaw-kivilouhokselle rakennettavista 250 asunnon uusista suunnitelmista järjestetään julkinen kuuleminen.</w:t>
      </w:r>
    </w:p>
    <w:p>
      <w:r>
        <w:rPr>
          <w:b/>
          <w:u w:val="single"/>
        </w:rPr>
        <w:t xml:space="preserve">Asiakirjan numero 25725</w:t>
      </w:r>
    </w:p>
    <w:p>
      <w:r>
        <w:t xml:space="preserve">Burnley General Hospital on £ 9m hallituksen sysäys kiireelliseen hoitoon</w:t>
      </w:r>
    </w:p>
    <w:p>
      <w:r>
        <w:t xml:space="preserve">Hallitus ilmoitti rahoittavansa Burnley General Hospitalin kiireellisen hoidon yksikön parantamista. Terveysministeri Andrew Lansley sanoi, että "se osoittaa sitoutumista siihen, että Burnleyn asukkaat saavat parhaat mahdolliset palvelut". Burnleyn kansanedustaja Gordon Birtwistle oli tyytyväinen investointeihin sairaalaan. Lansley myönsi, että erikoispalveluja, kuten traumapalveluja ja sydänkohtausten ja aivohalvausten hoitoa, ei tarjota yksikössä. Hän sanoi myös, ettei hän voi sitoutua siihen, että onnettomuus- ja hätäpalvelut palaisivat Burnleyhin. "Hoitakaa enemmän ihmisiä" Liberaalidemokraattien kansanedustaja Birtwistle, joka johti kampanjaa päivystysosaston menettämistä vastaan, sanoi, että tämä oli silti hyvä uutinen. "Yhdeksänkymmentä prosenttia Burnleyn asukkaiden kiireellisistä tarpeista hoidetaan nyt upouudessa 9 miljoonan punnan yksikössä Burnleyssä", hän sanoi. "Se tarkoittaa, että Burnley saa hätäkeskuksen takaisin toisella nimellä", hän sanoi. "Kyse ei ole siitä, mikä yksikön nimi on. Sen sijaan kyse on sairaalassa tarjottavien palvelujen määrästä ja laadusta", hän sanoi. "Tällä investoinnilla Burnley pystyy hoitamaan paljon enemmän ihmisiä, ja parhaillaan käydään keskusteluja uuden keskuksen tarjoamien palvelujen laajuudesta", hän lisäsi. Burnley General Hospitalia hallinnoi East Lancashire Hospitals NHS Trust.</w:t>
      </w:r>
    </w:p>
    <w:p>
      <w:r>
        <w:rPr>
          <w:b/>
        </w:rPr>
        <w:t xml:space="preserve">Yhteenveto</w:t>
      </w:r>
    </w:p>
    <w:p>
      <w:r>
        <w:t xml:space="preserve">Lancashiressa sijaitseva sairaala, joka menetti onnettomuus- ja päivystysosastonsa vuonna 2007, saa 9 miljoonaa puntaa kiireellisen hoidon tilojen parantamiseen.</w:t>
      </w:r>
    </w:p>
    <w:p>
      <w:r>
        <w:rPr>
          <w:b/>
          <w:u w:val="single"/>
        </w:rPr>
        <w:t xml:space="preserve">Asiakirjan numero 25726</w:t>
      </w:r>
    </w:p>
    <w:p>
      <w:r>
        <w:t xml:space="preserve">Covid: Lontoon surffaajat käännytettiin takaisin Devonista</w:t>
      </w:r>
    </w:p>
    <w:p>
      <w:r>
        <w:t xml:space="preserve">Devonin ja Cornwallin poliisi kertoi, että ne löydettiin pysäköitynä Saunton Sandsin yläpuolella olevalta sivukujalta noin klo 03.00 GMT, ja niille määrättiin sakko lukitussääntöjen rikkomisesta. Virkailijat twiittasivat, että on "uskomatonta", että he ajoivat noin 322 kilometriä (200 mailia) "surffaamaan". Aiemmin tällä viikolla kaksi Midlandsista kotoisin olevaa miestä löydettiin Brixhamista, Devonista. ajettuaan sinne. Molemmissa tapauksissa rikoksentekijät saivat sakot, koska he olivat rikkoneet koronavirussääntöjä, joiden mukaan liikunta olisi toteutettava paikallisesti. Sauntonin tapausta tutkineet virkamiehet totesivat, että "valtaosa" ihmisistä noudattaa ohjeita, ja lisäsivät, että "sille vähemmistölle, joka rikkoo niitä räikeästi, olemme liikkeellä". Seuraa BBC News South West -uutisia Twitterissä, Facebookissa ja Instagramissa. Lähetä juttuideoita osoitteeseen spotlight@bbc.co.uk. Aiheeseen liittyvät Internet-linkit Devonin ja Cornwallin poliisi</w:t>
      </w:r>
    </w:p>
    <w:p>
      <w:r>
        <w:rPr>
          <w:b/>
        </w:rPr>
        <w:t xml:space="preserve">Yhteenveto</w:t>
      </w:r>
    </w:p>
    <w:p>
      <w:r>
        <w:t xml:space="preserve">Poliisi on käännyttänyt surffaajat, jotka olivat pysäköidyssä matkailuautossa ajaneet Lontoosta rannalle Devonissa.</w:t>
      </w:r>
    </w:p>
    <w:p>
      <w:r>
        <w:rPr>
          <w:b/>
          <w:u w:val="single"/>
        </w:rPr>
        <w:t xml:space="preserve">Asiakirjan numero 25727</w:t>
      </w:r>
    </w:p>
    <w:p>
      <w:r>
        <w:t xml:space="preserve">Naton Joint Warrior -harjoitus alkaa Skotlannin edustalla</w:t>
      </w:r>
    </w:p>
    <w:p>
      <w:r>
        <w:t xml:space="preserve">Joint Warrior järjestetään kahdesti vuodessa - keväällä ja syksyllä. Tämän vuoden toiseen harjoitukseen osallistuu sotalaivoja Euroopan merivoimista sekä Yhdysvaltojen ja Kanadan laivastoista. Monet aluksista, muun muassa brittiläinen onnettomuusalus RFA Argus, kokoontuivat Clydeen ennen Joint Warriorin alkamista lauantaina. Kanadan, Ranskan, Norjan, Ison-Britannian ja Yhdysvaltojen ilma-alukset lentävät 12. lokakuuta asti kestävän harjoituksen aikana RAF Lossiemouthista Morayssa ja HMS Gannetista Prestwickissä Ayrshiressä. Mukana on myös Naton armeijan henkilöstöä. Harjoituksessa testataan taistelukentän ja terrorismin vastaisia taktiikoita sekä harjoitellaan salakuljetuksen vastaisia operaatioita ja humanitaarisia tehtäviä. Joint Warrior on päällekkäinen toisen Nato-harjoituksen, Formidable Shieldin, kanssa, joka keskittyy läntisen saaren Hebrides Rangeen.</w:t>
      </w:r>
    </w:p>
    <w:p>
      <w:r>
        <w:rPr>
          <w:b/>
        </w:rPr>
        <w:t xml:space="preserve">Yhteenveto</w:t>
      </w:r>
    </w:p>
    <w:p>
      <w:r>
        <w:t xml:space="preserve">Yksi Naton suurimmista eurooppalaisista sotaharjoituksista on käynnissä Skotlannin rannikolla.</w:t>
      </w:r>
    </w:p>
    <w:p>
      <w:r>
        <w:rPr>
          <w:b/>
          <w:u w:val="single"/>
        </w:rPr>
        <w:t xml:space="preserve">Asiakirjan numero 25728</w:t>
      </w:r>
    </w:p>
    <w:p>
      <w:r>
        <w:t xml:space="preserve">Lontoon ja Brightonin väliset junat jatkuvat tulipalon jälkeen</w:t>
      </w:r>
    </w:p>
    <w:p>
      <w:r>
        <w:t xml:space="preserve">Gatwickin lentoasemalle ja eri puolille Sussexia liikennöivät junat peruttiin tai myöhästyivät Preston Parkin alueella Brightonissa perjantaina sattuneen tulipalon vuoksi. Pääradan liikennöintiä keskeytettiin tai korvattiin busseilla koko viikonlopun ajan. Maanantaina Southernin junat Seafordista Newhavenin satamaan korvattiin busseilla sähkövian vuoksi. Southernin mukaan se sai Preston Parkin signalointijärjestelmän testauksen valmiiksi ajoissa, jotta se pystyi liikennöimään jouluaattona mainostamansa palvelun. Se ilmoitti, että viimeiset lähdöt ovat noin klo 21.00 GMT, eikä joulupäivänä liikennöi yhtään junaa. Brightonin pääradan ja Gatwick Expressin reiteillä liikennöidään 26. joulukuuta erikoisliikennettä, mutta muita junia ei liikennöidä. Southeastern ilmoitti, että sen viimeiset junat lähtevät Lontoon terminaaleista jouluaattona noin kello 20.00 GMT, eikä joulupäivänä tai 26. joulukuuta liikennöidä muuta kuin Kentin Ashfordin ja St Pancrasin välisellä suurnopeuslinjalla.</w:t>
      </w:r>
    </w:p>
    <w:p>
      <w:r>
        <w:rPr>
          <w:b/>
        </w:rPr>
        <w:t xml:space="preserve">Yhteenveto</w:t>
      </w:r>
    </w:p>
    <w:p>
      <w:r>
        <w:t xml:space="preserve">Brightonin ja Lontoon välisellä junayhteydellä on normaali jouluaikataulu sen jälkeen, kun sähköpalon aiheuttamat korjaustyöt oli tehty.</w:t>
      </w:r>
    </w:p>
    <w:p>
      <w:r>
        <w:rPr>
          <w:b/>
          <w:u w:val="single"/>
        </w:rPr>
        <w:t xml:space="preserve">Asiakirjan numero 25729</w:t>
      </w:r>
    </w:p>
    <w:p>
      <w:r>
        <w:t xml:space="preserve">Walesin itsenäisyysmielenosoitus kerää suuria väkijoukkoja Cardiffiin</w:t>
      </w:r>
    </w:p>
    <w:p>
      <w:r>
        <w:t xml:space="preserve">Plaid Cymru -puolueen johtaja Adam Price sanoi ennen tilaisuutta, että ihmiset ovat "heräämässä" ajatukseen, että itsenäisyys on normaalia. Hän lisäsi: "Vuorovesi on kääntymässä, marssit kasvavat ja äänet ovat kovempia". Kampanjoijat kokoontuivat kaupungintalon ulkopuolelle ennen kuin he marssivat Cardiffin läpi. Eräs marssija kertoi BBC Walesille, että hänen arvionsa mukaan mielenosoituksessa oli "noin kaksituhatta ihmistä". Price mainitsi itsenäisyyttä kannattavien ruohonjuuritason ryhmien syntymisen merkkinä siitä, että asenteet ovat muuttumassa. AUOB:n Llywelyn ap Gwilym sanoi olevansa iloinen osallistujamäärästä ja toivoi, että se olisi ensimmäinen marssi koko Walesissa. Hän sanoi: "Kyse on siitä, että ihmiset saadaan ulos kaduille, pois sosiaalisesta mediasta ja että keskustelu itsenäisyydestä saadaan osaksi valtavirtaa."</w:t>
      </w:r>
    </w:p>
    <w:p>
      <w:r>
        <w:rPr>
          <w:b/>
        </w:rPr>
        <w:t xml:space="preserve">Yhteenveto</w:t>
      </w:r>
    </w:p>
    <w:p>
      <w:r>
        <w:t xml:space="preserve">All Under One Banner (AUOB) Cymru -järjestön järjestämä Walesin itsenäisyysmielenosoitus keräsi lauantaina pääkaupungissa runsaasti väkeä.</w:t>
      </w:r>
    </w:p>
    <w:p>
      <w:r>
        <w:rPr>
          <w:b/>
          <w:u w:val="single"/>
        </w:rPr>
        <w:t xml:space="preserve">Asiakirjan numero 25730</w:t>
      </w:r>
    </w:p>
    <w:p>
      <w:r>
        <w:t xml:space="preserve">Bristolin ilmastonmuutosmarssi houkuttelee tuhansia</w:t>
      </w:r>
    </w:p>
    <w:p>
      <w:r>
        <w:t xml:space="preserve">Järjestäjien mukaan noin 3 000 ihmistä osallistui mielenosoitukseen kaupungin keskustassa ennen Pariisissa maanantaina pidettävää YK:n huippukokousta. Marssi alkoi Castle Parkista ja päättyi College Greenille, jossa järjestettiin kokoontuminen. Se oli yksi sadoista marssista, joita järjestettiin ympäri maailmaa huippukokouksen aattona. Pormestari George Ferguson, joka osallistui mielenosoitukseen, sanoi: "Bristol tekee vuonna 2015 enemmän kuin mikään muu kaupunki maailmassa edistääkseen niitä asioita, joita meidän on tehtävä ilmaston torjumiseksi. "Tämä marssi osoittaa, että Bristolin kaltainen suhteellisen pieni kaupunki voi saada tuhansia ihmisiä kaduille, koska he välittävät tästä asiasta syvästi". "Kyse ei ole vain ilmastosta, vaan myös oikeudenmukaisuudesta ja köyhyydestä, ja nämä asiat yhdistävät ihmisiä kaikista vakaumuksista." Pariisissa pidettävässä COP21-konferenssissa yritetään saada aikaan pitkän aikavälin sopimus hiilidioksidipäästöjen rajoittamiseksi.</w:t>
      </w:r>
    </w:p>
    <w:p>
      <w:r>
        <w:rPr>
          <w:b/>
        </w:rPr>
        <w:t xml:space="preserve">Yhteenveto</w:t>
      </w:r>
    </w:p>
    <w:p>
      <w:r>
        <w:t xml:space="preserve">Bristoliin on kokoontunut mielenosoitusmarssi, jolla vaaditaan johtajia ryhtymään toimiin ilmastonmuutosta vastaan.</w:t>
      </w:r>
    </w:p>
    <w:p>
      <w:r>
        <w:rPr>
          <w:b/>
          <w:u w:val="single"/>
        </w:rPr>
        <w:t xml:space="preserve">Asiakirjan numero 25731</w:t>
      </w:r>
    </w:p>
    <w:p>
      <w:r>
        <w:t xml:space="preserve">Bangorin rantakadun kehittämiseksi esitellään uusia suunnitelmia</w:t>
      </w:r>
    </w:p>
    <w:p>
      <w:r>
        <w:t xml:space="preserve">John CampbellBBC News NI Economics &amp; Business Editor Queens Parade -nimisen alueen uudistamista on suunniteltu ainakin vuodesta 1999 lähtien. Uutta konsortiota johtavat rakennuttajat Karl Group ja rakennusinsinöörit Farrans. Ehdotettuun suunnitelmaan sisältyy hotelli, elokuvateatteri ja muita liiketiloja sekä parannettuja julkisia tiloja. Yhteisöministeriön pysyvä sihteeri Tracy Meharg sanoi: "Tämä kehitys ja Bangoriin tehtävät 50 miljoonan punnan investoinnit luovat uusia työpaikkoja, uusia kauppoja, uusia toimistoja, uusia asuntoja ja tekevät tästä Bangorin alueesta paikan, jossa kannattaa vierailla." Kiinteistöonnettomuus Suunnittelulupa Queens Paraden alueen uudistamiselle myönnettiin ensimmäisen kerran vuonna 1999. Sen jälkeen sitä on muutettu useaan otteeseen, maanhankintakysymykset ovat viivästyttäneet sitä ja se on kokenut kiinteistöromahduksen. Hanke käytännössä kansallistettiin romahduksen jälkeen, kun sosiaalisesta kehityksestä vastaava ministeriö osti sen rakennuttajilta. Osasto nimitti ensisijaisen rakennuttajan vuonna 2017, mutta hanke ei edennyt, ja nimitysprosessi oli käynnistettävä uudelleen. Yhteisöä kuullaan nyt 12 viikon ajan ennen uuden suunnitteluhakemuksen tekemistä.</w:t>
      </w:r>
    </w:p>
    <w:p>
      <w:r>
        <w:rPr>
          <w:b/>
        </w:rPr>
        <w:t xml:space="preserve">Yhteenveto</w:t>
      </w:r>
    </w:p>
    <w:p>
      <w:r>
        <w:t xml:space="preserve">Uusi kehityskonsortio on nimitetty uuteen yritykseen kehittää uudelleen osa Bangorin rantakadusta County Downissa.</w:t>
      </w:r>
    </w:p>
    <w:p>
      <w:r>
        <w:rPr>
          <w:b/>
          <w:u w:val="single"/>
        </w:rPr>
        <w:t xml:space="preserve">Asiakirjan numero 25732</w:t>
      </w:r>
    </w:p>
    <w:p>
      <w:r>
        <w:t xml:space="preserve">Archers juhlii 60-vuotista taivaltaan tappamalla huippuhahmonsa.</w:t>
      </w:r>
    </w:p>
    <w:p>
      <w:r>
        <w:t xml:space="preserve">Draama kehittyi Pargetterin ja hänen vaimonsa Elizabethin uudenvuodenjuhlissa, joita Pargetter ja hänen vaimonsa järjestivät kuvitteellisessa kylässä. Se päättyi kuitenkin siihen, että Graham Seedin lähes 30 vuotta esittämä Nigel putosi Lower Loxley Hallin katolta yrittäessään irrottaa banderollia. Kuulijoille oli kerrottu, että tarina "ravistelisi Ambridgea ytimeen asti". Ohjelman viisi miljoonaa kuulijaa kuuli myös, kuinka Helen Archer kiidätettiin sairaalaan, jossa hänen lapsensa synnytettiin kuusi viikkoa etuajassa. Sarjan päätoimittaja Vanessa Whitburn sanoi, että oli ollut "vaikea päätös" tappaa yksi ohjelman päähenkilöistä. "Mietimme pitkään ja hartaasti tarinaa, joka sopisi 60-vuotisjuhlavuoden kaltaiseen merkkipäivään ja joka heijastuisi Ambridgessa pitkälle vuoteen", hän sanoi. "Mutta annoimme Nigelille suurenmoisen poistumisen, josta kuuntelijat puhuvat vielä vuosia. "Nigelin kuolemalla on syvä vaikutus Ambridgeen ja keskeisiin hahmoihin, ja se vaikuttaa heihin vielä 10 vuoden kuluttua." Radiodraaman salailustrategia oli vastakohta tv-sarjojen taktiikalle, joiden juonikuviot julkistetaan säännöllisesti etukäteen. Pargetter, joka sarjassa on 51-vuotias ja jonka kuvaillaan syntyneen maalaiskunnasta, jättää kuvitteellisen vaimonsa Elizabethin ja 11-vuotiaat kaksoset Lily ja Freddie. Seed, 60, on säännöllinen teatteri-, televisio- ja elokuvanäyttelijä, ja Archersin silloinen päätoimittaja William Smethurst huomasi hänet vuonna 1980 esiintymässä Birmingham Rep -näytelmässä ja pyysi häntä koe-esiintymään näytelmään.</w:t>
      </w:r>
    </w:p>
    <w:p>
      <w:r>
        <w:rPr>
          <w:b/>
        </w:rPr>
        <w:t xml:space="preserve">Yhteenveto</w:t>
      </w:r>
    </w:p>
    <w:p>
      <w:r>
        <w:t xml:space="preserve">Yksi The Archersin tunnetuimmista hahmoista, Nigel Pargetter, on kuollut pudottuaan katolta sarjan 60-vuotisjuhlavuonna, kuulivat kuulijat.</w:t>
      </w:r>
    </w:p>
    <w:p>
      <w:r>
        <w:rPr>
          <w:b/>
          <w:u w:val="single"/>
        </w:rPr>
        <w:t xml:space="preserve">Asiakirjan numero 25733</w:t>
      </w:r>
    </w:p>
    <w:p>
      <w:r>
        <w:t xml:space="preserve">Covid: Seitsemän joukkorokotuskeskusta ilmoitettiin Englannille</w:t>
      </w:r>
    </w:p>
    <w:p>
      <w:r>
        <w:t xml:space="preserve">Keskukset Lontoossa, Newcastlessa, Manchesterissa, Birminghamissa, Bristolissa, Surreyssä ja Stevenagessa aloittavat toimintansa ensi viikolla. Eri paikat muutetaan alueellisiksi keskuksiksi, jotta voidaan saavuttaa hallituksen tavoite rokottaa 14 miljoonaa ihmistä Yhdistyneessä kuningaskunnassa helmikuuhun mennessä. Keskuksissa odotetaan työskentelevän NHS:n henkilökuntaa ja vapaaehtoisia. Downing Streetin ilmoittamat seitsemän paikkaa ovat: Supermarketketju Morrisons on vahvistanut, että sen Yeovilissa, Wakefieldissä ja Winsfordissa sijaitsevien myymälöiden parkkipaikkoja käytettäisiin maanantaista alkaen rokotusten läpivientiin. Se on myös tarjonnut hallitukselle 47 muuta paikkaa. Valioliigaseura Tottenham Hotspur on myös tarjonnut NHS:lle stadioninsa käyttöä koronavirusrokotteen antopaikaksi.</w:t>
      </w:r>
    </w:p>
    <w:p>
      <w:r>
        <w:rPr>
          <w:b/>
        </w:rPr>
        <w:t xml:space="preserve">Yhteenveto</w:t>
      </w:r>
    </w:p>
    <w:p>
      <w:r>
        <w:t xml:space="preserve">Hallitus on ilmoittanut seitsemästä uudesta Covid-joukkorokotuskeskuksesta eri puolilla Englantia.</w:t>
      </w:r>
    </w:p>
    <w:p>
      <w:r>
        <w:rPr>
          <w:b/>
          <w:u w:val="single"/>
        </w:rPr>
        <w:t xml:space="preserve">Asiakirjan numero 25734</w:t>
      </w:r>
    </w:p>
    <w:p>
      <w:r>
        <w:t xml:space="preserve">HS2 hylkää Ealingin sillan purkamissuunnitelman tunnelien rakentamista varten.</w:t>
      </w:r>
    </w:p>
    <w:p>
      <w:r>
        <w:t xml:space="preserve">Tom EdwardsLiikenteen kirjeenvaihtaja, Lontoo@BBCTomEdwardson Twitter Länsi-Lontoossa sijaitsevan Ealingin kohdalla HS2:n ongelmana oli se, että linja seurasi Lontoon metron Central Line -linjan reittiä. Tämä tarkoitti sitä, että 18 maantiesiltaa - mukaan lukien Hangar Lane - olisi pitänyt kaataa. Tämä olisi aiheuttanut valtavia häiriöitä. Laajemmat vaikutukset Nyt HS2 sanoo kuunnelleensa asukkaita, kampanjoijia ja Ealingin neuvostoa ja uskovansa, että Northoltin ja North Actonin välisen osuuden tunnelointi on parempi vaihtoehto. Tämä tarkoittaa, että suurin osa Lontoosta tunneloidaan HS2:n käyttöön, kunnes se saapuu Ickenhamiin Hillingdonin piirikunnassa. Viime viikolla Eustonin asemaa koskevia suunnitelmia, jossa palvelu päättyy, supistettiin huomattavasti, ja nyt Northoltin käytävään on tulossa suuria muutoksia. Tämä on epäilemättä voitto North Actonin ja Ealingin paikallisille kampanjoijille. HS2 sanoo ottavansa huomioon paikalliset mielipiteet. Laajemmat seuraukset ovat, että ryhmät aivan radan varrella uskovat nyt voivansa saada muutoksia ja lisää lieventäviä toimenpiteitä.</w:t>
      </w:r>
    </w:p>
    <w:p>
      <w:r>
        <w:rPr>
          <w:b/>
        </w:rPr>
        <w:t xml:space="preserve">Yhteenveto</w:t>
      </w:r>
    </w:p>
    <w:p>
      <w:r>
        <w:t xml:space="preserve">HS2-rautatiehanke on edelleen kiistanalainen ja kiistelty suunnitelma, joka jakaa mielipiteitä. On kuitenkin merkkejä siitä, että hanke on muuttumassa.</w:t>
      </w:r>
    </w:p>
    <w:p>
      <w:r>
        <w:rPr>
          <w:b/>
          <w:u w:val="single"/>
        </w:rPr>
        <w:t xml:space="preserve">Asiakirjan numero 25735</w:t>
      </w:r>
    </w:p>
    <w:p>
      <w:r>
        <w:t xml:space="preserve">Polttoaineen loppuminen johti koneen laskeutumiseen Devonin rannalle</w:t>
      </w:r>
    </w:p>
    <w:p>
      <w:r>
        <w:t xml:space="preserve">Air Accidents Investigation Branchin (AAIB) raportissa todettiin, että vanhassa lentokoneessa oli jäljellä kaksi litraa polttoainetta, kun se laskeutui rannalle Sidmouthissa Devonissa. Polttoaineen käynnistimen käyttöjärjestelmän jousi oli irronnut, minkä vuoksi polttoaine kului odotettua nopeammin, raportissa lisättiin. Kukaan ei loukkaantunut toukokuussa tapahtuneessa laskeutumisessa, eikä kone vaurioitunut. Lisää uutisia Devonista Kone oli lähtenyt Bodminista, Cornwallista, ja oli matkalla Branscomben lentokentälle Pohjois-Devoniin. Lentäjä Zac Rockey ei pystynyt laskemaan konetta maahan "tiellä olleiden pensasaidoista ja johdoista" johtuen, raportissa sanottiin. AAIB:n raportin mukaan kone, jossa oli yksi matkustaja, lensi 365 metrin korkeudessa, kun moottorin teho katosi.</w:t>
      </w:r>
    </w:p>
    <w:p>
      <w:r>
        <w:rPr>
          <w:b/>
        </w:rPr>
        <w:t xml:space="preserve">Yhteenveto</w:t>
      </w:r>
    </w:p>
    <w:p>
      <w:r>
        <w:t xml:space="preserve">Tutkinnan mukaan lentäjä joutui laskeutumaan kevytlentokoneella rannalle, kun sen polttoaine oli loppunut.</w:t>
      </w:r>
    </w:p>
    <w:p>
      <w:r>
        <w:rPr>
          <w:b/>
          <w:u w:val="single"/>
        </w:rPr>
        <w:t xml:space="preserve">Asiakirjan numero 25736</w:t>
      </w:r>
    </w:p>
    <w:p>
      <w:r>
        <w:t xml:space="preserve">Almac ostaa toisen laitoksen Irlannin tasavallasta</w:t>
      </w:r>
    </w:p>
    <w:p>
      <w:r>
        <w:t xml:space="preserve">Se on ottanut haltuunsa BioClin Laboratoriesin, jolla on 1 300 neliömetrin (14 000 neliöjalkaa) tilat Athlonessa. Aiemmin tänä vuonna Almac osti 32 000 neliöjalan tehtaan Dundalkista, Louthin kreivikunnasta, mikä oli suora seuraus Brexitistä. Yrityksen mukaan sen asiakkaat edellyttivät, että sillä on läsnäolo EU:ssa sääntelyyn liittyvistä syistä. Almac omisti ennen Brexitiä toisen yrityksen Athlonessa, ja se on tehnyt siellä huomattavia investointeja tuotantokapasiteetin lisäämiseksi. Almac Sciencesin toimitusjohtaja Stephen Barr sanoi, että BioClinin osto "tarkoittaa, että voimme laajentaa palvelutarjontaamme ja vastata globaalien asiakkaidemme kasvaviin vaatimuksiin korkealaatuisesta, integroidusta ja tehokkaasta palvelusta". Almac on yksi Pohjois-Irlannin menestyneimmistä yrityksistä, ja se työllistää 5 000 ihmistä maailmanlaajuisessa toiminnassaan.</w:t>
      </w:r>
    </w:p>
    <w:p>
      <w:r>
        <w:rPr>
          <w:b/>
        </w:rPr>
        <w:t xml:space="preserve">Yhteenveto</w:t>
      </w:r>
    </w:p>
    <w:p>
      <w:r>
        <w:t xml:space="preserve">Craigavonissa toimiva lääkeyritys Almac on ostanut toisen tehtaan Irlannin tasavallasta.</w:t>
      </w:r>
    </w:p>
    <w:p>
      <w:r>
        <w:rPr>
          <w:b/>
          <w:u w:val="single"/>
        </w:rPr>
        <w:t xml:space="preserve">Asiakirjan numero 25737</w:t>
      </w:r>
    </w:p>
    <w:p>
      <w:r>
        <w:t xml:space="preserve">Hoitoyritys MiHomeCare "maksaa henkilökunnan matka-ajan".</w:t>
      </w:r>
    </w:p>
    <w:p>
      <w:r>
        <w:t xml:space="preserve">Village Home Carea ylläpitävä MiHomeCare ilmoitti, että uudet hinnat tulevat osana Carmarthenshiren neuvoston kanssa uudelleen neuvoteltua sopimusta. Kaksi entistä työntekijää kertoi, että heidän lähtöönsä vaikutti stressi, joka johtui liian pitkien matka-aikojen vuoksi lyhyistä vierailuista. Yritys sanoi käyvänsä keskusteluja tulonsiirtohenkilöstön kanssa muutoksista. Emoyhtiö Mitien edustaja sanoi: "Sähköposti lähetettiin vain Carmarthenshiren sopimuksen piirissä työskenteleville työntekijöillemme, ja se koskee vain heitä. "Entiset työntekijät ovat esittäneet vakavia väitteitä. Teemme yksityiskohtaisen tutkimuksen näistä asioista." HM Revenue and Customs tutkii yrityksen palkkausta sen jälkeen, kun sisäinen tarkastelu, jossa tarkasteltiin palkkausta Penarthin toimipisteessä Vale of Glamorganissa, oli päättynyt. Tarkastuksessa havaittiin, että työntekijöille ei tosiasiassa maksettu vähimmäispalkkaa, koska heille ei korvattu tapaamisten väliseen matkustamiseen käytettyä aikaa. Henkilökunnalle lähetetyssä sähköpostiviestissä todettiin: "Keskustelemme parhaillaan HMRC:n kanssa, jotta ymmärtäisimme paremmin, miten matka-aika tulisi huomioida koko yrityksessämme, jotta olisimme sekä sääntöjen mukaisia että johdonmukaisia. "Kun nämä keskustelut on saatu päätökseen, muutamme palkkoja varmistaaksemme, että henkilöstöllemme maksetaan matka-ajasta."</w:t>
      </w:r>
    </w:p>
    <w:p>
      <w:r>
        <w:rPr>
          <w:b/>
        </w:rPr>
        <w:t xml:space="preserve">Yhteenveto</w:t>
      </w:r>
    </w:p>
    <w:p>
      <w:r>
        <w:t xml:space="preserve">Hoitoyritys, jota entiset työntekijät ovat arvostelleet siitä, että heille ei anneta riittävästi aikaa siirtyä vierailulta toiselle, on ilmoittanut, että se alkaa maksaa henkilökunnan matka-ajan.</w:t>
      </w:r>
    </w:p>
    <w:p>
      <w:r>
        <w:rPr>
          <w:b/>
          <w:u w:val="single"/>
        </w:rPr>
        <w:t xml:space="preserve">Asiakirjan numero 25738</w:t>
      </w:r>
    </w:p>
    <w:p>
      <w:r>
        <w:t xml:space="preserve">Kolumbian johtaja "tyrmistynyt" armeijan korruptioväitteistä</w:t>
      </w:r>
    </w:p>
    <w:p>
      <w:r>
        <w:t xml:space="preserve">Väitteet julkaisi kolumbialainen viikkolehti Semana. Se sanoo, että sillä on nauhoitettuja keskusteluja, jotka todistavat, että korruptoituneet armeijan upseerit ovat anastaneet valtavia rahasummia. Puolustusbudjetti on kasvanut viime vuosina huimasti, ja Yhdysvallat maksaa Kolumbialle edelleen anteliaita vuotuisia korvauksia huumeiden vastaista sotaa varten. Joitakin kenraaleja ja muita korkea-arvoisia upseereita syytetään lahjusten ottamisesta jopa 50 prosentilla heidän myöntämistään sopimuksista, ja toisia syytetään rahojen käyttämisestä, jotka oli tarkoitus käyttää kasarmeilla bensiiniin ja muihin tarvikkeisiin. Sääntöjenvastaisuuksien väitetään tapahtuneen vuosina 2012 ja 2013. "Täydellinen tutkinta" Presidentti Santos on määrännyt puolustusministeriön suorittamaan täydellisen tutkinnan. "Olen tyrmistynyt siitä vahingosta, jota tämä aiheuttaa asevoimille ja maalle", Santos sanoi. Hän lisäsi, että "korruptiorikoksia" pitäisi tutkia siviilisyyttäjien - ei sotilastuomioistuinten - toimesta. Kaksi viikkoa sitten Semana julkaisi Kolumbian armeijaa koskevia mahdollisesti vahingollisia väitteitä. Sen mukaan armeijan eliittiryhmä oli vakoillut hallituksen virkamiehiä, jotka olivat osallistuneet rauhanneuvotteluihin Kuubassa Kolumbian suurimman kapinallisryhmän Farcin kanssa. Santos erotti armeijan tiedusteluyksikön. Armeijan mukaan ryhmä oli perustettu laillisesti eikä se ollut harjoittanut laitonta toimintaa.</w:t>
      </w:r>
    </w:p>
    <w:p>
      <w:r>
        <w:rPr>
          <w:b/>
        </w:rPr>
        <w:t xml:space="preserve">Yhteenveto</w:t>
      </w:r>
    </w:p>
    <w:p>
      <w:r>
        <w:t xml:space="preserve">Kolumbian presidentti Juan Manuel Santos sanoo olevansa "järkyttynyt" väitteistä, joiden mukaan Kolumbian armeijassa on laaja korruptioverkosto.</w:t>
      </w:r>
    </w:p>
    <w:p>
      <w:r>
        <w:rPr>
          <w:b/>
          <w:u w:val="single"/>
        </w:rPr>
        <w:t xml:space="preserve">Asiakirjan numero 25739</w:t>
      </w:r>
    </w:p>
    <w:p>
      <w:r>
        <w:t xml:space="preserve">Durhamin kreivikunnan neuvosto hyväksyy 63 miljoonan punnan vapaa-ajan uudistuksen</w:t>
      </w:r>
    </w:p>
    <w:p>
      <w:r>
        <w:t xml:space="preserve">Seahamissa, Chester-le-Streetissä ja Bishop Aucklandissa sijaitsevat vanhentuneet rakennukset, jotka vaativat "merkittäviä töitä", korvataan uusilla tiloilla. Muut keskukset uudistetaan niin, että niihin sisällytetään "nykyaikaisempia" toimintoja, kuten clip and climb ja toning -osastot. Durhamin kreivikunnan neuvoston mukaan asukkaita ja vapaa-ajankeskusten käyttäjiä kuullaan ennen suunnitelmien viimeistelyä. Durhamin kreivikunnanvaltuuston kabinettijäsen Carl Marshall sanoi: "Olemme jo menestyksekkäästi ottaneet käyttöön uusia uraauurtavia tapoja aktivoitua vapaa-ajankeskuksissamme, mukaan lukien allaspohjaiset aktiviteetit, kuten vesipyöräily- ja aqua pole -sessiot, jotka ovat osoittautuneet erittäin suosituiksi. "On tärkeää, että jatkamme tämän pohjalta kuntoilualan muuttuvien makujen ja suuntausten seuraamista, jos haluamme lisätä liikuntaan osallistumista kreivikunnassa ja tarjota ihmisille heidän haluamiaan palveluita." "On tärkeää, että jatkamme liikunnan harrastamista, jotta voimme lisätä liikuntaan osallistumista kreivikunnassa ja tarjota ihmisille heidän haluamiaan palveluita." Aiheeseen liittyvät Internet-linkit Durhamin kreivikunnan neuvosto</w:t>
      </w:r>
    </w:p>
    <w:p>
      <w:r>
        <w:rPr>
          <w:b/>
        </w:rPr>
        <w:t xml:space="preserve">Yhteenveto</w:t>
      </w:r>
    </w:p>
    <w:p>
      <w:r>
        <w:t xml:space="preserve">Durhamin kreivikunnan valtuutetut ovat hyväksyneet suunnitelmat 63 miljoonan punnan suuruisesta vapaa-ajan keskusten ja kuntosalien uudistamisesta.</w:t>
      </w:r>
    </w:p>
    <w:p>
      <w:r>
        <w:rPr>
          <w:b/>
          <w:u w:val="single"/>
        </w:rPr>
        <w:t xml:space="preserve">Asiakirjan numero 25740</w:t>
      </w:r>
    </w:p>
    <w:p>
      <w:r>
        <w:t xml:space="preserve">Devonin "ekokaupunki" Cranbrook saa luvan kulkuväylälle</w:t>
      </w:r>
    </w:p>
    <w:p>
      <w:r>
        <w:t xml:space="preserve">Exeterin itäpuolella sijaitsevaan Cranbrookin kaupunkiin tulee noin 3 000 asuntoa. East Devon District Councilin mukaan tie sijoittuisi Broadclystin kylässä sijaitsevan Station Roadin itäpuolelle ja vanhan A30-tien pohjoispuolelle. Tien ensimmäisen osuuden työt on tarkoitus aloittaa ensi keväänä ennen pääkehitystä. Cranbrookin suunnitelma, jonka kannattajat sanovat auttavan asuntotarpeiden tyydyttämisessä ja ilmastonmuutoksen torjunnassa, on yksi monista ympäristöystävällisistä uusista asutuskeskuksista, joita Englannissa aiotaan rakentaa. Siihen tulee kouluja, sosiaalikeskus, energialaitos ja kirjasto. Kaupungilla on myös vahvat liikenneyhteydet, sillä suunnittelijat aikovat avata sille bussilinjan Exeteriin ja rakentaa rautatieaseman Exeterin ja Waterloon väliselle linjalle. Hankkeessa ovat mukana muun muassa Persimmon, Redrow ja Taylor Wimpey.</w:t>
      </w:r>
    </w:p>
    <w:p>
      <w:r>
        <w:rPr>
          <w:b/>
        </w:rPr>
        <w:t xml:space="preserve">Yhteenveto</w:t>
      </w:r>
    </w:p>
    <w:p>
      <w:r>
        <w:t xml:space="preserve">Suunnittelulupa on myönnetty itäisessä Devonissa sijaitsevalle tielle, joka rakennetaan uuden niin sanotun ekoyhteisön pääyhteydeksi.</w:t>
      </w:r>
    </w:p>
    <w:p>
      <w:r>
        <w:rPr>
          <w:b/>
          <w:u w:val="single"/>
        </w:rPr>
        <w:t xml:space="preserve">Asiakirjan numero 25741</w:t>
      </w:r>
    </w:p>
    <w:p>
      <w:r>
        <w:t xml:space="preserve">Oscar-voittajan uusi dokumentti käsittelee veljen itsemurhaa</w:t>
      </w:r>
    </w:p>
    <w:p>
      <w:r>
        <w:t xml:space="preserve">Oscar-palkittu Orlando von Einsiedel kuvasi henkilökohtaisen matkansa Evelyn-nimistä dokumenttia varten. Matka alkoi ohjaajan äidin Aviemoren kodista ja sisälsi kävelyretkiä ja vierailuja Cairngormsiin, Loch Lomondiin ja Tireen saarelle. Evelyn esitetään Edinburghin Cameo Cinema -elokuvateatterissa lauantaina. Von Einsiedel voitti Oscarinsa lyhytdokumenttielokuvasta The White Helmets, joka seurasi vapaaehtoisia pelastustyöntekijöitä Syyriassa. Toinen hänen elokuvistaan, Virunga, kertoo puistonvartijoista, jotka taistelevat gorillojen suojelemiseksi Kongossa. Hollywood-tähti Leonardo DiCaprio oli dokumentin vastaava tuottaja. Von Einsiedel sanoi, että hänellä oli vaikeuksia käsitellä veljensä Evelynin kuolemaa. Hän sanoi: "Kun veljeni kuoli, hautasin hänen sairauteensa ja kuolemaansa liittyvät huonot muistot, mutta samalla aloin unohtaa myös hyvät muistot ajoista, jotka vietin Evelynin kanssa. "Kukaan meistä - nuorin veljeni Robin, sisareni Gwennie tai minä - ei voinut puhua tapahtuneesta. "Kesti 13 vuotta ennen kuin pystyin sanomaan veljeni nimen uudelleen." Elokuvantekijä lisäsi: "Kävelyelokuvan tekeminen ja Evelynistä ja tapahtuneesta puhuminen oli valtavan katarttista, ja se on auttanut meitä pääsemään paranemisen tielle." Elokuvan näytösten yhteydessä järjestetään kävelyjä ja keskusteluja yhteistyössä Campaign Against Living Miserably -järjestön, The Ramblers -järjestön ja miesten itsemurhia ehkäisevän Andy's Man Club -ryhmän kanssa.</w:t>
      </w:r>
    </w:p>
    <w:p>
      <w:r>
        <w:rPr>
          <w:b/>
        </w:rPr>
        <w:t xml:space="preserve">Yhteenveto</w:t>
      </w:r>
    </w:p>
    <w:p>
      <w:r>
        <w:t xml:space="preserve">Elokuvantekijä teki perheensä kanssa automatkan Aviemoresta Lontooseen yli kymmenen vuotta sitten itsemurhan tehneen veljensä muistoksi.</w:t>
      </w:r>
    </w:p>
    <w:p>
      <w:r>
        <w:rPr>
          <w:b/>
          <w:u w:val="single"/>
        </w:rPr>
        <w:t xml:space="preserve">Asiakirjan numero 25742</w:t>
      </w:r>
    </w:p>
    <w:p>
      <w:r>
        <w:t xml:space="preserve">St Asaph paljastui Walesin viemäritukosten pääkaupungiksi</w:t>
      </w:r>
    </w:p>
    <w:p>
      <w:r>
        <w:t xml:space="preserve">Welsh Water on joutunut hoitamaan 134 tukosta kahden viime vuoden aikana St Asaphissa, Denbighshiressä. Yhtiö käyttää vuosittain 7 miljoonaa puntaa 2 000 tukoksen poistamiseen eri puolilla Walesia. Jätevesiverkostojen päällikkö Andrew Harris sanoi, että useimmat tukokset johtuvat siitä, että vessasta vedetään alas esimerkiksi kosteuspyyhkeitä ja vanupuikkoja. St Asaphissa raportoitiin 71 tukosta vuosina 2013-2014, kun vuosina 2012-2013 niitä oli 63. Näistä seitsemän johti tulviin kotien tai yritysten lähellä. Welsh Water huolehtii 20 000 kilometriä pitkistä viemäreistä ja käsittelee 2 000 tukosta kuukaudessa. Sen henkilökunta käyttää niiden puhdistamiseen 28 000 tuntia eli hieman yli kolme vuotta vuodessa. Walesin viemäreiden tukkeutumisen 10 tärkeintä syytä</w:t>
      </w:r>
    </w:p>
    <w:p>
      <w:r>
        <w:rPr>
          <w:b/>
        </w:rPr>
        <w:t xml:space="preserve">Yhteenveto</w:t>
      </w:r>
    </w:p>
    <w:p>
      <w:r>
        <w:t xml:space="preserve">Walesin viemäritukosten kriisipesäkkeeksi on paljastunut pieni kaupunki, joka on tunnetumpi katedraalistaan ja musiikkifestivaaleistaan.</w:t>
      </w:r>
    </w:p>
    <w:p>
      <w:r>
        <w:rPr>
          <w:b/>
          <w:u w:val="single"/>
        </w:rPr>
        <w:t xml:space="preserve">Asiakirjan numero 25743</w:t>
      </w:r>
    </w:p>
    <w:p>
      <w:r>
        <w:t xml:space="preserve">Bulwellin puukotus: Kaksi muuta syytetään murhasta</w:t>
      </w:r>
    </w:p>
    <w:p>
      <w:r>
        <w:t xml:space="preserve">Lee Marshall, 38, kuoli sairaalassa sen jälkeen, kun hänet löydettiin Commercial Roadilta, Bulwellista, varhain 29. kesäkuuta. Kahden 16-vuotiaan pojan, joita ei voida tunnistaa, on määrä saapua Nottinghamin käräjäoikeuteen perjantaina. Calvin Turneria, 18, Bulwellista, ja Adam Wardia, 18, Aspleystä, sekä toista 16-vuotiasta poikaa, jota ei voida tunnistaa, syytettiin maanantaina murhasta. He ovat sittemmin olleet tutkintavankeudessa. Seuraa BBC East Midlandsia Facebookissa, Twitterissä tai Instagramissa. Lähetä juttuideoita osoitteeseen eastmidsnews@bbc.co.uk.</w:t>
      </w:r>
    </w:p>
    <w:p>
      <w:r>
        <w:rPr>
          <w:b/>
        </w:rPr>
        <w:t xml:space="preserve">Yhteenveto</w:t>
      </w:r>
    </w:p>
    <w:p>
      <w:r>
        <w:t xml:space="preserve">Kaksi muuta teiniä on saanut syytteen miehen murhasta Nottinghamissa.</w:t>
      </w:r>
    </w:p>
    <w:p>
      <w:r>
        <w:rPr>
          <w:b/>
          <w:u w:val="single"/>
        </w:rPr>
        <w:t xml:space="preserve">Asiakirjan numero 25744</w:t>
      </w:r>
    </w:p>
    <w:p>
      <w:r>
        <w:t xml:space="preserve">Northamptonin taidekeskus avataan Vulcanin kenkätehtaissa</w:t>
      </w:r>
    </w:p>
    <w:p>
      <w:r>
        <w:t xml:space="preserve">Vulcan Works on yksi niistä 14 rakennuksesta, jotka liittyvät aikoinaan kukoistavaan 1800-luvun kenkäkauppaan ja jotka ovat yhä pystyssä Northamptonissa. Guildhall Streetin, Fetter Streetin ja Angel Streetin välissä sijaitsevat rakennukset muutetaan 57 työpajaksi. Kaupunginvaltuusto on myöntänyt luvan käyttötarkoituksen muutokseen. Keskukseen tulee jopa 60 luovaa ja taiteellista yritystä, jotka luovat arviolta 200 uutta työpaikkaa, valtuusto kertoi. Neuvoston johtaja David Mackintosh sanoi: "Tämä hanke tuo joitakin historiallisia rakennuksia takaisin käyttöön... uskomme, että se on suuri vetonaula vierailijoille." South East Midlandsin paikallinen yrityskumppanuus ilmoitti, että hanke saisi rahoitusta hallituksen paikallisesta kasvusopimuksesta, mutta ei ole vielä paljastanut, kuinka paljon. Vulcan Works rakennettiin vuonna 1875 Mobbs &amp; Co -nimiselle insinööritoimistolle, ja myöhemmin siitä tehtiin nahkavarasto. Rakennus on ollut suurelta osin tyhjillään 1970-luvun lopulta lähtien. Grade II -luokituksen mukaan sitä pidetään yhtenä parhaista säilyneistä kenkä- ja suutariteollisuuden koneiden valmistukseen tarkoitetuista konepajoista. Suunnitelmissa on kokoustiloja ja kahvila. Osa 2 100 neliömetrin (22 600 neliöjalkaa) suuruisella alueella sijaitsevista rakennuksista puretaan ja korvataan uusilla, kun taas suojeltu tehdas kunnostetaan. Konservatiivien johtama valtuusto ei ole vielä ilmoittanut hankkeen töiden alkamisajankohtaa, mutta toivoo, että ne voisivat alkaa jo tänä keväänä.</w:t>
      </w:r>
    </w:p>
    <w:p>
      <w:r>
        <w:rPr>
          <w:b/>
        </w:rPr>
        <w:t xml:space="preserve">Yhteenveto</w:t>
      </w:r>
    </w:p>
    <w:p>
      <w:r>
        <w:t xml:space="preserve">Grade II -luokiteltu tehdas, jossa valmistettiin ennen koneita kenkä- ja suutariteollisuudelle, on tarkoitus muuttaa 10 miljoonan punnan arvoiseksi yhteisölliseksi taidekeskukseksi.</w:t>
      </w:r>
    </w:p>
    <w:p>
      <w:r>
        <w:rPr>
          <w:b/>
          <w:u w:val="single"/>
        </w:rPr>
        <w:t xml:space="preserve">Asiakirjan numero 25745</w:t>
      </w:r>
    </w:p>
    <w:p>
      <w:r>
        <w:t xml:space="preserve">Skotlantilainen soutaja Duncan Hutchison taistelee huonoa säätä vastaan</w:t>
      </w:r>
    </w:p>
    <w:p>
      <w:r>
        <w:t xml:space="preserve">Duncan Hutchison soutaa Yhdysvalloista Skotlantiin veneellä, jonka hän rakensi itse kolme vuotta. Viime kuun alussa skotlantilainen saavutti puolivälin 3 000 mailin (4 828 km) mittaisessa seikkailussaan. Uudessa viestissään perheelleen ja tukijoilleen hän kertoi, että hänellä on runsaasti ruokaa ja vettä loppusoutua varten. Lochinveristä, läntiseltä Highlandsin alueelta kotoisin oleva Hutchison lisäsi nauttivansa "jokaisesta sekunnista, jopa vaikeista päivistä". Hän lähti New Yorkista toukokuun lopulla tavoitteenaan soutaa veneellään takaisin Skotlantiin noin 100 päivässä. Pian seikkailun alkamisen jälkeen hän joutui kuitenkin myrskyyn, ja Yhdysvaltain rannikkovartiosto pelasti hänet Barnegatin edustalla New Jerseyssä. Hän joutui hylkäämään Sleipner-nimisen veneensä, joka on saanut nimensä norjalaisen mytologian kahdeksanjalkaisen hevosen mukaan, joka pystyi liukumaan meren yli. Vene kaikkine tavaroineen ajelehti merellä, mutta muutamaa päivää myöhemmin se ajautui rannalle. Sen jälkeen Hutchison pystyi jatkamaan yritystään, jolla kerätään varoja WaterAid-järjestölle.</w:t>
      </w:r>
    </w:p>
    <w:p>
      <w:r>
        <w:rPr>
          <w:b/>
        </w:rPr>
        <w:t xml:space="preserve">Yhteenveto</w:t>
      </w:r>
    </w:p>
    <w:p>
      <w:r>
        <w:t xml:space="preserve">Amatöörisoutaja on kertonut, että hänen yrityksensä ylittää Atlantti kestää kauemmin kuin hän luuli kohdattuaan voimakkaita virtauksia ja huonoa säätä.</w:t>
      </w:r>
    </w:p>
    <w:p>
      <w:r>
        <w:rPr>
          <w:b/>
          <w:u w:val="single"/>
        </w:rPr>
        <w:t xml:space="preserve">Asiakirjan numero 25746</w:t>
      </w:r>
    </w:p>
    <w:p>
      <w:r>
        <w:t xml:space="preserve">South Western Railwayn lakko jatkuu vartiointikiistan keskellä</w:t>
      </w:r>
    </w:p>
    <w:p>
      <w:r>
        <w:t xml:space="preserve">Työntekijöiden on määrä lakkoilla kahdeksan päivää kuuden viikon aikana junien vartijoiden asemaa koskevassa pitkässä riidassa. Rautatiealan ammattiliitto RMT sanoi olevansa "vihainen ja turhautunut" yrityksen "väsyneeksi vastaukseksi" kutsumastaan toiminnasta. SWR sanoi, että päätös, jonka mukaan henkilökunta lakkoilee 36 tunnin kuluessa, oli "turhauttava ja pettymys". Operaattori väitti, että se oli kertonut RMT:lle pitävänsä vartijoita kaikilla palveluillaan "kerta toisensa jälkeen", ja että se jatkaisi "turvallisten palveluiden tarjoamista ja suorituskykymme parantamista". RMT:n pääsihteeri Mick Cash sanoi kuitenkin lausunnossaan, että yritys oli saanut "saman vanhan vastauksen yritykseltä, joka kieltäytyy viemästä prosessia eteenpäin ja puuttumasta peruskysymyksiin". Cash syytti SWR:ää siitä, että se asettaa "yksityiset voitot yleisen turvallisuuden edelle aikana, jolloin sen palveluihin kohdistuu ennennäkemätön ja vaarallinen paine". Lakkoja on tarkoitus järjestää 26., 28. ja 31. heinäkuuta sekä 4., 11., 18., 31. elokuuta ja 1. syyskuuta. Ammattiliiton jäsenet peruivat kesäkuussa henkilöstön edellisen suunnitellun lakon.</w:t>
      </w:r>
    </w:p>
    <w:p>
      <w:r>
        <w:rPr>
          <w:b/>
        </w:rPr>
        <w:t xml:space="preserve">Yhteenveto</w:t>
      </w:r>
    </w:p>
    <w:p>
      <w:r>
        <w:t xml:space="preserve">South Western Railwayn henkilökunnan lakko jatkuu sen jälkeen, kun ammattiliitto väitti, että operaattori ei ollut "vastannut vakavasti" sen tarjoukseen.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docId:F7612A2CAC0BB7722C70C9FAC6054308</keywords>
  <dc:description>generated by python-docx</dc:description>
  <lastModifiedBy/>
  <revision>1</revision>
  <dcterms:created xsi:type="dcterms:W3CDTF">2013-12-23T23:15:00.0000000Z</dcterms:created>
  <dcterms:modified xsi:type="dcterms:W3CDTF">2013-12-23T23:15:00.0000000Z</dcterms:modified>
  <category/>
</coreProperties>
</file>